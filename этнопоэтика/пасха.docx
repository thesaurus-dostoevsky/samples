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пасха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рождество, пасха 7</w:t>
        <w:br/>
        <w:t>паломничество, пасха 3</w:t>
        <w:br/>
        <w:t>праздник, пасха 2</w:t>
        <w:br/>
        <w:t>празднование, пасха 2</w:t>
        <w:br/>
        <w:t>время, пасха 2</w:t>
        <w:br/>
        <w:t>приурочивать, пасха 2</w:t>
        <w:br/>
        <w:t>неделя, пасха 2</w:t>
        <w:br/>
        <w:t>православный, пасха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акцентирование, пасха; 2) апостол, пасха; 3) быть, пасха; 4) воспоминание, пасха; 5) друг, пасха; 6) кошелев, пасха; 7) культ, пасха; 8) литература, пасха; 9) мука, пасха; 10) откликаться, пасха; 11) память, пасха; 12) пасха, пасха; 13) понедельник, пасха; 14) пост, пасха; 15) православие, пасха; 16) праздновать, пасха; 17) предел, пасха; 18) припасы, пасха; 19) происходить, пасха; 20) различный, пасха; 21) родные, пасха; 22) сад, пасха; 23) связывать, пасха; 24) смысл, пасха; 25) совершать, пасха; 26) страстный, пасха; 27) торжество, пасха; 28) учитывать, пасха;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пасха, праздник 4</w:t>
        <w:br/>
        <w:t>пасха, троица 3</w:t>
        <w:br/>
        <w:t>пасха, новый 2</w:t>
        <w:br/>
        <w:t>пасха, важный 2</w:t>
        <w:br/>
        <w:t>пасха, год 2</w:t>
        <w:br/>
        <w:t>пасха, цикл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пасха, август; 2) пасха, авторский; 3) пасха, быть; 4) пасха, вознесение; 5) пасха, воскресение; 6) пасха, воскрешение; 7) пасха, давать; 8) пасха, есаулов; 9) пасха, изменять; 10) пасха, каторга; 11) пасха, красить; 12) пасха, литературный; 13) пасха, минуть; 14) пасха, называть; 15) пасха, национальный; 16) пасха, оставаться; 17) пасха, пасха; 18) пасха, получать; 19) пасха, преображать; 20) пасха, преображение; 21) пасха, присутствие; 22) пасха, приходиться; 23) пасха, развиваться; 24) пасха, раскольничий; 25) пасха, рождество; 26) пасха, светлый; 27) пасха, сохранять; 28) пасха, социокультурный; 29) пасха, становиться; 30) пасха, стоять; 31) пасха, троицын; 32) пасха, уверовать; 33) пасха, укорять; 34) пасха, февральский; 35) пасха, являться;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русский, пасха 6</w:t>
        <w:br/>
        <w:t>великий, пасха 5</w:t>
        <w:br/>
        <w:t>православный, пасха 4</w:t>
        <w:br/>
        <w:t>христианский, пасха 3</w:t>
        <w:br/>
        <w:t>национальный, пасха 2</w:t>
        <w:br/>
        <w:t>главный, пасха 2</w:t>
        <w:br/>
        <w:t>страстный, пасха 2</w:t>
        <w:br/>
        <w:t>важный, пасха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божий, пасха; 2) возможный, пасха; 3) восточный, пасха; 4) гефсиманский, пасха; 5) дурной, пасха; 6) евангельский, пасха; 7) конфессиональный, пасха; 8) немой, пасха; 9) непримиримый, пасха; 10) новый, пасха; 11) особенный, пасха; 12) особый, пасха; 13) пасхальный, пасха; 14) прощеный, пасха; 15) различный, пасха; 16) рождественский, пасха; 17) святой, пасха; 18) современный, пасха; 19) съестной, пасха; 20) христов, пасха; 21) художественный, пасха; 22) церковный, пасха; 23) чистый, пасха;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праздник, пасха 8</w:t>
        <w:br/>
        <w:t>рождество, пасха 8</w:t>
        <w:br/>
        <w:t>пост, пасха 4</w:t>
        <w:br/>
        <w:t>воскресение, пасха 3</w:t>
        <w:br/>
        <w:t>паломничество, пасха 3</w:t>
        <w:br/>
        <w:t>время, пасха 3</w:t>
        <w:br/>
        <w:t>неделя, пасха 3</w:t>
        <w:br/>
        <w:t>н, пасха 2</w:t>
        <w:br/>
        <w:t>россия, пасха 2</w:t>
        <w:br/>
        <w:t>празднование, пасха 2</w:t>
        <w:br/>
        <w:t>христианин, пасха 2</w:t>
        <w:br/>
        <w:t>эпизод, пасха 2</w:t>
        <w:br/>
        <w:t>род, пасха 2</w:t>
        <w:br/>
        <w:t>писатель, пасха 2</w:t>
        <w:br/>
        <w:t>обращение, пасха 2</w:t>
        <w:br/>
        <w:t>народ, пасха 2</w:t>
        <w:br/>
        <w:t>каторга, пасха 2</w:t>
        <w:br/>
        <w:t>событие, пасха 2</w:t>
        <w:br/>
        <w:t>а, пасха 2</w:t>
        <w:br/>
        <w:t>смысл, пасха 2</w:t>
        <w:br/>
        <w:t>герой, пасха 2</w:t>
        <w:br/>
        <w:t>день, пасха 2</w:t>
        <w:br/>
        <w:t>мир, пасха 2</w:t>
        <w:br/>
        <w:t>жизнь, пасха 2</w:t>
        <w:br/>
        <w:t>масленица, пасха 2</w:t>
        <w:br/>
        <w:t>пасха, пасха 2</w:t>
        <w:br/>
        <w:t>торжество, пасха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автор, пасха; 2) акцентирование, пасха; 3) апостол, пасха; 4) арестант, пасха; 5) бездна, пасха; 6) благодать, пасха; 7) в, пасха; 8) взаимосвязь, пасха; 9) вор, пасха; 10) воскрешение, пасха; 11) воспоминание, пасха; 12) всепрощение, пасха; 13) гибель, пасха; 14) главное, пасха; 15) гоголь, пасха; 16) движение, пасха; 17) достоевский, пасха; 18) друг, пасха; 19) есаулов, пасха; 20) замена, пасха; 21) заповедь, пасха; 22) ипполит, пасха; 23) календарь, пасха; 24) катюша, пасха; 25) колорит, пасха; 26) копеечка, пасха; 27) кошелев, пасха; 28) кульминация, пасха; 29) культ, пасха; 30) литература, пасха; 31) магдалина, пасха; 32) маслова, пасха; 33) место, пасха; 34) мука, пасха; 35) нехлюдов, пасха; 36) номер, пасха; 37) нрав, пасха; 38) облегчение, пасха; 39) опора, пасха; 40) память, пасха; 41) переписка, пасха; 42) понедельник, пасха; 43) почва, пасха; 44) православие, пасха; 45) предел, пасха; 46) припасы, пасха; 47) проникновение, пасха; 48) рассказ, пасха; 49) родные, пасха; 50) сад, пасха; 51) святки, пасха; 52) сила, пасха; 53) сознание, пасха; 54) ссора, пасха; 55) старыгин, пасха; 56) стих, пасха; 57) сюжет, пасха; 58) хронотоп, пасха; 59) человек, пасха; 60) честь, пасха; 61) чехов, пасха;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пасха, праздник 9</w:t>
        <w:br/>
        <w:t>пасха, воскресение 6</w:t>
        <w:br/>
        <w:t>пасха, троица 5</w:t>
        <w:br/>
        <w:t>пасха, рассказ 3</w:t>
        <w:br/>
        <w:t>пасха, дата 3</w:t>
        <w:br/>
        <w:t>пасха, рождество 3</w:t>
        <w:br/>
        <w:t>пасха, день 3</w:t>
        <w:br/>
        <w:t>пасха, т 3</w:t>
        <w:br/>
        <w:t>пасха, текст 2</w:t>
        <w:br/>
        <w:t>пасха, жизнь 2</w:t>
        <w:br/>
        <w:t>пасха, календарь 2</w:t>
        <w:br/>
        <w:t>пасха, роман 2</w:t>
        <w:br/>
        <w:t>пасха, народ 2</w:t>
        <w:br/>
        <w:t>пасха, неделя 2</w:t>
        <w:br/>
        <w:t>пасха, есаулов 2</w:t>
        <w:br/>
        <w:t>пасха, вознесение 2</w:t>
        <w:br/>
        <w:t>пасха, значение 2</w:t>
        <w:br/>
        <w:t>пасха, христос 2</w:t>
        <w:br/>
        <w:t>пасха, смысл 2</w:t>
        <w:br/>
        <w:t>пасха, год 2</w:t>
        <w:br/>
        <w:t>пасха, преображение 2</w:t>
        <w:br/>
        <w:t>пасха, цикл 2</w:t>
        <w:br/>
        <w:t>пасха, пасха 2</w:t>
        <w:br/>
        <w:t>пасха, д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пасха, август; 2) пасха, акцентирование; 3) пасха, апрель; 4) пасха, быт; 5) пасха, возможность; 6) пасха, ворота; 7) пасха, воскрешение; 8) пасха, всепрощение; 9) пасха, гуманизм; 10) пасха, дух; 11) пасха, душа; 12) пасха, евангелие; 13) пасха, единение; 14) пасха, жанр; 15) пасха, запрет; 16) пасха, звезда; 17) пасха, идеал; 18) пасха, ипполит; 19) пасха, искупление; 20) пасха, исследователь; 21) пасха, история; 22) пасха, каторга; 23) пасха, литература; 24) пасха, марей; 25) пасха, милость; 26) пасха, момент; 27) пасха, мораль; 28) пасха, мужик; 29) пасха, обида; 30) пасха, образ; 31) пасха, опыт; 32) пасха, письмо; 33) пасха, повесть; 34) пасха, подросток; 35) пасха, позиция; 36) пасха, присутствие; 37) пасха, произведение; 38) пасха, раскольников; 39) пасха, россия; 40) пасха, святая; 41) пасха, сила; 42) пасха, содержание; 43) пасха, старик; 44) пасха, статья; 45) пасха, точка; 46) пасха, фигура; 47) пасха, характер; 48) пасха, честь; 49) пасха, эпизод; 50) пасха, яйцо;</w:t>
      </w:r>
    </w:p>
    <w:p>
      <w:pPr>
        <w:pStyle w:val="BodyText"/>
      </w:pPr>
      <w:r>
        <w:t>1.</w:t>
        <w:br/>
        <w:t>poetica.pro/files/redaktor_pdf/1457946375.pdf</w:t>
        <w:br/>
        <w:t xml:space="preserve">      (25.05.2020). DOI: 10.15393/j9.art.2012.334</w:t>
        <w:br/>
        <w:t xml:space="preserve">  45. Старыгина Н. Н. Праздник Пасхи как социокультурный текст в рассказе</w:t>
        <w:br/>
        <w:t xml:space="preserve">      «Фигура» Н. С. Лескова // Филология как призвание: сб. ст. к юбилею</w:t>
        <w:br/>
        <w:t xml:space="preserve">      проф. Владимира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2.</w:t>
        <w:br/>
        <w:br/>
        <w:t xml:space="preserve">  эстетическая система координат, что он представлял собой саму стихию</w:t>
        <w:br/>
        <w:t xml:space="preserve">  существования русского национального сознания и самой России.</w:t>
        <w:br/>
        <w:t xml:space="preserve">  Совершенно особенное празднование Пасхи, Воскресения Господня, как</w:t>
        <w:br/>
        <w:t xml:space="preserve">  известно, является характернейшей особенностью ортодоксальной литургии.</w:t>
        <w:br/>
        <w:t xml:space="preserve">  Эту особенность отмечали многие писатели и наблюдатели. Можно привести</w:t>
        <w:br/>
        <w:t xml:space="preserve">  хотя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3.</w:t>
        <w:br/>
        <w:t>гораздо сильнее и живее, нежели на Западе, где основное</w:t>
        <w:br/>
        <w:t xml:space="preserve">  внимание уделялось Страстям Христовым… Значимо, что главным праздником</w:t>
        <w:br/>
        <w:t xml:space="preserve">  восточных христиан была Пасха, праздник Воскресения. В России это</w:t>
        <w:br/>
        <w:t xml:space="preserve">  акцентирование Пасхи развилось с особой силой… праздник Пасхи всегда</w:t>
        <w:br/>
        <w:t xml:space="preserve">  оставался главным праздником в народной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4.</w:t>
        <w:br/>
        <w:t>где основное</w:t>
        <w:br/>
        <w:t xml:space="preserve">  внимание уделялось Страстям Христовым… Значимо, что главным праздником</w:t>
        <w:br/>
        <w:t xml:space="preserve">  восточных христиан была Пасха, праздник Воскресения. В России это</w:t>
        <w:br/>
        <w:t xml:space="preserve">  акцентирование Пасхи развилось с особой силой… праздник Пасхи всегда</w:t>
        <w:br/>
        <w:t xml:space="preserve">  оставался главным праздником в народной жизни”¹⁵. Позволительно</w:t>
        <w:br/>
        <w:t xml:space="preserve">  357</w:t>
        <w:br/>
        <w:t xml:space="preserve">  высказать гипотезу о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5.</w:t>
        <w:br/>
        <w:t>, что главным праздником</w:t>
        <w:br/>
        <w:t xml:space="preserve">  восточных христиан была Пасха, праздник Воскресения. В России это</w:t>
        <w:br/>
        <w:t xml:space="preserve">  акцентирование Пасхи развилось с особой силой… праздник Пасхи всегда</w:t>
        <w:br/>
        <w:t xml:space="preserve">  оставался главным праздником в народной жизни”¹⁵. Позволительно</w:t>
        <w:br/>
        <w:t xml:space="preserve">  357</w:t>
        <w:br/>
        <w:t xml:space="preserve">  высказать гипотезу о наличии особого пасхального архетипа и его особой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6.</w:t>
        <w:br/>
        <w:t>наказание” растягивается вплоть до финала. Однако</w:t>
        <w:br/>
        <w:t xml:space="preserve">  одновременно этот “путь” героя становится, начиная с рассматриваемого</w:t>
        <w:br/>
        <w:t xml:space="preserve">  эпизода, уже своего рода паломничеством к Пасхе, к “новой жизни”, что</w:t>
        <w:br/>
        <w:t xml:space="preserve">  укореняет Раскольникова в определенной духовной традиции, имманентной</w:t>
        <w:br/>
        <w:t xml:space="preserve">  русской словесности. В самом векторе пути и проявляется пасхальный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7.</w:t>
        <w:br/>
        <w:t>», цитаты из рождественского богослужения) и</w:t>
        <w:br/>
        <w:t xml:space="preserve">  завершается декабрем — временем начала Рождественского поста.</w:t>
        <w:br/>
        <w:t xml:space="preserve">  В «Дневнике Писателя» происходит обращение к Рождеству и Пасхе как</w:t>
        <w:br/>
        <w:t xml:space="preserve">  важнейшим датам церковного календаря и личного биографического времени</w:t>
        <w:br/>
        <w:t xml:space="preserve">  писателя. В главе «Опять о простом, но мудреном деле» (декабрь)</w:t>
        <w:br/>
        <w:t xml:space="preserve">  Достоевский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8.</w:t>
        <w:br/>
        <w:t>Рождества Христова; в пасхальном</w:t>
        <w:br/>
        <w:t xml:space="preserve">  рассказе «Мужик Марей» (февраль) он рассказывает об обретении веры в</w:t>
        <w:br/>
        <w:t xml:space="preserve">  русский народ на каторге во время Пасхи. Авторскую позицию в романе</w:t>
        <w:br/>
        <w:t xml:space="preserve">  «Подросток» и «Дневнике Писателя» 1876 г. невозможно понять без</w:t>
        <w:br/>
        <w:t xml:space="preserve">  обращения к евангельскому и литургическому тексту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9.</w:t>
        <w:br/>
        <w:t xml:space="preserve"> Христа на елке» и</w:t>
        <w:br/>
        <w:t xml:space="preserve">  пасхальный рассказ «Мужик Марей» [Захаров, 1994: 137]. В «Дневнике</w:t>
        <w:br/>
        <w:t xml:space="preserve">  Писателя» происходит обращение к Рождеству и Пасхе как важнейшим датам</w:t>
        <w:br/>
        <w:t xml:space="preserve">  церковного календаря и личного биографического времени писателя.</w:t>
        <w:br/>
        <w:t xml:space="preserve">  Достоевский вспоминает о двух ключевых событиях своей жизни, которые</w:t>
      </w:r>
    </w:p>
    <w:p>
      <w:pPr>
        <w:pStyle w:val="BodyText"/>
      </w:pPr>
      <w:r>
        <w:t>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10.</w:t>
        <w:br/>
        <w:t>декабрьская</w:t>
        <w:br/>
        <w:t xml:space="preserve">  статья «Опять о простом, но мудреном деле» — Д30; 24), укрепление веры в</w:t>
        <w:br/>
        <w:t xml:space="preserve">  русский народ на каторге во время празднования Пасхи (февральская статья</w:t>
        <w:br/>
        <w:t xml:space="preserve">  «Мужик Марей» — Д30; 22). В 1876 г. начало Великого поста пришлось на</w:t>
        <w:br/>
        <w:t xml:space="preserve">  15 февраля[7]. Рукописные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11.</w:t>
        <w:br/>
        <w:t xml:space="preserve"> с читателем вокруг евангельской истины.</w:t>
        <w:br/>
        <w:t xml:space="preserve">  Хотя тема Рождества Христова начинает «Дневник Писателя», в нем показано</w:t>
        <w:br/>
        <w:t xml:space="preserve">  движение от Рождества к Пасхе, Светлому Воскресению, единению народа</w:t>
        <w:br/>
        <w:t xml:space="preserve">  вокруг евангельской истины. Если в январском номере «Дневника» соборное</w:t>
        <w:br/>
        <w:t xml:space="preserve">  начало («золотой век») только прозревается в русском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12.</w:t>
        <w:br/>
        <w:t>в тяжелую минуту особенного разъединения с каторжанами. Написана эта</w:t>
        <w:br/>
        <w:t xml:space="preserve">  глава в феврале, когда начался Великий Пост. Для автора воспоминание о</w:t>
        <w:br/>
        <w:t xml:space="preserve">  Пасхе на каторге связано с важным моментом, когда в его душе ненависть</w:t>
        <w:br/>
        <w:t xml:space="preserve">  сменилась любовью. Детское впечатление о встрече с крепостным</w:t>
        <w:br/>
        <w:t xml:space="preserve">  крестьянином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13.</w:t>
        <w:br/>
        <w:t xml:space="preserve"> В. Н. Захарова, христианская тема в романе</w:t>
        <w:br/>
        <w:t xml:space="preserve">  не случайна: «Она обозначена в датах христианского календаря</w:t>
        <w:br/>
        <w:t xml:space="preserve">  (кульминация событий приурочена к Пасхе), в присутствии Евангелия</w:t>
        <w:br/>
        <w:t xml:space="preserve">  в тексте романа, в имени Христа, в идеале и идеях героев, в христианском</w:t>
        <w:br/>
        <w:t xml:space="preserve">  преображении традиционных романных мотивов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14.</w:t>
        <w:br/>
        <w:t>такой труп, что этот</w:t>
        <w:br/>
        <w:t xml:space="preserve">  мученик воскреснет?” (339). Но мы-то знаем, и Ипполит знает, разумеется,</w:t>
        <w:br/>
        <w:t xml:space="preserve">  тоже, что апостолы после Пасхи уверовали в воскресение. Ипполит знает о</w:t>
        <w:br/>
        <w:t xml:space="preserve">  вере христианского мира: то, что сделала с Христом “природа”, не было</w:t>
        <w:br/>
        <w:t xml:space="preserve">  последним словом о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15.</w:t>
        <w:br/>
        <w:t>останавливает воспоминание</w:t>
        <w:br/>
        <w:t xml:space="preserve">  о посещении его матерью в пансионате Тушара. Замечательно, что Аркадий</w:t>
        <w:br/>
        <w:t xml:space="preserve">  вспоминает сначала событие, происшедшее на второй неделе по Пасхе —</w:t>
        <w:br/>
        <w:t xml:space="preserve">  «только что минула Святая неделя» (XIII, 270), то есть на Фоминой</w:t>
        <w:br/>
        <w:t xml:space="preserve">  неделе. Затем «прошли целые полгода, и наступил уже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16.</w:t>
        <w:br/>
        <w:t xml:space="preserve"> после отмены</w:t>
        <w:br/>
        <w:t xml:space="preserve">  крепостного права.</w:t>
        <w:br/>
        <w:t xml:space="preserve">  Если народ еще перед самой революцией подавал арестантам копеечки или</w:t>
        <w:br/>
        <w:t xml:space="preserve">  съестные припасы, если он на Пасху, Рождество или другие праздники</w:t>
        <w:br/>
        <w:t xml:space="preserve">  являлся к воротам тюрьмы с кульками яиц, куличей и других съестных</w:t>
        <w:br/>
        <w:t xml:space="preserve">  припасов, хотя у них не</w:t>
        <w:br/>
        <w:t xml:space="preserve"> О. Шульц. Русский Христос. 1998№5</w:t>
      </w:r>
    </w:p>
    <w:p>
      <w:pPr>
        <w:pStyle w:val="BodyText"/>
      </w:pPr>
      <w:r>
        <w:t>17.</w:t>
        <w:br/>
        <w:t>Ивана, а не автором (лишь отчасти согласным с ним). И речь идет</w:t>
        <w:br/>
        <w:t xml:space="preserve">    не о всепрощении, а облегчении мук от Пасхи до Троицына дня.</w:t>
        <w:br/>
        <w:t xml:space="preserve">    Оригеново всепрощение обусловлено Предопределением Августина и</w:t>
        <w:br/>
        <w:t xml:space="preserve">    уравновешено чистилищем. В православии Промысел снимает этот соблазн.</w:t>
      </w:r>
    </w:p>
    <w:p>
      <w:pPr>
        <w:pStyle w:val="BodyText"/>
      </w:pPr>
      <w:r>
        <w:t>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18.</w:t>
        <w:br/>
        <w:t>” растягивается вплоть до финала. Однако одновременно этот</w:t>
        <w:br/>
        <w:t xml:space="preserve">  “путь” героя становится, начиная с рассматриваемого эпизода, уже своего</w:t>
        <w:br/>
        <w:t xml:space="preserve">  рода паломничеством к Пасхе, к “новой жизни”…» [Есаулов: 359]. С точки</w:t>
        <w:br/>
        <w:t xml:space="preserve">  зрения особенностей романного хронотопа важным оказывается</w:t>
        <w:br/>
        <w:t xml:space="preserve">  и пространственное положение героев в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19.</w:t>
        <w:br/>
        <w:t>Соне в будущем</w:t>
        <w:br/>
        <w:t xml:space="preserve">  преобразиться в нового человека.</w:t>
        <w:br/>
        <w:t xml:space="preserve">  Родион Раскольников встает на путь, который И. А. Есаулов назвал</w:t>
        <w:br/>
        <w:t xml:space="preserve">  «паломничеством к Пасхе» [Есаулов: 263], тем самым исследователь</w:t>
        <w:br/>
        <w:t xml:space="preserve">  предполагает возможность воскресения героя, для начала — к вере</w:t>
        <w:br/>
        <w:t xml:space="preserve">  [Есаулов: 266].</w:t>
        <w:br/>
        <w:t xml:space="preserve">  Список литературы</w:t>
        <w:br/>
        <w:t xml:space="preserve">  1.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20.</w:t>
        <w:br/>
        <w:t>и</w:t>
        <w:br/>
        <w:t xml:space="preserve">  апокалипсические воззрения Старовера), 22 (народное полукомическое</w:t>
        <w:br/>
        <w:t xml:space="preserve">  анафематствование), 67 (поминание чёрта), 76 (парадоксальная исповедь</w:t>
        <w:br/>
        <w:t xml:space="preserve">  церковного вора-христианина), 162 (русский культ Пасхи),</w:t>
        <w:br/>
        <w:t xml:space="preserve">  190 (раскольничий быт), 223 (старообрядческие запреты-верования),</w:t>
        <w:br/>
        <w:t xml:space="preserve">  234 («педагогическое» боговоззвание), 284 (чёртово или бесовское</w:t>
        <w:br/>
        <w:t xml:space="preserve">  «градостроительство») и др.).</w:t>
        <w:br/>
        <w:t xml:space="preserve">  Порою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21.</w:t>
        <w:br/>
        <w:t>кроме</w:t>
        <w:br/>
        <w:t xml:space="preserve">  общехристианских ‒ у многих народов есть свои святые, и храмы, и</w:t>
        <w:br/>
        <w:t xml:space="preserve">  праздники в их честь, но у всех есть Рождество, Пасха, Троица,</w:t>
        <w:br/>
        <w:t xml:space="preserve">  Вознесение.</w:t>
        <w:br/>
        <w:t xml:space="preserve">  В западных христианских церквах главным праздником стало Рождество, в</w:t>
        <w:br/>
        <w:t xml:space="preserve">  Православии ‒ Пасха. Литературное значение Рождества давно признано и</w:t>
      </w:r>
    </w:p>
    <w:p>
      <w:pPr>
        <w:pStyle w:val="BodyText"/>
      </w:pPr>
      <w:r>
        <w:t>В. Н. Захаров. Пасхальный рассказ как жанр русской словесности. 1994№3</w:t>
      </w:r>
    </w:p>
    <w:p>
      <w:pPr>
        <w:pStyle w:val="BodyText"/>
      </w:pPr>
      <w:r>
        <w:t>22.</w:t>
        <w:br/>
        <w:t xml:space="preserve"> честь, но у всех есть Рождество, Пасха, Троица,</w:t>
        <w:br/>
        <w:t xml:space="preserve">  Вознесение.</w:t>
        <w:br/>
        <w:t xml:space="preserve">  В западных христианских церквах главным праздником стало Рождество, в</w:t>
        <w:br/>
        <w:t xml:space="preserve">  Православии ‒ Пасха. Литературное значение Рождества давно признано и</w:t>
        <w:br/>
        <w:t xml:space="preserve">  писателями, и читателями: есть свой круг авторов и есть жанр</w:t>
        <w:br/>
        <w:t xml:space="preserve">  «рождественского рассказа». У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23.</w:t>
        <w:br/>
        <w:t>последствия: русский святочный рассказ усвоил кое-что из</w:t>
        <w:br/>
        <w:t xml:space="preserve">  «рождественского»¹, но их национальная и конфессиональная почва</w:t>
        <w:br/>
        <w:t xml:space="preserve">  различна.</w:t>
        <w:br/>
        <w:t xml:space="preserve">  Так же и Пасха, праздник в честь воскресения Христа из мертвых. В</w:t>
        <w:br/>
        <w:t xml:space="preserve">  Православии ‒ это праздник праздников, торжество из торжеств.</w:t>
        <w:br/>
        <w:t xml:space="preserve">  Многим памятны слова Гоголя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24.</w:t>
        <w:br/>
        <w:t>У нас прежде, чем во всякой другой земле, воспразднуется</w:t>
        <w:br/>
        <w:t xml:space="preserve">  Светлое Воскресение Христово!»”².</w:t>
        <w:br/>
        <w:t xml:space="preserve">  Гоголю как никому другому удалось связать Пасху с национальным</w:t>
        <w:br/>
        <w:t xml:space="preserve">  характером русского народа, прошлой и будущей историей России. Он</w:t>
        <w:br/>
        <w:t xml:space="preserve">  определил эстетическое значение этого праздника в русской жизни и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25.</w:t>
        <w:br/>
        <w:br/>
        <w:t xml:space="preserve">  определил эстетическое значение этого праздника в русской жизни и тем</w:t>
        <w:br/>
        <w:t xml:space="preserve">  самым предопределил его возможный художественный смысл в русской</w:t>
        <w:br/>
        <w:t xml:space="preserve">  литературе.</w:t>
        <w:br/>
        <w:t xml:space="preserve">  Пасха получала разное художественное значение в русской литературе.</w:t>
        <w:br/>
        <w:t xml:space="preserve">  Поэты чаще всего писали и рассуждали о последних событиях земной жизни</w:t>
        <w:br/>
        <w:t xml:space="preserve">  Христа,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26.</w:t>
        <w:br/>
        <w:t xml:space="preserve"> ум и мысль осиротела ‒</w:t>
        <w:br/>
        <w:t xml:space="preserve">  В душе своей, как в бездне, погружен,</w:t>
        <w:br/>
        <w:t xml:space="preserve">  И нет извне опоры, ни предела…</w:t>
        <w:br/>
        <w:t xml:space="preserve">  251</w:t>
        <w:br/>
        <w:t xml:space="preserve">  Часто Пасха была условной весенней датой: без указания на конкретный год</w:t>
        <w:br/>
        <w:t xml:space="preserve">  переходящий праздник не мог быть точной датой. Иногда это примета</w:t>
        <w:br/>
        <w:t xml:space="preserve">  православного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27.</w:t>
        <w:br/>
        <w:t xml:space="preserve"> мест». Художественная сверхзадача второго тома «Мертвых душ»</w:t>
        <w:br/>
        <w:t xml:space="preserve">  была решена в проповеднической публицистике «Выбранных мест из переписки</w:t>
        <w:br/>
        <w:t xml:space="preserve">  с друзьями».</w:t>
        <w:br/>
        <w:t xml:space="preserve">  Пасха стала ключевыми эпизодами в произведениях одного из многих</w:t>
        <w:br/>
        <w:t xml:space="preserve">  критиков великой книги Гоголя ‒ у Достоевского. Правда, за этим</w:t>
        <w:br/>
        <w:t xml:space="preserve">  проникновением в православный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28.</w:t>
        <w:br/>
        <w:t>ключевыми эпизодами в произведениях одного из многих</w:t>
        <w:br/>
        <w:t xml:space="preserve">  критиков великой книги Гоголя ‒ у Достоевского. Правда, за этим</w:t>
        <w:br/>
        <w:t xml:space="preserve">  проникновением в православный смысл Пасхи стоял каторжный духовный опыт</w:t>
        <w:br/>
        <w:t xml:space="preserve">  писателя, о котором он поведал в «Записках из Мертвого Дома».</w:t>
        <w:br/>
        <w:t xml:space="preserve">  Символическое значение праздника возникает в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29.</w:t>
        <w:br/>
        <w:t>матушке проситься». Наутро</w:t>
        <w:br/>
        <w:t xml:space="preserve">  возле дороги нашли «закоченевший труп головлевского барина»: Светлое</w:t>
        <w:br/>
        <w:t xml:space="preserve">  Воскресение не наступило ‒ воскрешения героя не произошло.</w:t>
        <w:br/>
        <w:t xml:space="preserve">  252</w:t>
        <w:br/>
        <w:t xml:space="preserve">  Пасха сохраняла свой христианский смысл даже при сложных отношениях</w:t>
        <w:br/>
        <w:t xml:space="preserve">  писателя с церковью. Л. Толстой в «Исповеди» откровенно поведал свои</w:t>
        <w:br/>
        <w:t xml:space="preserve">  сомнения насчет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30.</w:t>
        <w:br/>
        <w:t>свое выражение в</w:t>
        <w:br/>
        <w:t xml:space="preserve">  концепции ряда его произведений. Например, в романе «Воскресение»</w:t>
        <w:br/>
        <w:t xml:space="preserve">  постыдный грех с Катюшей Масловой Нехлюдов совершил именно на Пасху ‒</w:t>
        <w:br/>
        <w:t xml:space="preserve">  праздник не остановил его и не просветлил его душу. Евгений Иртенев</w:t>
        <w:br/>
        <w:t xml:space="preserve">  женился на Красную горку и «начинает новую жизнь», но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31.</w:t>
        <w:br/>
        <w:br/>
        <w:t xml:space="preserve">  Господне», в гениальном поэтическом цикле</w:t>
        <w:br/>
        <w:t xml:space="preserve">  253</w:t>
        <w:br/>
        <w:t xml:space="preserve">  романа Б. Пастернака «Доктор Живаго» («Чудо», «Дурные дни», две</w:t>
        <w:br/>
        <w:t xml:space="preserve">  «Магдалины», «Гефсиманский сад»).</w:t>
        <w:br/>
        <w:t xml:space="preserve">  Пасха дала русской литературе больше чем образы, мотивы, сюжеты,</w:t>
        <w:br/>
        <w:t xml:space="preserve">  эпизоды ‒ она дала жанр пасхального рассказа.</w:t>
        <w:br/>
        <w:t xml:space="preserve">  Судя по всему, жанр возник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32.</w:t>
        <w:br/>
        <w:t>в прозе» русской: перенес место действия в Россию, дал героям</w:t>
        <w:br/>
        <w:t xml:space="preserve">  русские имена, подробно разработал русский «колорит», но главное ‒</w:t>
        <w:br/>
        <w:t xml:space="preserve">  заменил Рождество Пасхой, что изменило смысл повести. Как отмечает</w:t>
        <w:br/>
        <w:t xml:space="preserve">  В. А. Кошелев, «Пасха, праздник искупления, предрасположена к морали</w:t>
        <w:br/>
        <w:t xml:space="preserve">  гораздо больше, чем Рождество»⁹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33.</w:t>
        <w:br/>
        <w:t>русские имена, подробно разработал русский «колорит», но главное ‒</w:t>
        <w:br/>
        <w:t xml:space="preserve">  заменил Рождество Пасхой, что изменило смысл повести. Как отмечает</w:t>
        <w:br/>
        <w:t xml:space="preserve">  В. А. Кошелев, «Пасха, праздник искупления, предрасположена к морали</w:t>
        <w:br/>
        <w:t xml:space="preserve">  гораздо больше, чем Рождество»⁹. Пасхальное время, говоря словами</w:t>
        <w:br/>
        <w:t xml:space="preserve">  переложения Хомякова, «связано со всем, что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34.</w:t>
        <w:br/>
        <w:t xml:space="preserve"> и кроткое любящее чувство ко всему, что только дышит и движется</w:t>
        <w:br/>
        <w:t xml:space="preserve">  на великом Божьем мире»¹².</w:t>
        <w:br/>
        <w:t xml:space="preserve">  Замена Рождества на Пасху преобразила жанр: английская</w:t>
        <w:br/>
        <w:t xml:space="preserve">  «AChristmascarolinprose» стала русской пасхальной повестью «Светлое</w:t>
        <w:br/>
        <w:t xml:space="preserve">  Христово Воскресенье», в которой герои живут не только в Петербурге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35.</w:t>
        <w:br/>
        <w:t>в которой герои живут не только в Петербурге и в</w:t>
        <w:br/>
        <w:t xml:space="preserve">  России, но и в православном мире русской жизни: радостно празднуют</w:t>
        <w:br/>
        <w:t xml:space="preserve">  Пасху, красят яйца, разговляются пасхальным куличом, христуются ‒ а те,</w:t>
        <w:br/>
        <w:t xml:space="preserve">  кому только сейчас открывается истинный духовный смыл праздника, уже не</w:t>
        <w:br/>
        <w:t xml:space="preserve">  могут не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36.</w:t>
        <w:br/>
        <w:br/>
        <w:t xml:space="preserve">  самостоятельными проявлениями жанра.</w:t>
        <w:br/>
        <w:t xml:space="preserve">  Нелли в «Униженных и оскорбленных» рассказывает историю вражды и гибели</w:t>
        <w:br/>
        <w:t xml:space="preserve">  непримиримых в ссоре ее родных накануне Пасхи, укоряя другого</w:t>
        <w:br/>
        <w:t xml:space="preserve">  непримиримого в своих обидах старика Ихменева словами: «Послезавтра</w:t>
        <w:br/>
        <w:t xml:space="preserve">  Христос воскрес, все целуются и обнимаются, все мирятся, все вины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37.</w:t>
        <w:br/>
        <w:t>от</w:t>
        <w:br/>
        <w:t xml:space="preserve">  Великого поста до Троицы и Духова дня, а это прежде всего ‒ назову</w:t>
        <w:br/>
        <w:t xml:space="preserve">  главные ‒ Великий пост, Страстная и Святая недели, Пасха, Вознесение,</w:t>
        <w:br/>
        <w:t xml:space="preserve">  Троица, Духов день. Пасхальный рассказ назидателен ‒ он учит добру и</w:t>
        <w:br/>
        <w:t xml:space="preserve">  Христовой любви; он призван напомнить читателю евангельские истины. Его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38.</w:t>
        <w:br/>
        <w:t>русской литературе окажется пасхальным. Оба жанровых</w:t>
        <w:br/>
        <w:t xml:space="preserve">  критерия важны не сами по себе, а в их взаимосвязи. Немало рассказов,</w:t>
        <w:br/>
        <w:t xml:space="preserve">  приуроченных к Пасхе, не являются пасхальными именно по своему</w:t>
        <w:br/>
        <w:t xml:space="preserve">  содержанию.</w:t>
        <w:br/>
        <w:t xml:space="preserve">  История пасхального рассказа пока не написана, но с 80-х годов XIX 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39.</w:t>
        <w:br/>
        <w:t>Н. Лейкина</w:t>
        <w:br/>
        <w:t xml:space="preserve">  поводом для бытовых зарисовок, раскрывающих юмористическое</w:t>
        <w:br/>
        <w:t xml:space="preserve">  несоответствие современных нравов и христианских заповедей, что вполне</w:t>
        <w:br/>
        <w:t xml:space="preserve">  понятно, если учесть, что Пасха 1879 года, когда рассказы были написаны,</w:t>
        <w:br/>
        <w:t xml:space="preserve">  отмечалась 1 апреля.</w:t>
        <w:br/>
        <w:t xml:space="preserve">  Сам А. Чехов, откликаясь на просьбу А. С. Суворина, обещал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40.</w:t>
        <w:br/>
        <w:t>Суворина, обещал 18 марта</w:t>
        <w:br/>
        <w:t xml:space="preserve">  1887 года: «Пасхальный рассказ постараюсь прислать»¹⁸. Чехов не успел</w:t>
        <w:br/>
        <w:t xml:space="preserve">  написать к пасхальному номеру «Нового времени» (Пасха приходилась на</w:t>
        <w:br/>
        <w:t xml:space="preserve">  5 апреля), но две недели спустя был опубликован рассказ «Миряне», позже</w:t>
        <w:br/>
        <w:t xml:space="preserve">  переименованный в «Письмо». Рассказ в полной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41.</w:t>
        <w:br/>
        <w:t xml:space="preserve"> одно лишь хорошее, теплое, грустное, о чем</w:t>
        <w:br/>
        <w:t xml:space="preserve">  можно думать, не утомляясь, хоть всю жизнь»¹⁹.</w:t>
        <w:br/>
        <w:t xml:space="preserve">  Чехов живо откликнулся на Пасху 1887 года: кроме «Письма» написал</w:t>
        <w:br/>
        <w:t xml:space="preserve">  рассказ о бестолковой обывательской жизни в Прощеное воскресение</w:t>
        <w:br/>
        <w:t xml:space="preserve">  («Накануне поста»); если бы не время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42.</w:t>
        <w:br/>
        <w:t xml:space="preserve">Достоевский </w:t>
        <w:br/>
        <w:t xml:space="preserve">    Бунин </w:t>
        <w:br/>
        <w:t xml:space="preserve">    Пастернак </w:t>
        <w:br/>
        <w:t xml:space="preserve">    призвание варягов </w:t>
        <w:br/>
        <w:t xml:space="preserve">    наряд </w:t>
        <w:br/>
        <w:t xml:space="preserve">    порядок </w:t>
        <w:br/>
        <w:t xml:space="preserve">    Крещение </w:t>
        <w:br/>
        <w:t xml:space="preserve">    Евангелие </w:t>
        <w:br/>
        <w:t xml:space="preserve">    закон </w:t>
        <w:br/>
        <w:t xml:space="preserve">    благодать </w:t>
        <w:br/>
        <w:t xml:space="preserve">    христианский хронотоп </w:t>
        <w:br/>
        <w:t xml:space="preserve">    Рождество </w:t>
        <w:br/>
        <w:t xml:space="preserve">Пасха </w:t>
        <w:br/>
        <w:t xml:space="preserve">    Преображение </w:t>
        <w:br/>
        <w:t xml:space="preserve">    гуманизм </w:t>
        <w:br/>
        <w:t xml:space="preserve">    милость </w:t>
        <w:br/>
        <w:t xml:space="preserve">    идеал </w:t>
        <w:br/>
        <w:t xml:space="preserve">  Текст статьи</w:t>
        <w:br/>
        <w:t xml:space="preserve">  О русском, русской литературе и России за последние полтора столетия</w:t>
        <w:br/>
        <w:t xml:space="preserve">  сказано столь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43.</w:t>
        <w:br/>
        <w:t xml:space="preserve"> от Бога предсказуемо: оно воскрешает и преображает —</w:t>
        <w:br/>
        <w:t xml:space="preserve">  вдохновленно творит душу человека.</w:t>
        <w:br/>
        <w:t xml:space="preserve">  Мне уже доводилось писать о том, как православная Пасха и весь цикл</w:t>
        <w:br/>
        <w:t xml:space="preserve">  пасхальных праздников повлиял на русскую литературу в целом и на</w:t>
        <w:br/>
        <w:t xml:space="preserve">  творчество Достоевского в частности. Чтобы не повторяться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44.</w:t>
        <w:br/>
        <w:t>а событиями Священной</w:t>
        <w:br/>
        <w:t xml:space="preserve">  истории, отмечая время Рождеством, Святками, Крещением, Великим,</w:t>
        <w:br/>
        <w:t xml:space="preserve">  Петровым, Успенским или Рождественским постами, масленицей, Прощеным</w:t>
        <w:br/>
        <w:t xml:space="preserve">  воскресением, Чистым понедельником, Пасхой, Троицей, Духовым днем и</w:t>
        <w:br/>
        <w:t xml:space="preserve">  т. д. Это и понятно: в этом извечном годовом цикле Священной истории жил</w:t>
        <w:br/>
        <w:t xml:space="preserve">  и творил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45.</w:t>
        <w:br/>
        <w:t>время измерялось от осеннего до весеннего Юрьева дня, от</w:t>
        <w:br/>
        <w:t xml:space="preserve">  Рождества до Крещения, от Святок до масленицы, от Великого поста до</w:t>
        <w:br/>
        <w:t xml:space="preserve">  Пасхи, от Пасхи до Троицы и т. д. Есть свои задушевные названия</w:t>
        <w:br/>
        <w:t xml:space="preserve">  праздников: Прощеное воскресение, Чистый понедельник, госпожинки… Самый</w:t>
        <w:br/>
        <w:t xml:space="preserve">  важный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46.</w:t>
        <w:br/>
        <w:t>от осеннего до весеннего Юрьева дня, от</w:t>
        <w:br/>
        <w:t xml:space="preserve">  Рождества до Крещения, от Святок до масленицы, от Великого поста до</w:t>
        <w:br/>
        <w:t xml:space="preserve">  Пасхи, от Пасхи до Троицы и т. д. Есть свои задушевные названия</w:t>
        <w:br/>
        <w:t xml:space="preserve">  праздников: Прощеное воскресение, Чистый понедельник, госпожинки… Самый</w:t>
        <w:br/>
        <w:t xml:space="preserve">  важный день недели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47.</w:t>
        <w:br/>
        <w:t>д. Есть свои задушевные названия</w:t>
        <w:br/>
        <w:t xml:space="preserve">  праздников: Прощеное воскресение, Чистый понедельник, госпожинки… Самый</w:t>
        <w:br/>
        <w:t xml:space="preserve">  важный день недели отмечен особо — в память о Пасхе назван воскресеньем.</w:t>
        <w:br/>
        <w:t xml:space="preserve">  Православная Пасха и цикл пасхальных праздников дали русской литературе</w:t>
        <w:br/>
        <w:t xml:space="preserve">  жанр пасхального рассказа и повести.</w:t>
        <w:br/>
        <w:t xml:space="preserve">  Более того, сама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48.</w:t>
        <w:br/>
        <w:br/>
        <w:t xml:space="preserve">  праздников: Прощеное воскресение, Чистый понедельник, госпожинки… Самый</w:t>
        <w:br/>
        <w:t xml:space="preserve">  важный день недели отмечен особо — в память о Пасхе назван воскресеньем.</w:t>
        <w:br/>
        <w:t xml:space="preserve">  Православная Пасха и цикл пасхальных праздников дали русской литературе</w:t>
        <w:br/>
        <w:t xml:space="preserve">  жанр пасхального рассказа и повести.</w:t>
        <w:br/>
        <w:t xml:space="preserve">  Более того, сама русская литература является пасхальной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49.</w:t>
        <w:br/>
        <w:t>одного</w:t>
        <w:br/>
        <w:t xml:space="preserve">  вселенского собора, но и сохранило сложившийся к тому времени</w:t>
        <w:br/>
        <w:t xml:space="preserve">  христианский календарь: установило главным праздником ("праздником</w:t>
        <w:br/>
        <w:t xml:space="preserve">  праздников, торжеством из торжеств") Пасху ‒ воскрешение Христа, а не</w:t>
        <w:br/>
        <w:t xml:space="preserve">  Рождество, как в Западной</w:t>
        <w:br/>
        <w:t xml:space="preserve">  8</w:t>
        <w:br/>
        <w:t xml:space="preserve">  церкви; отмечает все двунадесятые праздники, в том числе Сретение</w:t>
        <w:br/>
        <w:t xml:space="preserve">  Господа Симеоном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50.</w:t>
        <w:br/>
        <w:t>него</w:t>
        <w:br/>
        <w:t xml:space="preserve">  такая редкая фамилия, что стоит за его гамлетовской нерешительностью. В</w:t>
        <w:br/>
        <w:t xml:space="preserve">  этом символический смысл евангельских сюжетов стихов героя: "На</w:t>
        <w:br/>
        <w:t xml:space="preserve">  Страстной" (Пасха), "Август" (Преображение), "Рождественская звезда"</w:t>
        <w:br/>
        <w:t xml:space="preserve">  (Рождество), "Чудо" с категорическим утверждением: "Но чудо есть чудо, и</w:t>
        <w:br/>
        <w:t xml:space="preserve">  чудо есть Бог", "Дурные дни", </w:t>
        <w:br/>
        <w:t xml:space="preserve"> В. Н. Захаров. Русская литература и христианство. 1994№3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