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бес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роман, бес 36</w:t>
        <w:br/>
        <w:t>достоевский, бес 13</w:t>
        <w:br/>
        <w:t>материал, бес 7</w:t>
        <w:br/>
        <w:t>наказание, бес 6</w:t>
        <w:br/>
        <w:t>идиот, бес 5</w:t>
        <w:br/>
        <w:t>одержимый, бес 4</w:t>
        <w:br/>
        <w:t>издание, бес 3</w:t>
        <w:br/>
        <w:t>и, бес 3</w:t>
        <w:br/>
        <w:t>одержимость, бес 3</w:t>
        <w:br/>
        <w:t>зло, бес 3</w:t>
        <w:br/>
        <w:t>набросок, бес 3</w:t>
        <w:br/>
        <w:t>веровать, бес 2</w:t>
        <w:br/>
        <w:t>глава, бес 2</w:t>
        <w:br/>
        <w:t>выходить, бес 2</w:t>
        <w:br/>
        <w:t>приложение, бес 2</w:t>
        <w:br/>
        <w:t>тихон, бес 2</w:t>
        <w:br/>
        <w:t>слово, бес 2</w:t>
        <w:br/>
        <w:t>автор, бес 2</w:t>
        <w:br/>
        <w:t>трагедия, бес 2</w:t>
        <w:br/>
        <w:t>м, бес 2</w:t>
        <w:br/>
        <w:t>буква, бес 2</w:t>
        <w:br/>
        <w:t>ставрогин, бес 2</w:t>
        <w:br/>
        <w:t>дьявол, бес 2</w:t>
        <w:br/>
        <w:t>вселение, бес 2</w:t>
        <w:br/>
        <w:t>христос, бес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бесноватый, бес; 2) бояться, бес; 3) быть, бес; 4) верх, бес; 5) верховенский, бес; 6) включать, бес; 7) вошь, бес; 8) впечатление, бес; 9) вселяться, бес; 10) герой, бес; 11) говориться, бес; 12) гордиться, бес; 13) демон, бес; 14) демонский, бес; 15) душа, бес; 16) ежа, бес; 17) ермилова, бес; 18) завершение, бес; 19) знать, бес; 20) зрение, бес; 21) иван, бес; 22) изгнание, бес; 23) изгонять, бес; 24) икона, бес; 25) кириллов, бес; 26) косноязычие, бес; 27) л, бес; 28) лексема, бес; 29) лицо, бес; 30) ложь, бес; 31) лука, бес; 32) мелкий, бес; 33) н, бес; 34) накликать, бес; 35) напоминать, бес; 36) наущение, бес; 37) обращать, бес; 38) обстоять, бес; 39) оскорблять, бес; 40) персонаж, бес; 41) петруша, бес; 42) писание, бес; 43) планировать, бес; 44) побеждать, бес; 45) подполье, бес; 46) полемика, бес; 47) посещение, бес; 48) прерываться, бес; 49) припадок, бес; 50) просить, бес; 51) работа, бес; 52) работать, бес; 53) рассказчик, бес; 54) рассудок, бес; 55) революционный, бес; 56) русский, бес; 57) самостоятельный, бес; 58) сближать, бес; 59) символика, бес; 60) сказочный, бес; 61) слышать, бес; 62) собственный, бес; 63) страдание, бес; 64) страница, бес; 65) существование, бес; 66) тетрадь, бес; 67) традиция, бес; 68) трепетать, бес; 69) утверждать, бес; 70) хранитель, бес; 71) хроникер, бес; 72) черновик, бес; 73) эпилог, бес; 74) являться, бес;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бес, достоевский 12</w:t>
        <w:br/>
        <w:t>бес, роман 7</w:t>
        <w:br/>
        <w:t>бес, подросток 5</w:t>
        <w:br/>
        <w:t>бес, веровать 5</w:t>
        <w:br/>
        <w:t>бес, брат 5</w:t>
        <w:br/>
        <w:t>бес, ф 5</w:t>
        <w:br/>
        <w:t>бес, проблема 4</w:t>
        <w:br/>
        <w:t>бес, быть 4</w:t>
        <w:br/>
        <w:t>бес, ставрогин 3</w:t>
        <w:br/>
        <w:t>бес, слово 3</w:t>
        <w:br/>
        <w:t>бес, аннотация 2</w:t>
        <w:br/>
        <w:t>бес, см 2</w:t>
        <w:br/>
        <w:t>бес, вопрос 2</w:t>
        <w:br/>
        <w:t>бес, черт 2</w:t>
        <w:br/>
        <w:t>бес, искуситель 2</w:t>
        <w:br/>
        <w:t>бес, язык 2</w:t>
        <w:br/>
        <w:t>бес, пропустить 2</w:t>
        <w:br/>
        <w:t>бес, говорить 2</w:t>
        <w:br/>
        <w:t>бес, править 2</w:t>
        <w:br/>
        <w:t>бес, иван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бес, божий; 2) бес, валаам; 3) бес, варвара; 4) бес, взгляд; 5) бес, вид; 6) бес, впечатление; 7) бес, вселяться; 8) бес, вставка; 9) бес, въследовать; 10) бес, выражение; 11) бес, вырождаться; 12) бес, выходить; 13) бес, выявлять; 14) бес, глава; 15) бес, глумление; 16) бес, год; 17) бес, даль; 18) бес, диалог; 19) бес, дидактика; 20) бес, дневник; 21) бес, дух; 22) бес, е; 23) бес, евангелие; 24) бес, евангельский; 25) бес, запрещать; 26) бес, злоба; 27) бес, искушать; 28) бес, крафт; 29) бес, лиза; 30) бес, мочь; 31) бес, надевать; 32) бес, название; 33) бес, называть; 34) бес, написать; 35) бес, настоящий; 36) бес, находить; 37) бес, начальный; 38) бес, невозможность; 39) бес, нечистота; 40) бес, нирвана; 41) бес, обновление; 42) бес, обращаться; 43) бес, объяснять; 44) бес, одержимый; 45) бес, опасаться; 46) бес, описание; 47) бес, описывать; 48) бес, определение; 49) бес, опубликовывать; 50) бес, основное; 51) бес, оставлять; 52) бес, отец; 53) бес, отмечать; 54) бес, отражаться; 55) бес, отсутствие; 56) бес, петр; 57) бес, подбрасывать; 58) бес, подсовывать; 59) бес, подумать; 60) бес, подчеркивать; 61) бес, полемический; 62) бес, понятие; 63) бес, попутать; 64) бес, порядок; 65) бес, почвенничество; 66) бес, предполагать; 67) бес, предсмертный; 68) бес, представлять; 69) бес, приравнивать; 70) бес, приурочивать; 71) бес, провозглашение; 72) бес, производный; 73) бес, происходить; 74) бес, просить; 75) бес, пушкин; 76) бес, пушкинский; 77) бес, ракурс; 78) бес, раскольников; 79) бес, рассказывать; 80) бес, ргали; 81) бес, садиться; 82) бес, свинья; 83) бес, свойственный; 84) бес, святитель; 85) бес, сидеть; 86) бес, симптом; 87) бес, скрежетать; 88) бес, сластолюбие; 89) бес, служение; 90) бес, смысл; 91) бес, содержаться; 92) бес, составлять; 93) бес, сохранять; 94) бес, сражаться; 95) бес, становиться; 96) бес, страдать; 97) бес, существительное; 98) бес, сюжет; 99) бес, текст; 100) бес, тема; 101) бес, тихон; 102) бес, точка; 103) бес, уверовать; 104) бес, указывать; 105) бес, уровень; 106) бес, ухватывать; 107) бес, человек; 108) бес, читатель; 109) бес, читать; 110) бес, читаться; 111) бес, чтение; 112) бес, чудо; 113) бес, ш; 114) бес, шигалевщина; 115) бес,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подготовительный, бес 9</w:t>
        <w:br/>
        <w:t>евангельский, бес 7</w:t>
        <w:br/>
        <w:t>одержимый, бес 4</w:t>
        <w:br/>
        <w:t>русский, бес 4</w:t>
        <w:br/>
        <w:t>бесноватый, бес 3</w:t>
        <w:br/>
        <w:t>черновой, бес 3</w:t>
        <w:br/>
        <w:t>отдельный, бес 2</w:t>
        <w:br/>
        <w:t>последний, бес 2</w:t>
        <w:br/>
        <w:t>новый, бес 2</w:t>
        <w:br/>
        <w:t>верховенский, бес 2</w:t>
        <w:br/>
        <w:t>гадаринский, бес 2</w:t>
        <w:br/>
        <w:t>философский, бес 2</w:t>
        <w:br/>
        <w:t>заглавный, бес 2</w:t>
        <w:br/>
        <w:t>готовый, бес 2</w:t>
        <w:br/>
        <w:t>исторический, бес 2</w:t>
        <w:br/>
        <w:t>греческий, бес 2</w:t>
        <w:br/>
        <w:t>электронный, бес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безблагодатный, бес; 2) бесчисленный, бес; 3) ближний, бес; 4) богоотметный, бес; 5) большой, бес; 6) важный, бес; 7) вероятный, бес; 8) восходящий, бес; 9) впечатляющий, бес; 10) выраженный, бес; 11) высокий, бес; 12) гадкий, бес; 13) господний, бес; 14) данный, бес; 15) демонский, бес; 16) долгорукий, бес; 17) должный, бес; 18) древний, бес; 19) записной, бес; 20) земной, бес; 21) злой, бес; 22) знаменитый, бес; 23) зримый, бес; 24) идейный, бес; 25) известный, бес; 26) ключевой, бес; 27) композиционный, бес; 28) конкретный, бес; 29) крайний, бес; 30) литературный, бес; 31) ложный, бес; 32) материальный, бес; 33) мелкий, бес; 34) многочисленный, бес; 35) мощный, бес; 36) мучительный, бес; 37) настоящий, бес; 38) начальный, бес; 39) неудачливый, бес; 40) новозаветный, бес; 41) нравственный, бес; 42) определенный, бес; 43) особый, бес; 44) отрицательный, бес; 45) очередной, бес; 46) переводческий, бес; 47) подпольный, бес; 48) поздний, бес; 49) полифонический, бес; 50) понятный, бес; 51) правдоподобный, бес; 52) предварительный, бес; 53) предсмертный, бес; 54) привычный, бес; 55) приличный, бес; 56) примечательный, бес; 57) рабочий, бес; 58) равный, бес; 59) различный, бес; 60) разный, бес; 61) разрушительный, бес; 62) реалистический, бес; 63) революционный, бес; 64) самостоятельный, бес; 65) святой, бес; 66) священный, бес; 67) символический, бес; 68) сказочный, бес; 69) смешной, бес; 70) собственный, бес; 71) софистический, бес; 72) степанчиковый, бес; 73) сюжетный, бес; 74) темный, бес; 75) тонкий, бес; 76) фантастический, бес; 77) финский, бес; 78) христианский, бес; 79) эстетический, бес;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роман, бес 62</w:t>
        <w:br/>
        <w:t>достоевский, бес 23</w:t>
        <w:br/>
        <w:t>ф, бес 15</w:t>
        <w:br/>
        <w:t>м, бес 13</w:t>
        <w:br/>
        <w:t>материал, бес 11</w:t>
        <w:br/>
        <w:t>эпиграф, бес 8</w:t>
        <w:br/>
        <w:t>преступление, бес 7</w:t>
        <w:br/>
        <w:t>наказание, бес 7</w:t>
        <w:br/>
        <w:t>идиот, бес 7</w:t>
        <w:br/>
        <w:t>с, бес 7</w:t>
        <w:br/>
        <w:t>слово, бес 6</w:t>
        <w:br/>
        <w:t>в, бес 6</w:t>
        <w:br/>
        <w:t>сила, бес 6</w:t>
        <w:br/>
        <w:t>тихон, бес 5</w:t>
        <w:br/>
        <w:t>христос, бес 5</w:t>
        <w:br/>
        <w:t>ложь, бес 5</w:t>
        <w:br/>
        <w:t>зло, бес 5</w:t>
        <w:br/>
        <w:t>набросок, бес 5</w:t>
        <w:br/>
        <w:t>н, бес 5</w:t>
        <w:br/>
        <w:t>человек, бес 5</w:t>
        <w:br/>
        <w:t>демон, бес 5</w:t>
        <w:br/>
        <w:t>глава, бес 4</w:t>
        <w:br/>
        <w:t>т, бес 4</w:t>
        <w:br/>
        <w:t>лицо, бес 4</w:t>
        <w:br/>
        <w:t>записка, бес 4</w:t>
        <w:br/>
        <w:t>образ, бес 4</w:t>
        <w:br/>
        <w:t>вера, бес 4</w:t>
        <w:br/>
        <w:t>бес, бес 4</w:t>
        <w:br/>
        <w:t>эпизод, бес 3</w:t>
        <w:br/>
        <w:t>издание, бес 3</w:t>
        <w:br/>
        <w:t>смысл, бес 3</w:t>
        <w:br/>
        <w:t>л, бес 3</w:t>
        <w:br/>
        <w:t>и, бес 3</w:t>
        <w:br/>
        <w:t>одержимость, бес 3</w:t>
        <w:br/>
        <w:t>источник, бес 3</w:t>
        <w:br/>
        <w:t>дух, бес 3</w:t>
        <w:br/>
        <w:t>епископ, бес 3</w:t>
        <w:br/>
        <w:t>значение, бес 3</w:t>
        <w:br/>
        <w:t>лексема, бес 3</w:t>
        <w:br/>
        <w:t>герой, бес 3</w:t>
        <w:br/>
        <w:t>ставрогин, бес 3</w:t>
        <w:br/>
        <w:t>злоба, бес 3</w:t>
        <w:br/>
        <w:t>подполье, бес 3</w:t>
        <w:br/>
        <w:t>семантика, бес 3</w:t>
        <w:br/>
        <w:t>период, бес 3</w:t>
        <w:br/>
        <w:t>работа, бес 3</w:t>
        <w:br/>
        <w:t>произведение, бес 2</w:t>
        <w:br/>
        <w:t>икона, бес 2</w:t>
        <w:br/>
        <w:t>правда, бес 2</w:t>
        <w:br/>
        <w:t>петруша, бес 2</w:t>
        <w:br/>
        <w:t>путь, бес 2</w:t>
        <w:br/>
        <w:t>завершение, бес 2</w:t>
        <w:br/>
        <w:t>изда, бес 2</w:t>
        <w:br/>
        <w:t>петрг, бес 2</w:t>
        <w:br/>
        <w:t>приложение, бес 2</w:t>
        <w:br/>
        <w:t>карякин, бес 2</w:t>
        <w:br/>
        <w:t>ю, бес 2</w:t>
        <w:br/>
        <w:t>сараскин, бес 2</w:t>
        <w:br/>
        <w:t>зрение, бес 2</w:t>
        <w:br/>
        <w:t>писание, бес 2</w:t>
        <w:br/>
        <w:t>трофимович, бес 2</w:t>
        <w:br/>
        <w:t>отношение, бес 2</w:t>
        <w:br/>
        <w:t>представление, бес 2</w:t>
        <w:br/>
        <w:t>проявление, бес 2</w:t>
        <w:br/>
        <w:t>истина, бес 2</w:t>
        <w:br/>
        <w:t>вопрос, бес 2</w:t>
        <w:br/>
        <w:t>диалог, бес 2</w:t>
        <w:br/>
        <w:t>лука, бес 2</w:t>
        <w:br/>
        <w:t>понятие, бес 2</w:t>
        <w:br/>
        <w:t>текст, бес 2</w:t>
        <w:br/>
        <w:t>существование, бес 2</w:t>
        <w:br/>
        <w:t>автор, бес 2</w:t>
        <w:br/>
        <w:t>часть, бес 2</w:t>
        <w:br/>
        <w:t>изображение, бес 2</w:t>
        <w:br/>
        <w:t>трагедия, бес 2</w:t>
        <w:br/>
        <w:t>буква, бес 2</w:t>
        <w:br/>
        <w:t>иван, бес 2</w:t>
        <w:br/>
        <w:t>имя, бес 2</w:t>
        <w:br/>
        <w:t>кириллов, бес 2</w:t>
        <w:br/>
        <w:t>рассмотрение, бес 2</w:t>
        <w:br/>
        <w:t>сатана, бес 2</w:t>
        <w:br/>
        <w:t>дьявол, бес 2</w:t>
        <w:br/>
        <w:t>верх, бес 2</w:t>
        <w:br/>
        <w:t>вселение, бес 2</w:t>
        <w:br/>
        <w:t>г, бес 2</w:t>
        <w:br/>
        <w:t>ресурс, бес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бес; 2) азбуковник, бес; 3) ангел, бес; 4) антоний, бес; 5) атеист, бес; 6) б, бес; 7) бальзак, бес; 8) беснование, бес; 9) блудница, бес; 10) болезнь, бес; 11) борщевский, бес; 12) вдохновение, бес; 13) вечность, бес; 14) вид, бес; 15) вина, бес; 16) возможность, бес; 17) воскресение, бес; 18) вошь, бес; 19) впечатление, бес; 20) высказывание, бес; 21) гений, бес; 22) глаз, бес; 23) гоголь, бес; 24) грань, бес; 25) даймоний, бес; 26) даль, бес; 27) даша, бес; 28) действие, бес; 29) дело, бес; 30) дневник, бес; 31) догматика, бес; 32) дом, бес; 33) дрянь, бес; 34) душа, бес; 35) евангелие, бес; 36) ежа, бес; 37) ермилова, бес; 38) жених, бес; 39) жизнь, бес; 40) житие, бес; 41) заметка, бес; 42) замечание, бес; 43) захаров, бес; 44) змий, бес; 45) идея, бес; 46) изгнание, бес; 47) изучение, бес; 48) иисус, бес; 49) иллюстрация, бес; 50) интеллигент, бес; 51) исключение, бес; 52) исследование, бес; 53) исследователь, бес; 54) история, бес; 55) й, бес; 56) карамазов, бес; 57) картина, бес; 58) картузов, бес; 59) качество, бес; 60) кирилов, бес; 61) клеймо, бес; 62) ключ, бес; 63) князь, бес; 64) конец, бес; 65) коннотация, бес; 66) контекст, бес; 67) косноязычие, бес; 68) крест, бес; 69) культура, бес; 70) кухня, бес; 71) лавка, бес; 72) легион, бес; 73) любовь, бес; 74) макар, бес; 75) маска, бес; 76) матфей, бес; 77) мертвый, бес; 78) монашество, бес; 79) мысль, бес; 80) название, бес; 81) намек, бес; 82) наслаждение, бес; 83) наука, бес; 84) наущение, бес; 85) неверующий, бес; 86) нечистый, бес; 87) о, бес; 88) обитатель, бес; 89) обострение, бес; 90) одинаковость, бес; 91) описание, бес; 92) опубликование, бес; 93) ориентир, бес; 94) осипович, бес; 95) парадоксалист, бес; 96) параллель, бес; 97) пауза, бес; 98) перегородка, бес; 99) персонаж, бес; 100) писатель, бес; 101) платон, бес; 102) повесть, бес; 103) повинная, бес; 104) погыбель, бес; 105) подросток, бес; 106) полемика, бес; 107) посещение, бес; 108) послесловие, бес; 109) постулат, бес; 110) поступок, бес; 111) появление, бес; 112) праведник, бес; 113) предание, бес; 114) предисловие, бес; 115) припадок, бес; 116) природа, бес; 117) присутствие, бес; 118) притча, бес; 119) прогноз, бес; 120) происхождение, бес; 121) путеха, бес; 122) пьянство, бес; 123) развязка, бес; 124) различие, бес; 125) ракурс, бес; 126) рассказчик, бес; 127) рассудок, бес; 128) родные, бес; 129) роль, бес; 130) россия, бес; 131) самоубийство, бес; 132) святитель, бес; 133) село, бес; 134) сибирь, бес; 135) символ, бес; 136) символика, бес; 137) симптом, бес; 138) ситуация, бес; 139) случай, бес; 140) см, бес; 141) событие, бес; 142) соотношение, бес; 143) состояние, бес; 144) спаситель, бес; 145) спор, бес; 146) степан, бес; 147) степень, бес; 148) сторона, бес; 149) страдание, бес; 150) страница, бес; 151) сударь, бес; 152) сцена, бес; 153) тема, бес; 154) тетрадь, бес; 155) тип, бес; 156) топор, бес; 157) точка, бес; 158) традиция, бес; 159) туниман, бес; 160) улитин, бес; 161) употребление, бес; 162) фамилия, бес; 163) философия, бес; 164) функция, бес; 165) характер, бес; 166) хозяйка, бес; 167) хранитель, бес; 168) хромота, бес; 169) хроникер, бес; 170) черновик, бес; 171) черт, бес; 172) шатов, бес; 173) швейцария, бес; 174) шекспир, бес; 175) эпилог, бес; 176) этап, бес;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бес, достоевский 27</w:t>
        <w:br/>
        <w:t>бес, роман 12</w:t>
        <w:br/>
        <w:t>бес, карамазов 10</w:t>
        <w:br/>
        <w:t>бес, ф 10</w:t>
        <w:br/>
        <w:t>бес, брат 9</w:t>
        <w:br/>
        <w:t>бес, поэтика 9</w:t>
        <w:br/>
        <w:t>бес, м 8</w:t>
        <w:br/>
        <w:t>бес, проблема 7</w:t>
        <w:br/>
        <w:t>бес, подросток 6</w:t>
        <w:br/>
        <w:t>бес, слово 6</w:t>
        <w:br/>
        <w:t>бес, ставрогин 6</w:t>
        <w:br/>
        <w:t>бес, традиция 6</w:t>
        <w:br/>
        <w:t>бес, герой 5</w:t>
        <w:br/>
        <w:t>бес, евангелие 5</w:t>
        <w:br/>
        <w:t>бес, христос 5</w:t>
        <w:br/>
        <w:t>бес, бог 4</w:t>
        <w:br/>
        <w:t>бес, образ 4</w:t>
        <w:br/>
        <w:t>бес, вера 4</w:t>
        <w:br/>
        <w:t>бес, глава 4</w:t>
        <w:br/>
        <w:t>бес, человек 4</w:t>
        <w:br/>
        <w:t>бес, тихон 4</w:t>
        <w:br/>
        <w:t>бес, понятие 4</w:t>
        <w:br/>
        <w:t>бес, истина 4</w:t>
        <w:br/>
        <w:t>бес, бес 4</w:t>
        <w:br/>
        <w:t>бес, чтение 3</w:t>
        <w:br/>
        <w:t>бес, вопрос 3</w:t>
        <w:br/>
        <w:t>бес, аннотация 3</w:t>
        <w:br/>
        <w:t>бес, завершение 3</w:t>
        <w:br/>
        <w:t>бес, писатель 3</w:t>
        <w:br/>
        <w:t>бес, часть 3</w:t>
        <w:br/>
        <w:t>бес, исследование 3</w:t>
        <w:br/>
        <w:t>бес, отец 3</w:t>
        <w:br/>
        <w:t>бес, случай 3</w:t>
        <w:br/>
        <w:t>бес, черт 3</w:t>
        <w:br/>
        <w:t>бес, язык 3</w:t>
        <w:br/>
        <w:t>бес, связь 3</w:t>
        <w:br/>
        <w:t>бес, диалог 3</w:t>
        <w:br/>
        <w:t>бес, иван 3</w:t>
        <w:br/>
        <w:t>бес, свинья 3</w:t>
        <w:br/>
        <w:t>бес, статья 2</w:t>
        <w:br/>
        <w:t>бес, сюжет 2</w:t>
        <w:br/>
        <w:t>бес, повествование 2</w:t>
        <w:br/>
        <w:t>бес, т 2</w:t>
        <w:br/>
        <w:t>бес, исцеление 2</w:t>
        <w:br/>
        <w:t>бес, значение 2</w:t>
        <w:br/>
        <w:t>бес, см 2</w:t>
        <w:br/>
        <w:t>бес, шатов 2</w:t>
        <w:br/>
        <w:t>бес, смысл 2</w:t>
        <w:br/>
        <w:t>бес, опыт 2</w:t>
        <w:br/>
        <w:t>бес, реконструкция 2</w:t>
        <w:br/>
        <w:t>бес, л 2</w:t>
        <w:br/>
        <w:t>бес, предупреждение 2</w:t>
        <w:br/>
        <w:t>бес, путь 2</w:t>
        <w:br/>
        <w:t>бес, раскольников 2</w:t>
        <w:br/>
        <w:t>бес, сцена 2</w:t>
        <w:br/>
        <w:t>бес, кирилов 2</w:t>
        <w:br/>
        <w:t>бес, петр 2</w:t>
        <w:br/>
        <w:t>бес, искуситель 2</w:t>
        <w:br/>
        <w:t>бес, жена 2</w:t>
        <w:br/>
        <w:t>бес, речь 2</w:t>
        <w:br/>
        <w:t>бес, текст 2</w:t>
        <w:br/>
        <w:t>бес, эпизод 2</w:t>
        <w:br/>
        <w:t>бес, ложь 2</w:t>
        <w:br/>
        <w:t>бес, иисус 2</w:t>
        <w:br/>
        <w:t>бес, вестник 2</w:t>
        <w:br/>
        <w:t>бес, лука 2</w:t>
        <w:br/>
        <w:t>бес, год 2</w:t>
        <w:br/>
        <w:t>бес, существительное 2</w:t>
        <w:br/>
        <w:t>бес, раз 2</w:t>
        <w:br/>
        <w:t>бес, в 2</w:t>
        <w:br/>
        <w:t>бес, причина 2</w:t>
        <w:br/>
        <w:t>бес, одержимость 2</w:t>
        <w:br/>
        <w:t>бес, десяток 2</w:t>
        <w:br/>
        <w:t>бес, читатель 2</w:t>
        <w:br/>
        <w:t>бес, душа 2</w:t>
        <w:br/>
        <w:t>бес, г 2</w:t>
        <w:br/>
        <w:t>бес, беснование 2</w:t>
        <w:br/>
        <w:t>бес, болезнь 2</w:t>
        <w:br/>
        <w:t>бес, имя 2</w:t>
        <w:br/>
        <w:t>бес, притча 2</w:t>
        <w:br/>
        <w:t>бес, нога 2</w:t>
        <w:br/>
        <w:t>бес, иисусов 2</w:t>
        <w:br/>
        <w:t>бес, служение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бес, алеша; 2) бес, амвросий; 3) бес, архимандрит; 4) бес, аспект; 5) бес, ат; 6) бес, б; 7) бес, бал; 8) бес, баталов; 9) бес, бахтин; 10) бес, бесперспективность; 11) бес, бешенство; 12) бес, богочеловечество; 13) бес, валаам; 14) бес, варвара; 15) бес, взгляд; 16) бес, вид; 17) бес, воланд; 18) бес, воля; 19) бес, воскресение; 20) бес, впечатление; 21) бес, враг; 22) бес, вставка; 23) бес, встреча; 24) бес, въследовать; 25) бес, выделение; 26) бес, выражение; 27) бес, гибель; 28) бес, глумление; 29) бес, гугънах; 30) бес, даль; 31) бес, дело; 32) бес, день; 33) бес, деятельность; 34) бес, дидактика; 35) бес, дневник; 36) бес, добро; 37) бес, дух; 38) бес, духовная; 39) бес, е; 40) бес, житие; 41) бес, журнал; 42) бес, задонский; 43) бес, заключение; 44) бес, замещение; 45) бес, записка; 46) бес, захаров; 47) бес, злоба; 48) бес, злобность; 49) бес, знак; 50) бес, зрение; 51) бес, зуб; 52) бес, и; 53) бес, идея; 54) бес, избранность; 55) бес, инакость; 56) бес, интерес; 57) бес, иоанн; 58) бес, ипполит; 59) бес, к; 60) бес, категория; 61) бес, клеймо; 62) бес, конец; 63) бес, конфликт; 64) бес, концепт; 65) бес, крафт; 66) бес, крест; 67) бес, крюк; 68) бес, кульминация; 69) бес, культура; 70) бес, легион; 71) бес, лексема; 72) бес, лиза; 73) бес, луначарский; 74) бес, маска; 75) бес, материал; 76) бес, место; 77) бес, миллениум; 78) бес, множество; 79) бес, молодость; 80) бес, моляша; 81) бес, му; 82) бес, муж; 83) бес, мучение; 84) бес, мысль; 85) бес, набросок; 86) бес, надежда; 87) бес, название; 88) бес, наполнение; 89) бес, начало; 90) бес, невозможность; 91) бес, недостаток; 92) бес, ненависть; 93) бес, непонимание; 94) бес, нечистота; 95) бес, николай; 96) бес, нирвана; 97) бес, новиков; 98) бес, обновление; 99) бес, обособленность; 100) бес, общение; 101) бес, описание; 102) бес, определение; 103) бес, оригинал; 104) бес, основное; 105) бес, особенность; 106) бес, отклик; 107) бес, отм; 108) бес, отношение; 109) бес, отсутствие; 110) бес, памятозлобие; 111) бес, перевод; 112) бес, персонаж; 113) бес, петровна; 114) бес, петрозаводск; 115) бес, петруша; 116) бес, платон; 117) бес, подмена; 118) бес, подсчет; 119) бес, полна; 120) бес, понимание; 121) бес, порядок; 122) бес, почвенничество; 123) бес, поэма; 124) бес, признание; 125) бес, провозглашение; 126) бес, происхождение; 127) бес, пушкин; 128) бес, пьянство; 129) бес, работа; 130) бес, разговор; 131) бес, разлука; 132) бес, ракурс; 133) бес, рассмотрение; 134) бес, рассуждение; 135) бес, ргали; 136) бес, ребенок; 137) бес, род; 138) бес, рука; 139) бес, с; 140) бес, самоубийство; 141) бес, самоубийца; 142) бес, сборник; 143) бес, свидетельство; 144) бес, святитель; 145) бес, семантика; 146) бес, сентябрь; 147) бес, симптом; 148) бес, скука; 149) бес, сластолюбие; 150) бес, словарь; 151) бес, сложность; 152) бес, ст; 153) бес, ставрогина; 154) бес, стадо; 155) бес, степан; 156) бес, стилистика; 157) бес, страница; 158) бес, страх; 159) бес, структура; 160) бес, схема; 161) бес, сын; 162) бес, тема; 163) бес, тина; 164) бес, толкование; 165) бес, томск; 166) бес, топоним; 167) бес, топор; 168) бес, точка; 169) бес, травестирование; 170) бес, труд; 171) бес, увещание; 172) бес, удивление; 173) бес, уровень; 174) бес, фон; 175) бес, функция; 176) бес, хохлакова; 177) бес, христианство; 178) бес, хромота; 179) бес, цитата; 180) бес, чин; 181) бес, член; 182) бес, чудо; 183) бес, ш; 184) бес, шигалевщина; 185) бес, эпиграф; 186) бес, этап; 187) бес, языкы; 188) бес, ярость;</w:t>
      </w:r>
    </w:p>
    <w:p>
      <w:pPr>
        <w:pStyle w:val="BodyText"/>
      </w:pPr>
      <w:r>
        <w:t>1.</w:t>
        <w:br/>
        <w:t xml:space="preserve"> сцена в главе «Кана Галилейская» в</w:t>
        <w:br/>
        <w:t xml:space="preserve">    последнем романе писателя. Ей предшествуют знаменитые эпизоды в</w:t>
        <w:br/>
        <w:t xml:space="preserve">    романах</w:t>
        <w:br/>
        <w:t xml:space="preserve">    «Преступление и наказание», «Бесы», «Подросток», где между чтением и</w:t>
        <w:br/>
        <w:t xml:space="preserve">    героем присутствует определенная «среда», позволяющая ему увидеть в</w:t>
        <w:br/>
        <w:t xml:space="preserve">    духовной реальности моменты</w:t>
        <w:br/>
        <w:t xml:space="preserve">    «объективности», соответствующие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. Характеристикой данной</w:t>
        <w:br/>
        <w:t xml:space="preserve">    «объективности» в полной мере служат слова Ставрогина, обращенные к</w:t>
        <w:br/>
        <w:t xml:space="preserve">    святителю Тихону:</w:t>
        <w:br/>
        <w:t xml:space="preserve">    А можно ли веровать в беса, не веруя совсем в Бога?</w:t>
        <w:br/>
        <w:t xml:space="preserve">    В указанном выше аспекте вопрос: «На каком языке читают Евангелие</w:t>
        <w:br/>
        <w:t xml:space="preserve">    герои Достоевского?»¹¹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 xml:space="preserve"> значении — Слова Божия, обращенного к человеку. Речь</w:t>
        <w:br/>
        <w:t xml:space="preserve">    прежде всего идет об известных сценах в романах «Преступление и</w:t>
        <w:br/>
        <w:t xml:space="preserve">    наказание»,</w:t>
        <w:br/>
        <w:t xml:space="preserve">    «Бесы», «Братья Карамазовы». Именно в отношении их вопрос о языке</w:t>
        <w:br/>
        <w:t xml:space="preserve">    евангельских чтений имеет вполне определенное значение. Подтверждением</w:t>
        <w:br/>
        <w:t xml:space="preserve">    того, что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 xml:space="preserve"> 821.161.1.09“18”</w:t>
        <w:br/>
        <w:t xml:space="preserve">  Т. П. Баталова</w:t>
        <w:br/>
        <w:t xml:space="preserve">  (Санкт-Петербург, Российская Федерация)</w:t>
        <w:br/>
        <w:t xml:space="preserve">  batalovatp@yandex.ru</w:t>
        <w:br/>
        <w:t xml:space="preserve">  Поэтика завершения в романе Ф. М. Достоевского «Бесы»</w:t>
        <w:br/>
        <w:t xml:space="preserve">  Аннотация. В статье рассмотрена поэтика завершения в романе</w:t>
        <w:br/>
        <w:t xml:space="preserve">  Ф. М. Достоевского «Бесы», выявлены особенности «Заключения»,</w:t>
        <w:br/>
        <w:t xml:space="preserve">  раскрывающего и обобщающего главную мысль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5.</w:t>
        <w:br/>
        <w:t>ru</w:t>
        <w:br/>
        <w:t xml:space="preserve">  Поэтика завершения в романе Ф. М. Достоевского «Бесы»</w:t>
        <w:br/>
        <w:t xml:space="preserve">  Аннотация. В статье рассмотрена поэтика завершения в романе</w:t>
        <w:br/>
        <w:t xml:space="preserve">  Ф. М. Достоевского «Бесы», выявлены особенности «Заключения»,</w:t>
        <w:br/>
        <w:t xml:space="preserve">  раскрывающего и обобщающего главную мысль произведения. Проанализировано</w:t>
        <w:br/>
        <w:t xml:space="preserve">  значение письма Ставрогина к Дарье Павловне Шатовой, подводящего итог</w:t>
        <w:br/>
        <w:t xml:space="preserve">  сюжетной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6.</w:t>
        <w:br/>
        <w:t>Трофимовича</w:t>
        <w:br/>
        <w:t xml:space="preserve">  и эпиграфа для выражения идеи романа. При изучении данной проблемы были</w:t>
        <w:br/>
        <w:t xml:space="preserve">  привлечены подготовительные материалы произведения. Доказывается, что</w:t>
        <w:br/>
        <w:t xml:space="preserve">  в романе «Бесы» Ф. М. Достоевский показал бесперспективность преступных</w:t>
        <w:br/>
        <w:t xml:space="preserve">  заблуждений и сложный, но необходимый путь их преодоления, а также</w:t>
        <w:br/>
        <w:t xml:space="preserve">  выразил надежду на исцеление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7.</w:t>
        <w:br/>
        <w:t xml:space="preserve"> необходимый путь их преодоления, а также</w:t>
        <w:br/>
        <w:t xml:space="preserve">  выразил надежду на исцеление России от этих опасных заблуждений.</w:t>
        <w:br/>
        <w:t xml:space="preserve">  Ключевые слова: Достоевский, роман, «Бесы», сюжет, повествование, герой,</w:t>
        <w:br/>
        <w:t xml:space="preserve">  завершение, эпилог, заключение</w:t>
        <w:br/>
        <w:t xml:space="preserve">  Об авторе: Баталова Тамара Павловна — кандидат филологических наук,</w:t>
        <w:br/>
        <w:t xml:space="preserve">  независимый исследователь (Санкт-Петербург, Российская Федерация)</w:t>
        <w:br/>
        <w:t xml:space="preserve">  Дата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8.</w:t>
        <w:br/>
        <w:t>Дата поступления: 18.12.2018</w:t>
        <w:br/>
        <w:t xml:space="preserve">  Дата публикации: 28.02.2020</w:t>
        <w:br/>
        <w:t xml:space="preserve">  Для цитирования: Баталова Т. П. Поэтика завершения в романе</w:t>
        <w:br/>
        <w:t xml:space="preserve">  Ф. М. Достоевского «Бесы» // Проблемы исторической поэтики. — 2020. —</w:t>
        <w:br/>
        <w:t xml:space="preserve">  Т. 18. — № 1. — С. 232-247. DOI: 10.15393/j9.art.2020.7502</w:t>
        <w:br/>
        <w:t xml:space="preserve">  Завершение литературного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9.</w:t>
        <w:br/>
        <w:t xml:space="preserve"> основную мысль произведения, углубляя и уточняя ее.</w:t>
        <w:br/>
        <w:t xml:space="preserve">  Так, «Заключение» присутствует в романах Достоевского «Село Степанчиково</w:t>
        <w:br/>
        <w:t xml:space="preserve">  и его обитатели», «Идиот», «Бесы», «Подросток».</w:t>
        <w:br/>
        <w:t xml:space="preserve">  Каким же образом «завершение» выполняет свою сюжетно-композиционную</w:t>
        <w:br/>
        <w:t xml:space="preserve">  функцию? И. М. Мейер открыл в романе Достоевского «рифму ситуаций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10.</w:t>
        <w:br/>
        <w:t xml:space="preserve"> текст писателя с воображением читателя,</w:t>
        <w:br/>
        <w:t xml:space="preserve">  Т. А. Касаткина не принимает во внимание различие между иконой</w:t>
        <w:br/>
        <w:t xml:space="preserve">  и картиной.</w:t>
        <w:br/>
        <w:t xml:space="preserve">  В романе «Бесы» Достоевский выражает надежду на исцеление России от</w:t>
        <w:br/>
        <w:t xml:space="preserve">  преступных ошибок молодежи, потерявшей связь с родной почвой, показывает</w:t>
        <w:br/>
        <w:t xml:space="preserve">  причины, опасность и бесперспективность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11.</w:t>
        <w:br/>
        <w:t>и преодоление их заблуждений.</w:t>
        <w:br/>
        <w:t xml:space="preserve">  Он писал об идее романа в задуманном (но полностью не написанном)</w:t>
        <w:br/>
        <w:t xml:space="preserve">  «Послесловии» к отдельному изданию «Бесов», где подчеркивал значение</w:t>
        <w:br/>
        <w:t xml:space="preserve">  православной веры для России: «Таков Кириллов, русский идеалист.</w:t>
        <w:br/>
        <w:t xml:space="preserve">  Чутье-то верное (вроде Белинского: сначала решим о 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12.</w:t>
        <w:br/>
        <w:t>.</w:t>
        <w:br/>
        <w:t xml:space="preserve">  Достоевский отметил, что для понимания идеи романа необходимо знать</w:t>
        <w:br/>
        <w:t xml:space="preserve">  правду о целях «отрицающих». В «Предисловии» к отдельному изданию</w:t>
        <w:br/>
        <w:t xml:space="preserve">  «Бесов» (см.: [Достоевский, Словарь: 352]) писатель подчеркнул: «…весь</w:t>
        <w:br/>
        <w:t xml:space="preserve">  вопрос в том и состоит, что считать за правду. Для того и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13.</w:t>
        <w:br/>
        <w:br/>
        <w:t xml:space="preserve">  вопрос в том и состоит, что считать за правду. Для того и написан роман»</w:t>
        <w:br/>
        <w:t xml:space="preserve">  (Д30; 11: 303).</w:t>
        <w:br/>
        <w:t xml:space="preserve">  В «Бесах» два уровня повествования: от молодого героя романа — хроникера</w:t>
        <w:br/>
        <w:t xml:space="preserve">  (роль которого неоднократно исследовалась, см., например:</w:t>
        <w:br/>
        <w:t xml:space="preserve">  [Борщевский: 21—44], [Туниманов: 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14.</w:t>
        <w:br/>
        <w:t xml:space="preserve"> выражения</w:t>
        <w:br/>
        <w:t xml:space="preserve">  основной мысли романа большую роль играет проявляющийся в его композиции</w:t>
        <w:br/>
        <w:t xml:space="preserve">  анахронизм. Это усложняет сюжетно-композиционную функцию последних глав</w:t>
        <w:br/>
        <w:t xml:space="preserve">  «Бесов». Порядок глав третьей части романа не соответствует</w:t>
        <w:br/>
        <w:t xml:space="preserve">  хронологической последовательности событий. «Последнее странствование</w:t>
        <w:br/>
        <w:t xml:space="preserve">  Степана Трофимовича» началось за два дня до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15.</w:t>
        <w:br/>
        <w:t>главы — «Многотрудная ночь» — в девятой главе</w:t>
        <w:br/>
        <w:t xml:space="preserve">  Верховенский-старший, слушая евангельское предание о «бесноватом»,</w:t>
        <w:br/>
        <w:t xml:space="preserve">  называет и себя, и Петрушу, и «тех» «бесами». В восьмой главе конфликт</w:t>
        <w:br/>
        <w:t xml:space="preserve">  между «заблудившимися» и Шатовым трагически разрешается. Но</w:t>
        <w:br/>
        <w:t xml:space="preserve">  сюжетно-композиционная линия «заблудившихся» этим не завершается.</w:t>
        <w:br/>
        <w:t xml:space="preserve">  Хроникер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16.</w:t>
        <w:br/>
        <w:t xml:space="preserve"> Хромоножку как «объект медицины» [Сараскина: 132—133], но</w:t>
        <w:br/>
        <w:t xml:space="preserve">  это — монологический подход, не соответствующий поэтике романа</w:t>
        <w:br/>
        <w:t xml:space="preserve">  Достоевского.</w:t>
        <w:br/>
        <w:t xml:space="preserve">  Хромота в символике «Бесов» — выражение обособленности, инакости,</w:t>
        <w:br/>
        <w:t xml:space="preserve">  выделения из общего ряда. Учитель — «хромой». На собрании «наших»,</w:t>
        <w:br/>
        <w:t xml:space="preserve">  готовых идти за Петром Степановичем, он один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17.</w:t>
        <w:br/>
        <w:t>будущем</w:t>
        <w:br/>
        <w:t xml:space="preserve">  России: «Но великая мысль и великая воля осенят ее (Россию. — Т. Б.)</w:t>
        <w:br/>
        <w:t xml:space="preserve">  свыше &lt;…&gt; и выйдут все эти бесы, вся нечистота» [Достоевский: 651] —</w:t>
        <w:br/>
        <w:t xml:space="preserve">  и бесперспективность деятельности «сбившихся с пути». Так возникает</w:t>
        <w:br/>
        <w:t xml:space="preserve">  завершение «Бесов», которое объясняет сюжет романа и 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18.</w:t>
        <w:br/>
        <w:t xml:space="preserve"> &lt;…&gt; и выйдут все эти бесы, вся нечистота» [Достоевский: 651] —</w:t>
        <w:br/>
        <w:t xml:space="preserve">  и бесперспективность деятельности «сбившихся с пути». Так возникает</w:t>
        <w:br/>
        <w:t xml:space="preserve">  завершение «Бесов», которое объясняет сюжет романа и смысл его названия.</w:t>
        <w:br/>
        <w:t xml:space="preserve">  «Эпилога» в «Бесах» нет, но отсутствие компенсируется сложностью</w:t>
        <w:br/>
        <w:t xml:space="preserve">  завершения романа, которая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19.</w:t>
        <w:br/>
        <w:t xml:space="preserve"> деятельности «сбившихся с пути». Так возникает</w:t>
        <w:br/>
        <w:t xml:space="preserve">  завершение «Бесов», которое объясняет сюжет романа и смысл его названия.</w:t>
        <w:br/>
        <w:t xml:space="preserve">  «Эпилога» в «Бесах» нет, но отсутствие компенсируется сложностью</w:t>
        <w:br/>
        <w:t xml:space="preserve">  завершения романа, которая создается анахронизмом. Под этим влиянием</w:t>
        <w:br/>
        <w:t xml:space="preserve">  эпизод прозрения Степана Трофимовича является еще одним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20.</w:t>
        <w:br/>
        <w:t>, выражающий</w:t>
        <w:br/>
        <w:t xml:space="preserve">  надежду на исцеление России через христианскую веру.</w:t>
        <w:br/>
        <w:t xml:space="preserve">  Список литературы</w:t>
        <w:br/>
        <w:t xml:space="preserve">  1.  Ашимбаева Н. Т. Швейцария в романах «Идиот» и «Бесы». К вопросу</w:t>
        <w:br/>
        <w:t xml:space="preserve">      о поэтике топонима у Достоевского // Достоевский и мировая культура.</w:t>
        <w:br/>
        <w:t xml:space="preserve">      Альманах № 16. — СПб.: Серебряный век,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21.</w:t>
        <w:br/>
        <w:t>Бахтин М. М. Проблемы поэтики Достоевского. — М.: Советская Россия,</w:t>
        <w:br/>
        <w:t xml:space="preserve">      1979. — 318 с.</w:t>
        <w:br/>
        <w:t xml:space="preserve">  3.  Борщевский С. Новое лицо в «Бесах» Достоевского // Слово о культуре:</w:t>
        <w:br/>
        <w:t xml:space="preserve">      сборник критических и философских статей. — М.:</w:t>
        <w:br/>
        <w:t xml:space="preserve">      Гордон-Константинова, 1918. — С. 21—46.</w:t>
        <w:br/>
        <w:t xml:space="preserve">  4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22.</w:t>
        <w:br/>
        <w:t>7.  Достоевский Ф. М. Полн. собр. cоч.: канонические тексты. —</w:t>
        <w:br/>
        <w:t xml:space="preserve">      Петрозаводск: Изд-во ПетрГУ, 2010. — Т. IХ. Приложение: Бесы: роман:</w:t>
        <w:br/>
        <w:t xml:space="preserve">      опыт реконструкции журнальной редакции. — 912 с.</w:t>
        <w:br/>
        <w:t xml:space="preserve">  8.  Есаулов И. А. Парафраз и становление новой русской литературы:</w:t>
        <w:br/>
        <w:t xml:space="preserve">      Постановка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23.</w:t>
        <w:br/>
        <w:t>. Имя автора — Достоевский. Очерк творчества. — М.:</w:t>
        <w:br/>
        <w:t xml:space="preserve">      Индрик, 2013. — 456 с.</w:t>
        <w:br/>
        <w:t xml:space="preserve">  11. Карякин Ю. Ф. Зачем хроникер в «Бесах? // Достоевский. Материалы</w:t>
        <w:br/>
        <w:t xml:space="preserve">      и исследования. — Л.: Наука, 1983. — Т. 5. — С. 113—131.</w:t>
        <w:br/>
        <w:t xml:space="preserve">  12. Касаткина Т. А. Картина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24.</w:t>
        <w:br/>
        <w:t xml:space="preserve"> Международный Съезд славистов: материалы дискуссии. — М., 1962. —</w:t>
        <w:br/>
        <w:t xml:space="preserve">      Т. 1. — С. 600—601.</w:t>
        <w:br/>
        <w:t xml:space="preserve">  18. Сараскина Л. И. «Бесы»: роман-предупреждение. — М.: Советский</w:t>
        <w:br/>
        <w:t xml:space="preserve">      писатель, 1990. — 480 с.</w:t>
        <w:br/>
        <w:t xml:space="preserve">  19. Туниманов В. А. Рассказчик в «Бесах» Достоевского // Исследования по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25.</w:t>
        <w:br/>
        <w:t xml:space="preserve"> Л. И. «Бесы»: роман-предупреждение. — М.: Советский</w:t>
        <w:br/>
        <w:t xml:space="preserve">      писатель, 1990. — 480 с.</w:t>
        <w:br/>
        <w:t xml:space="preserve">  19. Туниманов В. А. Рассказчик в «Бесах» Достоевского // Исследования по</w:t>
        <w:br/>
        <w:t xml:space="preserve">      поэтике и стилистике. — Л., 1972. — С. 87—162.</w:t>
        <w:br/>
        <w:t xml:space="preserve">  20. Энгельгардт Б. М. Идеологический роман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26.</w:t>
        <w:br/>
        <w:br/>
        <w:t xml:space="preserve">  Как известно, Достоевский писал этот роман в середине семидесятых годов,</w:t>
        <w:br/>
        <w:t xml:space="preserve">  после опубликования “Преступления и наказания” (1866), “Идиота” (1868) и</w:t>
        <w:br/>
        <w:t xml:space="preserve">  “Бесов” (1871). “Подросток” начал печататься в “Отечественных записках”</w:t>
        <w:br/>
        <w:t xml:space="preserve">  с января 1875 года. Последняя его часть появилась в декабрьском выпуске</w:t>
        <w:br/>
        <w:t xml:space="preserve">  того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27.</w:t>
        <w:br/>
        <w:t>профессор Шнейдер здесь выступают как заместители отца,</w:t>
        <w:br/>
        <w:t xml:space="preserve">  предвосхищая мотив духовного отца в двух последних романах. Более сложно</w:t>
        <w:br/>
        <w:t xml:space="preserve">  дело обстоит в “Бесах”. Отец Ставрогина живет в разлуке с женой, которая</w:t>
        <w:br/>
        <w:t xml:space="preserve">  в воспитатели к сыну приглашает Степана Трофимовича. Но Степан</w:t>
        <w:br/>
        <w:t xml:space="preserve">  Трофимович “сам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28.</w:t>
        <w:br/>
        <w:t xml:space="preserve"> &lt;…&gt;</w:t>
        <w:br/>
        <w:t xml:space="preserve">  …я мать не виню; ты так ты, поляк так поляк, мне всё равно”⁴. С</w:t>
        <w:br/>
        <w:t xml:space="preserve">  определенной точки зрения “Бесы” читаются как травестирование “Отцов и</w:t>
        <w:br/>
        <w:t xml:space="preserve">  детей” Тургенева, который сам, как известно, пародируется в романе в</w:t>
        <w:br/>
        <w:t xml:space="preserve">  образе Кармазинова.</w:t>
        <w:br/>
        <w:t xml:space="preserve">  В “Подростке”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29.</w:t>
        <w:br/>
        <w:br/>
        <w:t xml:space="preserve">  писателя [Шаулов, 2012: 216—223]. В цикле статей Т. П. Баталовой,</w:t>
        <w:br/>
        <w:t xml:space="preserve">  посвященных поэтике эпилога в романах Ф. М. Достоевского «Бесы»,</w:t>
        <w:br/>
        <w:t xml:space="preserve">  «Подросток», «Братья Карамазовы» [Баталова, 2017: 94—108; 2018: 140—154;</w:t>
        <w:br/>
        <w:t xml:space="preserve">  2020, 260—275], доказывается, что в финале этих произведений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30.</w:t>
        <w:br/>
        <w:br/>
        <w:t xml:space="preserve">      (25.05.2020). DOI: 10.15393/j9.art.2018.4921</w:t>
        <w:br/>
        <w:t xml:space="preserve">  3.  Баталова Т. П. Поэтика завершения в романе Ф. М. Достоевского</w:t>
        <w:br/>
        <w:t xml:space="preserve">      «Бесы» // Проблемы исторической поэтики. — 2020. — Т. 18. — № 1. —</w:t>
        <w:br/>
        <w:t xml:space="preserve">      С. 260—275 [Электронный ресурс]. —</w:t>
        <w:br/>
        <w:t xml:space="preserve">      URL: https://poetica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31.</w:t>
        <w:br/>
        <w:t>. — СПб., 1994—2012. — Сб. 1—7.</w:t>
        <w:br/>
        <w:t xml:space="preserve">  53. Шараков С. Л. Христианский символизм в романе Ф. М. Достоевского</w:t>
        <w:br/>
        <w:t xml:space="preserve">      «Бесы» // Проблемы исторической поэтики. — Петрозаводск: Изд-во</w:t>
        <w:br/>
        <w:t xml:space="preserve">      ПетрГУ, 2013. — Вып. 11. — С. 202—218 [Электронный ресурс]. —</w:t>
        <w:br/>
        <w:t xml:space="preserve">      URL: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32.</w:t>
        <w:br/>
        <w:t xml:space="preserve"> путех погыбели". Но и собственное языческое прошлое столь</w:t>
        <w:br/>
        <w:t xml:space="preserve">  же греховно и безблагодатно: "И потыкающемся намъ въ путех погыбели, еже</w:t>
        <w:br/>
        <w:t xml:space="preserve">  бесомъ въследовати... къ сему же и гугънахомъ языкы нашими, моляше</w:t>
        <w:br/>
        <w:t xml:space="preserve">  идолы"; "И прежде бывшемь намъ, яко зверемь и скотомъ...</w:t>
        <w:br/>
        <w:t xml:space="preserve"> 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33.</w:t>
        <w:br/>
        <w:t>.</w:t>
        <w:br/>
        <w:t xml:space="preserve">  В действительности, конечно, одно и то же художественное произведение</w:t>
        <w:br/>
        <w:t xml:space="preserve">  одновременно принадлежит разным силовым линиям культуры, разным</w:t>
        <w:br/>
        <w:t xml:space="preserve">  контекстам. Так, роман «Бесы» ‒ это полемический отклик на «передовое и</w:t>
        <w:br/>
        <w:t xml:space="preserve">  прогрессивное» движение 60-х годов с его идеями революции, атеизма и</w:t>
        <w:br/>
        <w:t xml:space="preserve">  социализма, занимающее вполне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34.</w:t>
        <w:br/>
        <w:t xml:space="preserve"> история религиозного развития Индии проходит под знаком непрерывного</w:t>
        <w:br/>
        <w:t xml:space="preserve">  владычества Сатаны»; большинство индийских богов «с точки зрения</w:t>
        <w:br/>
        <w:t xml:space="preserve">  христианской догматики... является бесами»; а нирвана ‒ «путь духовного</w:t>
        <w:br/>
        <w:t xml:space="preserve">  самоубийства»⁵. Оставим в стороне вопрос о корректности наложения норм</w:t>
        <w:br/>
        <w:t xml:space="preserve">  одной культурной системы на другую. Очевидно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35.</w:t>
        <w:br/>
        <w:t>божьих законов, «отметая» идею Бога и противопоставляя вере</w:t>
        <w:br/>
        <w:t xml:space="preserve">    доводы рассудка. Есть свое «богоотметное писание» и у Степана</w:t>
        <w:br/>
        <w:t xml:space="preserve">    Трофимовича Верховенского («Бесы») — написанная им</w:t>
        <w:br/>
        <w:t xml:space="preserve">    «в самой первой его молодости» поэма атеистического содержания; как</w:t>
        <w:br/>
        <w:t xml:space="preserve">    свидетельствует хроникер, «это какая-то аллегория, в лирико-драматической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36.</w:t>
        <w:br/>
        <w:t>самому Раскольникову эта статья попадает из рук матери,</w:t>
        <w:br/>
        <w:t xml:space="preserve">    когда он уже принял решение идти с повинной. Создается впечатление,</w:t>
        <w:br/>
        <w:t xml:space="preserve">    что «бес» подбрасывает Раскольникову свидетельство его «избранности» и</w:t>
        <w:br/>
        <w:t xml:space="preserve">    «гениальности», используя для своих целей его мать, которая,</w:t>
        <w:br/>
        <w:t xml:space="preserve">    прочитав статью три раза и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37.</w:t>
        <w:br/>
        <w:t>решает за героя все возникающие проблемы и</w:t>
        <w:br/>
        <w:t xml:space="preserve">    затруднения. Когда Раскольникову не удалось взять топор на кухне, как</w:t>
        <w:br/>
        <w:t xml:space="preserve">    он планировал, «бес» как будто подсунул ему топор, лежащий в</w:t>
        <w:br/>
        <w:t xml:space="preserve">    «темной каморке дворника»:</w:t>
        <w:br/>
        <w:t xml:space="preserve">    Из каморки дворника… из-под лавки направо что-то блеснуло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38.</w:t>
        <w:br/>
        <w:t>дворника»:</w:t>
        <w:br/>
        <w:t xml:space="preserve">    Из каморки дворника… из-под лавки направо что-то блеснуло ему в глаза»</w:t>
        <w:br/>
        <w:t xml:space="preserve">    (6, 59).</w:t>
        <w:br/>
        <w:t xml:space="preserve">    «Не рассудок, так бес!» — подумал он, странно усмехаясь. Этот случай</w:t>
        <w:br/>
        <w:t xml:space="preserve">    ободрил его чрезвычайно (6, 60).</w:t>
        <w:br/>
        <w:t xml:space="preserve">    В момент убийства этот «бесовской» топор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39.</w:t>
        <w:br/>
        <w:t>замешательство</w:t>
        <w:br/>
        <w:t xml:space="preserve">    Раскольникова, не готового к такому вопросу4.</w:t>
        <w:br/>
        <w:t xml:space="preserve">    После убийства Раскольников ведет себя по отношению к родным, как</w:t>
        <w:br/>
        <w:t xml:space="preserve">    одержимый бесом:</w:t>
        <w:br/>
        <w:t xml:space="preserve">    Оставьте меня одного! &lt;…&gt; Забудьте меня совсем. Это лучше… &lt;…&gt; Может</w:t>
        <w:br/>
        <w:t xml:space="preserve">    быть, все воскреснет!.. А теперь, когда любите меня, откажитесь…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40.</w:t>
        <w:br/>
        <w:t>боясь его выпустить (8, 348).</w:t>
        <w:br/>
        <w:t xml:space="preserve">    Князь Мышкин выступает в этой сцене в роли Спасителя, одним своим</w:t>
        <w:br/>
        <w:t xml:space="preserve">    присутствием побеждая беса, искушающего Ипполита. Симптоматично, что</w:t>
        <w:br/>
        <w:t xml:space="preserve">    после этой сцены наступает улучшение в состоянии больного, он</w:t>
        <w:br/>
        <w:t xml:space="preserve">    выходит из своего уединения и (хотя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41.</w:t>
        <w:br/>
        <w:t>хотя и не сразу) возвращается в дом</w:t>
        <w:br/>
        <w:t xml:space="preserve">    матери.</w:t>
        <w:br/>
        <w:t xml:space="preserve">    Контрастна этой сцене из романа «Идиот» ситуация самоубийства в</w:t>
        <w:br/>
        <w:t xml:space="preserve">    романе «Бесы». Предсмертная записка Кирилова пишется по наущению</w:t>
        <w:br/>
        <w:t xml:space="preserve">    «беса» — Петра Верховенского, который требует, чтобы тот вместо</w:t>
        <w:br/>
        <w:t xml:space="preserve">    «богоотметного писания» оставил свидетельство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42.</w:t>
        <w:br/>
        <w:t>.</w:t>
        <w:br/>
        <w:t xml:space="preserve">    Контрастна этой сцене из романа «Идиот» ситуация самоубийства в</w:t>
        <w:br/>
        <w:t xml:space="preserve">    романе «Бесы». Предсмертная записка Кирилова пишется по наущению</w:t>
        <w:br/>
        <w:t xml:space="preserve">    «беса» — Петра Верховенского, который требует, чтобы тот вместо</w:t>
        <w:br/>
        <w:t xml:space="preserve">    «богоотметного писания» оставил свидетельство ответственности за</w:t>
        <w:br/>
        <w:t xml:space="preserve">    убийство Шатова, что делает бессмысленным сам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43.</w:t>
        <w:br/>
        <w:t>лет</w:t>
        <w:br/>
        <w:t xml:space="preserve">    «сурово, безмолвно и “задумчиво”», что является залогом будущего</w:t>
        <w:br/>
        <w:t xml:space="preserve">    искупления его вины и воскресения в Сибири.</w:t>
        <w:br/>
        <w:t xml:space="preserve">    В романе «Бесы», само название которого говорит о том, что не один, а</w:t>
        <w:br/>
        <w:t xml:space="preserve">    множество персонажей оказались во власти бесовщины, только Степану</w:t>
        <w:br/>
        <w:t xml:space="preserve">    Трофимовичу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44.</w:t>
        <w:br/>
        <w:t>ему открывается Истина, посредником которой</w:t>
        <w:br/>
        <w:t xml:space="preserve">    оказалась вдова-книгоноша Софья Матвеевна Улитина. Как и в романе</w:t>
        <w:br/>
        <w:t xml:space="preserve">    «Преступление и наказание», в «Бесах» чтение Евангелия «становится</w:t>
        <w:br/>
        <w:t xml:space="preserve">    посредническим актом» [5, 120], и в обоих случаях оно доверено</w:t>
        <w:br/>
        <w:t xml:space="preserve">    носительницам имени Софья.</w:t>
        <w:br/>
        <w:t xml:space="preserve">    В «Братьях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45.</w:t>
        <w:br/>
        <w:t>едва ли не самый «густонаселенный» нечистой</w:t>
        <w:br/>
        <w:t xml:space="preserve">    силой роман писателя, с которым может сравниться, в этом отношении,</w:t>
        <w:br/>
        <w:t xml:space="preserve">    разве только роман «Бесы». Это — «черти с крючьями» из шутовских</w:t>
        <w:br/>
        <w:t xml:space="preserve">    рассуждений Федора Павловича (14, 23), черти, которых видел у</w:t>
        <w:br/>
        <w:t xml:space="preserve">    игумена отец Ферапонт (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46.</w:t>
        <w:br/>
        <w:t xml:space="preserve"> дамы</w:t>
        <w:br/>
        <w:t xml:space="preserve">  «с каким-то болезненно бледным, усталым лицом» (V, 294). Хронотоп игры</w:t>
        <w:br/>
        <w:t xml:space="preserve">  смещает все привычные представления:</w:t>
        <w:br/>
        <w:t xml:space="preserve">  «ангел хранитель» и «бес-искуситель» меняются местами и действуют</w:t>
        <w:br/>
        <w:t xml:space="preserve">  заодно. Вся эта роковая игра сопровождается громким говором и смехом,</w:t>
        <w:br/>
        <w:t xml:space="preserve">  что еще более усиливает впечатление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47.</w:t>
        <w:br/>
        <w:t xml:space="preserve"> старца Зосиму). В литературоведении</w:t>
        <w:br/>
        <w:t xml:space="preserve">  указано, что «болезнь ног» героев Достоевского имеет двойную природу:</w:t>
        <w:br/>
        <w:t xml:space="preserve">  она может быть как проявлением «одержимости бесом», так и «божьей отме-</w:t>
        <w:br/>
        <w:t xml:space="preserve">  тиной», знаком «земной тягости», связи с родной землей13. Очевидно, в</w:t>
        <w:br/>
        <w:t xml:space="preserve">  случае с бабуленькой имеет значение второй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48.</w:t>
        <w:br/>
        <w:t>Братьях Карамазовых» и их идейные источники // Die</w:t>
        <w:br/>
        <w:t xml:space="preserve">    Welt der Slaven XLI. 1996. S. 279); см. также: Сараскина Л.</w:t>
        <w:br/>
        <w:t xml:space="preserve">    «Бесы»: роман-предупреждение. М., 1990. С. 134—140.</w:t>
        <w:br/>
        <w:t xml:space="preserve">    ¹⁵ См. об этом: Габдуллина В. И. Европейский дискурс Ф. М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49.</w:t>
        <w:br/>
        <w:t>пути обожения, преображения бытия и</w:t>
        <w:br/>
        <w:t xml:space="preserve">  человека, моста между сущим и должным. Впервые она озвучена в</w:t>
        <w:br/>
        <w:t xml:space="preserve">  подготовительных материалах</w:t>
        <w:br/>
        <w:t xml:space="preserve">  317</w:t>
        <w:br/>
        <w:t xml:space="preserve">  к роману “Бесы”, на так называемых “фантастических страницах”, где в</w:t>
        <w:br/>
        <w:t xml:space="preserve">  разговорах Князя с Шатовым затрагиваются стержневые вопросы веры: о</w:t>
        <w:br/>
        <w:t xml:space="preserve">  смысле Боговоплощения, о сущности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50.</w:t>
        <w:br/>
        <w:t>также 23, 47, 49, 50).</w:t>
        <w:br/>
        <w:t xml:space="preserve">  319</w:t>
        <w:br/>
        <w:t xml:space="preserve">  В указанных главах “Дневника писателя” так же, как и в подготовительных</w:t>
        <w:br/>
        <w:t xml:space="preserve">  материалах к “Бесам”, тема миллениума неразрывно сплетается для</w:t>
        <w:br/>
        <w:t xml:space="preserve">  Достоевского с темой России, свопросом о ее роли в истории, религиозном</w:t>
        <w:br/>
        <w:t xml:space="preserve">  ее назначении:</w:t>
        <w:br/>
        <w:t xml:space="preserve">  Мы несем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51.</w:t>
        <w:br/>
        <w:t>” означает для него не только духовно все как Христы, но и</w:t>
        <w:br/>
        <w:t xml:space="preserve">  физически “все как Христы”. В подготовительных материалах к “Бесам” и</w:t>
        <w:br/>
        <w:t xml:space="preserve">  “Братьям Карамазовым” он размышляет о путях преображения физического</w:t>
        <w:br/>
        <w:t xml:space="preserve">  естества человека, которое должно идти параллельно его духовному</w:t>
        <w:br/>
        <w:t xml:space="preserve">  самосозиданию.</w:t>
        <w:br/>
        <w:t xml:space="preserve">  Одну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52.</w:t>
        <w:br/>
        <w:t xml:space="preserve"> Достоевский относил эту новую, безгреховную природу к</w:t>
        <w:br/>
        <w:t xml:space="preserve">  “новому небу и новой земле”, к состоянию вечности. В подготовительных</w:t>
        <w:br/>
        <w:t xml:space="preserve">  материалах к “Бесам” он указывает на то, что “жен и мужей” не будет уже</w:t>
        <w:br/>
        <w:t xml:space="preserve">  в миллениуме (“millenium, не будет жен и мужей” — 11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53.</w:t>
        <w:br/>
        <w:t>сюжет с Алешей, Грушенькой и собой в</w:t>
        <w:br/>
        <w:t xml:space="preserve">    евангельский контекст:</w:t>
        <w:br/>
        <w:t xml:space="preserve">    Что ж, обратил грешницу? Блудницу на путь истины обратил? Семь бесов,</w:t>
        <w:br/>
        <w:t xml:space="preserve">    а?</w:t>
        <w:br/>
        <w:t xml:space="preserve">    Вот они где, наши чудеса-то давешние, ожидаемые, совершились! (14,</w:t>
        <w:br/>
        <w:t xml:space="preserve">    324)</w:t>
        <w:br/>
        <w:t xml:space="preserve">    Это ты ведь теперь за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54.</w:t>
        <w:br/>
        <w:t>глухонемых и бесноватых, которые, в сущности, тоже косноязыки в своих</w:t>
        <w:br/>
        <w:t xml:space="preserve">  страшных припадках. Это косноязычие в самом понятном земном смысле —</w:t>
        <w:br/>
        <w:t xml:space="preserve">  одержимых «бес ухватил за язык», это та же хромота речи, что и хромота</w:t>
        <w:br/>
        <w:t xml:space="preserve">  низвергнутого с Небес дьявола. Тем самым существует принципиальная</w:t>
        <w:br/>
        <w:t xml:space="preserve">  разница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55.</w:t>
        <w:br/>
        <w:t>обратную перспективу. В центре изображения — Евангелие, по обе стороны</w:t>
        <w:br/>
        <w:t xml:space="preserve">  которого — святая и грешник, за тонкой перегородкой (как другое «клеймо»</w:t>
        <w:br/>
        <w:t xml:space="preserve">  иконы) — бес-искуситель; на более мелких «клеймах», фоном —</w:t>
        <w:br/>
        <w:t xml:space="preserve">  многочисленное семейство косноязыких Капернаумовых.</w:t>
        <w:br/>
        <w:t xml:space="preserve">  Перед нами сакральное событие — обращение слова Божия к заблудшей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56.</w:t>
        <w:br/>
        <w:t>в момент признания о свершенном преступлении в</w:t>
        <w:br/>
        <w:t xml:space="preserve">  полицейской конторе прерывается мучительными паузами, у него «дух</w:t>
        <w:br/>
        <w:t xml:space="preserve">  захватывает» или, как уже говорилось, — «бес за язык держит». Подобного</w:t>
        <w:br/>
        <w:t xml:space="preserve">  рода пресечение дыхания, духа он уже испытывал в момент своего</w:t>
        <w:br/>
        <w:t xml:space="preserve">  свершаемого и свершенного дела в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57.</w:t>
        <w:br/>
        <w:t xml:space="preserve"> в первом своем романе в образе Макара Алексеевича</w:t>
        <w:br/>
        <w:t xml:space="preserve">  Девушкина.</w:t>
        <w:br/>
        <w:t xml:space="preserve">  Разрешение важного вопроса о соотношении двух типов косноязычия — того,</w:t>
        <w:br/>
        <w:t xml:space="preserve">  когда «бес за язык держит», и — несказанное Божье слово праведника и</w:t>
        <w:br/>
        <w:t xml:space="preserve">  юродивого — Достоевский дает в сцене борения Великого инквизитора и</w:t>
        <w:br/>
        <w:t xml:space="preserve">  Христа. Инквизитор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58.</w:t>
        <w:br/>
        <w:t>физически</w:t>
        <w:br/>
        <w:t xml:space="preserve">  переродиться — эта идея неоднократно высказана в творчестве</w:t>
        <w:br/>
        <w:t xml:space="preserve">  Достоевского. Вспомним, например, диалог Шатова и Князя в черновых</w:t>
        <w:br/>
        <w:t xml:space="preserve">  материалах к роману «Бесы»:</w:t>
        <w:br/>
        <w:t xml:space="preserve">    Ш&lt;атов&gt;: «Если изменится человек — как же он будет жить умом? Имение</w:t>
        <w:br/>
        <w:t xml:space="preserve">    ума соответствует только теперешнему организму». К&lt;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59.</w:t>
        <w:br/>
        <w:t xml:space="preserve"> которым стоит</w:t>
        <w:br/>
        <w:t xml:space="preserve">  Христос, эта идея не может быть обнаружена.</w:t>
        <w:br/>
        <w:t xml:space="preserve">  Нет настолько явно внешне выраженного завершения “большого диалога” в</w:t>
        <w:br/>
        <w:t xml:space="preserve">  романе “Бесы”. Но в этом романе происходит замещение образа Христа</w:t>
        <w:br/>
        <w:t xml:space="preserve">  образом народа, народной нравственной “почвы”, явленной различным героям</w:t>
        <w:br/>
        <w:t xml:space="preserve">  или в образе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60.</w:t>
        <w:br/>
        <w:t>притчи, данные или в качестве эпиграфов, как, например, притча о</w:t>
        <w:br/>
        <w:t xml:space="preserve">  Гадаринском бесноватом из Евангелия от Луки (8:32—36) в «Бесах», или</w:t>
        <w:br/>
        <w:t xml:space="preserve">  внутри самого текста романа, как в случае чтения Соней Раскольникову в</w:t>
        <w:br/>
        <w:t xml:space="preserve">  «Преступлении и наказании» притчи о воскрешении Лазаря (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61.</w:t>
        <w:br/>
        <w:t>обитель, называемую Северным Афоном.</w:t>
        <w:br/>
        <w:t xml:space="preserve">    Вспоминая о встрече с одним из своих «посватанных женихов», она</w:t>
        <w:br/>
        <w:t xml:space="preserve">    писала:</w:t>
        <w:br/>
        <w:t xml:space="preserve">    [][][][][][]Особенно сблизила насъ бес да о Валаам , гд онъ тоже</w:t>
        <w:br/>
        <w:t xml:space="preserve">    бывалъ. Онъ разсказалъ многіе эпизоды своего пребыванія на остров , я</w:t>
        <w:br/>
        <w:t xml:space="preserve">    тоже под лилась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62.</w:t>
        <w:br/>
        <w:t>»</w:t>
        <w:br/>
        <w:t xml:space="preserve">  Достоевский, — существования Божьего.</w:t>
        <w:br/>
        <w:t xml:space="preserve">  Образ свт. Тихона Задонского в значительной мере явился прототипом</w:t>
        <w:br/>
        <w:t xml:space="preserve">  святых и праведников Достоевского: епископа Тихона в «Бесах»</w:t>
        <w:br/>
        <w:t xml:space="preserve">  (пропущенная глава «У Тихона»), наряду с прп. Амвросием Оптинским старца</w:t>
        <w:br/>
        <w:t xml:space="preserve">  Зосимы в «Братьях Карамазовых», огромное влияние сочинений свт. Ти-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63.</w:t>
        <w:br/>
        <w:t>свт. Ти-</w:t>
        <w:br/>
        <w:t xml:space="preserve">  хона прослеживается и в беседах Макара Ивановича Долгорукого с</w:t>
        <w:br/>
        <w:t xml:space="preserve">  Аркадием в «Подростке».</w:t>
        <w:br/>
        <w:t xml:space="preserve">  В образе епископа Тихона в «Бесах» (пропущенная глава «У Тихона») мы</w:t>
        <w:br/>
        <w:t xml:space="preserve">  видим отражение личностных и даже биографических черт свт. Тихона</w:t>
        <w:br/>
        <w:t xml:space="preserve">  Задонского. В первую очередь это касается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64.</w:t>
        <w:br/>
        <w:t xml:space="preserve"> случаях он любил повторять: «Прощение лучше</w:t>
        <w:br/>
        <w:t xml:space="preserve">    мщения»⁶.</w:t>
        <w:br/>
        <w:t xml:space="preserve">  Сравним с описанием отношения к епископу Тихону в пропущенной главе</w:t>
        <w:br/>
        <w:t xml:space="preserve">  «Бесов»:</w:t>
        <w:br/>
        <w:t xml:space="preserve">    Говорили, что отец архимандрит, человек суровый и строгий</w:t>
        <w:br/>
        <w:t xml:space="preserve">    относительно своих настоятельских обязанностей и, сверх того,</w:t>
        <w:br/>
        <w:t xml:space="preserve">    известный ученостью, даже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65.</w:t>
        <w:br/>
        <w:t>Карлo Бо</w:t>
        <w:br/>
        <w:t xml:space="preserve">  (Урбино, Италия)</w:t>
        <w:br/>
        <w:t xml:space="preserve">  antonella.cavazza@uniurb.it</w:t>
        <w:br/>
        <w:t xml:space="preserve">  ЛОЖЬ И ПРАВДА В СВЕТЕ ЕВАНГЕЛЬСКОЙ ИСТИНЫ</w:t>
        <w:br/>
        <w:t xml:space="preserve">  (РОМАН Ф. М. ДОСТОЕВСКОГО «БЕСЫ»)</w:t>
        <w:br/>
        <w:t xml:space="preserve">  Аннотация. Понятие ложь соотносится в романе Ф. М. Достоевского «Бесы» с</w:t>
        <w:br/>
        <w:t xml:space="preserve">  понятиями правда / истина, что указывает на скрытую связь романа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66.</w:t>
        <w:br/>
        <w:t xml:space="preserve"> ПРАВДА В СВЕТЕ ЕВАНГЕЛЬСКОЙ ИСТИНЫ</w:t>
        <w:br/>
        <w:t xml:space="preserve">  (РОМАН Ф. М. ДОСТОЕВСКОГО «БЕСЫ»)</w:t>
        <w:br/>
        <w:t xml:space="preserve">  Аннотация. Понятие ложь соотносится в романе Ф. М. Достоевского «Бесы» с</w:t>
        <w:br/>
        <w:t xml:space="preserve">  понятиями правда / истина, что указывает на скрытую связь романа с</w:t>
        <w:br/>
        <w:t xml:space="preserve">  евангельскими текстами, в отрыве от которых невозможно воспринять</w:t>
        <w:br/>
        <w:t xml:space="preserve">  глубинный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67.</w:t>
        <w:br/>
        <w:t>концепт почвы, лежащий в основе теории почвенничества, и</w:t>
        <w:br/>
        <w:t xml:space="preserve">  связаны с идеей мессианства России. Основанные на ложных понятиях</w:t>
        <w:br/>
        <w:t xml:space="preserve">  поступки и слова «бесов» (Ставрогина, Петра Верховенского и других</w:t>
        <w:br/>
        <w:t xml:space="preserve">  членов революционной ячейки) пересекаются и взаимодействуют с поступками</w:t>
        <w:br/>
        <w:t xml:space="preserve">  и словами Шатова, «нового человека», принявшего Истину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68.</w:t>
        <w:br/>
        <w:t xml:space="preserve"> в романе не</w:t>
        <w:br/>
        <w:t xml:space="preserve">  противопоставлены, но служат проявлению евангельской Истины.</w:t>
        <w:br/>
        <w:t xml:space="preserve">  Ключевые слова: Ф. М. Достоевский, евангельский текст, истина, правда,</w:t>
        <w:br/>
        <w:t xml:space="preserve">  ложь, «Бесы», почвенничество, Иисус Христос, Житие св. Антония</w:t>
        <w:br/>
        <w:t xml:space="preserve">  Роман «Бесы», впервые опубликованный в журнале «Русский Вестник» в 1871</w:t>
        <w:br/>
        <w:t xml:space="preserve">  и 1872 гг.,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69.</w:t>
        <w:br/>
        <w:t xml:space="preserve"> Истины.</w:t>
        <w:br/>
        <w:t xml:space="preserve">  Ключевые слова: Ф. М. Достоевский, евангельский текст, истина, правда,</w:t>
        <w:br/>
        <w:t xml:space="preserve">  ложь, «Бесы», почвенничество, Иисус Христос, Житие св. Антония</w:t>
        <w:br/>
        <w:t xml:space="preserve">  Роман «Бесы», впервые опубликованный в журнале «Русский Вестник» в 1871</w:t>
        <w:br/>
        <w:t xml:space="preserve">  и 1872 гг., Ф. М. Достоевский предварил евангельской цитатой, сразу</w:t>
        <w:br/>
        <w:t xml:space="preserve">  вводящей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70.</w:t>
        <w:br/>
        <w:t>, ключом, необходимым для понимания этого произведения[3]. На</w:t>
        <w:br/>
        <w:t xml:space="preserve">  правомерность этого предположения указывает эпиграф романа, в котором</w:t>
        <w:br/>
        <w:t xml:space="preserve">  приводится эпизод изгнания бесов из Евангелия от Луки (8:32‑37). В этой</w:t>
        <w:br/>
        <w:t xml:space="preserve">  связи примечательным является тот факт, что данная евангельская цитата,</w:t>
        <w:br/>
        <w:t xml:space="preserve">  наряду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71.</w:t>
        <w:br/>
        <w:t>8:44) фигурирует и в Житии святого</w:t>
        <w:br/>
        <w:t xml:space="preserve">  Антония[4], из которого, вполне возможно, Достоевский черпал</w:t>
        <w:br/>
        <w:t xml:space="preserve">  вдохновение, изображая силы зла в «Бесах» (см. об этом: [15]).</w:t>
        <w:br/>
        <w:t xml:space="preserve">  В увещании, обращенном к тем, кто совершает аскетические подвиги и</w:t>
        <w:br/>
        <w:t xml:space="preserve">  хранит христианские добродетели, основатель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72.</w:t>
        <w:br/>
        <w:t>к тем, кто совершает аскетические подвиги и</w:t>
        <w:br/>
        <w:t xml:space="preserve">  хранит христианские добродетели, основатель пустынножительства и</w:t>
        <w:br/>
        <w:t xml:space="preserve">  монашества призывает в любом случае не бояться бесов и сражаться с ними,</w:t>
        <w:br/>
        <w:t xml:space="preserve">  веря в Бога и праведную жизнь:</w:t>
        <w:br/>
        <w:t xml:space="preserve">    Ибо сильное на нихъ орудiе — правая жизнь и вѣра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73.</w:t>
        <w:br/>
        <w:t>литературу и предположение о</w:t>
        <w:br/>
        <w:t xml:space="preserve">  том, что Житие св. Антония было одним из вдохновляющих писателя</w:t>
        <w:br/>
        <w:t xml:space="preserve">  источников для представления сил зла в «Бесах», в настоящем исследовании</w:t>
        <w:br/>
        <w:t xml:space="preserve">  мы рассматриваем понятие ложь и выявляем его конкретные значения в</w:t>
        <w:br/>
        <w:t xml:space="preserve">  романе Достоевского.</w:t>
        <w:br/>
        <w:t xml:space="preserve">  В издании «Бесов» 1873 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74.</w:t>
        <w:br/>
        <w:t xml:space="preserve"> в «Бесах», в настоящем исследовании</w:t>
        <w:br/>
        <w:t xml:space="preserve">  мы рассматриваем понятие ложь и выявляем его конкретные значения в</w:t>
        <w:br/>
        <w:t xml:space="preserve">  романе Достоевского.</w:t>
        <w:br/>
        <w:t xml:space="preserve">  В издании «Бесов» 1873 года абстрактное существительное «ложь»</w:t>
        <w:br/>
        <w:t xml:space="preserve">  употребляется в общей сложности 16 раз[9]. Только в двух случаях оно</w:t>
        <w:br/>
        <w:t xml:space="preserve">  используется в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75.</w:t>
        <w:br/>
        <w:t xml:space="preserve"> Достоевского «ложь» трактуется как «намеренное или</w:t>
        <w:br/>
        <w:t xml:space="preserve">  невольное искажение истины; выдумка, вымысел, обман»[10]. Анализ</w:t>
        <w:br/>
        <w:t xml:space="preserve">  появления лексемы «ложь» в романе «Бесы» в основном подтверждает это</w:t>
        <w:br/>
        <w:t xml:space="preserve">  толкование.</w:t>
        <w:br/>
        <w:t xml:space="preserve">  Следует отметить, что в контексте романа значение слова «ложь»</w:t>
        <w:br/>
        <w:t xml:space="preserve">  концептуально уточняется путем частого сопоставления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76.</w:t>
        <w:br/>
        <w:t xml:space="preserve">  Чтобы сдѣлать правду правдоподобнѣе, нужно непремѣнно подмѣшать къ ней</w:t>
        <w:br/>
        <w:t xml:space="preserve">    лжи[11].</w:t>
        <w:br/>
        <w:t xml:space="preserve">  Правда честнѣе лжи (299).</w:t>
        <w:br/>
        <w:t xml:space="preserve">  В романе «Бесы» существительное «правда» встречается 45 раз. Из этого</w:t>
        <w:br/>
        <w:t xml:space="preserve">  подсчета исключены реальные вопросы: это правда?; риторические вопросы:</w:t>
        <w:br/>
        <w:t xml:space="preserve">  не правда ли?; утверждения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77.</w:t>
        <w:br/>
        <w:t>отраженная Истина,</w:t>
        <w:br/>
        <w:t xml:space="preserve">  истина в зеркале жизни, преломившаяся в бесчисленных его гранях»</w:t>
        <w:br/>
        <w:t xml:space="preserve">  [1, 26]. Как выясняется из предварительных набросков к «Бесам», для</w:t>
        <w:br/>
        <w:t xml:space="preserve">  Достоевского объективная истина совпадает с истиной,</w:t>
        <w:br/>
        <w:t xml:space="preserve">  засвидетельствованной Иисусом в Евангелии от Иоанна: «Я есмь путь, и</w:t>
        <w:br/>
        <w:t xml:space="preserve">  истина, и жизнь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78.</w:t>
        <w:br/>
        <w:t>была той идеей[18], которая</w:t>
        <w:br/>
        <w:t xml:space="preserve">  могла бы задать смысл и положительное направление его существованию. Это</w:t>
        <w:br/>
        <w:t xml:space="preserve">  следует из подготовительных материалов к «Бесам», где отмечено</w:t>
        <w:br/>
        <w:t xml:space="preserve">  Достоевским, что недостаток воли воспрепятствовал Князю упорствовать</w:t>
        <w:br/>
        <w:t xml:space="preserve">  в главной идее, обретенной им ранее, а именно: православие «как главное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79.</w:t>
        <w:br/>
        <w:t>въ обоихъ полюсахъ нашли совпаденiе красоты, одинаковость</w:t>
        <w:br/>
        <w:t xml:space="preserve">    наслажденiя? (244)[19].</w:t>
        <w:br/>
        <w:t xml:space="preserve">  Отсюда следует не только то, что для автора «Бесов» составляют единое</w:t>
        <w:br/>
        <w:t xml:space="preserve">  православная вера и христианская этика, но, можно сказать, что в этом</w:t>
        <w:br/>
        <w:t xml:space="preserve">  романе существует неразрывная связь между этикой, религиозностью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80.</w:t>
        <w:br/>
        <w:t>остается тверд</w:t>
        <w:br/>
        <w:t xml:space="preserve">  в своем стремлении к самоубийству, в своей правде. Уже в черновых</w:t>
        <w:br/>
        <w:t xml:space="preserve">  набросках к главе IX второй части романа «Бесы» Достоевский так</w:t>
        <w:br/>
        <w:t xml:space="preserve">  характеризует героя:</w:t>
        <w:br/>
        <w:t xml:space="preserve">    въ Кириловѣ народная идея — сейчасъ же жертвовать собою для правды.</w:t>
        <w:br/>
        <w:t xml:space="preserve">    Даже несчастный, слѣпой самоубiйц&lt;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81.</w:t>
        <w:br/>
        <w:t>весь</w:t>
        <w:br/>
        <w:t xml:space="preserve">    вопросъ въ томъ и состоитъ&lt;,&gt; что считать за правду. Для того и</w:t>
        <w:br/>
        <w:t xml:space="preserve">    написанъ романъ[25].</w:t>
        <w:br/>
        <w:t xml:space="preserve">  В романе «Бесы» слово «истина», приобретая религиозный и</w:t>
        <w:br/>
        <w:t xml:space="preserve">  конфессиональный оттенок, довольно часто используется в контексте с</w:t>
        <w:br/>
        <w:t xml:space="preserve">  другими основными понятиями: «вера» и «народ».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82.</w:t>
        <w:br/>
        <w:t>но и не в состоянии признавать и уважать христианскую</w:t>
        <w:br/>
        <w:t xml:space="preserve">  мораль. Подтверждением этому может служить описание героя</w:t>
        <w:br/>
        <w:t xml:space="preserve">  в подготовительных материалах к «Бесам»:</w:t>
        <w:br/>
        <w:t xml:space="preserve">    Обновление и воскресение для него заперто единственно потому, что он</w:t>
        <w:br/>
        <w:t xml:space="preserve">    оторван от почвы, следственно, не верует и не признает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83.</w:t>
        <w:br/>
        <w:t xml:space="preserve"> не признает народной</w:t>
        <w:br/>
        <w:t xml:space="preserve">    нравственности. Подвиги веры, например, для него ложь [9, 239][28].</w:t>
        <w:br/>
        <w:t xml:space="preserve">  Изучение понятия ложь в романе «Бесы» предполагает, таким образом,</w:t>
        <w:br/>
        <w:t xml:space="preserve">  и рассмотрение понятия правда, которое, в свою очередь, может пониматься</w:t>
        <w:br/>
        <w:t xml:space="preserve">  и как относительная, земная правда и как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84.</w:t>
        <w:br/>
        <w:t>6–7) стало одним из источников творческого</w:t>
        <w:br/>
        <w:t xml:space="preserve">  вдохновения писателя. Цитата из Евангелия от Луки (8:32‑36), являющаяся</w:t>
        <w:br/>
        <w:t xml:space="preserve">  эпиграфом романа «Бесы», вместе со словами из Евангелия от Иоанна (8:44)</w:t>
        <w:br/>
        <w:t xml:space="preserve">  связывает роман Достоевского с Житием св. Антония — одним из вероятных</w:t>
        <w:br/>
        <w:t xml:space="preserve">  источников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85.</w:t>
        <w:br/>
        <w:t>от Иоанна (8:44)</w:t>
        <w:br/>
        <w:t xml:space="preserve">  связывает роман Достоевского с Житием св. Антония — одним из вероятных</w:t>
        <w:br/>
        <w:t xml:space="preserve">  источников изображения сил зла для автора «Бесов». Провозглашение в</w:t>
        <w:br/>
        <w:t xml:space="preserve">  романе веры в Богочеловечество Христа и утверждение ценностей</w:t>
        <w:br/>
        <w:t xml:space="preserve">  христианской этики составляют неразделимое единство, представленное</w:t>
        <w:br/>
        <w:t xml:space="preserve">  автором как уникальное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86.</w:t>
        <w:br/>
        <w:t>образом, вера во Христа,</w:t>
        <w:br/>
        <w:t xml:space="preserve">  признание истины, воплощенной в Его лице, — это основной</w:t>
        <w:br/>
        <w:t xml:space="preserve">  религиозно-философский постулат, на котором зиждется полифонический</w:t>
        <w:br/>
        <w:t xml:space="preserve">  роман «Бесы». Это отражается в его композиционной структуре и в</w:t>
        <w:br/>
        <w:t xml:space="preserve">  диалогах, где «разные голоса поют различно на одну тему» [5, 342]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87.</w:t>
        <w:br/>
        <w:t>. Проблемы поэтики Достоевского. — М.: Худож. лит.,</w:t>
        <w:br/>
        <w:t xml:space="preserve">    1972. — 470 с.</w:t>
        <w:br/>
        <w:t xml:space="preserve">    4. Булгаков С. Н. Русская трагедия. О «Бесах» Ф. М. Достоевского в</w:t>
        <w:br/>
        <w:t xml:space="preserve">    связи с инсценировкой романа в Московском художественном театре //</w:t>
        <w:br/>
        <w:t xml:space="preserve">    Русская Мысль. — 1914. — Кн. 4. —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88.</w:t>
        <w:br/>
        <w:t>‑416.</w:t>
        <w:br/>
        <w:t xml:space="preserve">    6. Достоевский Ф. М. Полн. собр. соч. — Петрозаводск: Изд-во ПетрГУ,</w:t>
        <w:br/>
        <w:t xml:space="preserve">    2010. — Т. IX: Приложение. Бесы: роман. Опыт реконструкции журнальной</w:t>
        <w:br/>
        <w:t xml:space="preserve">    редакции. Текстологическое исследование, комментарии. — 912 с.</w:t>
        <w:br/>
        <w:t xml:space="preserve">    7. Достоевскiй Ѳ. М. Бѣсы. Романъ въ трехъ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89.</w:t>
        <w:br/>
        <w:t>Т. IX: Приложение. Бесы: роман. Опыт реконструкции журнальной</w:t>
        <w:br/>
        <w:t xml:space="preserve">    редакции. Текстологическое исследование, комментарии. — 912 с.</w:t>
        <w:br/>
        <w:t xml:space="preserve">    7. Достоевскiй Ѳ. М. Бѣсы. Романъ въ трехъ частяхъ //</w:t>
        <w:br/>
        <w:t xml:space="preserve">    Достоевский Ф. М. Полн. собр. соч.: канонические тексты / под ред.</w:t>
        <w:br/>
        <w:t xml:space="preserve">    проф. В. Н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90.</w:t>
        <w:br/>
        <w:t xml:space="preserve"> Ф. М. Достоевскому в Тобольске в январе 1850 года. — 656 с.</w:t>
        <w:br/>
        <w:t xml:space="preserve">    12. Захаров В. Н. Заглавная буква в «Бесах», или почему нельзя править</w:t>
        <w:br/>
        <w:t xml:space="preserve">    Достоевского // Достоевский Ф. М. Полн. собр. соч.: канонические</w:t>
        <w:br/>
        <w:t xml:space="preserve">    тексты / под ред. проф. В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91.</w:t>
        <w:br/>
        <w:t>— Петрозаводск: Изд-во ПетрГУ,</w:t>
        <w:br/>
        <w:t xml:space="preserve">    2012. — Т. IX. — С. 661‑676.</w:t>
        <w:br/>
        <w:t xml:space="preserve">    13. Захаров В. Н. Заглавная буква в «Бесах», или почему нельзя править</w:t>
        <w:br/>
        <w:t xml:space="preserve">    Достоевского // Захаров В. Н. Имя автора — Достоевский. Очерк</w:t>
        <w:br/>
        <w:t xml:space="preserve">    творчества. — М.: Индрик, 2013. — С. 300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92.</w:t>
        <w:br/>
        <w:t xml:space="preserve"> — Достоевский. Очерк</w:t>
        <w:br/>
        <w:t xml:space="preserve">    творчества. — М.: Индрик, 2013. — С. 300‑316.</w:t>
        <w:br/>
        <w:t xml:space="preserve">    14. Захарова О. В. Спор с Достоевским о «Бесах»: проблема непонимания</w:t>
        <w:br/>
        <w:t xml:space="preserve">    романа в прижизненной критике // Проблемы исторической поэтики. —</w:t>
        <w:br/>
        <w:t xml:space="preserve">    Петрозаводск: Изд-во ПетрГУ, 2012. — Вып. 10. — С. 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93.</w:t>
        <w:br/>
        <w:t>redaktor_pdf/1457955610.pdf (15.07.2017)</w:t>
        <w:br/>
        <w:t xml:space="preserve">    15. Кавацца А. Житие Святого Антония как вероятный источник</w:t>
        <w:br/>
        <w:t xml:space="preserve">    изображения сил зла в «Бесах» Достоевского // Проблемы исторической</w:t>
        <w:br/>
        <w:t xml:space="preserve">    поэтики. — Петрозаводск: Изд-во ПетрГУ. — 2016. — Вып. 14. —</w:t>
        <w:br/>
        <w:t xml:space="preserve">    С. 196‑222 [Электронный ресурс]. 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94.</w:t>
        <w:br/>
        <w:t>языка Достоевского: Идиоглоссарий (И—М) / под</w:t>
        <w:br/>
        <w:t xml:space="preserve">  ред. Ю. Н. Караулова. M.: Азбуковник, 2012. C. 511.</w:t>
        <w:br/>
        <w:t xml:space="preserve">  [11]  Достоевскiй Ѳ. М. Бѣсы. Романъ въ трехъ частяхъ //</w:t>
        <w:br/>
        <w:t xml:space="preserve">  Достоевский Ф. М. Полн. собр. соч.: канонические тексты / под ред. проф.</w:t>
        <w:br/>
        <w:t xml:space="preserve">  В. Н. 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95.</w:t>
        <w:br/>
        <w:t>]  Достоевский Ф. М. Полн. собр. соч.: в 30 т. Т. 28₁. Л.: Наука,</w:t>
        <w:br/>
        <w:t xml:space="preserve">  1985. С. 176. В романе «Бесы» смысл этих слов несколько изменяется.</w:t>
        <w:br/>
        <w:t xml:space="preserve">  Главный вопрос, возникающий по этому поводу: почему писатель вложил свое</w:t>
        <w:br/>
        <w:t xml:space="preserve">  исповедание веры в уста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96.</w:t>
        <w:br/>
        <w:t>автор романа хотел утвердить, что</w:t>
        <w:br/>
        <w:t xml:space="preserve">  истина Христа сама по себе — мощная сила.</w:t>
        <w:br/>
        <w:t xml:space="preserve">  [15]  Кроме главы «У Тихона», в романе «Бесы» слово «истина» встречается</w:t>
        <w:br/>
        <w:t xml:space="preserve">  семь раз в именительном падеже в функции подлежащего и десять раз оно</w:t>
        <w:br/>
        <w:t xml:space="preserve">  выступает прямым или косвенным дополнением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97.</w:t>
        <w:br/>
        <w:t>И. A. Кириллова уже подчеркивала важность этого евангельского</w:t>
        <w:br/>
        <w:t xml:space="preserve">  отрывка для понимания символа веры Достоевского [16, 30]. В набросках к</w:t>
        <w:br/>
        <w:t xml:space="preserve">  «Бесам» есть следующий значительный диалог между Князем и Шатовым: «Но</w:t>
        <w:br/>
        <w:t xml:space="preserve">  ведь мы с Вами, Шатов, знаем, что все это вздор, что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98.</w:t>
        <w:br/>
        <w:t>, а человек идеи. Необходимо еще раз</w:t>
        <w:br/>
        <w:t xml:space="preserve">  подчеркнуть, что герой Достоевского — человек идеи» [3, 142].</w:t>
        <w:br/>
        <w:t xml:space="preserve">  [19]  В черновиках к «Бесам» читаем: «Христос — начало всякого</w:t>
        <w:br/>
        <w:t xml:space="preserve">  нравственного основания» [9, 185].</w:t>
        <w:br/>
        <w:t xml:space="preserve">  [20]  О связи между этикой, религиозностью и эстетикой см.: [2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99.</w:t>
        <w:br/>
        <w:t xml:space="preserve"> Ставрогина и сам по себе заслуживает изучения, что не входит в</w:t>
        <w:br/>
        <w:t xml:space="preserve">  задачи данного исследования. Так, в подготовительных материалах к</w:t>
        <w:br/>
        <w:t xml:space="preserve">  «Бесам» находим: «Нравственная идея в Христе» [9, 177]; «Нравственность</w:t>
        <w:br/>
        <w:t xml:space="preserve">  и вера одно, нравственность вытекает из веры» [9, 188].</w:t>
        <w:br/>
        <w:t xml:space="preserve">  [21]  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100.</w:t>
        <w:br/>
        <w:t>твердую веру и неверие. Ср.: [13, 310]; [12, 671].</w:t>
        <w:br/>
        <w:t xml:space="preserve">  [25]  Достоевский Ф. М. Заметки, относящиеся к концу романа «Бесы» //</w:t>
        <w:br/>
        <w:t xml:space="preserve">  РГАЛИ. Ф. 212.1.9. Л. 20. Ср.: [9, 303].</w:t>
        <w:br/>
        <w:t xml:space="preserve">  [26]  О происхождении мифологемы Святой Руси см.: [18,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101.</w:t>
        <w:br/>
        <w:t>, иначе… Но все объяснится еще более в</w:t>
        <w:br/>
        <w:t xml:space="preserve">  3-й части» [10, 232].</w:t>
        <w:br/>
        <w:t xml:space="preserve">  [28]  Также в черновых набросках к «Бесам» содержится признание</w:t>
        <w:br/>
        <w:t xml:space="preserve">  Ставрогина о причинах его поступков: «Все это я сделал как барин, как</w:t>
        <w:br/>
        <w:t xml:space="preserve">  праздный, оторванный от почвы человек» [9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102.</w:t>
        <w:br/>
        <w:t xml:space="preserve"> в них</w:t>
        <w:br/>
        <w:t xml:space="preserve">    верхнюю часть его уха» (10; 43), Иван Осипович задрожал, и</w:t>
        <w:br/>
        <w:t xml:space="preserve">    «дух его прервался» (10; 43). Здесь бес глумления, одержимость —</w:t>
        <w:br/>
        <w:t xml:space="preserve">    отсюда и смертный страх, и нестерпимое безобразие этой изуверской</w:t>
        <w:br/>
        <w:t xml:space="preserve">    сцены. Вполне внятно для духовной диагностики звучит далее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103.</w:t>
        <w:br/>
        <w:t>как раздражение, эту постоянную</w:t>
        <w:br/>
        <w:t xml:space="preserve">    питательную почву острых злобных вспышек, у Раскольникова, Ивана</w:t>
        <w:br/>
        <w:t xml:space="preserve">    Карамазова, Ставрогина, у всех без исключения персонажей «Бесов», а</w:t>
        <w:br/>
        <w:t xml:space="preserve">    также злобу как таковую (здесь к каждому герою — десятки и десятки</w:t>
        <w:br/>
        <w:t xml:space="preserve">    цитат), перехожу к более ярким. Это су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104.</w:t>
        <w:br/>
        <w:t>зубами после удара куче ра, а</w:t>
        <w:br/>
        <w:t xml:space="preserve">    также скрежещет при мысли о том, что он эстетическая вошь. Это нередко</w:t>
        <w:br/>
        <w:t xml:space="preserve">    в «Бесах»: скрежещет зубами в ярости Шатов; скрежещет зубами</w:t>
        <w:br/>
        <w:t xml:space="preserve">    Ставрогин не раз в разговоре с Марьей Лебядкиной. Иван же скрежещет</w:t>
        <w:br/>
        <w:t xml:space="preserve">    зубами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105.</w:t>
        <w:br/>
        <w:t>своем теле; дрожит от</w:t>
        <w:br/>
        <w:t xml:space="preserve">    дикого истерического ощущения. Кривится и искажается его лицо, как бы</w:t>
        <w:br/>
        <w:t xml:space="preserve">    после какого-то припадка.</w:t>
        <w:br/>
        <w:t xml:space="preserve">    В «Бесах» симптомы болезненной злобности разлиты по всему роману:</w:t>
        <w:br/>
        <w:t xml:space="preserve">    дрожь, дрожащие губы, искривленное лицо — подобные авторские</w:t>
        <w:br/>
        <w:t xml:space="preserve">    наблюдения относятся практически ко всем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106.</w:t>
        <w:br/>
        <w:t xml:space="preserve"> — подобные авторские</w:t>
        <w:br/>
        <w:t xml:space="preserve">    наблюдения относятся практически ко всем персонажам. В «Братьях</w:t>
        <w:br/>
        <w:t xml:space="preserve">    Карамазовых» именно Иван в проявлении этих симптомов напоминает</w:t>
        <w:br/>
        <w:t xml:space="preserve">    «бесов»: у Ивана дрожат руки при встрече со Смердяковым от ненависти</w:t>
        <w:br/>
        <w:t xml:space="preserve">    к нему, он весь дрожит мелкою холодною</w:t>
        <w:br/>
        <w:t xml:space="preserve">    дрожью. Одновременно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107.</w:t>
        <w:br/>
        <w:t>; «Э, черт! — вскинулся</w:t>
        <w:br/>
        <w:t xml:space="preserve">    вдруг Иван Федорович с перекосившимся от злобы лицом» (14; 246).</w:t>
        <w:br/>
        <w:t xml:space="preserve">    Злоба Ивана, как у «бесов» и у Раскольникова, естественно перерастает в ненависть, бешенство, исступление, ярость. Ивану, пожалуй,</w:t>
        <w:br/>
        <w:t xml:space="preserve">    ненависти достается больше всех остальных героев этого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108.</w:t>
        <w:br/>
        <w:t>ярость: Иван вопит в исступлении,</w:t>
        <w:br/>
        <w:t xml:space="preserve">    в ярости разговаривает с чертом, кричит яростно. Подобные проявления</w:t>
        <w:br/>
        <w:t xml:space="preserve">    крайней злобы многочисленны в романе «Бесы» — читатель легко обнаружит</w:t>
        <w:br/>
        <w:t xml:space="preserve">    многочисленные авторские характеристики с выделенными ключевыми</w:t>
        <w:br/>
        <w:t xml:space="preserve">    словами.</w:t>
        <w:br/>
        <w:t xml:space="preserve">    Стоит сделать из приведенных наблюдений ряд выводов. Прежде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109.</w:t>
        <w:br/>
        <w:t xml:space="preserve">  освобождения в этом ряду героев, и одним из симптомов преодолимости</w:t>
        <w:br/>
        <w:t xml:space="preserve">    болезни — здесь я лишь намечаю ракурс темы — является страдание. Бесы</w:t>
        <w:br/>
        <w:t xml:space="preserve">    — не страдают, но глубокое мучение сопутствует истории болезни</w:t>
        <w:br/>
        <w:t xml:space="preserve">    Раскольникова и Ивана Карамазова.</w:t>
        <w:br/>
        <w:t xml:space="preserve">    Не раз говорилось о делении всех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110.</w:t>
        <w:br/>
        <w:t>себя облика звериного. В судьбах героев произведений Достоевского</w:t>
        <w:br/>
        <w:t xml:space="preserve">  «Бедные люди», «Униженные и оскорбленные», «Записки из подполья»,</w:t>
        <w:br/>
        <w:t xml:space="preserve">  «Преступление и наказание», «Бесы», «Братья Карамазовы» античная</w:t>
        <w:br/>
        <w:t xml:space="preserve">  традиция сочетается с христианским пониманием пира как бражничества —</w:t>
        <w:br/>
        <w:t xml:space="preserve">  веселья на пиру и пьянства как греха. На страницах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111.</w:t>
        <w:br/>
        <w:t>, расслаблению, насмешкам, поношениям»[7].</w:t>
        <w:br/>
        <w:t xml:space="preserve">  Святитель Василий Великий писал о пьянстве как особом виде беснования:</w:t>
        <w:br/>
        <w:t xml:space="preserve">  «Пьянство, — этотъ добровольно накликаемый бѣсъ, чрезъ сластолюбiе</w:t>
        <w:br/>
        <w:t xml:space="preserve">  вторгающiйся въ душу, пьянство — матерь порока, противленiе добродѣтели,</w:t>
        <w:br/>
        <w:t xml:space="preserve">  дѣлаетъ мужественнаго робкимъ, цѣломудреннаго похотливымъ, не знаетъ</w:t>
        <w:br/>
        <w:t xml:space="preserve">  правды, отнимаетъ благоразумiе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112.</w:t>
        <w:br/>
        <w:t xml:space="preserve"> пьяному</w:t>
        <w:br/>
        <w:t xml:space="preserve">  Миколке, убивающему оглоблей свою кобыленку.</w:t>
        <w:br/>
        <w:t xml:space="preserve">  Античная идея дионисийства, вакханалии с ее темной и разрушительной</w:t>
        <w:br/>
        <w:t xml:space="preserve">  стороны воплощается в романе «Бесы». Святитель Тихон Задонский приводит</w:t>
        <w:br/>
        <w:t xml:space="preserve">  наставления святителя Иоанна Златоуста о том, что «никто так не бывает</w:t>
        <w:br/>
        <w:t xml:space="preserve">  диаволу любим, как в 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113.</w:t>
        <w:br/>
        <w:t>в</w:t>
        <w:br/>
        <w:t xml:space="preserve">  бессловесное существо. В жизненных перипетиях героев произведений</w:t>
        <w:br/>
        <w:t xml:space="preserve">  Достоевского «Бедные люди», «Униженные и оскорбленные», «Записки из</w:t>
        <w:br/>
        <w:t xml:space="preserve">  подполья», «Преступление и наказание», «Бесы», «Братья Карамазовы»</w:t>
        <w:br/>
        <w:t xml:space="preserve">  античная традиция соседствует с христианским толкованием пира как</w:t>
        <w:br/>
        <w:t xml:space="preserve">  бражничества — веселья на пиру и пьянства как греха. В еженедельнике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114.</w:t>
        <w:br/>
        <w:t xml:space="preserve"> университета. 2019. № 5 (182).</w:t>
        <w:br/>
        <w:t xml:space="preserve">      С. 25—30.</w:t>
        <w:br/>
        <w:t xml:space="preserve">  17. Скоропадская А. А. Семантика евангельского эпиграфа к роману «Бесы»</w:t>
        <w:br/>
        <w:t xml:space="preserve">      Ф. М. Достоевского // Проблемы исторической поэтики. 2020. Т. 18.</w:t>
        <w:br/>
        <w:t xml:space="preserve">      № 4. С. 209—228 [Электронный ресурс].</w:t>
        <w:br/>
        <w:t xml:space="preserve">      URL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115.</w:t>
        <w:br/>
        <w:t>, ему не положенную”, вспоминается такой эпизод из Евангелия.</w:t>
        <w:br/>
        <w:t xml:space="preserve">  К Христу обратился Иоанн: “Наставник! Мы видели человека, именем твоим</w:t>
        <w:br/>
        <w:t xml:space="preserve">  изгоняющего бесов, и запретили ему, потому что он не ходит с нами. Иисус</w:t>
        <w:br/>
        <w:t xml:space="preserve">  сказал ему: не запрещайте, ибо кто не против вас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116.</w:t>
        <w:br/>
        <w:t>свойства</w:t>
        <w:br/>
        <w:t xml:space="preserve">  к добру”: естественно гневаться, но не на ближнего, а на зло (“на</w:t>
        <w:br/>
        <w:t xml:space="preserve">  древнего оного змия”), “гордиться — но над одними бесами”, сохранять</w:t>
        <w:br/>
        <w:t xml:space="preserve">  “памятозлобие, но только на врагов души нашей” и т. д.⁸ В каком</w:t>
        <w:br/>
        <w:t xml:space="preserve">  эмоциональном состоянии находился Христос, когда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117.</w:t>
        <w:br/>
        <w:t xml:space="preserve"> им предшествовало,</w:t>
        <w:br/>
        <w:t xml:space="preserve">  Достоевский, захваченный новым замыслом, готов назвать все эти</w:t>
        <w:br/>
        <w:t xml:space="preserve">  произведения “только дрянью” (29₁; 44). Но и работая над “Бесами”,</w:t>
        <w:br/>
        <w:t xml:space="preserve">  опасается: “…могу и испакостить, что часто со мною случалось” (29₁;</w:t>
        <w:br/>
        <w:t xml:space="preserve">  110), потом — вполне уверенно: “Заранее знаю: я буду писать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118.</w:t>
        <w:br/>
        <w:t>сочеталось с распространением безверия. И Достоевский учитывал это, о</w:t>
        <w:br/>
        <w:t xml:space="preserve">  чем свидетельствует, в частности, приведенное выше высказывание Макара</w:t>
        <w:br/>
        <w:t xml:space="preserve">  Долгорукого. Об одержимой бесом Лизе Хохлаковой говорится: "Алешу всего</w:t>
        <w:br/>
        <w:t xml:space="preserve">  более поражала ее серьезность: ни тени смешливости и шутливости не было</w:t>
        <w:br/>
        <w:t xml:space="preserve">  теперь в ее лице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119.</w:t>
        <w:br/>
        <w:t>уж одно</w:t>
        <w:br/>
        <w:t xml:space="preserve">  это было бы в высшей степени бессердечно и легкомысленно» (XIX, 62).</w:t>
        <w:br/>
        <w:t xml:space="preserve">  Позднее, в период работы над романом «Бесы», эти впечатления писателя</w:t>
        <w:br/>
        <w:t xml:space="preserve">  выльются в лаконичную фразу, оставленную среди многочисленных черновых</w:t>
        <w:br/>
        <w:t xml:space="preserve">  набросков:</w:t>
        <w:br/>
        <w:t xml:space="preserve">    Славянофилы — барская затея (XI, 64).</w:t>
        <w:br/>
        <w:t xml:space="preserve">  В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120.</w:t>
        <w:br/>
        <w:t>рассуждение</w:t>
        <w:br/>
        <w:t xml:space="preserve">  романа. Характерно, что Достоевский вкладывает его в уста неверующему</w:t>
        <w:br/>
        <w:t xml:space="preserve">  интеллигенту, подобно тому, как у него позже атеисты Кириллов в “Бесах”</w:t>
        <w:br/>
        <w:t xml:space="preserve">  и Иван Карамазов в “Братьях Карамазовых” страстнее, чем кто бы то ни</w:t>
        <w:br/>
        <w:t xml:space="preserve">  было, предаются раздумьям на теологические темы. Как эти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121.</w:t>
        <w:br/>
        <w:t>. С болью и убедительно он раскрыл это в своих</w:t>
        <w:br/>
        <w:t xml:space="preserve">  произведениях, но самым впечатляющим образом в последовавшем за</w:t>
        <w:br/>
        <w:t xml:space="preserve">  “Идиотом” романе “Бесы”.</w:t>
        <w:br/>
        <w:t xml:space="preserve">  Научная статья []</w:t>
        <w:br/>
        <w:t xml:space="preserve">  УДК 821.161.1.09“19”</w:t>
        <w:br/>
        <w:t xml:space="preserve">  DOI: 10.15393/j9.art.2021.9142</w:t>
        <w:br/>
        <w:t xml:space="preserve">  Евангельская традиция числовой символики</w:t>
        <w:br/>
        <w:t xml:space="preserve">  в русской поэзии ХХ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122.</w:t>
        <w:br/>
        <w:t>за что ты так обидел меня?» Ефимов, опомнившись, отвечает: «Бог</w:t>
        <w:br/>
        <w:t xml:space="preserve">    знает, за что я так обидел вас, сударь!.. знать, бес попутал меня!»1</w:t>
        <w:br/>
        <w:t xml:space="preserve">    Через несколько лет Б. встречает Ефимова у входа в грязный</w:t>
        <w:br/>
        <w:t xml:space="preserve">    трактир (антипод храма). В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123.</w:t>
        <w:br/>
        <w:t>под очки¹⁶.</w:t>
        <w:br/>
        <w:t xml:space="preserve">    Большие зеленые очки Петра Александровича — метонимический символ</w:t>
        <w:br/>
        <w:t xml:space="preserve">    его лица-маски (вспомним и лицо-маску Ставрогина в</w:t>
        <w:br/>
        <w:t xml:space="preserve">    «Бесах»), которую он надевает перед общением с женой. В семантике</w:t>
        <w:br/>
        <w:t xml:space="preserve">    образа маски выделяется множество культурных пластов. Среди них —</w:t>
        <w:br/>
        <w:t xml:space="preserve">    смысл, являющий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124.</w:t>
        <w:br/>
        <w:t>сна рассказчик «Сна» вполне может быть отнесен к типу</w:t>
        <w:br/>
        <w:t xml:space="preserve">  подпольных героев-парадоксалистов; ближе всего он к Кириллову (и</w:t>
        <w:br/>
        <w:t xml:space="preserve">  Ставрогину) в «Бесах», Крафту в «Подростке» и к «самоубийце от скуки,</w:t>
        <w:br/>
        <w:t xml:space="preserve">  разумеется материалисту» «Приговора», который истребляет себя. Для</w:t>
        <w:br/>
        <w:t xml:space="preserve">  свершения же чуда, подобного происшедшему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125.</w:t>
        <w:br/>
        <w:t>». Этот сюжет</w:t>
        <w:br/>
        <w:t xml:space="preserve">    был сформулирован еще при жизни Достоевского: в 1860-х — намеками, а</w:t>
        <w:br/>
        <w:t xml:space="preserve">    в период обострения полемики (после «Бесов», после Пушкинской речи)</w:t>
        <w:br/>
        <w:t xml:space="preserve">    — вполне прямо.</w:t>
        <w:br/>
        <w:t xml:space="preserve">  А вот как его формулировал А. В. Луначарский, уже в бытность свою вполне</w:t>
        <w:br/>
        <w:t xml:space="preserve">  советским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126.</w:t>
        <w:br/>
        <w:t xml:space="preserve"> и убийств, без голода, без мук? [4, 242]</w:t>
        <w:br/>
        <w:t xml:space="preserve">    Конечно, не предполагал: исторический прогноз Достоевского, если</w:t>
        <w:br/>
        <w:t xml:space="preserve">    включить в него «Бесов», на наш взгляд, пессимистичен. Тем неожиданнее</w:t>
        <w:br/>
        <w:t xml:space="preserve">    для сегодняшнего читателя финал пассажа:</w:t>
        <w:br/>
        <w:t xml:space="preserve">    Нет, розовенькая, чистенькая революция показалась бы Достоевскому насмешкой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127.</w:t>
        <w:br/>
        <w:t>.1.09“18”</w:t>
        <w:br/>
        <w:t xml:space="preserve">  А. А. Скоропадская</w:t>
        <w:br/>
        <w:t xml:space="preserve">  Петрозаводский государственный университет</w:t>
        <w:br/>
        <w:t xml:space="preserve">  (Петрозаводск, Российская Федерация)</w:t>
        <w:br/>
        <w:t xml:space="preserve">  san19770@mail.ru</w:t>
        <w:br/>
        <w:t xml:space="preserve">  Семантика евангельского эпиграфа к роману «Бесы» Ф. М. Достоевского*</w:t>
        <w:br/>
        <w:t xml:space="preserve">  Аннотация: Статья посвящена рассмотрению евангельского эпиграфа к роману</w:t>
        <w:br/>
        <w:t xml:space="preserve">  «Бесы» с точки зрения античной традиции. Притча о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128.</w:t>
        <w:br/>
        <w:t>@mail.ru</w:t>
        <w:br/>
        <w:t xml:space="preserve">  Семантика евангельского эпиграфа к роману «Бесы» Ф. М. Достоевского*</w:t>
        <w:br/>
        <w:t xml:space="preserve">  Аннотация: Статья посвящена рассмотрению евангельского эпиграфа к роману</w:t>
        <w:br/>
        <w:t xml:space="preserve">  «Бесы» с точки зрения античной традиции. Притча о гадаринском</w:t>
        <w:br/>
        <w:t xml:space="preserve">  бесноватом, коррелируя с названием и образно-смысловым наполнением</w:t>
        <w:br/>
        <w:t xml:space="preserve">  романа, актуализирует концепт бесовства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129.</w:t>
        <w:br/>
        <w:t>номинацией демон стала обозначать</w:t>
        <w:br/>
        <w:t xml:space="preserve">  злую демоническую силу, стремящуюся завладеть душой человека. Одним из</w:t>
        <w:br/>
        <w:t xml:space="preserve">  синонимов греческого по происхождению демон становится лексема бес,</w:t>
        <w:br/>
        <w:t xml:space="preserve">  производными от нее — бесноватый и беснование. Беснование, внешне</w:t>
        <w:br/>
        <w:t xml:space="preserve">  проявляющееся в потере рассудка, приравнивается к духовной болезни. Для</w:t>
        <w:br/>
        <w:t xml:space="preserve">  таких состояний Платон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130.</w:t>
        <w:br/>
        <w:t>маньяк, обозначающих одержимость</w:t>
        <w:br/>
        <w:t xml:space="preserve">  определенной идеей. И в древнегреческом, и в русском языках этот корень</w:t>
        <w:br/>
        <w:t xml:space="preserve">  имеет отрицательную коннотацию. Таким образом, одержимость бесами,</w:t>
        <w:br/>
        <w:t xml:space="preserve">  описанная в евангелиях как духовная болезнь, восходит к античным</w:t>
        <w:br/>
        <w:t xml:space="preserve">  понятиям δαιμονίζομαι и μαίνομαι. Этот ракурс позволяет вскрыть</w:t>
        <w:br/>
        <w:t xml:space="preserve">  дополнительные смысловые пласты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131.</w:t>
        <w:br/>
        <w:t>Федерация, 185910)</w:t>
        <w:br/>
        <w:t xml:space="preserve">  Дата поступления: 02.03.2020</w:t>
        <w:br/>
        <w:t xml:space="preserve">  Дата публикации: 30.10.2020</w:t>
        <w:br/>
        <w:t xml:space="preserve">  Для цитирования: Скоропадская А. А. Семантика евангельского эпиграфа к</w:t>
        <w:br/>
        <w:t xml:space="preserve">  роману «Бесы» Достоевского // Проблемы исторической поэтики. —2020. —</w:t>
        <w:br/>
        <w:t xml:space="preserve">  Т. 18. — № 4. — С. 209-228. DOI: 10.15393/j9.art.2020.8802</w:t>
        <w:br/>
        <w:t xml:space="preserve">  Развитие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132.</w:t>
        <w:br/>
        <w:t>немного, но имеющиеся отсылки к платоновским</w:t>
        <w:br/>
        <w:t xml:space="preserve">  идеям дают богатый материал для размышлений. Так, некоторые</w:t>
        <w:br/>
        <w:t xml:space="preserve">  литературно-философские параллели обнаруживаются в романе «Бесы».</w:t>
        <w:br/>
        <w:t xml:space="preserve">  На начальных этапах работы над «Бесами» Достоевский нарекает именем</w:t>
        <w:br/>
        <w:t xml:space="preserve">  Платон (11, 47) героя неосуществленного замысла «Картузов», который</w:t>
        <w:br/>
        <w:t xml:space="preserve">  частично был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133.</w:t>
        <w:br/>
        <w:t>дают богатый материал для размышлений. Так, некоторые</w:t>
        <w:br/>
        <w:t xml:space="preserve">  литературно-философские параллели обнаруживаются в романе «Бесы».</w:t>
        <w:br/>
        <w:t xml:space="preserve">  На начальных этапах работы над «Бесами» Достоевский нарекает именем</w:t>
        <w:br/>
        <w:t xml:space="preserve">  Платон (11, 47) героя неосуществленного замысла «Картузов», который</w:t>
        <w:br/>
        <w:t xml:space="preserve">  частично был воплощен в романе. Портретные и психологические черты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134.</w:t>
        <w:br/>
        <w:t xml:space="preserve"> имени восходит к древнегреческому философу, что</w:t>
        <w:br/>
        <w:t xml:space="preserve">  порождает дополнительные ассоциации, расширяющие палитру возможных</w:t>
        <w:br/>
        <w:t xml:space="preserve">  толкований характера Картузова.</w:t>
        <w:br/>
        <w:t xml:space="preserve">  В рабочих материалах к «Бесам», которые часто представляют собой</w:t>
        <w:br/>
        <w:t xml:space="preserve">  прописанные сцены[3], Достоевский, развивая тему самосовершенствования,</w:t>
        <w:br/>
        <w:t xml:space="preserve">  вкладывает в уста Шатова следующее рассуждение: «Знаете ли вы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135.</w:t>
        <w:br/>
        <w:t>наук, искусств</w:t>
        <w:br/>
        <w:t xml:space="preserve">  и жизни практической» [Карпов: 394].</w:t>
        <w:br/>
        <w:t xml:space="preserve">  Этот лингвистический экскурс позволяет в новом ключе интерпретировать</w:t>
        <w:br/>
        <w:t xml:space="preserve">  второй эпиграф к роману «Бесы», являющийся цитатой из Евангелия от Луки.</w:t>
        <w:br/>
        <w:t xml:space="preserve">  В переводах на русский язык древнегреческих новозаветных текстов</w:t>
        <w:br/>
        <w:t xml:space="preserve">  к греческому τὸ δαιμόνιον применяется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136.</w:t>
        <w:br/>
        <w:t xml:space="preserve"> цитатой из Евангелия от Луки.</w:t>
        <w:br/>
        <w:t xml:space="preserve">  В переводах на русский язык древнегреческих новозаветных текстов</w:t>
        <w:br/>
        <w:t xml:space="preserve">  к греческому τὸ δαιμόνιον применяется слово «бес». Евангельский эпиграф</w:t>
        <w:br/>
        <w:t xml:space="preserve">  (притча о гадаринском бесноватом) может служить иллюстрацией к этой</w:t>
        <w:br/>
        <w:t xml:space="preserve">  переводческой традиции:</w:t>
        <w:br/>
        <w:t xml:space="preserve">    «Бесы (τὰ δαιμόνια), вышедши из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137.</w:t>
        <w:br/>
        <w:t xml:space="preserve"> τὸ δαιμόνιον применяется слово «бес». Евангельский эпиграф</w:t>
        <w:br/>
        <w:t xml:space="preserve">  (притча о гадаринском бесноватом) может служить иллюстрацией к этой</w:t>
        <w:br/>
        <w:t xml:space="preserve">  переводческой традиции:</w:t>
        <w:br/>
        <w:t xml:space="preserve">    «Бесы (τὰ δαιμόνια), вышедши из человека, вошли в свиней; и бросилось</w:t>
        <w:br/>
        <w:t xml:space="preserve">    стадо с крутизны в озеро и потонуло. &lt;...&gt; 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138.</w:t>
        <w:br/>
        <w:t xml:space="preserve"> бросилось</w:t>
        <w:br/>
        <w:t xml:space="preserve">    стадо с крутизны в озеро и потонуло. &lt;...&gt; и, пришедши к Иисусу, нашли</w:t>
        <w:br/>
        <w:t xml:space="preserve">    человека, из которого вышли бесы (τὰ δαιμόνια), сидящего у ног</w:t>
        <w:br/>
        <w:t xml:space="preserve">    Иисусовых, одетого и в здравом уме, и ужаснулись. Видевшие же</w:t>
        <w:br/>
        <w:t xml:space="preserve">    рассказали им, как исцелился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139.</w:t>
        <w:br/>
        <w:t>Марка, слова τὸ δαιμόνιον не содержат. Так, в Евангелии от</w:t>
        <w:br/>
        <w:t xml:space="preserve">  Матфея (Мф. 8:28—34) используется слово δαίμων[7]: «И бесы (οἱ δε</w:t>
        <w:br/>
        <w:t xml:space="preserve">  δαίμονες) просили Его: если выгонишь нас, то пошли нас в стадо свиней. И</w:t>
        <w:br/>
        <w:t xml:space="preserve">  Он сказал им: идите. 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140.</w:t>
        <w:br/>
        <w:t>нечистом</w:t>
        <w:br/>
        <w:t xml:space="preserve">  духе»: «Ибо Иисус сказал ему: выйди, дух нечистый (τὸ πνεῦμα τὸ</w:t>
        <w:br/>
        <w:t xml:space="preserve">  ἀκάθαρτον), из сего человека. &lt;…&gt; И просили Его все бесы[8], говоря:</w:t>
        <w:br/>
        <w:t xml:space="preserve">  пошли нас в свиней, чтобы нам войти в них. Иисус тотчас позволил им. И</w:t>
        <w:br/>
        <w:t xml:space="preserve">  нечистые духи (τὰ πνεύματα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141.</w:t>
        <w:br/>
        <w:t xml:space="preserve"> силу[11], стремящуюся овладеть душой человека, а</w:t>
        <w:br/>
        <w:t xml:space="preserve">  также темную сторону личности.</w:t>
        <w:br/>
        <w:t xml:space="preserve">  Именно в этом значении лексема используется в романе «Бесы». Так,</w:t>
        <w:br/>
        <w:t xml:space="preserve">  Варвара Петровна, цитируя Степана Трофимовича, говорит о своем сыне,</w:t>
        <w:br/>
        <w:t xml:space="preserve">  Николае Ставрогине, что его терзает демон иронии («был бы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142.</w:t>
        <w:br/>
        <w:t>содержит больше подробностей этой</w:t>
        <w:br/>
        <w:t xml:space="preserve">  сцены: ссылаясь на бредовое состояние, в котором он пребывал из-за</w:t>
        <w:br/>
        <w:t xml:space="preserve">  болезни, Ставрогин описывает Даше очередное посещение беса, и описание</w:t>
        <w:br/>
        <w:t xml:space="preserve">  это предельно реалистично и психологично[12].</w:t>
        <w:br/>
        <w:t xml:space="preserve">  В дальнейшем Достоевский продолжит разработку зримого, материального,</w:t>
        <w:br/>
        <w:t xml:space="preserve">  реалистического образа демона / беса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143.</w:t>
        <w:br/>
        <w:t>беса, и описание</w:t>
        <w:br/>
        <w:t xml:space="preserve">  это предельно реалистично и психологично[12].</w:t>
        <w:br/>
        <w:t xml:space="preserve">  В дальнейшем Достоевский продолжит разработку зримого, материального,</w:t>
        <w:br/>
        <w:t xml:space="preserve">  реалистического образа демона / беса в виде черта, являющегося Ивану</w:t>
        <w:br/>
        <w:t xml:space="preserve">  Карамазову. Отметим смещение лексикологических акцентов в развиваемой</w:t>
        <w:br/>
        <w:t xml:space="preserve">  демонической теме: к Ивану Карамазову является не демон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144.</w:t>
        <w:br/>
        <w:t>черта, являющегося Ивану</w:t>
        <w:br/>
        <w:t xml:space="preserve">  Карамазову. Отметим смещение лексикологических акцентов в развиваемой</w:t>
        <w:br/>
        <w:t xml:space="preserve">  демонической теме: к Ивану Карамазову является не демон / сатана /</w:t>
        <w:br/>
        <w:t xml:space="preserve">  дьявол / бес, а черт. Семантическое наполнение лексемы «черт» отличается</w:t>
        <w:br/>
        <w:t xml:space="preserve">  ярким фольклорно-мифологическим характером: «…у всех славянских народов</w:t>
        <w:br/>
        <w:t xml:space="preserve">  чертом называется злой дух,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145.</w:t>
        <w:br/>
        <w:t>человеку» [Ухова: 130]. Он соединяет</w:t>
        <w:br/>
        <w:t xml:space="preserve">  в себе черты языческого злого духа и христианского дьявола. Если слова</w:t>
        <w:br/>
        <w:t xml:space="preserve">  «сатана», «демон», «дьявол», «бес» свойственны больше литературной,</w:t>
        <w:br/>
        <w:t xml:space="preserve">  письменной традиции, то слово «черт» прочно укоренилось в традиции</w:t>
        <w:br/>
        <w:t xml:space="preserve">  устной. Фольклорный генезис этого слова актуализируется, например,</w:t>
        <w:br/>
        <w:t xml:space="preserve">  в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146.</w:t>
        <w:br/>
        <w:t>), на</w:t>
        <w:br/>
        <w:t xml:space="preserve">  что Тихон заключает: «Беси существуют несомненно, но понимание о них</w:t>
        <w:br/>
        <w:t xml:space="preserve">  может быть весьма различное» (11, 9). Подтверждая существование бесов,</w:t>
        <w:br/>
        <w:t xml:space="preserve">  Тихон следует святоотеческой традиции, рисующей постоянную угрозу</w:t>
        <w:br/>
        <w:t xml:space="preserve">  человеческой душе со стороны злых демонов[13].</w:t>
        <w:br/>
        <w:t xml:space="preserve">  Возможность видеть и слышать беса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147.</w:t>
        <w:br/>
        <w:t>бесов,</w:t>
        <w:br/>
        <w:t xml:space="preserve">  Тихон следует святоотеческой традиции, рисующей постоянную угрозу</w:t>
        <w:br/>
        <w:t xml:space="preserve">  человеческой душе со стороны злых демонов[13].</w:t>
        <w:br/>
        <w:t xml:space="preserve">  Возможность видеть и слышать беса и невозможность таким же образом</w:t>
        <w:br/>
        <w:t xml:space="preserve">  видеть и слышать Бога трактуется героями как доказательство отсутствия</w:t>
        <w:br/>
        <w:t xml:space="preserve">  Бога. Такой рациональный подход заводит в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148.</w:t>
        <w:br/>
        <w:t>душа, а тело»[14].</w:t>
        <w:br/>
        <w:t xml:space="preserve">  Провоцируя Тихона, Ставрогин задает ему софистический по своей природе</w:t>
        <w:br/>
        <w:t xml:space="preserve">  вопрос: «А можно ль веровать в беса, не веруя совсем в Бога?» (11, 10).</w:t>
        <w:br/>
        <w:t xml:space="preserve">  К удивлению Ставрогина, тот подтверждает, что не только возможно, — это</w:t>
        <w:br/>
        <w:t xml:space="preserve">  происходит «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149.</w:t>
        <w:br/>
        <w:t>почитаемых Достоевским Отцов Церкви, послуживший прототипом романного</w:t>
        <w:br/>
        <w:t xml:space="preserve">  Тихона: «Если не творишь дел, вере приличных, то вера твоя демонская,</w:t>
        <w:br/>
        <w:t xml:space="preserve">  ибо “и бесы веруют, и трепещут”»[15]. Именно эта мысль православного</w:t>
        <w:br/>
        <w:t xml:space="preserve">  святителя берется Достоевским за основу в создании образа Ставрогина.</w:t>
        <w:br/>
        <w:t xml:space="preserve">  В первых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150.</w:t>
        <w:br/>
        <w:t xml:space="preserve"> страсти борются с...</w:t>
        <w:br/>
        <w:t xml:space="preserve">    подвигом. При этом неверие и мука — от веры. Подвиг осиливает, вера</w:t>
        <w:br/>
        <w:t xml:space="preserve">    берет верх, но и бесы веруют и трепещут» (11, 175).</w:t>
        <w:br/>
        <w:t xml:space="preserve">  То, что «бесы веруют и трепещут», иллюстрирует притча о гадаринском</w:t>
        <w:br/>
        <w:t xml:space="preserve">  бесноватом: бесы обращаются к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151.</w:t>
        <w:br/>
        <w:t xml:space="preserve"> мука — от веры. Подвиг осиливает, вера</w:t>
        <w:br/>
        <w:t xml:space="preserve">    берет верх, но и бесы веруют и трепещут» (11, 175).</w:t>
        <w:br/>
        <w:t xml:space="preserve">  То, что «бесы веруют и трепещут», иллюстрирует притча о гадаринском</w:t>
        <w:br/>
        <w:t xml:space="preserve">  бесноватом: бесы обращаются к Христу как к сыну Божию и повинуются его</w:t>
        <w:br/>
        <w:t xml:space="preserve">  слову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152.</w:t>
        <w:br/>
        <w:t>но и бесы веруют и трепещут» (11, 175).</w:t>
        <w:br/>
        <w:t xml:space="preserve">  То, что «бесы веруют и трепещут», иллюстрирует притча о гадаринском</w:t>
        <w:br/>
        <w:t xml:space="preserve">  бесноватом: бесы обращаются к Христу как к сыну Божию и повинуются его</w:t>
        <w:br/>
        <w:t xml:space="preserve">  слову. Однако Достоевский «обрезает» притчу, используя в качестве</w:t>
        <w:br/>
        <w:t xml:space="preserve">  эпиграфа ее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153.</w:t>
        <w:br/>
        <w:t>Христу как к сыну Божию и повинуются его</w:t>
        <w:br/>
        <w:t xml:space="preserve">  слову. Однако Достоевский «обрезает» притчу, используя в качестве</w:t>
        <w:br/>
        <w:t xml:space="preserve">  эпиграфа ее развязку (вселение бесов в свиней) и кульминацию (исцеление</w:t>
        <w:br/>
        <w:t xml:space="preserve">  бесноватого). Оставляя за рамками эпиграфа «историю болезни» человека,</w:t>
        <w:br/>
        <w:t xml:space="preserve">  в которого вселились бесы, диалог Христа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154.</w:t>
        <w:br/>
        <w:t xml:space="preserve"> развязку (вселение бесов в свиней) и кульминацию (исцеление</w:t>
        <w:br/>
        <w:t xml:space="preserve">  бесноватого). Оставляя за рамками эпиграфа «историю болезни» человека,</w:t>
        <w:br/>
        <w:t xml:space="preserve">  в которого вселились бесы, диалог Христа и бесов (ставшее крылатым «Имя</w:t>
        <w:br/>
        <w:t xml:space="preserve">  нам легион»), реакцию гадаринцев на произошедшее в их земле чудо,</w:t>
        <w:br/>
        <w:t xml:space="preserve">  Достоевский представляет само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155.</w:t>
        <w:br/>
        <w:t xml:space="preserve"> свиней) и кульминацию (исцеление</w:t>
        <w:br/>
        <w:t xml:space="preserve">  бесноватого). Оставляя за рамками эпиграфа «историю болезни» человека,</w:t>
        <w:br/>
        <w:t xml:space="preserve">  в которого вселились бесы, диалог Христа и бесов (ставшее крылатым «Имя</w:t>
        <w:br/>
        <w:t xml:space="preserve">  нам легион»), реакцию гадаринцев на произошедшее в их земле чудо,</w:t>
        <w:br/>
        <w:t xml:space="preserve">  Достоевский представляет само исцеление.</w:t>
        <w:br/>
        <w:t xml:space="preserve">  Тихон развенчивает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156.</w:t>
        <w:br/>
        <w:t>и духовная пустота стали возможны, так как</w:t>
        <w:br/>
        <w:t xml:space="preserve">  в Ставрогине нет духовного стержня, нравственного ориентира. Нет своего</w:t>
        <w:br/>
        <w:t xml:space="preserve">  даймония / гения. Зато есть бес, которым он одержим. И эта одержимость</w:t>
        <w:br/>
        <w:t xml:space="preserve">  приводит его к гибели духовной и физической. И не его одного. Согласимся</w:t>
        <w:br/>
        <w:t xml:space="preserve">  с Ю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157.</w:t>
        <w:br/>
        <w:t>И эта одержимость</w:t>
        <w:br/>
        <w:t xml:space="preserve">  приводит его к гибели духовной и физической. И не его одного. Согласимся</w:t>
        <w:br/>
        <w:t xml:space="preserve">  с Ю. Ф. Карякиным, утверждающим: «Бесы у Достоевского — это не</w:t>
        <w:br/>
        <w:t xml:space="preserve">  социально-политическая категория, равно как и не религиозно-мистическое</w:t>
        <w:br/>
        <w:t xml:space="preserve">  понятие, — нет, это художественный образ, образ духовной смуты,</w:t>
        <w:br/>
        <w:t xml:space="preserve">  означающий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158.</w:t>
        <w:br/>
        <w:t>, знаменуя духовное прозрение Степана</w:t>
        <w:br/>
        <w:t xml:space="preserve">  Трофимовича, в уста которого Достоевский вкладывает сущностное</w:t>
        <w:br/>
        <w:t xml:space="preserve">  объяснение событий, описанных в романе.</w:t>
        <w:br/>
        <w:t xml:space="preserve">  Так как вселение беса в человека считалось причиной его душевной</w:t>
        <w:br/>
        <w:t xml:space="preserve">  болезни, в русском языке лексема «бесноватый» получила следующие</w:t>
        <w:br/>
        <w:t xml:space="preserve">  смысловые вариации, зафиксированные в словаре В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159.</w:t>
        <w:br/>
        <w:br/>
        <w:t xml:space="preserve">    было не реветь от восторга?» (10, 374).</w:t>
        <w:br/>
        <w:t xml:space="preserve">  Духовное заражение приобретает массовый характер. «Имя нам легион», —</w:t>
        <w:br/>
        <w:t xml:space="preserve">  отвечают Христу бесы, вселившиеся в гадаринского бесноватого. Бал</w:t>
        <w:br/>
        <w:t xml:space="preserve">  у губернатора показывает нам этот легион, вырвавшийся наружу</w:t>
        <w:br/>
        <w:t xml:space="preserve">  и захвативший присутствующих.</w:t>
        <w:br/>
        <w:t xml:space="preserve">  Концепт бесовства, выведенный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160.</w:t>
        <w:br/>
        <w:t>Другой его составляющей является δαίμων /</w:t>
        <w:br/>
        <w:t xml:space="preserve">  τὸ δαιμόνιον. Производный от этих существительных глагол δαιμονίζομαι</w:t>
        <w:br/>
        <w:t xml:space="preserve">  в контексте Евангелий имеет значение «быть одержимым бесом, быть</w:t>
        <w:br/>
        <w:t xml:space="preserve">  бесноватым»[19] Однако первое значение данного глагола —</w:t>
        <w:br/>
        <w:t xml:space="preserve">  «обожествляться»[20]. По замечанию Г. Г. Ермиловой, «в “Бесах”</w:t>
        <w:br/>
        <w:t xml:space="preserve">  происходит тотально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161.</w:t>
        <w:br/>
        <w:t>быть одержимым бесом, быть</w:t>
        <w:br/>
        <w:t xml:space="preserve">  бесноватым»[19] Однако первое значение данного глагола —</w:t>
        <w:br/>
        <w:t xml:space="preserve">  «обожествляться»[20]. По замечанию Г. Г. Ермиловой, «в “Бесах”</w:t>
        <w:br/>
        <w:t xml:space="preserve">  происходит тотально-катастрофическая подмена Бога — кумиром,</w:t>
        <w:br/>
        <w:t xml:space="preserve">  христианства — язычеством» [Ермилова: 50]. Таково отношение к Ставрогину</w:t>
        <w:br/>
        <w:t xml:space="preserve">  Петра Верховенского: «…вы красавец, гордый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162.</w:t>
        <w:br/>
        <w:t>путь обращения язычником,</w:t>
        <w:br/>
        <w:t xml:space="preserve">  уверовавшим в Бога через уразумение его существования. Как гадаринский</w:t>
        <w:br/>
        <w:t xml:space="preserve">  бесноватый, Степан Трофимович избавился от терзавших его душу бесов и</w:t>
        <w:br/>
        <w:t xml:space="preserve">  сел «у ног Иисусовых», готовый внимать Слову Учителя.</w:t>
        <w:br/>
        <w:t xml:space="preserve">  Рассмотрение евангельского эпиграфа к роману «Бесы» в ракурсе античной</w:t>
        <w:br/>
        <w:t xml:space="preserve">  традиции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163.</w:t>
        <w:br/>
        <w:t xml:space="preserve"> от терзавших его душу бесов и</w:t>
        <w:br/>
        <w:t xml:space="preserve">  сел «у ног Иисусовых», готовый внимать Слову Учителя.</w:t>
        <w:br/>
        <w:t xml:space="preserve">  Рассмотрение евангельского эпиграфа к роману «Бесы» в ракурсе античной</w:t>
        <w:br/>
        <w:t xml:space="preserve">  традиции позволяет вскрыть дополнительные смысловые пласты,</w:t>
        <w:br/>
        <w:t xml:space="preserve">  обусловленные русским культурно-историческим кодом (см.: [Захаров: 13]).</w:t>
        <w:br/>
        <w:t xml:space="preserve">  В концепте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164.</w:t>
        <w:br/>
        <w:t>В концепте беснования, заявленном в названии романа и эпиграфе, помимо</w:t>
        <w:br/>
        <w:t xml:space="preserve">  христианского значения, есть семантический слой, восходящий к философии</w:t>
        <w:br/>
        <w:t xml:space="preserve">  Платона. Одержимость бесами, приравненная в христианстве к духовной</w:t>
        <w:br/>
        <w:t xml:space="preserve">  болезни, этимологически восходит к античным понятиям δαιμονίζομαι и</w:t>
        <w:br/>
        <w:t xml:space="preserve">  μαίνομαι. Неистовое, исступленное поведение является внешним проявлением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165.</w:t>
        <w:br/>
        <w:t>. ред. Г. В. Степанов. — М.: Наука, 1985. —</w:t>
        <w:br/>
        <w:t xml:space="preserve">      С. 267—272.</w:t>
        <w:br/>
        <w:t xml:space="preserve">  5.  Булгаков С. Н. Русская трагедия. О «Бесах» Ф. М. Достоевского в</w:t>
        <w:br/>
        <w:t xml:space="preserve">      связи с инсценировкой романа в Московском Художественном театре //</w:t>
        <w:br/>
        <w:t xml:space="preserve">      Русская мысль. — М., 1914. — Кн.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166.</w:t>
        <w:br/>
        <w:t>. — Кн. IV. — С. 1—26.</w:t>
        <w:br/>
        <w:t xml:space="preserve">  6.  Булгакова Н. О., Седельникова О. В. Концептосфера романа</w:t>
        <w:br/>
        <w:t xml:space="preserve">      Ф. М. Достоевского «Бесы»: к определению базового концепта и его</w:t>
        <w:br/>
        <w:t xml:space="preserve">      функции в поэтике романа // Вестник Томского государственного</w:t>
        <w:br/>
        <w:t xml:space="preserve">      университета. Филология. — 2018. — № 54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167.</w:t>
        <w:br/>
        <w:t>Филология. — 2018. — № 54. — С. 125—146.</w:t>
        <w:br/>
        <w:t xml:space="preserve">  7.  Ермилова Г. Г. Событие падения в романе Ф. М. Достоевского «Бесы» //</w:t>
        <w:br/>
        <w:t xml:space="preserve">      Вопросы онтологической поэтики. Потаенная литература: исследования и</w:t>
        <w:br/>
        <w:t xml:space="preserve">      материалы. — Иваново: Иван. гос. ун-т, 1998. — С. 39—57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168.</w:t>
        <w:br/>
        <w:t>Электронный ресурс]. — URL:</w:t>
        <w:br/>
        <w:t xml:space="preserve">      https://fedordostoevsky.ru/research/aesthetics-poetics/072/</w:t>
        <w:br/>
        <w:t xml:space="preserve">      (25.01.2020).</w:t>
        <w:br/>
        <w:t xml:space="preserve">  9.  Захаров В. Н. Снова бесы // Достоевский Ф. М. Полн. собр. соч.:</w:t>
        <w:br/>
        <w:t xml:space="preserve">      канонические тексты. — Петрозаводск: Изд-во ПетрГУ, 2012. — Т. 9. —</w:t>
        <w:br/>
        <w:t xml:space="preserve">      С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169.</w:t>
        <w:br/>
        <w:t xml:space="preserve"> демонов. — М.: Согласие,</w:t>
        <w:br/>
        <w:t xml:space="preserve">      1996. — 462 с.</w:t>
        <w:br/>
        <w:t xml:space="preserve">  22. Сморжко С. Н. Художественная эсхатология в романе Ф. М. Достоевского</w:t>
        <w:br/>
        <w:t xml:space="preserve">      «Бесы» // Дидактика художественного текста: сб. ст. / под ред.</w:t>
        <w:br/>
        <w:t xml:space="preserve">      А. В. Татаринова. — Краснодар: Кубанский государственный</w:t>
        <w:br/>
        <w:t xml:space="preserve">      университет, 2007 [Электронный ресурс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170.</w:t>
        <w:br/>
        <w:t>более объективистски»</w:t>
        <w:br/>
        <w:t xml:space="preserve">  [Лосев, 1957: 59].</w:t>
        <w:br/>
        <w:t xml:space="preserve">  [7] Это единственный случай употребления слова δαίμων в Священном</w:t>
        <w:br/>
        <w:t xml:space="preserve">  Писании.</w:t>
        <w:br/>
        <w:t xml:space="preserve">  [8] «Все бесы» — вставка в перевод. В древнегреческом оригинале</w:t>
        <w:br/>
        <w:t xml:space="preserve">  подлежащее в этом предложении отсутствует: καὶ παρεκάλεσαν αὐτὸν</w:t>
        <w:br/>
        <w:t xml:space="preserve">  λέγοντες (и попросили его, говоря).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171.</w:t>
        <w:br/>
        <w:t xml:space="preserve"> предложении отсутствует: καὶ παρεκάλεσαν αὐτὸν</w:t>
        <w:br/>
        <w:t xml:space="preserve">  λέγοντες (и попросили его, говоря).</w:t>
        <w:br/>
        <w:t xml:space="preserve">  [9]  В период работы над романами «Идиот» и «Бесы» Достоевский испытывал</w:t>
        <w:br/>
        <w:t xml:space="preserve">  определенный интерес к древнегреческому языку, выразившийся в смысловом</w:t>
        <w:br/>
        <w:t xml:space="preserve">  обыгрывании слов греческого происхождения [Балонов].</w:t>
        <w:br/>
        <w:t xml:space="preserve">  [10]  Подробно о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172.</w:t>
        <w:br/>
        <w:t>, души, развитiя,</w:t>
        <w:br/>
        <w:t xml:space="preserve">  съ полнымъ убѣжденiемъ въ непобѣдимости своей красоты... ничего не могло</w:t>
        <w:br/>
        <w:t xml:space="preserve">  быть гаже. Я злился что мой собственный бѣсъ могъ явиться въ такой</w:t>
        <w:br/>
        <w:t xml:space="preserve">  дрянной маскѣ &lt;...&gt;</w:t>
        <w:br/>
        <w:t xml:space="preserve">  — &lt;...&gt; Вы такъ говорите какъ онъ въ самомъ дѣлѣ есть. Боже сохрани васъ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173.</w:t>
        <w:br/>
        <w:t>самъ въ разныхъ видахъ, двоюсь и говорю самъ съ</w:t>
        <w:br/>
        <w:t xml:space="preserve">  собой. Но все-таки онъ очень злится; ему ужасно хочется быть</w:t>
        <w:br/>
        <w:t xml:space="preserve">  самостоятельнымъ бѣсомъ и чтобъ я въ него увѣровалъ въ самомъ дѣлѣ...»</w:t>
        <w:br/>
        <w:t xml:space="preserve">  (Русский вестник. Т. 95. 1871, сентябрь. С. 142—144).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174.</w:t>
        <w:br/>
        <w:t>]. URL: http://golden-ship.ru/knigi/3/tihon_zadonsk_OIH2.htm</w:t>
        <w:br/>
        <w:t xml:space="preserve">  (25.02.2020).</w:t>
        <w:br/>
        <w:t xml:space="preserve">  [16] Даль В. И. Бес // Даль. В. И. Толковый словарь живого</w:t>
        <w:br/>
        <w:t xml:space="preserve">  великорусского языка. [Электронный ресурс]. URL:</w:t>
        <w:br/>
        <w:t xml:space="preserve">  https://www.slovardalja.net/word.php?wordid=1553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175.</w:t>
        <w:br/>
        <w:t>самое выражение красоты действием Святого Духа, о котором с такой</w:t>
        <w:br/>
        <w:t xml:space="preserve">    пророческой силой Достоевский говорит в подготовительных материалах</w:t>
        <w:br/>
        <w:t xml:space="preserve">    к роману «Бесы»:</w:t>
        <w:br/>
        <w:t xml:space="preserve">    Дух Святый есть непосредственное понимание красоты, пророческое</w:t>
        <w:br/>
        <w:t xml:space="preserve">    сознавание гармонии, а стало быть, неуклонное стремление к ней (XI,</w:t>
        <w:br/>
        <w:t xml:space="preserve">    154)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176.</w:t>
        <w:br/>
        <w:t>произведениях Достоевского встречается</w:t>
        <w:br/>
        <w:t xml:space="preserve">  устойчивый речевой оборот «обновление и воскресение» — например,</w:t>
        <w:br/>
        <w:t xml:space="preserve">  в повести «Хозяйка» (2: 20), романах «Идиот» (8: 501) и «Бесы» (10: 200;</w:t>
        <w:br/>
        <w:t xml:space="preserve">  11: 239), «Дневнике писателя» за 1873 г. (21: 131) и статье «Иностранные</w:t>
        <w:br/>
        <w:t xml:space="preserve">  события» для журнала «Гражданин» за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177.</w:t>
        <w:br/>
        <w:t xml:space="preserve"> называемого</w:t>
        <w:br/>
        <w:t xml:space="preserve">  Хрустального замка, утопического социализма Фурье, СенСимона и</w:t>
        <w:br/>
        <w:t xml:space="preserve">  Чернышевского, как пишет финский исследователь, Достоевский в</w:t>
        <w:br/>
        <w:t xml:space="preserve">  «Записках из подполья», в «Бесах» (Шигалевщина) и в «Братьях</w:t>
        <w:br/>
        <w:t xml:space="preserve">  Карамазовых» («Великий инквизитор») доказал невозможность преобразить</w:t>
        <w:br/>
        <w:t xml:space="preserve">  мир без Бога.</w:t>
        <w:br/>
        <w:t xml:space="preserve">    153</w:t>
        <w:br/>
        <w:t xml:space="preserve">    154</w:t>
        <w:br/>
        <w:t xml:space="preserve">  Однако отличительная особенность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178.</w:t>
        <w:br/>
        <w:t xml:space="preserve"> — свое</w:t>
        <w:br/>
        <w:t xml:space="preserve">    Лицо. Постижению тайны чело-</w:t>
        <w:br/>
        <w:t xml:space="preserve">    века Достоевский учился у великих предшественников — Шекспира и</w:t>
        <w:br/>
        <w:t xml:space="preserve">    Бальзака.</w:t>
        <w:br/>
        <w:t xml:space="preserve">    В романе Достоевского «Бесы» есть примечательный эпизод.</w:t>
        <w:br/>
        <w:t xml:space="preserve">    Петруша Верховенский, один из революционных бесов, рассказывает</w:t>
        <w:br/>
        <w:t xml:space="preserve">    Николаю Ставрогину случай, который произошел с ним на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179.</w:t>
        <w:br/>
        <w:t xml:space="preserve"> великих предшественников — Шекспира и</w:t>
        <w:br/>
        <w:t xml:space="preserve">    Бальзака.</w:t>
        <w:br/>
        <w:t xml:space="preserve">    В романе Достоевского «Бесы» есть примечательный эпизод.</w:t>
        <w:br/>
        <w:t xml:space="preserve">    Петруша Верховенский, один из революционных бесов, рассказывает</w:t>
        <w:br/>
        <w:t xml:space="preserve">    Николаю Ставрогину случай, который произошел с ним на днях в</w:t>
        <w:br/>
        <w:t xml:space="preserve">    компании с пехотными офицерами:</w:t>
        <w:br/>
        <w:t xml:space="preserve">    Об атеизме говорили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180.</w:t>
        <w:br/>
        <w:t>верим, что ничего на свете не</w:t>
        <w:br/>
        <w:t xml:space="preserve">    происходит отвлеченно (вне настоящей, исторической жизни) и</w:t>
        <w:br/>
        <w:t xml:space="preserve">    скачками7.</w:t>
        <w:br/>
        <w:t xml:space="preserve">    В записных тетрадях к «Бесам» есть набросок:</w:t>
        <w:br/>
        <w:t xml:space="preserve">    Схема веры: — православие заключает в себе образ Иисуса Христа.</w:t>
        <w:br/>
        <w:t xml:space="preserve">  -   Христос — начало всякого нравственного основания.</w:t>
        <w:br/>
        <w:t xml:space="preserve">  -   Развиваться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181.</w:t>
        <w:br/>
        <w:t>»²⁹. В романе князь не связал красоту с Христом — это</w:t>
        <w:br/>
        <w:t xml:space="preserve">  сделали Ставрогин и Шатов в набросках «Фантастических страниц» к</w:t>
        <w:br/>
        <w:t xml:space="preserve">  «Бесам». Ставрогину были приготовлены слова: «Христiанство спасетъ мiръ</w:t>
        <w:br/>
        <w:t xml:space="preserve">  и одно только можетъ спасти — это мы вывели и этому вѣримъ. Разъ.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182.</w:t>
        <w:br/>
        <w:t xml:space="preserve"> этому дню и скандально объявлен в день</w:t>
        <w:br/>
        <w:t xml:space="preserve">  ее рождения.</w:t>
        <w:br/>
        <w:t xml:space="preserve">  Сугубо православные праздники ‒ Преображение и Воздвижение Креста</w:t>
        <w:br/>
        <w:t xml:space="preserve">  Господня. Действие романа "Бесы" приурочено к 14-му сентября, к</w:t>
        <w:br/>
        <w:t xml:space="preserve">  Крестовоздвиженскому празднику, что сразу обращает внимание на</w:t>
        <w:br/>
        <w:t xml:space="preserve">  символический смысл фамилии героя "Бесов" Ставрогина (stavros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183.</w:t>
        <w:br/>
        <w:t>Действие романа "Бесы" приурочено к 14-му сентября, к</w:t>
        <w:br/>
        <w:t xml:space="preserve">  Крестовоздвиженскому празднику, что сразу обращает внимание на</w:t>
        <w:br/>
        <w:t xml:space="preserve">  символический смысл фамилии героя "Бесов" Ставрогина (stavros ‒</w:t>
        <w:br/>
        <w:t xml:space="preserve">  по-гречески крест). Именно в этот день мог начаться, но не состоялся</w:t>
        <w:br/>
        <w:t xml:space="preserve">  искупительный подвиг великого грешника.</w:t>
        <w:br/>
        <w:t xml:space="preserve">  9</w:t>
        <w:br/>
        <w:t xml:space="preserve">  В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184.</w:t>
        <w:br/>
        <w:t>существо. Он не зол, а "злобен", а подчас и</w:t>
        <w:br/>
        <w:t xml:space="preserve">  просто незлобив в своей незадачливости. Неудачливы и смешны черти</w:t>
        <w:br/>
        <w:t xml:space="preserve">  Гоголя, сказочные бесы Пушкина. Не вышел чином, чем обидел героя, черт</w:t>
        <w:br/>
        <w:t xml:space="preserve">  Ивана Карамазова. Пушкинский Демон, "дух отрицанья, дух сомненья", готов</w:t>
        <w:br/>
        <w:t xml:space="preserve">  признать идеал 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185.</w:t>
        <w:br/>
        <w:t>Даже дерзновенный лермонтовский Демон готов примириться с</w:t>
        <w:br/>
        <w:t xml:space="preserve">  Небом, ему наскучило зло, он готов признать силу любви. И почему позже</w:t>
        <w:br/>
        <w:t xml:space="preserve">  русский бес выродился в "мелкого беса"? Почему вопреки служению</w:t>
        <w:br/>
        <w:t xml:space="preserve">  10</w:t>
        <w:br/>
        <w:t xml:space="preserve">  Воланд творит добро, помогая Мастеру, создавшему роман о Христе? Не</w:t>
        <w:br/>
        <w:t xml:space="preserve">  потому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186.</w:t>
        <w:br/>
        <w:t>готов примириться с</w:t>
        <w:br/>
        <w:t xml:space="preserve">  Небом, ему наскучило зло, он готов признать силу любви. И почему позже</w:t>
        <w:br/>
        <w:t xml:space="preserve">  русский бес выродился в "мелкого беса"? Почему вопреки служению</w:t>
        <w:br/>
        <w:t xml:space="preserve">  10</w:t>
        <w:br/>
        <w:t xml:space="preserve">  Воланд творит добро, помогая Мастеру, создавшему роман о Христе? Не</w:t>
        <w:br/>
        <w:t xml:space="preserve">  потому ли, что в истории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187.</w:t>
        <w:br/>
        <w:t>и</w:t>
        <w:br/>
        <w:t xml:space="preserve">  месяцев растягиваются и вбирают в себя несколько, иногда до</w:t>
        <w:br/>
        <w:t xml:space="preserve">  пятнадцати, лет («Записки из Мертвого дома», «Униженные и оскорблен-</w:t>
        <w:br/>
        <w:t xml:space="preserve">  ные», «Бесы», «Братья Карамазовы»).</w:t>
        <w:br/>
        <w:t xml:space="preserve">  В своем труде Бахтин ограничился анализом нескольких хронотопов</w:t>
        <w:br/>
        <w:t xml:space="preserve">  Достоевского. Смею утверждать, что это случайные мотивы и образы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188.</w:t>
        <w:br/>
        <w:br/>
        <w:t xml:space="preserve">  Достоевского», и в статьях о «Двойнике», «Записках из Мертвого дома»,</w:t>
        <w:br/>
        <w:t xml:space="preserve">  «Униженных и оскорбленных», о поздних романах «Преступление и</w:t>
        <w:br/>
        <w:t xml:space="preserve">  наказание», «Бесы», «Подросток», «Братья Карамазовы»6.</w:t>
        <w:br/>
        <w:t xml:space="preserve">    и в конце только этой другой улицы страшная площадь! Мне</w:t>
        <w:br/>
        <w:t xml:space="preserve">    именно кажется что в 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