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зло</w:t>
      </w:r>
    </w:p>
    <w:p>
      <w:pPr>
        <w:pStyle w:val="Heading1"/>
      </w:pPr>
      <w:r>
        <w:t>Левый контекст</w:t>
      </w:r>
    </w:p>
    <w:p>
      <w:pPr>
        <w:pStyle w:val="BodyText"/>
      </w:pPr>
      <w:r>
        <w:t>добро, зло 10</w:t>
        <w:br/>
        <w:t>мир, зло 6</w:t>
        <w:br/>
        <w:t>великий, зло 6</w:t>
        <w:br/>
        <w:t>сила, зло 5</w:t>
        <w:br/>
        <w:t>дух, зло 3</w:t>
        <w:br/>
        <w:t>мучаться, зло 3</w:t>
        <w:br/>
        <w:t>ответственность, зло 2</w:t>
        <w:br/>
        <w:t>признание, зло 2</w:t>
        <w:br/>
        <w:t>сопротивление, зло 2</w:t>
        <w:br/>
        <w:t>служение, зло 2</w:t>
        <w:br/>
        <w:t>лежать, зло 2</w:t>
        <w:br/>
        <w:t>освобождаться, зло 2</w:t>
        <w:br/>
        <w:t>помышлять, зло 2</w:t>
        <w:br/>
        <w:t>делать, зло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автор, зло; 2) ближний, зло; 3) больной, зло; 4) бороться, зло; 5) видеть, зло; 6) виновный, зло; 7) говорить, зло; 8) грехопадение, зло; 9) грешник, зло; 10) действие, зло; 11) жестокость, зло; 12) земля, зло; 13) зло, зло; 14) змея, зло; 15) изображение, зло; 16) исправлять, зло; 17) источник, зло; 18) карамазов, зло; 19) мировой, зло; 20) миропонимание, зло; 21) многообразный, зло; 22) мыслить, зло; 23) наполнять, зло; 24) настоящее, зло; 25) необходимость, зло; 26) носитель, зло; 27) обращаться, зло; 28) объяснение, зло; 29) окунаться, зло; 30) оправдание, зло; 31) плененность, зло; 32) плоскость, зло; 33) побеждать, зло; 34) подвластность, зло; 35) портрет, зло; 36) поток, зло; 37) преодолевать, зло; 38) преодоление, зло; 39) претворение, зло; 40) примиряться, зло; 41) противление, зло; 42) противостоять, зло; 43) противоядие, зло; 44) проявление, зло; 45) свет, зло; 46) скорбь, зло; 47) собственный, зло; 48) страдать, зло; 49) существо, зло; 50) творец, зло; 51) творить, зло; 52) торжество, зло; 53) укусить, зло; 54) усиление, зло; 55) человеческий, зло; 56) чужое, зло;</w:t>
      </w:r>
    </w:p>
    <w:p>
      <w:pPr>
        <w:pStyle w:val="Heading1"/>
      </w:pPr>
      <w:r>
        <w:t>Правый контекст</w:t>
      </w:r>
    </w:p>
    <w:p>
      <w:pPr>
        <w:pStyle w:val="BodyText"/>
      </w:pPr>
      <w:r>
        <w:t>зло, мир 6</w:t>
        <w:br/>
        <w:t>зло, обращаться 3</w:t>
        <w:br/>
        <w:t>зло, бес 3</w:t>
        <w:br/>
        <w:t>зло, потенциал 2</w:t>
        <w:br/>
        <w:t>зло, сосредотачивать 2</w:t>
        <w:br/>
        <w:t>зло, лежать 2</w:t>
        <w:br/>
        <w:t>зло, готовый 2</w:t>
        <w:br/>
        <w:t>зло, татарин 2</w:t>
        <w:br/>
        <w:t>зло, воскресение 2</w:t>
        <w:br/>
        <w:t>зло, побеждаться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зло, автор; 2) зло, бог; 3) зло, бэлнеп; 4) зло, вести; 5) зло, возможный; 6) зло, входить; 7) зло, выбор; 8) зло, газета; 9) зло, герой; 10) зло, гуковский; 11) зло, давать; 12) зло, детство; 13) зло, добро; 14) зло, достоевский; 15) зло, древний; 16) зло, заедать; 17) зло, земля; 18) зло, зло; 19) зло, злобный; 20) зло, иван; 21) зло, идеальный; 22) зло, идиот; 23) зло, искусство; 24) зло, исповедание; 25) зло, казаться; 26) зло, кант; 27) зло, князь; 28) зло, лизавета; 29) зло, молить; 30) зло, мочь; 31) зло, насилие; 32) зло, ненавидеть; 33) зло, необходимый; 34) зло, низость; 35) зло, николай; 36) зло, оборачивать; 37) зло, объединять; 38) зло, оказывать; 39) зло, основание; 40) зло, отличать; 41) зло, отсутствие; 42) зло, очевидный; 43) зло, подробный; 44) зло, порождать; 45) зло, портрет; 46) зло, поступок; 47) зло, поток; 48) зло, призывать; 49) зло, принятие; 50) зло, присутствие; 51) зло, происходить; 52) зло, путь; 53) зло, радоваться; 54) зло, разрабатывать; 55) зло, разъедать; 56) зло, свободный; 57) зло, сделать; 58) зло, сердце; 59) зло, символ; 60) зло, символический; 61) зло, сказать; 62) зло, совершать; 63) зло, сознание; 64) зло, становиться; 65) зло, старец; 66) зло, степень; 67) зло, страдание; 68) зло, твердый; 69) зло, творчество; 70) зло, тема; 71) зло, тон; 72) зло, удерживать; 73) зло, финал; 74) зло, характерный; 75) зло, человек; 76) зло, чужой; 77) зло, шест; 78) зло, эгоистический; 79) зло, являться;</w:t>
      </w:r>
    </w:p>
    <w:p>
      <w:pPr>
        <w:pStyle w:val="Heading1"/>
      </w:pPr>
      <w:r>
        <w:t>Прилагательное</w:t>
      </w:r>
    </w:p>
    <w:p>
      <w:pPr>
        <w:pStyle w:val="BodyText"/>
      </w:pPr>
      <w:r>
        <w:t>великий, зло 7</w:t>
        <w:br/>
        <w:t>целый, зло 3</w:t>
        <w:br/>
        <w:t>духовный, зло 3</w:t>
        <w:br/>
        <w:t>важный, зло 2</w:t>
        <w:br/>
        <w:t>крайний, зло 2</w:t>
        <w:br/>
        <w:t>христианский, зло 2</w:t>
        <w:br/>
        <w:t>русский, зло 2</w:t>
        <w:br/>
        <w:t>вероятный, зло 2</w:t>
        <w:br/>
        <w:t>прямой, зло 2</w:t>
        <w:br/>
        <w:t>реальный, зло 2</w:t>
        <w:br/>
        <w:t>мировой, зло 2</w:t>
        <w:br/>
        <w:t>единственный, зло 2</w:t>
        <w:br/>
        <w:t>способный, зло 2</w:t>
        <w:br/>
        <w:t>гуманистический, зло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абсолютный, зло; 2) авторский, зло; 3) бесноватый, зло; 4) ближний, зло; 5) богочеловеческий, зло; 6) больной, зло; 7) внутренний, зло; 8) глобальный, зло; 9) готовый, зло; 10) действенный, зло; 11) добрый, зло; 12) дьявольский, зло; 13) евангельский, зло; 14) злобный, зло; 15) известный, зло; 16) кажущийся, зло; 17) кроткий, зло; 18) кульминационный, зло; 19) личный, зло; 20) людской, зло; 21) многообразный, зло; 22) многочисленный, зло; 23) моральный, зло; 24) невиданный, зло; 25) невнятный, зло; 26) необыкновенный, зло; 27) новый, зло; 28) нравственный, зло; 29) объемный, зло; 30) пневматологический, зло; 31) понятный, зло; 32) прекрасный, зло; 33) природный, зло; 34) сверхфизический, зло; 35) символический, зло; 36) собственный, зло; 37) средний, зло; 38) старый, зло; 39) странный, зло; 40) точный, зло; 41) удивительный, зло; 42) уникальный, зло; 43) центральный, зло; 44) человеческий, зло; 45) чистый, зло; 46) эффективный, зло; 47) яркий, зло;</w:t>
      </w:r>
    </w:p>
    <w:p>
      <w:pPr>
        <w:pStyle w:val="Heading1"/>
      </w:pPr>
      <w:r>
        <w:t>Существительное слева</w:t>
      </w:r>
    </w:p>
    <w:p>
      <w:pPr>
        <w:pStyle w:val="BodyText"/>
      </w:pPr>
      <w:r>
        <w:t>добро, зло 17</w:t>
        <w:br/>
        <w:t>мир, зло 10</w:t>
        <w:br/>
        <w:t>иван, зло 7</w:t>
        <w:br/>
        <w:t>достоевский, зло 7</w:t>
        <w:br/>
        <w:t>сила, зло 7</w:t>
        <w:br/>
        <w:t>человек, зло 6</w:t>
        <w:br/>
        <w:t>бог, зло 5</w:t>
        <w:br/>
        <w:t>зло, зло 5</w:t>
        <w:br/>
        <w:t>путь, зло 5</w:t>
        <w:br/>
        <w:t>изображение, зло 4</w:t>
        <w:br/>
        <w:t>проявление, зло 4</w:t>
        <w:br/>
        <w:t>способность, зло 4</w:t>
        <w:br/>
        <w:t>источник, зло 4</w:t>
        <w:br/>
        <w:t>дух, зло 3</w:t>
        <w:br/>
        <w:t>слово, зло 3</w:t>
        <w:br/>
        <w:t>старец, зло 3</w:t>
        <w:br/>
        <w:t>выбор, зло 3</w:t>
        <w:br/>
        <w:t>жизнь, зло 3</w:t>
        <w:br/>
        <w:t>ребенок, зло 2</w:t>
        <w:br/>
        <w:t>ответственность, зло 2</w:t>
        <w:br/>
        <w:t>картина, зло 2</w:t>
        <w:br/>
        <w:t>признание, зло 2</w:t>
        <w:br/>
        <w:t>алеша, зло 2</w:t>
        <w:br/>
        <w:t>карамазов, зло 2</w:t>
        <w:br/>
        <w:t>роман, зло 2</w:t>
        <w:br/>
        <w:t>проблема, зло 2</w:t>
        <w:br/>
        <w:t>место, зло 2</w:t>
        <w:br/>
        <w:t>сопротивление, зло 2</w:t>
        <w:br/>
        <w:t>страдание, зло 2</w:t>
        <w:br/>
        <w:t>мысль, зло 2</w:t>
        <w:br/>
        <w:t>служение, зло 2</w:t>
        <w:br/>
        <w:t>атеист, зло 2</w:t>
        <w:br/>
        <w:t>автор, зло 2</w:t>
        <w:br/>
        <w:t>свет, зло 2</w:t>
        <w:br/>
        <w:t>ответ, зло 2</w:t>
        <w:br/>
        <w:t>оправдание, зло 2</w:t>
        <w:br/>
        <w:t>воскресение, зло 2</w:t>
        <w:br/>
        <w:t>совесть, зло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а, зло; 2) бешенство, зло; 3) благословение, зло; 4) борьба, зло; 5) брат, зло; 6) будущее, зло; 7) в, зло; 8) вдохновение, зло; 9) ветловская, зло; 10) взор, зло; 11) вина, зло; 12) виновный, зло; 13) воздействие, зло; 14) возможность, зло; 15) воскрешение, зло; 16) воспоминание, зло; 17) враг, зло; 18) встреча, зло; 19) гармония, зло; 20) георгий, зло; 21) гладь, зло; 22) глубина, зло; 23) город, зло; 24) грехопадение, зло; 25) грешник, зло; 26) движение, зло; 27) действие, зло; 28) демон, зло; 29) диван, зло; 30) дорога, зло; 31) душа, зло; 32) е, зло; 33) желание, зло; 34) жестокость, зло; 35) заблуждение, зло; 36) закон, зло; 37) земля, зло; 38) змея, зло; 39) идея, зло; 40) иллюзия, зло; 41) исследование, зло; 42) кибальник, зло; 43) критик, зло; 44) кульминация, зло; 45) лейбниц, зло; 46) лицо, зло; 47) лосев, зло; 48) любовь, зло; 49) минута, зло; 50) миропонимание, зло; 51) мучение, зло; 52) настоящее, зло; 53) невиновность, зло; 54) необходимость, зло; 55) носитель, зло; 56) оазис, зло; 57) образ, зло; 58) общество, зло; 59) объяснение, зло; 60) одержание, зло; 61) одержимость, зло; 62) отвержение, зло; 63) отрицание, зло; 64) отрывок, зло; 65) очищение, зло; 66) писатель, зло; 67) плененность, зло; 68) плоскость, зло; 69) победитель, зло; 70) победоносец, зло; 71) подвластность, зло; 72) поиск, зло; 73) портрет, зло; 74) поток, зло; 75) предмет, зло; 76) представление, зло; 77) преодоление, зло; 78) претворение, зло; 79) пример, зло; 80) природа, зло; 81) проблематика, зло; 82) проникновение, зло; 83) пропитанность, зло; 84) просьба, зло; 85) противление, зло; 86) противоядие, зло; 87) различие, зло; 88) раскольников, зло; 89) ростовщица, зло; 90) русский, зло; 91) самоосуществление, зло; 92) свобода, зло; 93) свойство, зло; 94) симптом, зло; 95) скоморохов, зло; 96) скорбь, зло; 97) смерть, зло; 98) смысл, зло; 99) сон, зло; 100) соня, зло; 101) социалист, зло; 102) способ, зло; 103) суть, зло; 104) существо, зло; 105) т, зло; 106) творение, зло; 107) творец, зло; 108) творчество, зло; 109) теория, зло; 110) торжество, зло; 111) убеждение, зло; 112) убежище, зло; 113) умение, зло; 114) усиление, зло; 115) устройство, зло; 116) фигура, зло; 117) философ, зло; 118) христианин, зло; 119) частность, зло; 120) чужое, зло;</w:t>
      </w:r>
    </w:p>
    <w:p>
      <w:pPr>
        <w:pStyle w:val="Heading1"/>
      </w:pPr>
      <w:r>
        <w:t>Существительное справа</w:t>
      </w:r>
    </w:p>
    <w:p>
      <w:pPr>
        <w:pStyle w:val="BodyText"/>
      </w:pPr>
      <w:r>
        <w:t>зло, добро 11</w:t>
        <w:br/>
        <w:t>зло, мир 8</w:t>
        <w:br/>
        <w:t>зло, человек 7</w:t>
        <w:br/>
        <w:t>зло, бог 6</w:t>
        <w:br/>
        <w:t>зло, зло 5</w:t>
        <w:br/>
        <w:t>зло, бес 5</w:t>
        <w:br/>
        <w:t>зло, достоевский 5</w:t>
        <w:br/>
        <w:t>зло, герой 4</w:t>
        <w:br/>
        <w:t>зло, страдание 4</w:t>
        <w:br/>
        <w:t>зло, образ 3</w:t>
        <w:br/>
        <w:t>зло, роман 3</w:t>
        <w:br/>
        <w:t>зло, ситуация 3</w:t>
        <w:br/>
        <w:t>зло, потенциал 2</w:t>
        <w:br/>
        <w:t>зло, реальность 2</w:t>
        <w:br/>
        <w:t>зло, речь 2</w:t>
        <w:br/>
        <w:t>зло, проблематика 2</w:t>
        <w:br/>
        <w:t>зло, брат 2</w:t>
        <w:br/>
        <w:t>зло, карамазов 2</w:t>
        <w:br/>
        <w:t>зло, искусство 2</w:t>
        <w:br/>
        <w:t>зло, слово 2</w:t>
        <w:br/>
        <w:t>зло, путь 2</w:t>
        <w:br/>
        <w:t>зло, вера 2</w:t>
        <w:br/>
        <w:t>зло, т 2</w:t>
        <w:br/>
        <w:t>зло, см 2</w:t>
        <w:br/>
        <w:t>зло, мысль 2</w:t>
        <w:br/>
        <w:t>зло, татарин 2</w:t>
        <w:br/>
        <w:t>зло, воскресение 2</w:t>
        <w:br/>
        <w:t>зло, осуждение 2</w:t>
        <w:br/>
        <w:t>зло, евангелие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зло, автор; 2) зло, активизация; 3) зло, акцент; 4) зло, апостол; 5) зло, безверие; 6) зло, безобразие; 7) зло, бэлнеп; 8) зло, в; 9) зло, валковский; 10) зло, век; 11) зло, вещь; 12) зло, вина; 13) зло, виновный; 14) зло, власть; 15) зло, влияние; 16) зло, возвращение; 17) зло, возможность; 18) зло, воскрешение; 19) зло, время; 20) зло, всеволодович; 21) зло, выбор; 22) зло, газета; 23) зло, глубина; 24) зло, город; 25) зло, государственность; 26) зло, грех; 27) зло, гуковский; 28) зло, деревня; 29) зло, дерзость; 30) зло, детство; 31) зло, дневник; 32) зло, душа; 33) зло, дьявол; 34) зло, дьяволодица; 35) зло, жертва; 36) зло, жизнь; 37) зло, земля; 38) зло, злобность; 39) зло, змий; 40) зло, иван; 41) зло, идеал; 42) зло, идиот; 43) зло, изображение; 44) зло, исповедание; 45) зло, исследование; 46) зло, истина; 47) зло, кант; 48) зло, книга; 49) зло, князь; 50) зло, конец; 51) зло, контекст; 52) зло, кошмар; 53) зло, курсив; 54) зло, лекарь; 55) зло, лизавета; 56) зло, личность; 57) зло, лосев; 58) зло, любовь; 59) зло, насилие; 60) зло, настоящее; 61) зло, незадачливость; 62) зло, неправда; 63) зло, низость; 64) зло, николай; 65) зло, обращение; 66) зло, общество; 67) зло, одержание; 68) зло, океан; 69) зло, основание; 70) зло, ответ; 71) зло, ответственность; 72) зло, ответчик; 73) зло, отношение; 74) зло, отсутствие; 75) зло, очередь; 76) зло, павел; 77) зло, палец; 78) зло, перевод; 79) зло, писатель; 80) зло, пневматология; 81) зло, поле; 82) зло, портрет; 83) зло, поступок; 84) зло, поток; 85) зло, представление; 86) зло, применение; 87) зло, принятие; 88) зло, природа; 89) зло, присутствие; 90) зло, проблема; 91) зло, провозглашение; 92) зло, произведение; 93) зло, просветитель; 94) зло, противоядие; 95) зло, разрушение; 96) зло, ребенок; 97) зло, решимостия; 98) зло, рука; 99) зло, самосознание; 100) зло, сатана; 101) зло, связь; 102) зло, святой; 103) зло, себялюбие; 104) зло, село; 105) зло, сердце; 106) зло, символ; 107) зло, симптом; 108) зло, симптоматика; 109) зло, синод; 110) зло, сновидение; 111) зло, содержание; 112) зло, сознание; 113) зло, сон; 114) зло, спасение; 115) зло, старец; 116) зло, степень; 117) зло, существование; 118) зло, счастие; 119) зло, творчество; 120) зло, тема; 121) зло, теоретик; 122) зло, тон; 123) зло, торжество; 124) зло, традиция; 125) зло, троя; 126) зло, убийство; 127) зло, увещание; 128) зло, уступка; 129) зло, федя; 130) зло, философия; 131) зло, финал; 132) зло, форма; 133) зло, характер; 134) зло, характеристика; 135) зло, христос; 136) зло, человечество; 137) зло, чернов; 138) зло, чувство; 139) зло, шатов; 140) зло, шест; 141) зло, эмблема; 142) зло, явление; 143) зло, язык; 144) зло, язычник;</w:t>
      </w:r>
    </w:p>
    <w:p>
      <w:pPr>
        <w:pStyle w:val="BodyText"/>
      </w:pPr>
      <w:r>
        <w:t>1.</w:t>
        <w:br/>
        <w:t>зло таится в</w:t>
        <w:br/>
        <w:t xml:space="preserve">    человечестве глубже, чем предполагают лекаря-социалисты» и никакое</w:t>
        <w:br/>
        <w:t xml:space="preserve">    устройство общества само по себе не исправит этого зла.</w:t>
        <w:br/>
        <w:t xml:space="preserve">    Когда-то в детстве, в деревне, маленький Федя, гуляя за оврагом, был</w:t>
        <w:br/>
        <w:t xml:space="preserve">    напуган криком: «Волк!» — и в ужасе помчался</w:t>
        <w:br/>
        <w:t xml:space="preserve"> Т. А. Бабкина. Библейский эпизод о трех искушениях Христа как тема диалога Ф. М. Достоевского и В. А. Алексеева. 2008№8</w:t>
      </w:r>
    </w:p>
    <w:p>
      <w:pPr>
        <w:pStyle w:val="BodyText"/>
      </w:pPr>
      <w:r>
        <w:t>2.</w:t>
        <w:br/>
        <w:t xml:space="preserve"> с грехом.</w:t>
        <w:br/>
        <w:t xml:space="preserve">    Искренне верующему Алеше противостоит его брат Иван, восставший против</w:t>
        <w:br/>
        <w:t xml:space="preserve">    Бога, потому что в мире слишком много зла. Как же Бог допускает это?</w:t>
        <w:br/>
        <w:t xml:space="preserve">    Будущее счастье всего человечества, утверждает Иван Карамазов, не</w:t>
        <w:br/>
        <w:t xml:space="preserve">    стоит одной</w:t>
        <w:br/>
        <w:t xml:space="preserve">    «слезинки ребенка». </w:t>
        <w:br/>
        <w:t xml:space="preserve"> Т. А. Бабкина. Библейский эпизод о трех искушениях Христа как тема диалога Ф. М. Достоевского и В. А. Алексеева. 2008№8</w:t>
      </w:r>
    </w:p>
    <w:p>
      <w:pPr>
        <w:pStyle w:val="BodyText"/>
      </w:pPr>
      <w:r>
        <w:t>3.</w:t>
        <w:br/>
        <w:t>утверждает Иван Карамазов, не</w:t>
        <w:br/>
        <w:t xml:space="preserve">    стоит одной</w:t>
        <w:br/>
        <w:t xml:space="preserve">    «слезинки ребенка». Но всей системой образов романа Достоевский</w:t>
        <w:br/>
        <w:t xml:space="preserve">    показывает: дети страдают от зла, порожденного человеком, а не Богом.</w:t>
        <w:br/>
        <w:t xml:space="preserve">    Бог наделил человека свободой, а значит и ответственностью⁹.</w:t>
        <w:br/>
        <w:t xml:space="preserve">    Н. А. Бердяев, философ и</w:t>
        <w:br/>
        <w:t xml:space="preserve"> Т. А. Бабкина. Библейский эпизод о трех искушениях Христа как тема диалога Ф. М. Достоевского и В. А. Алексеева. 2008№8</w:t>
      </w:r>
    </w:p>
    <w:p>
      <w:pPr>
        <w:pStyle w:val="BodyText"/>
      </w:pPr>
      <w:r>
        <w:t>4.</w:t>
        <w:br/>
        <w:t>в письме с Алексеевым, Достоевский хочет</w:t>
        <w:br/>
        <w:t xml:space="preserve">    донести главную мысль: Бог наделил человека свободой, а значит,</w:t>
        <w:br/>
        <w:t xml:space="preserve">    ответственностью; и нет такого зла в мире, ответственность за которое</w:t>
        <w:br/>
        <w:t xml:space="preserve">    можно с себя снять: ибо «все</w:t>
        <w:br/>
        <w:t xml:space="preserve">    436</w:t>
        <w:br/>
        <w:t xml:space="preserve">    как океан, все течет и соприкасается, </w:t>
        <w:br/>
        <w:t xml:space="preserve"> Т. А. Бабкина. Библейский эпизод о трех искушениях Христа как тема диалога Ф. М. Достоевского и В. А. Алексеева. 2008№8</w:t>
      </w:r>
    </w:p>
    <w:p>
      <w:pPr>
        <w:pStyle w:val="BodyText"/>
      </w:pPr>
      <w:r>
        <w:t>5.</w:t>
        <w:br/>
        <w:t>. Но именно Ставрогин</w:t>
        <w:br/>
        <w:t xml:space="preserve">  подсказывает, какой «мазью» «скрепить» «кружок», что способствовало</w:t>
        <w:br/>
        <w:t xml:space="preserve">  убийству Шатова [Достоевский: 394]. Потеряв различие между добром</w:t>
        <w:br/>
        <w:t xml:space="preserve">  и злом, Николай Всеволодович не находит применения своей силе</w:t>
        <w:br/>
        <w:t xml:space="preserve">  «беспредельной» [Достоевский: 669]. Он признается, что «пробовал большой</w:t>
        <w:br/>
        <w:t xml:space="preserve">  разврат и истощил в</w:t>
        <w:br/>
        <w:t xml:space="preserve"> Т. П. Баталова. Поэтика завершения в романе Ф. М. Достоевского «Бесы». 2020№1</w:t>
      </w:r>
    </w:p>
    <w:p>
      <w:pPr>
        <w:pStyle w:val="BodyText"/>
      </w:pPr>
      <w:r>
        <w:t>6.</w:t>
        <w:br/>
        <w:t xml:space="preserve">           |</w:t>
        <w:br/>
        <w:t xml:space="preserve">  | добро и зло                | Достоевский под понятием "целая         |</w:t>
        <w:br/>
        <w:t xml:space="preserve">  | действительность           | картина": эта "целая картина" включает  |</w:t>
        <w:br/>
        <w:t xml:space="preserve">  |                            | в себя признание не только зла, но      |</w:t>
        <w:br/>
        <w:t xml:space="preserve">  |                            | также и потенциала добра и реальности   |</w:t>
        <w:br/>
        <w:t xml:space="preserve">  |                            | добра в человеческой природе.           |</w:t>
        <w:br/>
        <w:t xml:space="preserve">  Текст статьи</w:t>
        <w:br/>
        <w:t xml:space="preserve">  “И&lt;ван&gt; Ф&lt;едорович&gt; глубок</w:t>
        <w:br/>
        <w:t xml:space="preserve"> Р. Л. Джексон. Речь Алеши у камня: «целая картина». 2005№7</w:t>
      </w:r>
    </w:p>
    <w:p>
      <w:pPr>
        <w:pStyle w:val="BodyText"/>
      </w:pPr>
      <w:r>
        <w:t>7.</w:t>
        <w:br/>
        <w:t xml:space="preserve"> на</w:t>
        <w:br/>
        <w:t xml:space="preserve">  диаметрально противоположные выводы. Иван предъявляет иск небесам, Алеша</w:t>
        <w:br/>
        <w:t xml:space="preserve">  спускается на землю; Иван стремится отрицать Бога, Алеша — предотвратить</w:t>
        <w:br/>
        <w:t xml:space="preserve">  “великое зло”. Тон обеих речей — страстный, но полубезумный у Ивана,</w:t>
        <w:br/>
        <w:t xml:space="preserve">  спокойный, но тем не менее призывный у Алеши — отражает различные</w:t>
        <w:br/>
        <w:t xml:space="preserve">  устремления </w:t>
        <w:br/>
        <w:t xml:space="preserve"> Р. Л. Джексон. Речь Алеши у камня: «целая картина». 2005№7</w:t>
      </w:r>
    </w:p>
    <w:p>
      <w:pPr>
        <w:pStyle w:val="BodyText"/>
      </w:pPr>
      <w:r>
        <w:t>8.</w:t>
        <w:br/>
        <w:t>и поведение целого сообщества</w:t>
        <w:br/>
        <w:t xml:space="preserve">  людей. Однако еще более важно то, что эта “целая картина” включает в</w:t>
        <w:br/>
        <w:t xml:space="preserve">  себя признание не только зла, но также и потенциала добра и реальности</w:t>
        <w:br/>
        <w:t xml:space="preserve">  добра в человеческой природе. Именно это и есть целая картина. Не зря</w:t>
        <w:br/>
        <w:t xml:space="preserve">  Дмитрий</w:t>
        <w:br/>
        <w:t xml:space="preserve"> Р. Л. Джексон. Речь Алеши у камня: «целая картина». 2005№7</w:t>
      </w:r>
    </w:p>
    <w:p>
      <w:pPr>
        <w:pStyle w:val="BodyText"/>
      </w:pPr>
      <w:r>
        <w:t>9.</w:t>
        <w:br/>
        <w:t xml:space="preserve"> история Илюши), что оно существует в настоящем и</w:t>
        <w:br/>
        <w:t xml:space="preserve">  будет существовать в будущем. Но он подчеркивает, что нужно избегать</w:t>
        <w:br/>
        <w:t xml:space="preserve">  “великого зла” — зла, на котором сосредоточена проблематика “Братьев</w:t>
        <w:br/>
        <w:t xml:space="preserve">  Карамазовых”, зла, на котором сосредоточено наше настоящее: зла, которое</w:t>
        <w:br/>
        <w:t xml:space="preserve">  совершает тот, кто поднимает руку</w:t>
        <w:br/>
        <w:t xml:space="preserve"> Р. Л. Джексон. Речь Алеши у камня: «целая картина». 2005№7</w:t>
      </w:r>
    </w:p>
    <w:p>
      <w:pPr>
        <w:pStyle w:val="BodyText"/>
      </w:pPr>
      <w:r>
        <w:t>10.</w:t>
        <w:br/>
        <w:t xml:space="preserve"> Илюши), что оно существует в настоящем и</w:t>
        <w:br/>
        <w:t xml:space="preserve">  будет существовать в будущем. Но он подчеркивает, что нужно избегать</w:t>
        <w:br/>
        <w:t xml:space="preserve">  “великого зла” — зла, на котором сосредоточена проблематика “Братьев</w:t>
        <w:br/>
        <w:t xml:space="preserve">  Карамазовых”, зла, на котором сосредоточено наше настоящее: зла, которое</w:t>
        <w:br/>
        <w:t xml:space="preserve">  совершает тот, кто поднимает руку на</w:t>
        <w:br/>
        <w:t xml:space="preserve"> Р. Л. Джексон. Речь Алеши у камня: «целая картина». 2005№7</w:t>
      </w:r>
    </w:p>
    <w:p>
      <w:pPr>
        <w:pStyle w:val="BodyText"/>
      </w:pPr>
      <w:r>
        <w:t>11.</w:t>
        <w:br/>
        <w:br/>
        <w:t xml:space="preserve">  будет существовать в будущем. Но он подчеркивает, что нужно избегать</w:t>
        <w:br/>
        <w:t xml:space="preserve">  “великого зла” — зла, на котором сосредоточена проблематика “Братьев</w:t>
        <w:br/>
        <w:t xml:space="preserve">  Карамазовых”, зла, на котором сосредоточено наше настоящее: зла, которое</w:t>
        <w:br/>
        <w:t xml:space="preserve">  совершает тот, кто поднимает руку на ближнего своего.</w:t>
        <w:br/>
        <w:t xml:space="preserve">  288</w:t>
        <w:br/>
        <w:t xml:space="preserve">  Алеша признает, что </w:t>
        <w:br/>
        <w:t xml:space="preserve"> Р. Л. Джексон. Речь Алеши у камня: «целая картина». 2005№7</w:t>
      </w:r>
    </w:p>
    <w:p>
      <w:pPr>
        <w:pStyle w:val="BodyText"/>
      </w:pPr>
      <w:r>
        <w:t>12.</w:t>
        <w:br/>
        <w:t xml:space="preserve"> подчеркивает, что нужно избегать</w:t>
        <w:br/>
        <w:t xml:space="preserve">  “великого зла” — зла, на котором сосредоточена проблематика “Братьев</w:t>
        <w:br/>
        <w:t xml:space="preserve">  Карамазовых”, зла, на котором сосредоточено наше настоящее: зла, которое</w:t>
        <w:br/>
        <w:t xml:space="preserve">  совершает тот, кто поднимает руку на ближнего своего.</w:t>
        <w:br/>
        <w:t xml:space="preserve">  288</w:t>
        <w:br/>
        <w:t xml:space="preserve">  Алеша признает, что сейчас мальчики, возможно, не полностью понимают </w:t>
        <w:br/>
        <w:t xml:space="preserve"> Р. Л. Джексон. Речь Алеши у камня: «целая картина». 2005№7</w:t>
      </w:r>
    </w:p>
    <w:p>
      <w:pPr>
        <w:pStyle w:val="BodyText"/>
      </w:pPr>
      <w:r>
        <w:t>13.</w:t>
        <w:br/>
        <w:t>он был добр и хорош в эту</w:t>
        <w:br/>
        <w:t xml:space="preserve">  теперешнюю минуту! Мало того, может быть, именно это воспоминание одно</w:t>
        <w:br/>
        <w:t xml:space="preserve">  его от великого зла удержит, и он одумается и скажет:</w:t>
        <w:br/>
        <w:t xml:space="preserve">  “Да, я был тогда добр, смел и честен”.</w:t>
        <w:br/>
        <w:t xml:space="preserve">  В этом отрывке перед </w:t>
        <w:br/>
        <w:t xml:space="preserve"> Р. Л. Джексон. Речь Алеши у камня: «целая картина». 2005№7</w:t>
      </w:r>
    </w:p>
    <w:p>
      <w:pPr>
        <w:pStyle w:val="BodyText"/>
      </w:pPr>
      <w:r>
        <w:t>14.</w:t>
        <w:br/>
        <w:t>которых Достоевский в художественной форме</w:t>
        <w:br/>
        <w:t xml:space="preserve">  предлагает читателю свои наблюдения из Омского острога, содержат немало</w:t>
        <w:br/>
        <w:t xml:space="preserve">  удивительных примеров как добра, так и зла в человеке. В произведениях,</w:t>
        <w:br/>
        <w:t xml:space="preserve">  появившихся по возвращении из ссылки, мы можем проследить за тем, как</w:t>
        <w:br/>
        <w:t xml:space="preserve">  развиваются в его творчестве способы</w:t>
        <w:br/>
        <w:t xml:space="preserve"> Э. Ф. Эгеберг. Достоевский в поисках положительно прекрасного человека. «Село Степаичиково» и «Идиот». 1998№5</w:t>
      </w:r>
    </w:p>
    <w:p>
      <w:pPr>
        <w:pStyle w:val="BodyText"/>
      </w:pPr>
      <w:r>
        <w:t>15.</w:t>
        <w:br/>
        <w:br/>
        <w:t xml:space="preserve">  Особенностью Достоевского</w:t>
        <w:br/>
        <w:t xml:space="preserve">  © Эгеберг Э., 1998</w:t>
        <w:br/>
        <w:t xml:space="preserve">  386</w:t>
        <w:br/>
        <w:t xml:space="preserve">  среди писателей реализма является его тяготение к изображению крайних</w:t>
        <w:br/>
        <w:t xml:space="preserve">  проявлений добра и зла. Как известно, портреты зла в искусстве удаются</w:t>
        <w:br/>
        <w:t xml:space="preserve">  гораздо чаще, чем изображения добра, относится это и к творчеству</w:t>
        <w:br/>
        <w:t xml:space="preserve">  Достоевского. Самые яркие</w:t>
        <w:br/>
        <w:t xml:space="preserve"> Э. Ф. Эгеберг. Достоевский в поисках положительно прекрасного человека. «Село Степаичиково» и «Идиот». 1998№5</w:t>
      </w:r>
    </w:p>
    <w:p>
      <w:pPr>
        <w:pStyle w:val="BodyText"/>
      </w:pPr>
      <w:r>
        <w:t>16.</w:t>
        <w:br/>
        <w:t xml:space="preserve"> Э., 1998</w:t>
        <w:br/>
        <w:t xml:space="preserve">  386</w:t>
        <w:br/>
        <w:t xml:space="preserve">  среди писателей реализма является его тяготение к изображению крайних</w:t>
        <w:br/>
        <w:t xml:space="preserve">  проявлений добра и зла. Как известно, портреты зла в искусстве удаются</w:t>
        <w:br/>
        <w:t xml:space="preserve">  гораздо чаще, чем изображения добра, относится это и к творчеству</w:t>
        <w:br/>
        <w:t xml:space="preserve">  Достоевского. Самые яркие фигуры в его романах</w:t>
        <w:br/>
        <w:t xml:space="preserve"> Э. Ф. Эгеберг. Достоевский в поисках положительно прекрасного человека. «Село Степаичиково» и «Идиот». 1998№5</w:t>
      </w:r>
    </w:p>
    <w:p>
      <w:pPr>
        <w:pStyle w:val="BodyText"/>
      </w:pPr>
      <w:r>
        <w:t>17.</w:t>
        <w:br/>
        <w:t>чем изображения добра, относится это и к творчеству</w:t>
        <w:br/>
        <w:t xml:space="preserve">  Достоевского. Самые яркие фигуры в его романах, безусловно, те, которые</w:t>
        <w:br/>
        <w:t xml:space="preserve">  являются носителями зла ― от князя Валковского в “Униженных и</w:t>
        <w:br/>
        <w:t xml:space="preserve">  оскорбленных” до старого Карамазова в его последнем романе. Менее</w:t>
        <w:br/>
        <w:t xml:space="preserve">  удачны, по мнению большинства критиков</w:t>
        <w:br/>
        <w:t xml:space="preserve"> Э. Ф. Эгеберг. Достоевский в поисках положительно прекрасного человека. «Село Степаичиково» и «Идиот». 1998№5</w:t>
      </w:r>
    </w:p>
    <w:p>
      <w:pPr>
        <w:pStyle w:val="BodyText"/>
      </w:pPr>
      <w:r>
        <w:t>18.</w:t>
        <w:br/>
        <w:t>нет сомнения в том, что Достоевский</w:t>
        <w:br/>
        <w:t xml:space="preserve">  прилагал столько же усилий в решении этой проблемы, как и в поисках</w:t>
        <w:br/>
        <w:t xml:space="preserve">  способов изображения зла.</w:t>
        <w:br/>
        <w:t xml:space="preserve">  “Идиот” и “Село Степанчиково” объединяет то обстоятельство, что именно в</w:t>
        <w:br/>
        <w:t xml:space="preserve">  этих двух произведениях мы находим наиболее тщательно созданных</w:t>
        <w:br/>
        <w:t xml:space="preserve">  носителей</w:t>
        <w:br/>
        <w:t xml:space="preserve"> Э. Ф. Эгеберг. Достоевский в поисках положительно прекрасного человека. «Село Степаичиково» и «Идиот». 1998№5</w:t>
      </w:r>
    </w:p>
    <w:p>
      <w:pPr>
        <w:pStyle w:val="BodyText"/>
      </w:pPr>
      <w:r>
        <w:t>19.</w:t>
        <w:br/>
        <w:t>определенности, в "бездне праздных слов" устраниться от</w:t>
        <w:br/>
        <w:t xml:space="preserve">  того или иного выбора судьбы незаконнорожденного сына, занять "среднее"</w:t>
        <w:br/>
        <w:t xml:space="preserve">  место между добром и злом.</w:t>
        <w:br/>
        <w:t xml:space="preserve">  В финале же герой, принимая свою вину за "умертвия" и тем самым видя</w:t>
        <w:br/>
        <w:t xml:space="preserve">  себя "в месте злачнем" в "предбудущей 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20.</w:t>
        <w:br/>
        <w:t>собственной души от унижающих человека мелких страстей и за просвещение</w:t>
        <w:br/>
        <w:t xml:space="preserve">  собственного ума. &lt;…&gt; Это идеал морального оазиса среди царящего в мире</w:t>
        <w:br/>
        <w:t xml:space="preserve">  зла» [Гуковский, 1998: 56]. Если мы обратимся — без подобной</w:t>
        <w:br/>
        <w:t xml:space="preserve">  социологически-политической зашоренности — к тексту самого Кантемира, то</w:t>
        <w:br/>
        <w:t xml:space="preserve">  обнаружим, вопреки идеологическим 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21.</w:t>
        <w:br/>
        <w:t>», к которой «принадлежал» автор. Эту установку, невзирая на</w:t>
        <w:br/>
        <w:t xml:space="preserve">  «просветительские» настроения Кантемира, можно выразить вполне</w:t>
        <w:br/>
        <w:t xml:space="preserve">  христианским убеждением, что мир во зле лежит… И никакой «просветитель»</w:t>
        <w:br/>
        <w:t xml:space="preserve">  не должен тешить себя иллюзией, что он может как-то решительно</w:t>
        <w:br/>
        <w:t xml:space="preserve">  «преодолеть» или кардинально «исправить» это 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22.</w:t>
        <w:br/>
        <w:t>выясняется, что доминирующими</w:t>
        <w:br/>
        <w:t xml:space="preserve">  качествами идеального образа русского святого являются покаяние,</w:t>
        <w:br/>
        <w:t xml:space="preserve">  смирение и страдание, стремление к очищению, способность к духовному</w:t>
        <w:br/>
        <w:t xml:space="preserve">  сопротивлению злу. Идеальной формой существования русского народа</w:t>
        <w:br/>
        <w:t xml:space="preserve">  становится соборность. Тип историзма – это движение к Страшному суду.</w:t>
        <w:br/>
        <w:t xml:space="preserve">  Евангельские аллюзии и метафоры усиливают 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23.</w:t>
        <w:br/>
        <w:t xml:space="preserve"> как рая.</w:t>
        <w:br/>
        <w:t xml:space="preserve">  Ф. Б. Тарасов увидел в «Братьях Карамазовых» указание на особое</w:t>
        <w:br/>
        <w:t xml:space="preserve">  призвание русского человека – способность к духовному противлению злу</w:t>
        <w:br/>
        <w:t xml:space="preserve">  [15]. Эта же тема звучит и в «Дневнике Писателя». В статье «Новый фазис</w:t>
        <w:br/>
        <w:t xml:space="preserve">  Восточного вопроса» (октябрь 1876 года) 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24.</w:t>
        <w:br/>
        <w:t xml:space="preserve"> Достоевский размышляет о лучших героях русской литературы,</w:t>
        <w:br/>
        <w:t xml:space="preserve">  несущих в себе отечественные духовные идеалы, и отмечает: «Кроткий</w:t>
        <w:br/>
        <w:t xml:space="preserve">  человек… примириться со злом и сделать хоть малейшую нравственную</w:t>
        <w:br/>
        <w:t xml:space="preserve">  уступку ему в душе своей он не может» (22, 189).</w:t>
        <w:br/>
        <w:t xml:space="preserve">  Способность к духовному сопротивлению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25.</w:t>
        <w:br/>
        <w:t>и сделать хоть малейшую нравственную</w:t>
        <w:br/>
        <w:t xml:space="preserve">  уступку ему в душе своей он не может» (22, 189).</w:t>
        <w:br/>
        <w:t xml:space="preserve">  Способность к духовному сопротивлению злу отличает русских святых. В</w:t>
        <w:br/>
        <w:t xml:space="preserve">  Великих Четьих-Минеях митрополита Макария (XVI в.) Сергий Радонежский</w:t>
        <w:br/>
        <w:t xml:space="preserve">  показан как праведный судия. Когда лихоимец обидел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26.</w:t>
        <w:br/>
        <w:t>и гене-</w:t>
        <w:br/>
        <w:t xml:space="preserve">    © Габдуллина В. И., 2011</w:t>
        <w:br/>
        <w:t xml:space="preserve">    отца и возвращающийся к нему через мучения, страдания, заблуждения,</w:t>
        <w:br/>
        <w:t xml:space="preserve">    окунувшийся в зло мира, попавший под его власть» (Чернов А. В. Архетип «блудного сына» в русской литературе XIX века // Евангельский</w:t>
        <w:br/>
        <w:t xml:space="preserve">    текст в </w:t>
        <w:br/>
        <w:t xml:space="preserve"> В. И. Габдуллина. Притчевая стратегия авторского дискурса в романе Ф. М. Достоевского «Игрок». 2011№9</w:t>
      </w:r>
    </w:p>
    <w:p>
      <w:pPr>
        <w:pStyle w:val="BodyText"/>
      </w:pPr>
      <w:r>
        <w:t>27.</w:t>
        <w:br/>
        <w:t>, такие колебания горести и боли — вот</w:t>
        <w:br/>
        <w:t xml:space="preserve">    единственно возможная на земле гармония!²</w:t>
        <w:br/>
        <w:t xml:space="preserve">  Впереди — только глади и пагуби, и усиление зла в мире к концу времен, и</w:t>
        <w:br/>
        <w:t xml:space="preserve">  торжество антихриста, а потом великий судный день, когда в очистительном</w:t>
        <w:br/>
        <w:t xml:space="preserve">  пламени Божьего гнева сгорит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28.</w:t>
        <w:br/>
        <w:t xml:space="preserve"> мыслителей, развивавших то же историосфское видение.</w:t>
        <w:br/>
        <w:t xml:space="preserve">  Согласно пророчеству ап. Иоанна, вслед за тысячелетним царством</w:t>
        <w:br/>
        <w:t xml:space="preserve">  праведников имеет место новое торжество зла на земле: сатана развязан и</w:t>
        <w:br/>
        <w:t xml:space="preserve">  выходит обольщать народы, собирая их на брань против “стана святых”</w:t>
        <w:br/>
        <w:t xml:space="preserve">  (Откр. 20:7—8)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29.</w:t>
        <w:br/>
        <w:t>первом большом романе Ф. М. Достоевского “Преступление и</w:t>
        <w:br/>
        <w:t xml:space="preserve">  наказание” развивается и углубляется центральная мысль его творчества о</w:t>
        <w:br/>
        <w:t xml:space="preserve">  борьбе добра и зла в свободной человеческой личности, или, по словам</w:t>
        <w:br/>
        <w:t xml:space="preserve">  Димитрия Карамазова “Бог с дьяволом борется, а поле битвы — сердце</w:t>
        <w:br/>
        <w:t xml:space="preserve">  человека”. Ко </w:t>
        <w:br/>
        <w:t xml:space="preserve"> Д. Григорьев. Евангелие и Раскольников. 2005№7</w:t>
      </w:r>
    </w:p>
    <w:p>
      <w:pPr>
        <w:pStyle w:val="BodyText"/>
      </w:pPr>
      <w:r>
        <w:t>30.</w:t>
        <w:br/>
        <w:t>и Наказания” эта мысль</w:t>
        <w:br/>
        <w:t xml:space="preserve">  получает свою, в основном законченную, формулировку. В этой борьбе</w:t>
        <w:br/>
        <w:t xml:space="preserve">  человек избирает или путьслужениядобру,или путь служения злу. На первом</w:t>
        <w:br/>
        <w:t xml:space="preserve">  пути человек добровольно подчиняет себя высшим ценностям Любви, Добра и</w:t>
        <w:br/>
        <w:t xml:space="preserve">  Красоты, а на втором пути человек сам ставитсебянаместо</w:t>
        <w:br/>
        <w:t xml:space="preserve"> Д. Григорьев. Евангелие и Раскольников. 2005№7</w:t>
      </w:r>
    </w:p>
    <w:p>
      <w:pPr>
        <w:pStyle w:val="BodyText"/>
      </w:pPr>
      <w:r>
        <w:t>31.</w:t>
        <w:br/>
        <w:t>на втором пути человек сам ставитсебянаместо высших</w:t>
        <w:br/>
        <w:t xml:space="preserve">  ценностей. В религиозном плане путь служениядобру ведет к образу</w:t>
        <w:br/>
        <w:t xml:space="preserve">  Богочеловеческому, а путь служения злу ведет к образу человекобожескому,</w:t>
        <w:br/>
        <w:t xml:space="preserve">  к идеалу мадонскому или идеалу содомскому, к Христу или антихристу.</w:t>
        <w:br/>
        <w:t xml:space="preserve">  Эта борьба происходит в сердце </w:t>
        <w:br/>
        <w:t xml:space="preserve"> Д. Григорьев. Евангелие и Раскольников. 2005№7</w:t>
      </w:r>
    </w:p>
    <w:p>
      <w:pPr>
        <w:pStyle w:val="BodyText"/>
      </w:pPr>
      <w:r>
        <w:t>32.</w:t>
        <w:br/>
        <w:t>к царству "мертвых пророков", обращается</w:t>
        <w:br/>
        <w:t xml:space="preserve">  непосредственно к мертвым (воскрешение умерших, конечно же, является</w:t>
        <w:br/>
        <w:t xml:space="preserve">  символом глобального воскрешения</w:t>
        <w:br/>
        <w:t xml:space="preserve">  201</w:t>
        <w:br/>
        <w:t xml:space="preserve">  мира, "лежащего во зле"), обращается к мертвым пока для веры язычникам и</w:t>
        <w:br/>
        <w:t xml:space="preserve">  грешникам¹.</w:t>
        <w:br/>
        <w:t xml:space="preserve">  Тон Христа учителей, он Учитель прежде всего. Поэтому даже монологи 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33.</w:t>
        <w:br/>
        <w:t>"</w:t>
        <w:br/>
        <w:t xml:space="preserve">    преп. Иустин (Попович) </w:t>
        <w:br/>
        <w:t xml:space="preserve">  Текст статьи</w:t>
        <w:br/>
        <w:t xml:space="preserve">  В канонических Евангелиях земная жизнь изображается развернутой</w:t>
        <w:br/>
        <w:t xml:space="preserve">  метафорой сна. Вместо известного «мир лежит во зле» можно сказать, что</w:t>
        <w:br/>
        <w:t xml:space="preserve">  «мир лежит во сне». Ведь духовный сон есть то необходимое условие, при</w:t>
        <w:br/>
        <w:t xml:space="preserve">  котором торжествует зло. Христос</w:t>
        <w:br/>
        <w:t xml:space="preserve"> В. В. Иванов. О евангельском смысле метафоры сна в оде А. С. Пушкина «Пророк» и романах Ф. М. Достоевского «Преступление и Наказание» и «Идиот». 2001№6</w:t>
      </w:r>
    </w:p>
    <w:p>
      <w:pPr>
        <w:pStyle w:val="BodyText"/>
      </w:pPr>
      <w:r>
        <w:t>34.</w:t>
        <w:br/>
        <w:t>Лизавета, и покойная невеста Раскольникова, каждая по-своему, вступают</w:t>
        <w:br/>
        <w:t xml:space="preserve">  с героем в посмертный диалог. Тем самым Достоевский мощно активизирует</w:t>
        <w:br/>
        <w:t xml:space="preserve">  воздействие сил зла и добра на душу героя. Эта активизация идет через</w:t>
        <w:br/>
        <w:t xml:space="preserve">  предчувствия, намеки, сновидения, через действия других персонажей по</w:t>
        <w:br/>
        <w:t xml:space="preserve">  принципу амплификации пространства</w:t>
        <w:br/>
        <w:t xml:space="preserve"> В. В. Иванов. О евангельском смысле метафоры сна в оде А. С. Пушкина «Пророк» и романах Ф. М. Достоевского «Преступление и Наказание» и «Идиот». 2001№6</w:t>
      </w:r>
    </w:p>
    <w:p>
      <w:pPr>
        <w:pStyle w:val="BodyText"/>
      </w:pPr>
      <w:r>
        <w:t>35.</w:t>
        <w:br/>
        <w:t>всем, знакомым и незнакомым, своим и чужим,</w:t>
        <w:br/>
        <w:t xml:space="preserve">    единоверным и иноверным, друзьям и врагам, творящим нам добро и</w:t>
        <w:br/>
        <w:t xml:space="preserve">    творящим нам зло (II, 61).</w:t>
        <w:br/>
        <w:t xml:space="preserve">    Сердце чистое и правое, согласно Святому Писанию… печется о пользе</w:t>
        <w:br/>
        <w:t xml:space="preserve">    ближнего своего, то есть всякого 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36.</w:t>
        <w:br/>
        <w:t>грешники и не</w:t>
        <w:br/>
        <w:t xml:space="preserve">  могут изменить своего состояния, не могут сделать никакого добра, тем не</w:t>
        <w:br/>
        <w:t xml:space="preserve">  менее они могут возжелать освободиться от зла и обратиться к добру</w:t>
        <w:br/>
        <w:t xml:space="preserve">  (курсив мой. — Т. К.). Наши молитвы, молитвы Церкви помогают в этом</w:t>
        <w:br/>
        <w:t xml:space="preserve">  обращении, потому что Бог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37.</w:t>
        <w:br/>
        <w:t xml:space="preserve"> это</w:t>
        <w:br/>
        <w:t xml:space="preserve">  делают, исполняя Господню волю.</w:t>
        <w:br/>
        <w:t xml:space="preserve">  Представление о духовном состоянии человека за гробом, в частности о</w:t>
        <w:br/>
        <w:t xml:space="preserve">  возможности возжелать освободиться от зла и обратиться к добру, связано</w:t>
        <w:br/>
        <w:t xml:space="preserve">  с самим представлением о загробном мире. Так, в главе «О аде и адском</w:t>
        <w:br/>
        <w:t xml:space="preserve">  огне, рассуждение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38.</w:t>
        <w:br/>
        <w:t>выше (Ин. 8:44) фигурирует и в Житии святого</w:t>
        <w:br/>
        <w:t xml:space="preserve">  Антония[4], из которого, вполне возможно, Достоевский черпал</w:t>
        <w:br/>
        <w:t xml:space="preserve">  вдохновение, изображая силы зла в «Бесах» (см. об этом: [15]).</w:t>
        <w:br/>
        <w:t xml:space="preserve">  В увещании, обращенном к тем, кто совершает аскетические подвиги и</w:t>
        <w:br/>
        <w:t xml:space="preserve">  хранит христианские 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39.</w:t>
        <w:br/>
        <w:t>и святоотеческую литературу и предположение о</w:t>
        <w:br/>
        <w:t xml:space="preserve">  том, что Житие св. Антония было одним из вдохновляющих писателя</w:t>
        <w:br/>
        <w:t xml:space="preserve">  источников для представления сил зла в «Бесах», в настоящем исследовании</w:t>
        <w:br/>
        <w:t xml:space="preserve">  мы рассматриваем понятие ложь и выявляем его конкретные значения в</w:t>
        <w:br/>
        <w:t xml:space="preserve">  романе Достоевского.</w:t>
        <w:br/>
        <w:t xml:space="preserve">  В издании «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40.</w:t>
        <w:br/>
        <w:t>и отрекается от слов своих» [9, 195].</w:t>
        <w:br/>
        <w:t xml:space="preserve">  Потеряв веру, Ставрогин становится не только атеистом, но и теряет силы</w:t>
        <w:br/>
        <w:t xml:space="preserve">  противостоять злу. В исповедании веры Шатова эпистемологическая истина</w:t>
        <w:br/>
        <w:t xml:space="preserve">  совпадает с истиной религиозной, христианско-православной, а также с</w:t>
        <w:br/>
        <w:t xml:space="preserve">  моралью, производной от нее. Не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41.</w:t>
        <w:br/>
        <w:t>словами из Евангелия от Иоанна (8:44)</w:t>
        <w:br/>
        <w:t xml:space="preserve">  связывает роман Достоевского с Житием св. Антония — одним из вероятных</w:t>
        <w:br/>
        <w:t xml:space="preserve">  источников изображения сил зла для автора «Бесов». Провозглашение в</w:t>
        <w:br/>
        <w:t xml:space="preserve">  романе веры в Богочеловечество Христа и утверждение ценностей</w:t>
        <w:br/>
        <w:t xml:space="preserve">  христианской этики составляют неразделимое единство, представленное</w:t>
      </w:r>
    </w:p>
    <w:p>
      <w:pPr>
        <w:pStyle w:val="BodyText"/>
      </w:pPr>
      <w:r>
        <w:t>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42.</w:t>
        <w:br/>
        <w:t>веры в Богочеловечество Христа и утверждение ценностей</w:t>
        <w:br/>
        <w:t xml:space="preserve">  христианской этики составляют неразделимое единство, представленное</w:t>
        <w:br/>
        <w:t xml:space="preserve">  автором как уникальное и эффективное противоядие от зла, происходящего в</w:t>
        <w:br/>
        <w:t xml:space="preserve">  первую очередь из-за «безверия»[29]. Таким образом, вера во Христа,</w:t>
        <w:br/>
        <w:t xml:space="preserve">  признание истины, воплощенной в Его лице, — это 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43.</w:t>
        <w:br/>
        <w:t>pro/files/redaktor_pdf/1457955610.pdf (15.07.2017)</w:t>
        <w:br/>
        <w:t xml:space="preserve">    15. Кавацца А. Житие Святого Антония как вероятный источник</w:t>
        <w:br/>
        <w:t xml:space="preserve">    изображения сил зла в «Бесах» Достоевского // Проблемы исторической</w:t>
        <w:br/>
        <w:t xml:space="preserve">    поэтики. — Петрозаводск: Изд-во ПетрГУ. — 2016. — Вып. 14. —</w:t>
        <w:br/>
        <w:t xml:space="preserve">    С. 196‑222 [Электронный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44.</w:t>
        <w:br/>
        <w:t>В СВЕТЕ ХРИСТИАНСКОГО СОЗНАНИЯ</w:t>
        <w:br/>
        <w:t xml:space="preserve">    Аннотация: В статье исследуется система персонологических характеристик героев-атеистов у Достоевского, свидетельствующих об их</w:t>
        <w:br/>
        <w:t xml:space="preserve">    плененности злом. Подробная симптоматика являет собой единый</w:t>
        <w:br/>
        <w:t xml:space="preserve">    личностный комплекс, характерный для всех названных героев-атеистов:</w:t>
        <w:br/>
        <w:t xml:space="preserve">    злоба, раздражение, ненависть, презрение, отвращение, наконец</w:t>
        <w:br/>
        <w:t xml:space="preserve"> Т. А. Кошемчук. Раскольников, Ставрогин, Верховенский, Иван Карамазов – старец Зосима: атеистическая идея в свете христианского сознания. 2012№10</w:t>
      </w:r>
    </w:p>
    <w:p>
      <w:pPr>
        <w:pStyle w:val="BodyText"/>
      </w:pPr>
      <w:r>
        <w:t>45.</w:t>
        <w:br/>
        <w:t>духовного диагноста своей эпо-</w:t>
        <w:br/>
        <w:t xml:space="preserve">    хи, предстает на страницах романа — вопреки симпатии к этому герою</w:t>
        <w:br/>
        <w:t xml:space="preserve">    многочисленных критиков романа — как мир зла. Это становится</w:t>
        <w:br/>
        <w:t xml:space="preserve">    очевидным, если посмотреть на ситуацию с позиции традиционной</w:t>
        <w:br/>
        <w:t xml:space="preserve">    христианской духовности, в поле которой разворачивалась персонология</w:t>
        <w:br/>
        <w:t xml:space="preserve">    Достоевского — </w:t>
        <w:br/>
        <w:t xml:space="preserve"> Т. А. Кошемчук. Раскольников, Ставрогин, Верховенский, Иван Карамазов – старец Зосима: атеистическая идея в свете христианского сознания. 2012№10</w:t>
      </w:r>
    </w:p>
    <w:p>
      <w:pPr>
        <w:pStyle w:val="BodyText"/>
      </w:pPr>
      <w:r>
        <w:t>46.</w:t>
        <w:br/>
        <w:t>его понимание личности человека как духовно-душевного</w:t>
        <w:br/>
        <w:t xml:space="preserve">    единства.</w:t>
        <w:br/>
        <w:t xml:space="preserve">    Душевная жизнь Раскольникова — это, в прямых авторских проникновениях,</w:t>
        <w:br/>
        <w:t xml:space="preserve">    целый поток зла, поток симптомов одержания, так что роман буквально</w:t>
        <w:br/>
        <w:t xml:space="preserve">    пестрит такими подробностями, как злоба, раздражение, судороги,</w:t>
        <w:br/>
        <w:t xml:space="preserve">    конвульсии, скрежет и щелканье зубов</w:t>
        <w:br/>
        <w:t xml:space="preserve"> Т. А. Кошемчук. Раскольников, Ставрогин, Верховенский, Иван Карамазов – старец Зосима: атеистическая идея в свете христианского сознания. 2012№10</w:t>
      </w:r>
    </w:p>
    <w:p>
      <w:pPr>
        <w:pStyle w:val="BodyText"/>
      </w:pPr>
      <w:r>
        <w:t>47.</w:t>
        <w:br/>
        <w:t>двухсот (см. подробно: [1, 92—137]). И все</w:t>
        <w:br/>
        <w:t xml:space="preserve">    эти тонкие, тщательно разработанные, постоянно варьируемые Достоевским</w:t>
        <w:br/>
        <w:t xml:space="preserve">    симптомы одержания духом зла, очевидные в контексте православной</w:t>
        <w:br/>
        <w:t xml:space="preserve">    пневматологии (т. е. система авторских приемов при воссоздании</w:t>
        <w:br/>
        <w:t xml:space="preserve">    душевной и мыслительной жизни героев бунта</w:t>
        <w:br/>
        <w:t xml:space="preserve"> Т. А. Кошемчук. Раскольников, Ставрогин, Верховенский, Иван Карамазов – старец Зосима: атеистическая идея в свете христианского сознания. 2012№10</w:t>
      </w:r>
    </w:p>
    <w:p>
      <w:pPr>
        <w:pStyle w:val="BodyText"/>
      </w:pPr>
      <w:r>
        <w:t>48.</w:t>
        <w:br/>
        <w:t>бунта, героев атеистической</w:t>
        <w:br/>
        <w:t xml:space="preserve">    идеи), станут повторяющимися, типологическими в следующих романах</w:t>
        <w:br/>
        <w:t xml:space="preserve">    Достоевского.</w:t>
        <w:br/>
        <w:t xml:space="preserve">    Здесь я обращаюсь именно к кульминационным проявлениям зла —</w:t>
        <w:br/>
        <w:t xml:space="preserve">    характерным персонологическим характеристикам теоретиков и практиков</w:t>
        <w:br/>
        <w:t xml:space="preserve">    бунта, доморощенных философов без всякой выучки и элементарной</w:t>
        <w:br/>
        <w:t xml:space="preserve">    дисциплины мысли, бесноватых философов </w:t>
        <w:br/>
        <w:t xml:space="preserve"> Т. А. Кошемчук. Раскольников, Ставрогин, Верховенский, Иван Карамазов – старец Зосима: атеистическая идея в свете христианского сознания. 2012№10</w:t>
      </w:r>
    </w:p>
    <w:p>
      <w:pPr>
        <w:pStyle w:val="BodyText"/>
      </w:pPr>
      <w:r>
        <w:t>49.</w:t>
        <w:br/>
        <w:t xml:space="preserve"> практиков</w:t>
        <w:br/>
        <w:t xml:space="preserve">    бунта, доморощенных философов без всякой выучки и элементарной</w:t>
        <w:br/>
        <w:t xml:space="preserve">    дисциплины мысли, бесноватых философов отрицания, в силу своей</w:t>
        <w:br/>
        <w:t xml:space="preserve">    подвластности злу — готовых на убийство (при различной глубине</w:t>
        <w:br/>
        <w:t xml:space="preserve">    плененности): Раскольникова, Ставрогина, Верховенского, Ивана</w:t>
        <w:br/>
        <w:t xml:space="preserve">    Карамазова. Конечно, Верховенский — нелестное соседство для</w:t>
        <w:br/>
        <w:t xml:space="preserve">    «обаятельных» </w:t>
        <w:br/>
        <w:t xml:space="preserve"> Т. А. Кошемчук. Раскольников, Ставрогин, Верховенский, Иван Карамазов – старец Зосима: атеистическая идея в свете христианского сознания. 2012№10</w:t>
      </w:r>
    </w:p>
    <w:p>
      <w:pPr>
        <w:pStyle w:val="BodyText"/>
      </w:pPr>
      <w:r>
        <w:t>50.</w:t>
        <w:br/>
        <w:t>(Здесь и далее</w:t>
        <w:br/>
        <w:t xml:space="preserve">    курсив мой. — Т. К. )¹.</w:t>
        <w:br/>
        <w:t xml:space="preserve">    Старуха, убитая Раскольниковым, это злобное желание осуществила —</w:t>
        <w:br/>
        <w:t xml:space="preserve">    укусила со зла Лизавету, чуть палец не отрезали. Это, говоря</w:t>
        <w:br/>
        <w:t xml:space="preserve">    пушкинским словом, странное сближение можно усилить еще одним:</w:t>
        <w:br/>
        <w:t xml:space="preserve">    Ставрогин поддается подобному же</w:t>
        <w:br/>
        <w:t xml:space="preserve"> Т. А. Кошемчук. Раскольников, Ставрогин, Верховенский, Иван Карамазов – старец Зосима: атеистическая идея в свете христианского сознания. 2012№10</w:t>
      </w:r>
    </w:p>
    <w:p>
      <w:pPr>
        <w:pStyle w:val="BodyText"/>
      </w:pPr>
      <w:r>
        <w:t>51.</w:t>
        <w:br/>
        <w:t>182).</w:t>
        <w:br/>
        <w:t xml:space="preserve">    А в последнем романе эта ситуация Достоевским развернута в полную</w:t>
        <w:br/>
        <w:t xml:space="preserve">    картину — как реальная встреча с реальным духом зла Ивана Карамазова, которая также началась с неподвижного сидения и упорного</w:t>
        <w:br/>
        <w:t xml:space="preserve">    всматривания в одну точку, на стоящий у противоположной стены </w:t>
        <w:br/>
        <w:t xml:space="preserve"> Т. А. Кошемчук. Раскольников, Ставрогин, Верховенский, Иван Карамазов – старец Зосима: атеистическая идея в свете христианского сознания. 2012№10</w:t>
      </w:r>
    </w:p>
    <w:p>
      <w:pPr>
        <w:pStyle w:val="BodyText"/>
      </w:pPr>
      <w:r>
        <w:t>52.</w:t>
        <w:br/>
        <w:t xml:space="preserve"> упорного</w:t>
        <w:br/>
        <w:t xml:space="preserve">    всматривания в одну точку, на стоящий у противоположной стены диван,</w:t>
        <w:br/>
        <w:t xml:space="preserve">    на какой-то тоже «предмет».</w:t>
        <w:br/>
        <w:t xml:space="preserve">    Понятен источник зла в героях — жестокой демонической злобности, как</w:t>
        <w:br/>
        <w:t xml:space="preserve">    в этих ситуациях, когда герою неудержимо хочется, например, укусить</w:t>
        <w:br/>
        <w:t xml:space="preserve">    кого-то. Или — наплевать, что</w:t>
        <w:br/>
        <w:t xml:space="preserve"> Т. А. Кошемчук. Раскольников, Ставрогин, Верховенский, Иван Карамазов – старец Зосима: атеистическая идея в свете христианского сознания. 2012№10</w:t>
      </w:r>
    </w:p>
    <w:p>
      <w:pPr>
        <w:pStyle w:val="BodyText"/>
      </w:pPr>
      <w:r>
        <w:t>53.</w:t>
        <w:br/>
        <w:t>романа (столь частое</w:t>
        <w:br/>
        <w:t xml:space="preserve">    в исследовательской литературе) недопустимо.</w:t>
        <w:br/>
        <w:t xml:space="preserve">    В названном ряду героев общая болезнь, характера сверхфизического,</w:t>
        <w:br/>
        <w:t xml:space="preserve">    пневматологического — одержимость духом зла. Всех объединяет и</w:t>
        <w:br/>
        <w:t xml:space="preserve">    эмпирический характер: нетерпеливая раздражительность, разнузданные</w:t>
        <w:br/>
        <w:t xml:space="preserve">    злобные чувства, бесконтрольно отпущенные на волю, безумные вспышки</w:t>
        <w:br/>
        <w:t xml:space="preserve">    самой неистовой </w:t>
        <w:br/>
        <w:t xml:space="preserve"> Т. А. Кошемчук. Раскольников, Ставрогин, Верховенский, Иван Карамазов – старец Зосима: атеистическая идея в свете христианского сознания. 2012№10</w:t>
      </w:r>
    </w:p>
    <w:p>
      <w:pPr>
        <w:pStyle w:val="BodyText"/>
      </w:pPr>
      <w:r>
        <w:t>54.</w:t>
        <w:br/>
        <w:t>всего словесно. Здание возведено</w:t>
        <w:br/>
        <w:t xml:space="preserve">    прочно, без перекоса в одну сторону, на кульминацию отрицания</w:t>
        <w:br/>
        <w:t xml:space="preserve">    приходится и невиданная ранее кульминация света, злу дано противоядие</w:t>
        <w:br/>
        <w:t xml:space="preserve">    — действенный христианский путь преодоления, и читатель безусловно</w:t>
        <w:br/>
        <w:t xml:space="preserve">    вознагражден за свои мучения, им пережитые вместе с Алешей.</w:t>
      </w:r>
    </w:p>
    <w:p>
      <w:pPr>
        <w:pStyle w:val="BodyText"/>
      </w:pPr>
      <w:r>
        <w:t>Т. А. Кошемчук. Раскольников, Ставрогин, Верховенский, Иван Карамазов – старец Зосима: атеистическая идея в свете христианского сознания. 2012№10</w:t>
      </w:r>
    </w:p>
    <w:p>
      <w:pPr>
        <w:pStyle w:val="BodyText"/>
      </w:pPr>
      <w:r>
        <w:t>55.</w:t>
        <w:br/>
        <w:t>души других,</w:t>
        <w:br/>
        <w:t xml:space="preserve">    отвечает Ивану — и в его лице героям атеистического типа сознания —</w:t>
        <w:br/>
        <w:t xml:space="preserve">    прямыми и точными словами.</w:t>
        <w:br/>
        <w:t xml:space="preserve">    Иван мучается злом мира, людским страданием? Ответ старца таков:</w:t>
        <w:br/>
        <w:t xml:space="preserve">    прежде всего нужно обратиться от зла в мире — к злу в самом себе.</w:t>
        <w:br/>
        <w:t xml:space="preserve"> Т. А. Кошемчук. Раскольников, Ставрогин, Верховенский, Иван Карамазов – старец Зосима: атеистическая идея в свете христианского сознания. 2012№10</w:t>
      </w:r>
    </w:p>
    <w:p>
      <w:pPr>
        <w:pStyle w:val="BodyText"/>
      </w:pPr>
      <w:r>
        <w:t>56.</w:t>
        <w:br/>
        <w:t xml:space="preserve">  прямыми и точными словами.</w:t>
        <w:br/>
        <w:t xml:space="preserve">    Иван мучается злом мира, людским страданием? Ответ старца таков:</w:t>
        <w:br/>
        <w:t xml:space="preserve">    прежде всего нужно обратиться от зла в мире — к злу в самом себе.</w:t>
        <w:br/>
        <w:t xml:space="preserve">    Необходимо в этой ситуации прежде всего самосознание, т. е. умение</w:t>
      </w:r>
    </w:p>
    <w:p>
      <w:pPr>
        <w:pStyle w:val="BodyText"/>
      </w:pPr>
      <w:r>
        <w:t>Т. А. Кошемчук. Раскольников, Ставрогин, Верховенский, Иван Карамазов – старец Зосима: атеистическая идея в свете христианского сознания. 2012№10</w:t>
      </w:r>
    </w:p>
    <w:p>
      <w:pPr>
        <w:pStyle w:val="BodyText"/>
      </w:pPr>
      <w:r>
        <w:t>57.</w:t>
        <w:br/>
        <w:t>.</w:t>
        <w:br/>
        <w:t xml:space="preserve">    Иван мучается злом мира, людским страданием? Ответ старца таков:</w:t>
        <w:br/>
        <w:t xml:space="preserve">    прежде всего нужно обратиться от зла в мире — к злу в самом себе.</w:t>
        <w:br/>
        <w:t xml:space="preserve">    Необходимо в этой ситуации прежде всего самосознание, т. е. умение</w:t>
        <w:br/>
        <w:t xml:space="preserve">    видеть свое зло. Он </w:t>
        <w:br/>
        <w:t xml:space="preserve"> Т. А. Кошемчук. Раскольников, Ставрогин, Верховенский, Иван Карамазов – старец Зосима: атеистическая идея в свете христианского сознания. 2012№10</w:t>
      </w:r>
    </w:p>
    <w:p>
      <w:pPr>
        <w:pStyle w:val="BodyText"/>
      </w:pPr>
      <w:r>
        <w:t>58.</w:t>
        <w:br/>
        <w:t xml:space="preserve"> — к злу в самом себе.</w:t>
        <w:br/>
        <w:t xml:space="preserve">    Необходимо в этой ситуации прежде всего самосознание, т. е. умение</w:t>
        <w:br/>
        <w:t xml:space="preserve">    видеть свое зло. Он призывает: смотри за собой, и знай, что ты хуже</w:t>
        <w:br/>
        <w:t xml:space="preserve">    других:</w:t>
        <w:br/>
        <w:t xml:space="preserve">    Всяк ходи около сердца своего, всяк себе исповедайся</w:t>
        <w:br/>
        <w:t xml:space="preserve"> Т. А. Кошемчук. Раскольников, Ставрогин, Верховенский, Иван Карамазов – старец Зосима: атеистическая идея в свете христианского сознания. 2012№10</w:t>
      </w:r>
    </w:p>
    <w:p>
      <w:pPr>
        <w:pStyle w:val="BodyText"/>
      </w:pPr>
      <w:r>
        <w:t>59.</w:t>
        <w:br/>
        <w:t>этом</w:t>
        <w:br/>
        <w:t xml:space="preserve">    подробно см.: [2], [1, 137—187]), фиксировать, продумывать и оценивать свои злые мысли. Это действенный путь — путь преодоления зла:</w:t>
        <w:br/>
        <w:t xml:space="preserve">    «…то, что вам кажется внутри себя скверным, уже одним тем, что вы это</w:t>
        <w:br/>
        <w:t xml:space="preserve">    заметили в себе, очищается» (14; </w:t>
        <w:br/>
        <w:t xml:space="preserve"> Т. А. Кошемчук. Раскольников, Ставрогин, Верховенский, Иван Карамазов – старец Зосима: атеистическая идея в свете христианского сознания. 2012№10</w:t>
      </w:r>
    </w:p>
    <w:p>
      <w:pPr>
        <w:pStyle w:val="BodyText"/>
      </w:pPr>
      <w:r>
        <w:t>60.</w:t>
        <w:br/>
        <w:t>себя скверным, уже одним тем, что вы это</w:t>
        <w:br/>
        <w:t xml:space="preserve">    заметили в себе, очищается» (14; 54), — говорит старец. Этот путь</w:t>
        <w:br/>
        <w:t xml:space="preserve">    претворения зла, тщательно разработанный в православной традиции, в</w:t>
        <w:br/>
        <w:t xml:space="preserve">    романе писателем дан троекратно: им прошел Маркел, сам старец и идет</w:t>
        <w:br/>
        <w:t xml:space="preserve">    Алеша. Подробно</w:t>
        <w:br/>
        <w:t xml:space="preserve"> Т. А. Кошемчук. Раскольников, Ставрогин, Верховенский, Иван Карамазов – старец Зосима: атеистическая идея в свете христианского сознания. 2012№10</w:t>
      </w:r>
    </w:p>
    <w:p>
      <w:pPr>
        <w:pStyle w:val="BodyText"/>
      </w:pPr>
      <w:r>
        <w:t>61.</w:t>
        <w:br/>
        <w:t xml:space="preserve"> свете людей! (14; 270).</w:t>
        <w:br/>
        <w:t xml:space="preserve">    И Раскольникову, и Ивану предстоит обратить свой внутренний взор на</w:t>
        <w:br/>
        <w:t xml:space="preserve">    себя, открыть многообразное зло мира не в других, а в своих</w:t>
        <w:br/>
        <w:t xml:space="preserve">    собственных мыслях, чувствах, импульсах воли. Вместе с этим отпадут</w:t>
        <w:br/>
        <w:t xml:space="preserve">    и ложные теории</w:t>
        <w:br/>
        <w:t xml:space="preserve"> Т. А. Кошемчук. Раскольников, Ставрогин, Верховенский, Иван Карамазов – старец Зосима: атеистическая идея в свете христианского сознания. 2012№10</w:t>
      </w:r>
    </w:p>
    <w:p>
      <w:pPr>
        <w:pStyle w:val="BodyText"/>
      </w:pPr>
      <w:r>
        <w:t>62.</w:t>
        <w:br/>
        <w:t xml:space="preserve">  единоличные…» (14; 149). Причем не только по общей мировой вине, а</w:t>
        <w:br/>
        <w:t xml:space="preserve">    единолично каждый за всякого человека. Иван мучается злом других так,</w:t>
        <w:br/>
        <w:t xml:space="preserve">    что готов расстрелять виновных во зле, — старец предлагает сделать</w:t>
        <w:br/>
        <w:t xml:space="preserve">    себя ответчиком за весь грех людской и предупреждает</w:t>
        <w:br/>
        <w:t xml:space="preserve"> Т. А. Кошемчук. Раскольников, Ставрогин, Верховенский, Иван Карамазов – старец Зосима: атеистическая идея в свете христианского сознания. 2012№10</w:t>
      </w:r>
    </w:p>
    <w:p>
      <w:pPr>
        <w:pStyle w:val="BodyText"/>
      </w:pPr>
      <w:r>
        <w:t>63.</w:t>
        <w:br/>
        <w:t>общей мировой вине, а</w:t>
        <w:br/>
        <w:t xml:space="preserve">    единолично каждый за всякого человека. Иван мучается злом других так,</w:t>
        <w:br/>
        <w:t xml:space="preserve">    что готов расстрелять виновных во зле, — старец предлагает сделать</w:t>
        <w:br/>
        <w:t xml:space="preserve">    себя ответчиком за весь грех людской и предупреждает: прожив</w:t>
        <w:br/>
        <w:t xml:space="preserve">    искренно эту мысль, тотчас же увидишь, что</w:t>
        <w:br/>
        <w:t xml:space="preserve"> Т. А. Кошемчук. Раскольников, Ставрогин, Верховенский, Иван Карамазов – старец Зосима: атеистическая идея в свете христианского сознания. 2012№10</w:t>
      </w:r>
    </w:p>
    <w:p>
      <w:pPr>
        <w:pStyle w:val="BodyText"/>
      </w:pPr>
      <w:r>
        <w:t>64.</w:t>
        <w:br/>
        <w:t>149).</w:t>
        <w:br/>
        <w:t xml:space="preserve">    Здесь все обращено к Ивану и в его лице ко всем: можно принять на себя</w:t>
        <w:br/>
        <w:t xml:space="preserve">    ответственность за зло и не ненавидеть людей, заботясь о человечестве</w:t>
        <w:br/>
        <w:t xml:space="preserve">    вообще. Об этом слова старца из его разговора с Хохлаковой — о неком</w:t>
      </w:r>
    </w:p>
    <w:p>
      <w:pPr>
        <w:pStyle w:val="BodyText"/>
      </w:pPr>
      <w:r>
        <w:t>Т. А. Кошемчук. Раскольников, Ставрогин, Верховенский, Иван Карамазов – старец Зосима: атеистическая идея в свете христианского сознания. 2012№10</w:t>
      </w:r>
    </w:p>
    <w:p>
      <w:pPr>
        <w:pStyle w:val="BodyText"/>
      </w:pPr>
      <w:r>
        <w:t>65.</w:t>
        <w:br/>
        <w:t>ним</w:t>
        <w:br/>
        <w:t xml:space="preserve">    в романе тоже дети, но любит их, этих конкретных детей, Алеша, а не</w:t>
        <w:br/>
        <w:t xml:space="preserve">    Иван. Иван мучается глубоко — тем злом, о котором он в газетах</w:t>
        <w:br/>
        <w:t xml:space="preserve">    прочитал, о тех дальних детях, не о ближних, которые страдают рядом.</w:t>
        <w:br/>
        <w:t xml:space="preserve">    Вот, например, </w:t>
        <w:br/>
        <w:t xml:space="preserve"> Т. А. Кошемчук. Раскольников, Ставрогин, Верховенский, Иван Карамазов – старец Зосима: атеистическая идея в свете христианского сознания. 2012№10</w:t>
      </w:r>
    </w:p>
    <w:p>
      <w:pPr>
        <w:pStyle w:val="BodyText"/>
      </w:pPr>
      <w:r>
        <w:t>66.</w:t>
        <w:br/>
        <w:t>тогда всем было бы легче,</w:t>
        <w:br/>
        <w:t xml:space="preserve">    говорит старец. А потом, мучаясь о том ребенке, помочь — этому. Слова</w:t>
        <w:br/>
        <w:t xml:space="preserve">    же о чужом зле могут быть и при искреннем страдании — сокрытым</w:t>
        <w:br/>
        <w:t xml:space="preserve">    лицемерием, о чем говорит старец Зосима:</w:t>
        <w:br/>
        <w:t xml:space="preserve">    И да не смущает вас грех</w:t>
        <w:br/>
        <w:t xml:space="preserve"> Т. А. Кошемчук. Раскольников, Ставрогин, Верховенский, Иван Карамазов – старец Зосима: атеистическая идея в свете христианского сознания. 2012№10</w:t>
      </w:r>
    </w:p>
    <w:p>
      <w:pPr>
        <w:pStyle w:val="BodyText"/>
      </w:pPr>
      <w:r>
        <w:t>67.</w:t>
        <w:br/>
        <w:t>гордости сатанинской</w:t>
        <w:br/>
        <w:t xml:space="preserve">    приобщишься и на Бога возропщешь (14; 290).</w:t>
        <w:br/>
        <w:t xml:space="preserve">    Именно это и происходит с Иваном.</w:t>
        <w:br/>
        <w:t xml:space="preserve">    Скорбь о зле и чужом невинном страдании — и здесь речь идет</w:t>
        <w:br/>
        <w:t xml:space="preserve">    действительно о страшных злодействах — может стать почти непереносимой, об этом вновь </w:t>
        <w:br/>
        <w:t xml:space="preserve"> Т. А. Кошемчук. Раскольников, Ставрогин, Верховенский, Иван Карамазов – старец Зосима: атеистическая идея в свете христианского сознания. 2012№10</w:t>
      </w:r>
    </w:p>
    <w:p>
      <w:pPr>
        <w:pStyle w:val="BodyText"/>
      </w:pPr>
      <w:r>
        <w:t>68.</w:t>
        <w:br/>
        <w:t>св. Иоанну Лествичнику, в страсти мы сами превратили “природные свойства</w:t>
        <w:br/>
        <w:t xml:space="preserve">  к добру”: естественно гневаться, но не на ближнего, а на зло (“на</w:t>
        <w:br/>
        <w:t xml:space="preserve">  древнего оного змия”), “гордиться — но над одними бесами”, сохранять</w:t>
        <w:br/>
        <w:t xml:space="preserve">  “памятозлобие, но только на врагов души нашей” и т.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69.</w:t>
        <w:br/>
        <w:t>Любовь долготерпит, милосердствует,</w:t>
        <w:br/>
        <w:t xml:space="preserve">  любовь не завидует, любовь не превозносится, не гордится, не</w:t>
        <w:br/>
        <w:t xml:space="preserve">  бесчинствует, не ищет своего, не раздражается, не мыслит зла, не</w:t>
        <w:br/>
        <w:t xml:space="preserve">  радуется неправде, а сорадуется истине; все покрывает, всему верит,</w:t>
        <w:br/>
        <w:t xml:space="preserve">  всего надеется, все переносит” (1 Кор. 13:4—7).</w:t>
        <w:br/>
        <w:t xml:space="preserve"> Л. Мюллер. Образ Христа в романе Достоевского «Идиот». 1998№5</w:t>
      </w:r>
    </w:p>
    <w:p>
      <w:pPr>
        <w:pStyle w:val="BodyText"/>
      </w:pPr>
      <w:r>
        <w:t>70.</w:t>
        <w:br/>
        <w:t xml:space="preserve"> даются</w:t>
        <w:br/>
        <w:t xml:space="preserve">    истинные «в ве-</w:t>
        <w:br/>
        <w:t xml:space="preserve">    ках» ответы.</w:t>
        <w:br/>
        <w:t xml:space="preserve">    Христианское содержание романа — идею отвержения Бога и Его творения</w:t>
        <w:br/>
        <w:t xml:space="preserve">    как величайшее зло и принятие искупительной жертвы Христа с</w:t>
        <w:br/>
        <w:t xml:space="preserve">    осознанием собственной ответственности за свои и чужие прегрешения</w:t>
        <w:br/>
        <w:t xml:space="preserve">    как спасения — Достоевский облекает в</w:t>
        <w:br/>
        <w:t xml:space="preserve"> Е. А. Осокина. Гимнографический «канон» в «форме плана» «Братьев Карамазовых» Достоевского. 2012№10</w:t>
      </w:r>
    </w:p>
    <w:p>
      <w:pPr>
        <w:pStyle w:val="BodyText"/>
      </w:pPr>
      <w:r>
        <w:t>71.</w:t>
        <w:br/>
        <w:t>не отвлеченное, а</w:t>
        <w:br/>
        <w:t xml:space="preserve">    образно реальное, возможное, воочию предстоящее, и что христианство</w:t>
        <w:br/>
        <w:t xml:space="preserve">    есть единственное убежище Русской Земли ото всех ее зол. Молю Бога,</w:t>
        <w:br/>
        <w:t xml:space="preserve">    чтоб удалось, вещь будет патетическая, только бы достало вдохновения.</w:t>
        <w:br/>
        <w:t xml:space="preserve">    А главное — тема такая, которая никому из </w:t>
        <w:br/>
        <w:t xml:space="preserve"> Е. А. Осокина. Гимнографический «канон» в «форме плана» «Братьев Карамазовых» Достоевского. 2012№10</w:t>
      </w:r>
    </w:p>
    <w:p>
      <w:pPr>
        <w:pStyle w:val="BodyText"/>
      </w:pPr>
      <w:r>
        <w:t>72.</w:t>
        <w:br/>
        <w:t>14, 326).</w:t>
        <w:br/>
        <w:t xml:space="preserve">  Переулок — часть города — олицетворяет у Алеши духовное блуждание</w:t>
        <w:br/>
        <w:t xml:space="preserve">  человека. Получается: основать город — сделать выбор между добром и</w:t>
        <w:br/>
        <w:t xml:space="preserve">  злом. Основание города Трои оказывается символом человеческой верности</w:t>
        <w:br/>
        <w:t xml:space="preserve">  Богу (Treue, нем. — верность). О верности, заметим, говорит отец Илюши,</w:t>
        <w:br/>
        <w:t xml:space="preserve">  когда произносит</w:t>
        <w:br/>
        <w:t xml:space="preserve"> С. Л. Шараков. Идея спасения в романе Ф.М. Достоевского «Братья Карамазовы». 2001№6</w:t>
      </w:r>
    </w:p>
    <w:p>
      <w:pPr>
        <w:pStyle w:val="BodyText"/>
      </w:pPr>
      <w:r>
        <w:t>73.</w:t>
        <w:br/>
        <w:t>:</w:t>
        <w:br/>
        <w:t xml:space="preserve">  Я на добрые дела тебе благословение дам;</w:t>
        <w:br/>
        <w:t xml:space="preserve">  А на худые дела благословения нет.</w:t>
        <w:br/>
        <w:t xml:space="preserve">  Пойдешь ты путем—дорогою,</w:t>
        <w:br/>
        <w:t xml:space="preserve">  Не помысли злом на татарина,</w:t>
        <w:br/>
        <w:t xml:space="preserve">  Не убей в поле чистом христианина.</w:t>
        <w:br/>
        <w:t xml:space="preserve">  Слова «не помысли злом на татарина» необходимо при этом поставить в</w:t>
      </w:r>
    </w:p>
    <w:p>
      <w:pPr>
        <w:pStyle w:val="BodyText"/>
      </w:pPr>
      <w:r>
        <w:t>О. Шульц. Русский Христос. 1998№5</w:t>
      </w:r>
    </w:p>
    <w:p>
      <w:pPr>
        <w:pStyle w:val="BodyText"/>
      </w:pPr>
      <w:r>
        <w:t>74.</w:t>
        <w:br/>
        <w:t>нет.</w:t>
        <w:br/>
        <w:t xml:space="preserve">  Пойдешь ты путем—дорогою,</w:t>
        <w:br/>
        <w:t xml:space="preserve">  Не помысли злом на татарина,</w:t>
        <w:br/>
        <w:t xml:space="preserve">  Не убей в поле чистом христианина.</w:t>
        <w:br/>
        <w:t xml:space="preserve">  Слова «не помысли злом на татарина» необходимо при этом поставить в</w:t>
        <w:br/>
        <w:t xml:space="preserve">  связь с тою ужасною ролью насильника, притеснителя, врага христианской</w:t>
        <w:br/>
        <w:t xml:space="preserve">  религии, какую монголы играли</w:t>
        <w:br/>
        <w:t xml:space="preserve"> О. Шульц. Русский Христос. 1998№5</w:t>
      </w:r>
    </w:p>
    <w:p>
      <w:pPr>
        <w:pStyle w:val="BodyText"/>
      </w:pPr>
      <w:r>
        <w:t>75.</w:t>
        <w:br/>
        <w:t>на все пороки и смердящие привычки русского народа (что,</w:t>
        <w:br/>
        <w:t xml:space="preserve">  прибавлю здесь, и после большевистской революции вылилось в проявлениях</w:t>
        <w:br/>
        <w:t xml:space="preserve">  необыкновенной жестокости, зла и насилия), сумел различить великую суть</w:t>
        <w:br/>
        <w:t xml:space="preserve">  народного духа.</w:t>
        <w:br/>
        <w:t xml:space="preserve">  Так вот это-то, что любил и чтил русский народ, эту-</w:t>
        <w:br/>
        <w:t xml:space="preserve"> О. Шульц. Русский Христос. 1998№5</w:t>
      </w:r>
    </w:p>
    <w:p>
      <w:pPr>
        <w:pStyle w:val="BodyText"/>
      </w:pPr>
      <w:r>
        <w:t>76.</w:t>
        <w:br/>
        <w:t>Бога, сказал он,</w:t>
        <w:br/>
        <w:t xml:space="preserve">  нет безумных и сумасшедших» (II, 382e). Как указывает А. Ф. Лосев,</w:t>
        <w:br/>
        <w:t xml:space="preserve">  «“бешенство” рассматривается в одной плоскости зла наряду с “низостью” и</w:t>
        <w:br/>
        <w:t xml:space="preserve">  “дерзостью”» [Лосев, 2000: 558].</w:t>
        <w:br/>
        <w:t xml:space="preserve">  Греческий корень μανία в русском языке присутствует в словах «мания»,</w:t>
      </w:r>
    </w:p>
    <w:p>
      <w:pPr>
        <w:pStyle w:val="BodyText"/>
      </w:pPr>
      <w:r>
        <w:t>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77.</w:t>
        <w:br/>
        <w:t>романа. На пороге смерти Степан Трофимович «переживает момент</w:t>
        <w:br/>
        <w:t xml:space="preserve">  самоосознания, который позволяет ему в первый раз увидеть через</w:t>
        <w:br/>
        <w:t xml:space="preserve">  евангельский отрывок собственное зло, оказавшее разрушительное влияние</w:t>
        <w:br/>
        <w:t xml:space="preserve">  на доверенное ему молодое поколение (в частности, на Ставрогина, своего</w:t>
        <w:br/>
        <w:t xml:space="preserve">  сына, Лизу)» [Сальвестрони: 116]. В начале 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78.</w:t>
        <w:br/>
        <w:t>заключение не основывается</w:t>
        <w:br/>
        <w:t xml:space="preserve">  на лейбницевской оптимистической теодицее, а лишь обнаруживает благость</w:t>
        <w:br/>
        <w:t xml:space="preserve">  Бога, который способен вошедшее в мир вместе с грехопадением зло</w:t>
        <w:br/>
        <w:t xml:space="preserve">  обернуть возможностью человеку подняться на новый духовный уровень.</w:t>
        <w:br/>
        <w:t xml:space="preserve">  В качестве важнейшего аргумента теодицеи выступает любовь ― любовь Бога</w:t>
        <w:br/>
        <w:t xml:space="preserve">  к человеку 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79.</w:t>
        <w:br/>
        <w:t xml:space="preserve"> духовный уровень.</w:t>
        <w:br/>
        <w:t xml:space="preserve">  В качестве важнейшего аргумента теодицеи выступает любовь ― любовь Бога</w:t>
        <w:br/>
        <w:t xml:space="preserve">  к человеку и способность человека к любви, преодолевающей зло. Именно</w:t>
        <w:br/>
        <w:t xml:space="preserve">  из-за отсутствия любви, руководствуясь лишь «эвклидовым умом», Иван</w:t>
        <w:br/>
        <w:t xml:space="preserve">  возвращает «билет на вход» в гармонию. Логическим выводом исследования</w:t>
        <w:br/>
        <w:t xml:space="preserve">  является положение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80.</w:t>
        <w:br/>
        <w:t xml:space="preserve"> были происшествия, и творю</w:t>
        <w:br/>
        <w:t xml:space="preserve">    неразумное по приказу» (Д30; 15: 77).</w:t>
        <w:br/>
        <w:t xml:space="preserve">  По замечанию С. А. Кибальника, мысль о необходимости зла Достоевский</w:t>
        <w:br/>
        <w:t xml:space="preserve">  взял из книги «Единственный и его собственность» немецкого</w:t>
        <w:br/>
        <w:t xml:space="preserve">  философа-бунтаря Макса Штирнера [Кибальник: 156]. Происшествия,</w:t>
        <w:br/>
        <w:t xml:space="preserve">  о которых говорит 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81.</w:t>
        <w:br/>
        <w:t>человеческую трагедию, а также</w:t>
        <w:br/>
        <w:t xml:space="preserve">  являются поводом к обвинению Бога, хотя по сути, «анекдоты» показывают</w:t>
        <w:br/>
        <w:t xml:space="preserve">  лишь «мир дьявольский» [Ветловская: 157], наполненный злом</w:t>
        <w:br/>
        <w:t xml:space="preserve">  и страданиями, и к Богу отношения не имеют. Черт явно одобрял взгляды</w:t>
        <w:br/>
        <w:t xml:space="preserve">  Ивана, но как служебный дух, призванный истязать, пришел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82.</w:t>
        <w:br/>
        <w:t>в мыслях о самоубийстве,</w:t>
        <w:br/>
        <w:t xml:space="preserve">  о котором помышлял Митя. Для темы теодицеи этот эпизод важен тем, что</w:t>
        <w:br/>
        <w:t xml:space="preserve">  убедительно показывает: «единственным творцом зла является дьявол,</w:t>
        <w:br/>
        <w:t xml:space="preserve">  который постоянно и неустанно создает свою дьяволодицею при помощи</w:t>
        <w:br/>
        <w:t xml:space="preserve">  дьяволу подчиненного интеллекта атеистов и дьяволу подчиненной воли</w:t>
        <w:br/>
        <w:t xml:space="preserve">  анархистов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83.</w:t>
        <w:br/>
        <w:t>Карамазовых» в целом [Азаренко: 52], и именно он</w:t>
        <w:br/>
        <w:t xml:space="preserve">  позволяет понять теодицею романа: «мир познается как добро, потому что</w:t>
        <w:br/>
        <w:t xml:space="preserve">  способен побеждать зло» [Бэлнеп: 22]. Достоевский проводит своих героев</w:t>
        <w:br/>
        <w:t xml:space="preserve">  через разного рода страдания, показывая, что никто не может их</w:t>
        <w:br/>
        <w:t xml:space="preserve">  избежать — в той 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84.</w:t>
        <w:br/>
        <w:t xml:space="preserve"> благодаря силе</w:t>
        <w:br/>
        <w:t xml:space="preserve">  благодати может стать ступенькой к духовному очищению и спасению.</w:t>
        <w:br/>
        <w:t xml:space="preserve">  Отвергая теодицею Лейбница, которая по сути является «оправданием зла»</w:t>
        <w:br/>
        <w:t xml:space="preserve">  [Шестов: 210], Достоевский делает акцент на оправдании Бога: Бог</w:t>
        <w:br/>
        <w:t xml:space="preserve">  не автор зла, зло вошло в мир вместе с первородным 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85.</w:t>
        <w:br/>
        <w:t xml:space="preserve"> теодицею Лейбница, которая по сути является «оправданием зла»</w:t>
        <w:br/>
        <w:t xml:space="preserve">  [Шестов: 210], Достоевский делает акцент на оправдании Бога: Бог</w:t>
        <w:br/>
        <w:t xml:space="preserve">  не автор зла, зло вошло в мир вместе с первородным грехом, и во власти</w:t>
        <w:br/>
        <w:t xml:space="preserve">  человека сделать выбор: отвергнуть Богом сотворенный мир, глядя на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86.</w:t>
        <w:br/>
        <w:t xml:space="preserve"> и его христианское миропонимание.</w:t>
        <w:br/>
        <w:t xml:space="preserve">      Нью-Йорк: Изд-во имени Чехова, 1953. 406 с.</w:t>
        <w:br/>
        <w:t xml:space="preserve">  15. Скоморохов А. В. Проблема объяснения зла: от Канта к Достоевскому //</w:t>
        <w:br/>
        <w:t xml:space="preserve">      Философия и общество. Волгоград, 2019. № 4 (93). С. 123—133.</w:t>
        <w:br/>
        <w:t xml:space="preserve">  16. Словарь языка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87.</w:t>
        <w:br/>
        <w:t>язычников, но и их ослиц» (Г. Федотов).</w:t>
        <w:br/>
        <w:t xml:space="preserve">    Автор исследует дихотомичную (чуждую дуализму) природу жизни и смерти,</w:t>
        <w:br/>
        <w:t xml:space="preserve">    добра и зла, творчества и разрушения, образа и безобразия. Многое он</w:t>
        <w:br/>
        <w:t xml:space="preserve">    определяет апофатически, «пародийно» (пародия как тип подражания —</w:t>
        <w:br/>
        <w:t xml:space="preserve">    тема отдельного разговора), сопоставляя</w:t>
        <w:br/>
        <w:t xml:space="preserve"> В. Н. Сузи. Серафический старец в «Братьях Карамазовых»: проблемные аспекты. 2008№8</w:t>
      </w:r>
    </w:p>
    <w:p>
      <w:pPr>
        <w:pStyle w:val="BodyText"/>
      </w:pPr>
      <w:r>
        <w:t>88.</w:t>
        <w:br/>
        <w:t>путь» — «один из сквозных образов Библии. Путь символизирует жизнь</w:t>
        <w:br/>
        <w:t xml:space="preserve">  человека, характеризует ее как движение к самоосуществлению. &lt;…&gt; Выбор</w:t>
        <w:br/>
        <w:t xml:space="preserve">  между добром и злом — это выбор пути, представляемый свободной воле</w:t>
        <w:br/>
        <w:t xml:space="preserve">  человека» [9, 90-91]. Эти библейские смыслы имеют непосредственное</w:t>
        <w:br/>
        <w:t xml:space="preserve">  отношение к характеристике духовного 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89.</w:t>
        <w:br/>
        <w:t>и наказание» символической отсылкой к образу</w:t>
        <w:br/>
        <w:t xml:space="preserve">  Раскольникова. Путь героя к воскресению объясняется не только его личным</w:t>
        <w:br/>
        <w:t xml:space="preserve">  выбором между добром и злом, но прежде всего самим присутствием Бога в</w:t>
        <w:br/>
        <w:t xml:space="preserve">  жизни даже грешной души: «Достоевский описал здесь подлинное чудо —</w:t>
        <w:br/>
        <w:t xml:space="preserve">  непосредственное действие божественной благодати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90.</w:t>
        <w:br/>
        <w:t>в которое все</w:t>
        <w:br/>
        <w:t xml:space="preserve">    находящиеся во гробах услышат глас Сына Божия; и изыдут творившие</w:t>
        <w:br/>
        <w:t xml:space="preserve">    добро в воскресение жизни; а делавшие зло — в воскресение осуждения»</w:t>
        <w:br/>
        <w:t xml:space="preserve">    (Ин. 5:26—29; см.: Евангелие Достоевского. Т. 1. С. 228)[16];</w:t>
        <w:br/>
        <w:t xml:space="preserve">    «Иисус говорит ей: воскреснет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91.</w:t>
        <w:br/>
        <w:t>время, в которое все, находящиеся в гробах, услышат глас Сына</w:t>
        <w:br/>
        <w:t xml:space="preserve">  Божия; и изыдут творившие добро в воскресение жизни, а делавшие зло — в</w:t>
        <w:br/>
        <w:t xml:space="preserve">  воскресение осуждения» (Ин. 5:26—29).</w:t>
        <w:br/>
        <w:t xml:space="preserve">  [17]  Ср. в Синод. переводе: «Иисус говорит ей: воскреснет брат 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92.</w:t>
        <w:br/>
        <w:t>одновременно молодым Достоевским выражено и</w:t>
        <w:br/>
        <w:t xml:space="preserve">  ви́дение “отуманенности грешною мыслию”, заволакивающей дороги к “мирам</w:t>
        <w:br/>
        <w:t xml:space="preserve">  иным” небесного Отечества, пропитанности “глубин души человеческой” злом</w:t>
        <w:br/>
        <w:t xml:space="preserve">  до такой степени, что, по словам апостола Павла, добро, коего хочу, не</w:t>
        <w:br/>
        <w:t xml:space="preserve">  делаю, а зло, которого не хочу, делаю.</w:t>
      </w:r>
    </w:p>
    <w:p>
      <w:pPr>
        <w:pStyle w:val="BodyText"/>
      </w:pPr>
      <w:r>
        <w:t>Ф. Б. Тарасов. Роль Евангелия в художественном творчестве Ф. М. Достоевского. 2005№7</w:t>
      </w:r>
    </w:p>
    <w:p>
      <w:pPr>
        <w:pStyle w:val="BodyText"/>
      </w:pPr>
      <w:r>
        <w:t>93.</w:t>
        <w:br/>
        <w:t xml:space="preserve"> такой степени, что, по словам апостола Павла, добро, коего хочу, не</w:t>
        <w:br/>
        <w:t xml:space="preserve">  делаю, а зло, которого не хочу, делаю.</w:t>
        <w:br/>
        <w:t xml:space="preserve">  Действие зла, разъедающего внутреннего “человека в человеке”, выявлено</w:t>
        <w:br/>
        <w:t xml:space="preserve">  Достоевским столь выпукло и впечатляюще, что писателя и по сей день</w:t>
        <w:br/>
        <w:t xml:space="preserve">  часто упрекают в</w:t>
        <w:br/>
        <w:t xml:space="preserve"> Ф. Б. Тарасов. Роль Евангелия в художественном творчестве Ф. М. Достоевского. 2005№7</w:t>
      </w:r>
    </w:p>
    <w:p>
      <w:pPr>
        <w:pStyle w:val="BodyText"/>
      </w:pPr>
      <w:r>
        <w:t>94.</w:t>
        <w:br/>
        <w:t>он был одним из самых резких и</w:t>
        <w:br/>
        <w:t xml:space="preserve">  принципиальных критиков утопического мировосприятия, порождающего</w:t>
        <w:br/>
        <w:t xml:space="preserve">  социалистические проекты и невнятные гуманистические теории. Мир “во зле</w:t>
        <w:br/>
        <w:t xml:space="preserve">  лежит” гораздо основательнее, чем думают “лекаря социалисты”. Поэтому и</w:t>
        <w:br/>
        <w:t xml:space="preserve">  произошло в этом мире Событие, выраженное тремя евангельскими словами и</w:t>
      </w:r>
    </w:p>
    <w:p>
      <w:pPr>
        <w:pStyle w:val="BodyText"/>
      </w:pPr>
      <w:r>
        <w:t>Ф. Б. Тарасов. Роль Евангелия в художественном творчестве Ф. М. Достоевского. 2005№7</w:t>
      </w:r>
    </w:p>
    <w:p>
      <w:pPr>
        <w:pStyle w:val="BodyText"/>
      </w:pPr>
      <w:r>
        <w:t>95.</w:t>
        <w:br/>
        <w:t>человеке может вместиться Бог). Как отмечает философ Н. О. Лосский в</w:t>
        <w:br/>
        <w:t xml:space="preserve">  объемном исследовании “Достоевский и его христианское миропонимание”,</w:t>
        <w:br/>
        <w:t xml:space="preserve">  304</w:t>
        <w:br/>
        <w:t xml:space="preserve">  …зло эгоистического себялюбия так проникает всю природу падшего</w:t>
        <w:br/>
        <w:t xml:space="preserve">  человека, что для избавления от него недостаточно иметь перед собою</w:t>
        <w:br/>
        <w:t xml:space="preserve">  пример жизни Иисуса</w:t>
        <w:br/>
        <w:t xml:space="preserve"> Ф. Б. Тарасов. Роль Евангелия в художественном творчестве Ф. М. Достоевского. 2005№7</w:t>
      </w:r>
    </w:p>
    <w:p>
      <w:pPr>
        <w:pStyle w:val="BodyText"/>
      </w:pPr>
      <w:r>
        <w:t>96.</w:t>
        <w:br/>
        <w:t xml:space="preserve"> абсолютный</w:t>
        <w:br/>
        <w:t xml:space="preserve">    преступление                 нравственный закон, которому подчинены</w:t>
        <w:br/>
        <w:t xml:space="preserve">    наказание                    повествование в романе, поступки героев.</w:t>
        <w:br/>
        <w:t xml:space="preserve">    совесть                      Совесть Раскольникова говорит на</w:t>
        <w:br/>
        <w:t xml:space="preserve">    зло                          символическом языке сновидений,</w:t>
        <w:br/>
        <w:t xml:space="preserve">    добро                        пробуждение совести героя имеет</w:t>
        <w:br/>
        <w:t xml:space="preserve">                                 символический смысл, великое зло</w:t>
        <w:br/>
        <w:t xml:space="preserve">                                 побеждается добром и обращением к</w:t>
        <w:br/>
        <w:t xml:space="preserve">                                 Евангелию</w:t>
        <w:br/>
        <w:t xml:space="preserve"> Д. О. Томпсон. Проблемы совести в «Преступлении и наказании». 1998№5</w:t>
      </w:r>
    </w:p>
    <w:p>
      <w:pPr>
        <w:pStyle w:val="BodyText"/>
      </w:pPr>
      <w:r>
        <w:t>97.</w:t>
        <w:br/>
        <w:t>.</w:t>
        <w:br/>
        <w:t xml:space="preserve">    совесть                      Совесть Раскольникова говорит на</w:t>
        <w:br/>
        <w:t xml:space="preserve">    зло                          символическом языке сновидений,</w:t>
        <w:br/>
        <w:t xml:space="preserve">    добро                        пробуждение совести героя имеет</w:t>
        <w:br/>
        <w:t xml:space="preserve">                                 символический смысл, великое зло</w:t>
        <w:br/>
        <w:t xml:space="preserve">                                 побеждается добром и обращением к</w:t>
        <w:br/>
        <w:t xml:space="preserve">                                 Евангелию.</w:t>
        <w:br/>
        <w:t xml:space="preserve">  Текст статьи</w:t>
        <w:br/>
        <w:t xml:space="preserve">  Из всех произведений Достоевского роман “Преступление и наказание”</w:t>
        <w:br/>
        <w:t xml:space="preserve">  наиболее остро </w:t>
        <w:br/>
        <w:t xml:space="preserve"> Д. О. Томпсон. Проблемы совести в «Преступлении и наказании». 1998№5</w:t>
      </w:r>
    </w:p>
    <w:p>
      <w:pPr>
        <w:pStyle w:val="BodyText"/>
      </w:pPr>
      <w:r>
        <w:t>98.</w:t>
        <w:br/>
        <w:br/>
        <w:t xml:space="preserve">  которых основаны на пересмотре ветхои новозаветного понимания совести.</w:t>
        <w:br/>
        <w:t xml:space="preserve">  Первая идея ― смесь утилитарных и ложных гуманистических идей. Старая</w:t>
        <w:br/>
        <w:t xml:space="preserve">  ростовщица больна, зла, “заедает чужой век”, мучает младшую сестру и</w:t>
        <w:br/>
        <w:t xml:space="preserve">  “никуда не годна” (28, 136). Такую вредную старуху можно обобрать и</w:t>
        <w:br/>
        <w:t xml:space="preserve">  убить</w:t>
        <w:br/>
        <w:t xml:space="preserve"> Д. О. Томпсон. Проблемы совести в «Преступлении и наказании». 1998№5</w:t>
      </w:r>
    </w:p>
    <w:p>
      <w:pPr>
        <w:pStyle w:val="BodyText"/>
      </w:pPr>
      <w:r>
        <w:t>99.</w:t>
        <w:br/>
        <w:t>распознавать в тайнике души нравственную</w:t>
        <w:br/>
        <w:t xml:space="preserve">  природу нашего поведения. Так, совесть предполагает абсолютный</w:t>
        <w:br/>
        <w:t xml:space="preserve">  нравственный закон, по которому можно отличать добро от зла. Сознание ―</w:t>
        <w:br/>
        <w:t xml:space="preserve">  историческое явление, его содержание изменяется от эпохи к эпохе, а</w:t>
        <w:br/>
        <w:t xml:space="preserve">  совесть ― категория постоянная и свидетельствует о вечных истинах. У</w:t>
        <w:br/>
        <w:t xml:space="preserve"> Д. О. Томпсон. Проблемы совести в «Преступлении и наказании». 1998№5</w:t>
      </w:r>
    </w:p>
    <w:p>
      <w:pPr>
        <w:pStyle w:val="BodyText"/>
      </w:pPr>
      <w:r>
        <w:t>100.</w:t>
        <w:br/>
        <w:t>кстати. В христианстве нечистая совесть, вызывая</w:t>
        <w:br/>
        <w:t xml:space="preserve">  безграничные муки ада, настоятельно, “не оставляя его ни на минуту”,</w:t>
        <w:br/>
        <w:t xml:space="preserve">  напоминает грешнику о его злом поступке, чтобы заставить раскаяться.</w:t>
        <w:br/>
        <w:t xml:space="preserve">  После кошмара Раскольников как бы проходит через муки ада: несколько</w:t>
        <w:br/>
        <w:t xml:space="preserve">  дней “мучился… стонал… впадал </w:t>
        <w:br/>
        <w:t xml:space="preserve"> Д. О. Томпсон. Проблемы совести в «Преступлении и наказании». 1998№5</w:t>
      </w:r>
    </w:p>
    <w:p>
      <w:pPr>
        <w:pStyle w:val="BodyText"/>
      </w:pPr>
      <w:r>
        <w:t>101.</w:t>
        <w:br/>
        <w:t>” (6, 422). И читатель может догадаться, что это та</w:t>
        <w:br/>
        <w:t xml:space="preserve">  самая книга, которую Лизавета принесла Соне по ее просьбе. Великое зло</w:t>
        <w:br/>
        <w:t xml:space="preserve">  побеждается добром. Сама эта мысль обнаруживает глубокий христианский</w:t>
        <w:br/>
        <w:t xml:space="preserve">  корень в искусстве Достоевского.</w:t>
        <w:br/>
        <w:t xml:space="preserve">  373</w:t>
        <w:br/>
        <w:t xml:space="preserve">  Правда, в его поэтическом мире полная </w:t>
        <w:br/>
        <w:t xml:space="preserve"> Д. О. Томпсон. Проблемы совести в «Преступлении и наказании». 1998№5</w:t>
      </w:r>
    </w:p>
    <w:p>
      <w:pPr>
        <w:pStyle w:val="BodyText"/>
      </w:pPr>
      <w:r>
        <w:t>102.</w:t>
        <w:br/>
        <w:t>в том, что сделали, другие — в том, что не</w:t>
        <w:br/>
        <w:t xml:space="preserve">    сделали. Кажущаяся невиновность лишь иллюзия: каждый в ответе за</w:t>
        <w:br/>
        <w:t xml:space="preserve">    мировое зло. Возможны духовное воскрешение и спасение любого</w:t>
        <w:br/>
        <w:t xml:space="preserve">    человека (обращение Савла в Павла). Этот искупительный путь человека —</w:t>
        <w:br/>
        <w:t xml:space="preserve">    метафора спасительной жертвы </w:t>
        <w:br/>
        <w:t xml:space="preserve"> В. Н. Захаров. Художественная антропология Достоевского. 2013№11</w:t>
      </w:r>
    </w:p>
    <w:p>
      <w:pPr>
        <w:pStyle w:val="BodyText"/>
      </w:pPr>
      <w:r>
        <w:t>103.</w:t>
        <w:br/>
        <w:t>В имени, отчестве и фамилии героя (Юрий Андреевич Живаго) есть и иные</w:t>
        <w:br/>
        <w:t xml:space="preserve">  символические смыслы: Юрий ‒ Георгий Победоносец ‒ победитель змея (и</w:t>
        <w:br/>
        <w:t xml:space="preserve">  зла) ‒ символ русской государственности ‒ эмблема Москвы; Андреевич ‒</w:t>
        <w:br/>
        <w:t xml:space="preserve">  Андрей Первозванный ‒ один из 12 апостолов Христа, по преданию,</w:t>
        <w:br/>
        <w:t xml:space="preserve">  доходивший после его распятия с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104.</w:t>
        <w:br/>
        <w:t>, что русское эстетическое сознание оказалось</w:t>
        <w:br/>
        <w:t xml:space="preserve">  неспособным создать образ Злого Духа, достойный гетевского Мефистофеля?</w:t>
        <w:br/>
        <w:t xml:space="preserve">  Русский демон ‒ странное существо. Он не зол, а "злобен", а подчас и</w:t>
        <w:br/>
        <w:t xml:space="preserve">  просто незлобив в своей незадачливости. Неудачливы и смешны черти</w:t>
        <w:br/>
        <w:t xml:space="preserve">  Гоголя, сказочные бесы Пушкина. Не вышел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105.</w:t>
        <w:br/>
        <w:t>тяжесть общественныхъ обязанностей устраиваютъ счастiе</w:t>
        <w:br/>
        <w:t xml:space="preserve">    другихъ, и наслаждаясь всѣмъ, что есть добраго и прекраснаго на свѣтѣ,</w:t>
        <w:br/>
        <w:t xml:space="preserve">    умеютъ бороться противъ зла, съ твердою рѣшимостiю, и съ тѣмъ же</w:t>
        <w:br/>
        <w:t xml:space="preserve">    сильнымъ и праведнымъ негодованиемъ, которое выказывалъ въ подобныхъ</w:t>
        <w:br/>
        <w:t xml:space="preserve">    случаяхъ Спаситель.</w:t>
        <w:br/>
        <w:t xml:space="preserve">  Это </w:t>
        <w:br/>
        <w:t xml:space="preserve"> И. Зограб. Об одном интертексте в «Братьях Карамазовых». 1998№5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