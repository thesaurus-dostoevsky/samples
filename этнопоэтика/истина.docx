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истина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евангельский, истина 15</w:t>
        <w:br/>
        <w:t>вечный, истина 9</w:t>
        <w:br/>
        <w:t>христос, истина 6</w:t>
        <w:br/>
        <w:t>быть, истина 6</w:t>
        <w:br/>
        <w:t>путь, истина 5</w:t>
        <w:br/>
        <w:t>слово, истина 4</w:t>
        <w:br/>
        <w:t>истина, истина 4</w:t>
        <w:br/>
        <w:t>принятие, истина 3</w:t>
        <w:br/>
        <w:t>высокий, истина 3</w:t>
        <w:br/>
        <w:t>благодать, истина 3</w:t>
        <w:br/>
        <w:t>суд, истина 3</w:t>
        <w:br/>
        <w:t>христов, истина 3</w:t>
        <w:br/>
        <w:t>совпадать, истина 3</w:t>
        <w:br/>
        <w:t>объективный, истина 3</w:t>
        <w:br/>
        <w:t>добро, истина 2</w:t>
        <w:br/>
        <w:t>ложь, истина 2</w:t>
        <w:br/>
        <w:t>устаивать, истина 2</w:t>
        <w:br/>
        <w:t>немой, истина 2</w:t>
        <w:br/>
        <w:t>понимание, истина 2</w:t>
        <w:br/>
        <w:t>разум, истина 2</w:t>
        <w:br/>
        <w:t>свет, истина 2</w:t>
        <w:br/>
        <w:t>познание, истина 2</w:t>
        <w:br/>
        <w:t>диалог, истина 2</w:t>
        <w:br/>
        <w:t>понятие, истина 2</w:t>
        <w:br/>
        <w:t>принимать, истина 2</w:t>
        <w:br/>
        <w:t>доказывать, истина 2</w:t>
        <w:br/>
        <w:t>д, истина 2</w:t>
        <w:br/>
        <w:t>обретать, истина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истина; 2) автор, истина; 3) авторитет, истина; 4) азбучный, истина; 5) благостыня, истина; 6) близкий, истина; 7) бог, истина; 8) божественный, истина; 9) божий, истина; 10) вера, истина; 11) веровать, истина; 12) вероисповедальный, истина; 13) весть, истина; 14) вневременный, истина; 15) вопрос, истина; 16) восприятие, истина; 17) враг, истина; 18) всеохватность, истина; 19) встречать, истина; 20) выбор, истина; 21) выражение, истина; 22) говорить, истина; 23) говориться, истина; 24) даль, истина; 25) действительность, истина; 26) достигать, истина; 27) единство, истина; 28) живой, истина; 29) захотеть, истина; 30) искажение, истина; 31) искание, истина; 32) искать, истина; 33) исследование, истина; 34) истинный, истина; 35) источник, истина; 36) кафедра, истина; 37) народ, истина; 38) ненавидеть, истина; 39) обнаруживать, истина; 40) оказываться, истина; 41) отказываться, истина; 42) открываться, истина; 43) отраженный, истина; 44) очевидный, истина; 45) ощущение, истина; 46) поиск, истина; 47) пословица, истина; 48) правда, истина; 49) правота, истина; 50) приводить, истина; 51) признание, истина; 52) присутствие, истина; 53) прописной, истина; 54) простой, истина; 55) разбираться, истина; 56) символ, истина; 57) собственный, истина; 58) сон, истина; 59) сорадоваться, истина; 60) спасать, истина; 61) спасительный, истина; 62) стоять, истина; 63) текст, истина; 64) тело, истина; 65) толстой, истина; 66) устанавливать, истина; 67) устанавливаться, истина; 68) утверждать, истина; 69) фактический, истина; 70) христианский, истина; 71) эпистемологический, истина; 72) яснеть, истина;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истина, христос 9</w:t>
        <w:br/>
        <w:t>истина, говорить 5</w:t>
        <w:br/>
        <w:t>истина, восприятие 4</w:t>
        <w:br/>
        <w:t>истина, происходить 4</w:t>
        <w:br/>
        <w:t>истина, жизнь 4</w:t>
        <w:br/>
        <w:t>истина, истина 4</w:t>
        <w:br/>
        <w:t>истина, роман 3</w:t>
        <w:br/>
        <w:t>истина, добро 3</w:t>
        <w:br/>
        <w:t>истина, земля 2</w:t>
        <w:br/>
        <w:t>истина, соприкасаться 2</w:t>
        <w:br/>
        <w:t>истина, божий 2</w:t>
        <w:br/>
        <w:t>истина, ложь 2</w:t>
        <w:br/>
        <w:t>истина, быть 2</w:t>
        <w:br/>
        <w:t>истина, совпадать 2</w:t>
        <w:br/>
        <w:t>истина, засвидетельствовать 2</w:t>
        <w:br/>
        <w:t>истина, встречаться 2</w:t>
        <w:br/>
        <w:t>истина, любовь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истина, автор; 2) истина, античность; 3) истина, апеллировать; 4) истина, благодать; 5) истина, близкий; 6) истина, бог; 7) истина, божественный; 8) истина, вариация; 9) истина, верить; 10) истина, веровать; 11) истина, вечный; 12) истина, вино; 13) истина, возможность; 14) истина, воплощенный; 15) истина, вредить; 16) истина, временной; 17) истина, выдумка; 18) истина, высказывать; 19) истина, гаврилов; 20) истина, герой; 21) истина, год; 22) истина, действительный; 23) истина, должный; 24) истина, достоевский; 25) истина, душа; 26) истина, закон; 27) истина, здравый; 28) истина, зеркало; 29) истина, значение; 30) истина, иван; 31) истина, иметь; 32) истина, использоваться; 33) истина, истинный; 34) истина, исходить; 35) истина, ключевой; 36) истина, красота; 37) истина, литургический; 38) истина, мгновениемолчанияу; 39) истина, меняться; 40) истина, мерцать; 41) истина, метод; 42) истина, наличие; 43) истина, настоящий; 44) истина, немой; 45) истина, несовершенный; 46) истина, нестор; 47) истина, новый; 48) истина, нравственный; 49) истина, обладать; 50) истина, образ; 51) истина, обращать; 52) истина, обращаться; 53) истина, обращение; 54) истина, объясняться; 55) истина, осенять; 56) истина, ослеплять; 57) истина, основывать; 58) истина, оставлять; 59) истина, осуществляться; 60) истина, открывать; 61) истина, отмечать; 62) истина, относиться; 63) истина, отношение; 64) истина, очередь; 65) истина, памятовать; 66) истина, переставать; 67) истина, писать; 68) истина, подарить; 69) истина, подразумеваться; 70) истина, позволять; 71) истина, поиск; 72) истина, показывать; 73) истина, покрывать; 74) истина, последний; 75) истина, посредник; 76) истина, потенциальный; 77) истина, поэма; 78) истина, правда; 79) истина, пребывать; 80) истина, представлять; 81) истина, принимать; 82) истина, приобретать; 83) истина, противоположность; 84) истина, проявляться; 85) истина, рационалистический; 86) истина, религиозный; 87) истина, рецензент; 88) истина, русский; 89) истина, свет; 90) истина, святой; 91) истина, сильный; 92) истина, сказать; 93) истина, словесный; 94) истина, слово; 95) истина, смерть; 96) истина, собственный; 97) истина, содержаться; 98) истина, спор; 99) истина, спорить; 100) истина, становиться; 101) истина, сюжет; 102) истина, тема; 103) истина, у; 104) истина, указывать; 105) истина, укреплять; 106) истина, утверждать; 107) истина, уточнять; 108) истина, фон; 109) истина, форма; 110) истина, христианский; 111) истина, христов; 112) истина, частность; 113) истина, человеческий; 114) истина, человечество; 115) истина, явленный; 116) истина, январский;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истина 16</w:t>
        <w:br/>
        <w:t>вечный, истина 9</w:t>
        <w:br/>
        <w:t>земной, истина 7</w:t>
        <w:br/>
        <w:t>христов, истина 5</w:t>
        <w:br/>
        <w:t>высокий, истина 4</w:t>
        <w:br/>
        <w:t>новый, истина 4</w:t>
        <w:br/>
        <w:t>объективный, истина 4</w:t>
        <w:br/>
        <w:t>христианский, истина 3</w:t>
        <w:br/>
        <w:t>немой, истина 2</w:t>
        <w:br/>
        <w:t>божественный, истина 2</w:t>
        <w:br/>
        <w:t>кровавый, истина 2</w:t>
        <w:br/>
        <w:t>жизненный, истина 2</w:t>
        <w:br/>
        <w:t>мимоидущий, истина 2</w:t>
        <w:br/>
        <w:t>конкретный, истина 2</w:t>
        <w:br/>
        <w:t>отраженный, истина 2</w:t>
        <w:br/>
        <w:t>эпистемологический, истина 2</w:t>
        <w:br/>
        <w:t>истинный, истина 2</w:t>
        <w:br/>
        <w:t>свободный, истина 2</w:t>
        <w:br/>
        <w:t>релятивистский, истина 2</w:t>
        <w:br/>
        <w:t>противоречивый, истина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истина; 2) азбучный, истина; 3) античный, истина; 4) бессловесный, истина; 5) благой, истина; 6) близкий, истина; 7) божеский, истина; 8) божий, истина; 9) великий, истина; 10) верный, истина; 11) вероисповедальный, истина; 12) взрослый, истина; 13) вневременный, истина; 14) глубинный, истина; 15) готовый, истина; 16) двоякий, истина; 17) дерзновенный, истина; 18) диалогический, истина; 19) догматический, истина; 20) долгий, истина; 21) должный, истина; 22) древнегреческий, истина; 23) духовный, истина; 24) дьявольский, истина; 25) живой, истина; 26) запредельный, истина; 27) известный, истина; 28) имманентный, истина; 29) иссохший, истина; 30) канонический, истина; 31) кесарев, истина; 32) конечный, истина; 33) концептуальный, истина; 34) лингвистический, истина; 35) личный, истина; 36) лишний, истина; 37) любимый, истина; 38) любовный, истина; 39) маловосприимчивый, истина; 40) мучительный, истина; 41) намеренный, истина; 42) натуральный, истина; 43) невинный, истина; 44) невольный, истина; 45) неприкрытый, истина; 46) неслыханный, истина; 47) несущий, истина; 48) относительный, истина; 49) очевидный, истина; 50) первостепенный, истина; 51) полный, истина; 52) последний, истина; 53) постоянный, истина; 54) православный, истина; 55) предварительный, истина; 56) прекрасный, истина; 57) прописной, истина; 58) простой, истина; 59) равный, истина; 60) различный, истина; 61) риторический, истина; 62) рукописный, истина; 63) светлый, истина; 64) связанный, истина; 65) соборный, истина; 66) собственный, истина; 67) современный, истина; 68) спасительный, истина; 69) способный, истина; 70) судебный, истина; 71) текущий, истина; 72) трансцендентный, истина; 73) утопический, истина; 74) фактический, истина; 75) хороший, истина; 76) человеческий, истина; 77) эстетический, истина; 78) юродивый, истина;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христос, истина 16</w:t>
        <w:br/>
        <w:t>истина, истина 13</w:t>
        <w:br/>
        <w:t>путь, истина 8</w:t>
        <w:br/>
        <w:t>слово, истина 8</w:t>
        <w:br/>
        <w:t>достоевский, истина 8</w:t>
        <w:br/>
        <w:t>вера, истина 7</w:t>
        <w:br/>
        <w:t>герой, истина 6</w:t>
        <w:br/>
        <w:t>вопрос, истина 6</w:t>
        <w:br/>
        <w:t>человек, истина 6</w:t>
        <w:br/>
        <w:t>лик, истина 5</w:t>
        <w:br/>
        <w:t>н, истина 5</w:t>
        <w:br/>
        <w:t>роман, истина 5</w:t>
        <w:br/>
        <w:t>образ, истина 5</w:t>
        <w:br/>
        <w:t>жизнь, истина 4</w:t>
        <w:br/>
        <w:t>свет, истина 4</w:t>
        <w:br/>
        <w:t>начало, истина 4</w:t>
        <w:br/>
        <w:t>понимание, истина 4</w:t>
        <w:br/>
        <w:t>читатель, истина 4</w:t>
        <w:br/>
        <w:t>единение, истина 4</w:t>
        <w:br/>
        <w:t>история, истина 4</w:t>
        <w:br/>
        <w:t>поиск, истина 4</w:t>
        <w:br/>
        <w:t>правда, истина 4</w:t>
        <w:br/>
        <w:t>бес, истина 4</w:t>
        <w:br/>
        <w:t>шатов, истина 4</w:t>
        <w:br/>
        <w:t>д, истина 4</w:t>
        <w:br/>
        <w:t>принятие, истина 3</w:t>
        <w:br/>
        <w:t>е, истина 3</w:t>
        <w:br/>
        <w:t>закон, истина 3</w:t>
        <w:br/>
        <w:t>благодать, истина 3</w:t>
        <w:br/>
        <w:t>отец, истина 3</w:t>
        <w:br/>
        <w:t>ложь, истина 3</w:t>
        <w:br/>
        <w:t>неправда, истина 3</w:t>
        <w:br/>
        <w:t>человекоубийца, истина 3</w:t>
        <w:br/>
        <w:t>суд, истина 3</w:t>
        <w:br/>
        <w:t>душа, истина 3</w:t>
        <w:br/>
        <w:t>народ, истина 3</w:t>
        <w:br/>
        <w:t>факт, истина 3</w:t>
        <w:br/>
        <w:t>проявление, истина 3</w:t>
        <w:br/>
        <w:t>процесс, истина 3</w:t>
        <w:br/>
        <w:t>диалог, истина 3</w:t>
        <w:br/>
        <w:t>м, истина 3</w:t>
        <w:br/>
        <w:t>идеал, истина 2</w:t>
        <w:br/>
        <w:t>добро, истина 2</w:t>
        <w:br/>
        <w:t>моисей, истина 2</w:t>
        <w:br/>
        <w:t>лжец, истина 2</w:t>
        <w:br/>
        <w:t>справедливость, истина 2</w:t>
        <w:br/>
        <w:t>текст, истина 2</w:t>
        <w:br/>
        <w:t>автор, истина 2</w:t>
        <w:br/>
        <w:t>источник, истина 2</w:t>
        <w:br/>
        <w:t>спасение, истина 2</w:t>
        <w:br/>
        <w:t>посредник, истина 2</w:t>
        <w:br/>
        <w:t>смерть, истина 2</w:t>
        <w:br/>
        <w:t>разум, истина 2</w:t>
        <w:br/>
        <w:t>прощение, истина 2</w:t>
        <w:br/>
        <w:t>грех, истина 2</w:t>
        <w:br/>
        <w:t>осияние, истина 2</w:t>
        <w:br/>
        <w:t>принцип, истина 2</w:t>
        <w:br/>
        <w:t>познание, истина 2</w:t>
        <w:br/>
        <w:t>тело, истина 2</w:t>
        <w:br/>
        <w:t>сон, истина 2</w:t>
        <w:br/>
        <w:t>позиция, истина 2</w:t>
        <w:br/>
        <w:t>выбор, истина 2</w:t>
        <w:br/>
        <w:t>персонаж, истина 2</w:t>
        <w:br/>
        <w:t>спор, истина 2</w:t>
        <w:br/>
        <w:t>возможность, истина 2</w:t>
        <w:br/>
        <w:t>рассказчик, истина 2</w:t>
        <w:br/>
        <w:t>понятие, истина 2</w:t>
        <w:br/>
        <w:t>арутюнова, истина 2</w:t>
        <w:br/>
        <w:t>признание, истина 2</w:t>
        <w:br/>
        <w:t>арутюнов, истина 2</w:t>
        <w:br/>
        <w:t>список, истина 2</w:t>
        <w:br/>
        <w:t>небо, истина 2</w:t>
        <w:br/>
        <w:t>дар, истина 2</w:t>
        <w:br/>
        <w:t>пилат, истина 2</w:t>
        <w:br/>
        <w:t>хранительница, истина 2</w:t>
        <w:br/>
        <w:t>взгляд, истина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авторитет, истина; 2) алеша, истина; 3) б, истина; 4) библия, истина; 5) благообразие, истина; 6) благостыня, истина; 7) блудница, истина; 8) бог, истина; 9) бук, истина; 10) бунт, истина; 11) в, истина; 12) вершина, истина; 13) весть, истина; 14) вид, истина; 15) видение, истина; 16) воскресение, истина; 17) восприятие, истина; 18) враг, истина; 19) всеохватность, истина; 20) вызов, истина; 21) выражение, истина; 22) г, истина; 23) гений, истина; 24) горнило, истина; 25) греза, истина; 26) грешница, истина; 27) даль, истина; 28) действительность, истина; 29) дело, истина; 30) демон, истина; 31) диссонанс, истина; 32) дихотомия, истина; 33) достоевская, истина; 34) драгоценность, истина; 35) евангелие, истина; 36) евнух, истина; 37) единство, истина; 38) ефимов, истина; 39) заблуждение, истина; 40) зло, истина; 41) зосима, истина; 42) изоляция, истина; 43) иисус, истина; 44) иоанн, истина; 45) искажение, истина; 46) искание, истина; 47) исповедание, истина; 48) исследование, истина; 49) италия, истина; 50) категория, истина; 51) кафедра, истина; 52) комплекс, истина; 53) корысть, истина; 54) л, истина; 55) литература, истина; 56) лицо, истина; 57) личность, истина; 58) миколка, истина; 59) младенец, истина; 60) момент, истина; 61) мораль, истина; 62) мудрец, истина; 63) набросок, истина; 64) наваждение, истина; 65) напр, истина; 66) наречие, истина; 67) насилие, истина; 68) наталья, истина; 69) несовершенство, истина; 70) несчастие, истина; 71) ничья, истина; 72) объективность, истина; 73) определение, истина; 74) оптинец, истина; 75) оратор, истина; 76) осмысленность, истина; 77) ощущение, истина; 78) падение, истина; 79) парадокс, истина; 80) победа, истина; 81) подтверждение, истина; 82) полнота, истина; 83) положение, истина; 84) попович, истина; 85) порыв, истина; 86) порядок, истина; 87) пословица, истина; 88) поступок, истина; 89) правдивость, истина; 90) православие, истина; 91) правосудие, истина; 92) правота, истина; 93) предложение, истина; 94) предрассудок, истина; 95) преступление, истина; 96) присутствие, истина; 97) причина, истина; 98) проводник, истина; 99) произведение, истина; 100) пушкин, истина; 101) работа, истина; 102) раз, истина; 103) разрешение, истина; 104) реальность, истина; 105) религия, истина; 106) роль, истина; 107) с, истина; 108) сила, истина; 109) символ, истина; 110) следование, истина; 111) следователь, истина; 112) смысл, истина; 113) согласие, истина; 114) сомнение, истина; 115) способ, истина; 116) ставрогин, истина; 117) тварь, истина; 118) тихомиров, истина; 119) тихон, истина; 120) толстой, истина; 121) трапеза, истина; 122) ум, истина; 123) уровень, истина; 124) утешение, истина; 125) ф, истина; 126) фонвизина, истина; 127) функция, истина; 128) хаос, истина; 129) художник, истина; 130) шатова, истина; 131) энергия, истина; 132) эхо, истина;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истина, христос 21</w:t>
        <w:br/>
        <w:t>истина, истина 13</w:t>
        <w:br/>
        <w:t>истина, роман 9</w:t>
        <w:br/>
        <w:t>истина, ложь 8</w:t>
        <w:br/>
        <w:t>истина, герой 7</w:t>
        <w:br/>
        <w:t>истина, достоевский 7</w:t>
        <w:br/>
        <w:t>истина, жизнь 7</w:t>
        <w:br/>
        <w:t>истина, иисус 5</w:t>
        <w:br/>
        <w:t>истина, слово 5</w:t>
        <w:br/>
        <w:t>истина, любовь 5</w:t>
        <w:br/>
        <w:t>истина, красота 4</w:t>
        <w:br/>
        <w:t>истина, образ 4</w:t>
        <w:br/>
        <w:t>истина, восприятие 4</w:t>
        <w:br/>
        <w:t>истина, мир 4</w:t>
        <w:br/>
        <w:t>истина, земля 4</w:t>
        <w:br/>
        <w:t>истина, правда 4</w:t>
        <w:br/>
        <w:t>истина, шатов 4</w:t>
        <w:br/>
        <w:t>истина, изображение 3</w:t>
        <w:br/>
        <w:t>истина, понятие 3</w:t>
        <w:br/>
        <w:t>истина, евангелие 3</w:t>
        <w:br/>
        <w:t>истина, автор 3</w:t>
        <w:br/>
        <w:t>истина, возможность 3</w:t>
        <w:br/>
        <w:t>истина, диалог 3</w:t>
        <w:br/>
        <w:t>истина, м 3</w:t>
        <w:br/>
        <w:t>истина, народ 3</w:t>
        <w:br/>
        <w:t>истина, добро 3</w:t>
        <w:br/>
        <w:t>истина, раз 3</w:t>
        <w:br/>
        <w:t>истина, разум 3</w:t>
        <w:br/>
        <w:t>истина, идея 2</w:t>
        <w:br/>
        <w:t>истина, раскольников 2</w:t>
        <w:br/>
        <w:t>истина, иван 2</w:t>
        <w:br/>
        <w:t>истина, карамазов 2</w:t>
        <w:br/>
        <w:t>истина, закон 2</w:t>
        <w:br/>
        <w:t>истина, лжец 2</w:t>
        <w:br/>
        <w:t>истина, бог 2</w:t>
        <w:br/>
        <w:t>истина, форма 2</w:t>
        <w:br/>
        <w:t>истина, традиция 2</w:t>
        <w:br/>
        <w:t>истина, обращение 2</w:t>
        <w:br/>
        <w:t>истина, вера 2</w:t>
        <w:br/>
        <w:t>истина, отец 2</w:t>
        <w:br/>
        <w:t>истина, путь 2</w:t>
        <w:br/>
        <w:t>истина, бес 2</w:t>
        <w:br/>
        <w:t>истина, попрание 2</w:t>
        <w:br/>
        <w:t>истина, отношение 2</w:t>
        <w:br/>
        <w:t>истина, участник 2</w:t>
        <w:br/>
        <w:t>истина, процесс 2</w:t>
        <w:br/>
        <w:t>истина, человек 2</w:t>
        <w:br/>
        <w:t>истина, н 2</w:t>
        <w:br/>
        <w:t>истина, д 2</w:t>
        <w:br/>
        <w:t>истина, ф 2</w:t>
        <w:br/>
        <w:t>истина, читатель 2</w:t>
        <w:br/>
        <w:t>истина, анализ 2</w:t>
        <w:br/>
        <w:t>истина, зеркало 2</w:t>
        <w:br/>
        <w:t>истина, иоанн 2</w:t>
        <w:br/>
        <w:t>истина, сила 2</w:t>
        <w:br/>
        <w:t>истина, см 2</w:t>
        <w:br/>
        <w:t>истина, ум 2</w:t>
        <w:br/>
        <w:t>истина, сознание 2</w:t>
        <w:br/>
        <w:t>истина, явление 2</w:t>
        <w:br/>
        <w:t>истина, литература 2</w:t>
        <w:br/>
        <w:t>истина, православие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истина, авторитет; 2) истина, адвокат; 3) истина, алеша; 4) истина, античность; 5) истина, б; 6) истина, бессмертие; 7) истина, билет; 8) истина, благодать; 9) истина, блеск; 10) истина, брат; 11) истина, вариация; 12) истина, вдова; 13) истина, верх; 14) истина, взаимодействие; 15) истина, вино; 16) истина, воля; 17) истина, вопрос; 18) истина, время; 19) истина, вывод; 20) истина, выдумка; 21) истина, вымысел; 22) истина, гаврилов; 23) истина, гете; 24) истина, глава; 25) истина, год; 26) истина, годыня; 27) истина, голос; 28) истина, гордыня; 29) истина, грех; 30) истина, грешник; 31) истина, дело; 32) истина, дневник; 33) истина, достояние; 34) истина, дух; 35) истина, душа; 36) истина, жажда; 37) истина, жест; 38) истина, завет; 39) истина, заповедь; 40) истина, значение; 41) истина, зосима; 42) истина, идеология; 43) истина, изящество; 44) истина, иоан; 45) истина, иудей; 46) истина, кан; 47) истина, качество; 48) истина, книгоноша; 49) истина, комментарий; 50) истина, коннотация; 51) истина, контекст; 52) истина, концепт; 53) истина, крест; 54) истина, критика; 55) истина, кружок; 56) истина, кульминация; 57) истина, литургия; 58) истина, лицо; 59) истина, личность; 60) истина, мальчик; 61) истина, мгновениемолчанияу; 62) истина, место; 63) истина, метод; 64) истина, младенец; 65) истина, мнение; 66) истина, могущество; 67) истина, молитва; 68) истина, момент; 69) истина, мораль; 70) истина, мужичок; 71) истина, наличие; 72) истина, наследие; 73) истина, начало; 74) истина, невзрачность; 75) истина, невинность; 76) истина, неправда; 77) истина, нестор; 78) истина, номер; 79) истина, обман; 80) истина, обобщение; 81) истина, обретение; 82) истина, ответ; 83) истина, оттенок; 84) истина, очередь; 85) истина, падеж; 86) истина, парадокс; 87) истина, паук; 88) истина, петрашевец; 89) истина, пир; 90) истина, платон; 91) истина, плиний; 92) истина, подросток; 93) истина, познание; 94) истина, поиск; 95) истина, посредник; 96) истина, поток; 97) истина, почвенничество; 98) истина, поэма; 99) истина, правота; 100) истина, предлог; 101) истина, пример; 102) истина, принятие; 103) истина, проникновение; 104) истина, простец; 105) истина, пространство; 106) истина, противоположность; 107) истина, прошлое; 108) истина, проявление; 109) истина, радость; 110) истина, рамка; 111) истина, рецензент; 112) истина, родион; 113) истина, рождество; 114) истина, сальвестроня; 115) истина, свет; 116) истина, связь; 117) истина, сердце; 118) истина, символ; 119) истина, слеза; 120) истина, смерть; 121) истина, совершенство; 122) истина, совесть; 123) истина, содержание; 124) истина, сон; 125) истина, соня; 126) истина, состояние; 127) истина, сочинение; 128) истина, спор; 129) истина, способность; 130) истина, старец; 131) истина, стихия; 132) истина, сын; 133) истина, сюжет; 134) истина, т; 135) истина, тема; 136) истина, тихомиров; 137) истина, у; 138) истина, уровень; 139) истина, условие; 140) истина, фон; 141) истина, фонвизина; 142) истина, функция; 143) истина, ход; 144) истина, христианство; 145) истина, христоликость; 146) истина, частность; 147) истина, человечество; 148) истина, человечность; 149) истина, чудо; 150) истина, юноша; 151) истина, юродивый;</w:t>
      </w:r>
    </w:p>
    <w:p>
      <w:pPr>
        <w:pStyle w:val="BodyText"/>
      </w:pPr>
      <w:r>
        <w:t>1.</w:t>
        <w:br/>
        <w:t xml:space="preserve"> началом той победы над диаволом, которая продолжалась все</w:t>
        <w:br/>
        <w:t xml:space="preserve">    время.</w:t>
        <w:br/>
        <w:t xml:space="preserve">    Ф. М. Достоевский прошел долгий путь к принятию этой истины.</w:t>
        <w:br/>
        <w:t xml:space="preserve">    1847—1849 годы — кружок петрашевцев и идеи социализма.</w:t>
        <w:br/>
        <w:t xml:space="preserve">    Вот как описывал Достоевский в 1856 году в письме к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 «боготворчество»). По Соловьеву, это осуществление Божественной воли,</w:t>
        <w:br/>
        <w:t xml:space="preserve">    признанное одухотворить действительную жизнь и воплотить в ней</w:t>
        <w:br/>
        <w:t xml:space="preserve">    христианские идеалы добра, истины и красоты.</w:t>
        <w:br/>
        <w:t xml:space="preserve">    Христоликость положительных героев романиста поражает. Чарующий лик</w:t>
        <w:br/>
        <w:t xml:space="preserve">    Христов — сердцевина их сознания. Они живут Им, чувствуют Им,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живут Им, чувствуют Им, мыслят</w:t>
        <w:br/>
        <w:t xml:space="preserve">    Им. Через этих героев Достоевский переживает жизнь во всей ее полноте,</w:t>
        <w:br/>
        <w:t xml:space="preserve">    в которой вечные истины и вечные радости сливаются в едином синтезе,</w:t>
        <w:br/>
        <w:t xml:space="preserve">    которому нет конца.</w:t>
        <w:br/>
        <w:t xml:space="preserve">  DOI: 10.15393/j9.art.2020.8602</w:t>
        <w:br/>
        <w:t xml:space="preserve">  УДК 821.161.1.09“18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 xml:space="preserve"> качестве текстов Ф. М.</w:t>
        <w:br/>
        <w:t xml:space="preserve">    Достоевского, рождающихся по наитию свыше, воспринимающих и отражающих</w:t>
        <w:br/>
        <w:t xml:space="preserve">    факт текущей жизни в свете вечной истины.</w:t>
        <w:br/>
        <w:t xml:space="preserve">    Словесная стихия, в которой осуществляется образ Макара Ивановича,</w:t>
        <w:br/>
        <w:t xml:space="preserve">    ведет свое начало от «разных легенд из жизни самых древнейших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br/>
        <w:t xml:space="preserve">    инерции еще одержим Раскольников. Одержим настолько мощно, что они</w:t>
        <w:br/>
        <w:t xml:space="preserve">    играют двоякую роль. Эта «объективность» уже разрушилась пред высшей</w:t>
        <w:br/>
        <w:t xml:space="preserve">    Истиной, но действительной для Раскольникова она может быть только в</w:t>
        <w:br/>
        <w:t xml:space="preserve">    непосредственном обрамлении «конкретных» деталей «реального» мира.</w:t>
        <w:br/>
        <w:t xml:space="preserve">    Евангельский текст приводится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можетъ быть, и не вѣрую»</w:t>
        <w:br/>
        <w:t xml:space="preserve">  (1, 347). Но Достоевский показывает и то, как эти парадоксы — «горнило</w:t>
        <w:br/>
        <w:t xml:space="preserve">  сомнений» — веру в Истину укрепляют.</w:t>
        <w:br/>
        <w:t xml:space="preserve">  Сон о Кане Галилейской — это «“милое чудо” — чудо любви, веры единения</w:t>
        <w:br/>
        <w:t xml:space="preserve">  людей» [8, 177—178] — духовно возродил и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7.</w:t>
        <w:br/>
        <w:t xml:space="preserve"> классической литературы. — Коломна:</w:t>
        <w:br/>
        <w:t xml:space="preserve">  [б. и.], 2001. — 141 с.</w:t>
        <w:br/>
        <w:t xml:space="preserve">  8. Кунильский А. Е. «Лик земной и вечная истина»: о восприятии мира и</w:t>
        <w:br/>
        <w:t xml:space="preserve">  изображении героя в произведениях Ф. М. Достоевского. — Петрозаводск:</w:t>
        <w:br/>
        <w:t xml:space="preserve">  Изд-во ПетрГУ, 2006. — 302 с.</w:t>
      </w:r>
    </w:p>
    <w:p>
      <w:pPr>
        <w:pStyle w:val="BodyText"/>
      </w:pPr>
      <w:r>
        <w:t>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8.</w:t>
        <w:br/>
        <w:t>Достоевского в русской мысли</w:t>
        <w:br/>
        <w:t xml:space="preserve">  1881—1931 годов. — М., 1990. — С. 32—54.</w:t>
        <w:br/>
        <w:t xml:space="preserve">  12. Тихомиров Б. Н. Христос и истина в поэме Ивана Карамазова «Великий</w:t>
        <w:br/>
        <w:t xml:space="preserve">  инквизитор» // Достоевский и мировая культура. Альманах № 13. — СПб.,</w:t>
        <w:br/>
        <w:t xml:space="preserve">  1999. — С. 147—177.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9.</w:t>
        <w:br/>
        <w:t xml:space="preserve"> комками». «Желание беспорядка» у</w:t>
        <w:br/>
        <w:t xml:space="preserve">  юношей, на его взгляд, происходит от «затаенной жажды порядка и</w:t>
        <w:br/>
        <w:t xml:space="preserve">  “благообразiя”» в порывах «искания истины» (561). Рецензент замечает,</w:t>
        <w:br/>
        <w:t xml:space="preserve">  что прежде эти юноши «почти всегда кончали тѣмъ, что съ успѣхомъ</w:t>
        <w:br/>
        <w:t xml:space="preserve">  примыкали, впослѣдствiи, къ нашему высшему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10.</w:t>
        <w:br/>
        <w:t>Г. В. Сюжеты русской классической литературы. — Коломна,</w:t>
        <w:br/>
        <w:t xml:space="preserve">  2001. — 141 с.</w:t>
        <w:br/>
        <w:t xml:space="preserve">  14. Кунильский А. Е. «Лик земной и вечная истина». О восприятии мира и</w:t>
        <w:br/>
        <w:t xml:space="preserve">  изображении героя в произведениях Ф. М. Достоевского. — Петрозаводск:</w:t>
        <w:br/>
        <w:t xml:space="preserve">  Изд-во ПетрГУ, 2006. — 302 с.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11.</w:t>
        <w:br/>
        <w:t xml:space="preserve"> идея сформулирована в той же первой главе</w:t>
        <w:br/>
        <w:t xml:space="preserve">  Иоаннова Евангелия. Она гласит: “…Ибо закон дан чрез Моисея, благодать</w:t>
        <w:br/>
        <w:t xml:space="preserve">  же и истина произошли чрез Иисуса Христа” (1:17).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12.</w:t>
        <w:br/>
        <w:t>обезличенности, и потому</w:t>
        <w:br/>
        <w:t xml:space="preserve">  неспособности к полноте справедливости. Но сейчас история нам лишний раз</w:t>
        <w:br/>
        <w:t xml:space="preserve">  преподносит урок, лишний раз убеждающий в простой истине, что</w:t>
        <w:br/>
        <w:t xml:space="preserve">  несовершенный закон лучше совершенной анархии. В сфере же эстетической,</w:t>
        <w:br/>
        <w:t xml:space="preserve">  художественной подобное отношение к закону (канону) действовало скорее</w:t>
        <w:br/>
        <w:t xml:space="preserve">  раскрепощающе, стимулировало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13.</w:t>
        <w:br/>
        <w:t xml:space="preserve"> в самом</w:t>
        <w:br/>
        <w:t xml:space="preserve">  начале повествования, в 17-м стихе первой</w:t>
        <w:br/>
        <w:t xml:space="preserve">  344</w:t>
        <w:br/>
        <w:t xml:space="preserve">  главы: “…Ибо закон дан чрез Моисея; благодать же и истина произошли чрез</w:t>
        <w:br/>
        <w:t xml:space="preserve">  Иисуса Христа”.</w:t>
        <w:br/>
        <w:t xml:space="preserve">  Таковым является и герой — высшим воплощением трагического героя вообще,</w:t>
        <w:br/>
        <w:t xml:space="preserve">  героя, призванного разрешить глобальные проблемы бытия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14.</w:t>
        <w:br/>
        <w:t xml:space="preserve"> исполнять похоти отца вашего… когда говорит он ложь, говорит</w:t>
        <w:br/>
        <w:t xml:space="preserve">  свое; ибо он лжец и отец лжи. А как Я истину говорю: то не верите Мне.</w:t>
        <w:br/>
        <w:t xml:space="preserve">  Кто из вас обличит Меня в неправде? если же Я говорю истину, почему вы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15.</w:t>
        <w:br/>
        <w:t>как Я истину говорю: то не верите Мне.</w:t>
        <w:br/>
        <w:t xml:space="preserve">  Кто из вас обличит Меня в неправде? если же Я говорю истину, почему вы</w:t>
        <w:br/>
        <w:t xml:space="preserve">  не верите Мне?” (8:43-46). Христос объясняет иудеям причины их</w:t>
        <w:br/>
        <w:t xml:space="preserve">  неразумения: “Вы сýдите по плоти…” (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16.</w:t>
        <w:br/>
        <w:t>Или: “Ваш отец диавол, и вы хотите исполнять похоти</w:t>
        <w:br/>
        <w:t xml:space="preserve">  отца вашего; он был человекоубийца от начала и не устоял в истине; ибо</w:t>
        <w:br/>
        <w:t xml:space="preserve">  нет в нем истины. Когда говорит он ложь, говорит свое, ибо он лжец и</w:t>
        <w:br/>
        <w:t xml:space="preserve">  отец лжи. А как 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17.</w:t>
        <w:br/>
        <w:t>вы хотите исполнять похоти</w:t>
        <w:br/>
        <w:t xml:space="preserve">  отца вашего; он был человекоубийца от начала и не устоял в истине; ибо</w:t>
        <w:br/>
        <w:t xml:space="preserve">  нет в нем истины. Когда говорит он ложь, говорит свое, ибо он лжец и</w:t>
        <w:br/>
        <w:t xml:space="preserve">  отец лжи. А как Я истину говорю: то не верите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18.</w:t>
        <w:br/>
        <w:t>ибо</w:t>
        <w:br/>
        <w:t xml:space="preserve">  нет в нем истины. Когда говорит он ложь, говорит свое, ибо он лжец и</w:t>
        <w:br/>
        <w:t xml:space="preserve">  отец лжи. А как Я истину говорю: то не верите Мне” (8:44-45).</w:t>
        <w:br/>
        <w:t xml:space="preserve">  В рукописном наследии Ницше сохранилась запись, проливающая</w:t>
        <w:br/>
        <w:t xml:space="preserve">  дополнительный свет на нашу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19.</w:t>
        <w:br/>
        <w:t>неутоленном</w:t>
        <w:br/>
        <w:t xml:space="preserve">  негодовании моем, хотя бы я был и неправ.</w:t>
        <w:br/>
        <w:t xml:space="preserve">  Здесь, конечно же, страдание — это “бунт”. Отделяя справедливость от</w:t>
        <w:br/>
        <w:t xml:space="preserve">  Божией истины, Иван возвращает свой билет в божественную гармонию.</w:t>
        <w:br/>
        <w:t xml:space="preserve">  Как мы знаем, старец Зосима, в традиции древнерусских проповедников,</w:t>
        <w:br/>
        <w:t xml:space="preserve">  видит в непрестанных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20.</w:t>
        <w:br/>
        <w:t>сольется в один хвалебный глас, т. е. каждый миг глубокого</w:t>
        <w:br/>
        <w:t xml:space="preserve">  чувства не замкнут в себе, но звучит эхом вечной истины.</w:t>
        <w:br/>
        <w:t xml:space="preserve">  Мгновениемолчанияу Алеши и мальчиков, подошедших к Илюшиному</w:t>
        <w:br/>
        <w:t xml:space="preserve">  “камню”, — в противоположность инсценированному мгновению молчания у</w:t>
        <w:br/>
        <w:t xml:space="preserve">  Ивана перед тем, как он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21.</w:t>
        <w:br/>
        <w:t>нет. Процитирую полностью этот изумительный пассаж:</w:t>
        <w:br/>
        <w:t xml:space="preserve">    Художник, до тех пор, пока он художник, не может совпадать в своем</w:t>
        <w:br/>
        <w:t xml:space="preserve">    понимании истины и Бога ни с кем. Это доказывается на эмпирическом</w:t>
        <w:br/>
        <w:t xml:space="preserve">    уровне, вспомним анафему, объявленную Л. Н. Толстому и не</w:t>
        <w:br/>
        <w:t xml:space="preserve">    объявленную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22.</w:t>
        <w:br/>
        <w:t>.</w:t>
        <w:br/>
        <w:t xml:space="preserve">  Прежде всего, обращает на себя внимание убеждение Илариона в</w:t>
        <w:br/>
        <w:t xml:space="preserve">  пронизанности всей тварной земли духовной божественной энергией:</w:t>
        <w:br/>
        <w:t xml:space="preserve">  "Благодать... и истина всю землю исполни"¹⁹. В другом месте: "Христова</w:t>
        <w:br/>
        <w:t xml:space="preserve">  Благодать всю землю обятъ, и ако вода морьскаа покры ю"²⁰. Комментаторы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>решение Родиона Раскольникова признаться в убийстве и</w:t>
        <w:br/>
        <w:t xml:space="preserve">  облегчить тем самым свою душу. И открывающаяся для любимых героев</w:t>
        <w:br/>
        <w:t xml:space="preserve">  Л. Н. Толстого истина христианского учения⁴⁶.</w:t>
        <w:br/>
        <w:t xml:space="preserve">  Один из самых выразительных примеров – удивительное финальное</w:t>
        <w:br/>
        <w:t xml:space="preserve">  "пробуждение совести" Порфирия Головлева, которое совершается в духе</w:t>
        <w:br/>
        <w:t xml:space="preserve">  православного представления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24.</w:t>
        <w:br/>
        <w:br/>
        <w:t xml:space="preserve">  только теперь... он понял впервые, что в этом сказании идет речь о</w:t>
        <w:br/>
        <w:t xml:space="preserve">  какой-то неслыханной неправде, совершившей кровавый суд над</w:t>
        <w:br/>
        <w:t xml:space="preserve">  Истиной". Можно отметить, что именно в тот момент, когда герой "понял</w:t>
        <w:br/>
        <w:t xml:space="preserve">  впервые" евангельское сказание, он получил</w:t>
        <w:br/>
        <w:t xml:space="preserve">  возможность спастись. "Кровавый суд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25.</w:t>
        <w:br/>
        <w:t xml:space="preserve"> по-своему опровергает новозаветную мораль. Одновременно в каждом</w:t>
        <w:br/>
        <w:t xml:space="preserve">  из этих случаев – с высоты финального прозрения героя – совершается</w:t>
        <w:br/>
        <w:t xml:space="preserve">  "кровавый суд над Истиной" Нового Завета.</w:t>
        <w:br/>
        <w:t xml:space="preserve">  Вызываемые Великим Постом тишина и молчание резко контрастируют с</w:t>
        <w:br/>
        <w:t xml:space="preserve">  прежним празднословием героя (как известно, совершенно исключительной</w:t>
        <w:br/>
        <w:t xml:space="preserve">  чертой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26.</w:t>
        <w:br/>
        <w:t>”,</w:t>
        <w:br/>
        <w:t xml:space="preserve">  которое родственно рассматриваемому тексту.</w:t>
        <w:br/>
        <w:t xml:space="preserve">  Что же касается иных “предрассудков”, укорененных в предании (традиции,</w:t>
        <w:br/>
        <w:t xml:space="preserve">  которой наследует изучаемый текст), то автор “Истины и метода”</w:t>
        <w:br/>
        <w:t xml:space="preserve">  предлагает отказаться от победившего в эпоху Просвещения негативного</w:t>
        <w:br/>
        <w:t xml:space="preserve">  отношения к “предрассудку” как таковому ― в качестве составной части</w:t>
        <w:br/>
        <w:t xml:space="preserve">  исторического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27.</w:t>
        <w:br/>
        <w:t xml:space="preserve"> авторитета и</w:t>
        <w:br/>
        <w:t xml:space="preserve">  традиции”, освобождения от доминирующего поныне “просвещенческого</w:t>
        <w:br/>
        <w:t xml:space="preserve">  экстремизма”. Авторитет может быть не только источником заблуждений, но</w:t>
        <w:br/>
        <w:t xml:space="preserve">  и источником истины, особенно та форма авторитета, которой является</w:t>
        <w:br/>
        <w:t xml:space="preserve">  традиция. “То, что освящено преданием и обычаем, обладает безымянным</w:t>
        <w:br/>
        <w:t xml:space="preserve">  авторитетом, и все наше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28.</w:t>
        <w:br/>
        <w:t xml:space="preserve"> совершеннейшее» (25, 193). Итак,</w:t>
        <w:br/>
        <w:t xml:space="preserve">  согласно Достоевскому, для того чтобы человеческий суд соответствовал</w:t>
        <w:br/>
        <w:t xml:space="preserve">  Божьему суду, судебные ораторы должны следовать евангельской истине.</w:t>
        <w:br/>
        <w:t xml:space="preserve">  В романе «Братья Карамазовы» адвокат Фетюкович произносит евангельскую</w:t>
        <w:br/>
        <w:t xml:space="preserve">  цитату, оправдывая отцеубийство: «“В ню же меру мерите, возмерится и</w:t>
        <w:br/>
        <w:t xml:space="preserve">  вам”», –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29.</w:t>
        <w:br/>
        <w:t>нас Бог</w:t>
        <w:br/>
        <w:t xml:space="preserve">  Наш, а не тому, что запрещать детям убивать отцов есть предрассудок. И</w:t>
        <w:br/>
        <w:t xml:space="preserve">  не станем мы поправлять с кафедры истины и здравых понятий Евангелие</w:t>
        <w:br/>
        <w:t xml:space="preserve">  Бога Нашего, которого защитник удостаивает назвать лишь “распятым</w:t>
        <w:br/>
        <w:t xml:space="preserve">  человеколюбцем”, в противоположность всей православной России, взывающей</w:t>
        <w:br/>
        <w:t xml:space="preserve">  к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30.</w:t>
        <w:br/>
        <w:t>тело Христово. В главе «Кана Галилейская» «Братьев</w:t>
        <w:br/>
        <w:t xml:space="preserve">  Карамазовых» особенно ярко проявляются литургические традиции: так, в</w:t>
        <w:br/>
        <w:t xml:space="preserve">  видении Алеши Зосима, несущий евангельскую истину, своим словом собирает</w:t>
        <w:br/>
        <w:t xml:space="preserve">  вокруг себя других героев. С. Сальвестрони заметила, что кульминацией</w:t>
        <w:br/>
        <w:t xml:space="preserve">  романа «Братья Карамазовы» является евхаристическая трапеза (13, 141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31.</w:t>
        <w:br/>
        <w:t>способного к самопожертвованию во имя Христа, а также проявление русской</w:t>
        <w:br/>
        <w:t xml:space="preserve">  святости в соборности и в соборной личности, в следовании евангельской</w:t>
        <w:br/>
        <w:t xml:space="preserve">  истине, в обращении автора к жанровым формам агиографии, хождения,</w:t>
        <w:br/>
        <w:t xml:space="preserve">  духовного красноречия. Евангельское слово создает высший иерархический</w:t>
        <w:br/>
        <w:t xml:space="preserve">  уровень в текстах Достоевского, воздействует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32.</w:t>
        <w:br/>
        <w:t>красноречия. Евангельское слово создает высший иерархический</w:t>
        <w:br/>
        <w:t xml:space="preserve">  уровень в текстах Достоевского, воздействует на героев и на читателей,</w:t>
        <w:br/>
        <w:t xml:space="preserve">  собирая их вокруг евангельской истины. Эти литургические и древнерусские</w:t>
        <w:br/>
        <w:t xml:space="preserve">  традиции объединяют художественное творчество и публицистику</w:t>
        <w:br/>
        <w:t xml:space="preserve">  Достоевского 1876–1880-х годов.</w:t>
        <w:br/>
        <w:t xml:space="preserve">  Список литературы</w:t>
        <w:br/>
        <w:t xml:space="preserve">  1.  Артамонова 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33.</w:t>
        <w:br/>
        <w:t>которая читается с ориентацией на сакральное время. Объединяет оба</w:t>
        <w:br/>
        <w:t xml:space="preserve">  произведения идея религиозного преображения личности, спасения души и</w:t>
        <w:br/>
        <w:t xml:space="preserve">  единения вокруг евангельской Истины, поиски идеальных начал в русском</w:t>
        <w:br/>
        <w:t xml:space="preserve">  народе, а также размышления о назначении русского человека. Достоевский</w:t>
        <w:br/>
        <w:t xml:space="preserve">  вводит в роман и в «Дневник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34.</w:t>
        <w:br/>
        <w:t>того, раскрывает</w:t>
        <w:br/>
        <w:t xml:space="preserve">  и христианскую основу творческого метода писателя: идея “утешения”</w:t>
        <w:br/>
        <w:t xml:space="preserve">  восходит к библейскому тексту. В Библии “утешение” понимается как</w:t>
        <w:br/>
        <w:t xml:space="preserve">  спасительная истина, содержащаяся в заповедях, и вера, объединяющая</w:t>
        <w:br/>
        <w:t xml:space="preserve">  людей и позволяющая преодолеть земные скорби» [Тарасова, 2011: 270].</w:t>
        <w:br/>
        <w:t xml:space="preserve">  Н. А. Тарасова выделила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35.</w:t>
        <w:br/>
        <w:t xml:space="preserve"> человеке в «допетровский</w:t>
        <w:br/>
        <w:t xml:space="preserve">  период» формирования государства, как это показывает Достоевский в</w:t>
        <w:br/>
        <w:t xml:space="preserve">  июньской книге «Дневника» («Утопическое понимание истории»), сохраняется</w:t>
        <w:br/>
        <w:t xml:space="preserve">  «Христова истина» (Д30; 23: 46). В нем проявляются идеальные народные</w:t>
        <w:br/>
        <w:t xml:space="preserve">  качества: сохранение Бога в сердце, чистота, кротость, простодушие,</w:t>
        <w:br/>
        <w:t xml:space="preserve">  незлобливость, великодушие. В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36.</w:t>
        <w:br/>
        <w:t>моделируются в сознании читателя как</w:t>
        <w:br/>
        <w:t xml:space="preserve">  разные маршруты, которые направлены к единой цели — спасению души и</w:t>
        <w:br/>
        <w:t xml:space="preserve">  согласию с читателем вокруг евангельской истины.</w:t>
        <w:br/>
        <w:t xml:space="preserve">  Хотя тема Рождества Христова начинает «Дневник Писателя», в нем показано</w:t>
        <w:br/>
        <w:t xml:space="preserve">  движение от Рождества к Пасхе, Светлому Воскресению, единению народа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37.</w:t>
        <w:br/>
        <w:t>тема Рождества Христова начинает «Дневник Писателя», в нем показано</w:t>
        <w:br/>
        <w:t xml:space="preserve">  движение от Рождества к Пасхе, Светлому Воскресению, единению народа</w:t>
        <w:br/>
        <w:t xml:space="preserve">  вокруг евангельской истины. Если в январском номере «Дневника» соборное</w:t>
        <w:br/>
        <w:t xml:space="preserve">  начало («золотой век») только прозревается в русском человеке, то</w:t>
        <w:br/>
        <w:t xml:space="preserve">  в августе, когда празднуется Преображение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38.</w:t>
        <w:br/>
        <w:t xml:space="preserve"> Успенского поста, когда</w:t>
        <w:br/>
        <w:t xml:space="preserve">  празднуется Преображение Господне.</w:t>
        <w:br/>
        <w:t xml:space="preserve">  В «Дневнике Писателя» 1876 г. Достоевским показывается «жизненный факт</w:t>
        <w:br/>
        <w:t xml:space="preserve">  как новое проявление евангельской истины» [Гаврилова: 290]. Необходимо</w:t>
        <w:br/>
        <w:t xml:space="preserve">  уточнить, что временное и вечное при этом соединяются благодаря цитатам</w:t>
        <w:br/>
        <w:t xml:space="preserve">  не только из Евангелия, но из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39.</w:t>
        <w:br/>
        <w:t>притча о блудном сыне, рождественские и</w:t>
        <w:br/>
        <w:t xml:space="preserve">  пасхальные рассказы моделируются в сознании читателя как путь к спасению</w:t>
        <w:br/>
        <w:t xml:space="preserve">  и единению вокруг евангельской истины. Можно утверждать, что в романе</w:t>
        <w:br/>
        <w:t xml:space="preserve">  «Подросток» рождается новый для европейской литературы герой</w:t>
        <w:br/>
        <w:t xml:space="preserve">  пророческого типа, соборная личность, а сам роман,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40.</w:t>
        <w:br/>
        <w:t>высших сил, посредником которых</w:t>
        <w:br/>
        <w:t xml:space="preserve">    выступают святой или Богородица, в романах Достоевского реализуется</w:t>
        <w:br/>
        <w:t xml:space="preserve">    в образах героев-посредников, являющихся проводниками высшей Истины,</w:t>
        <w:br/>
        <w:t xml:space="preserve">    Божественного Слова. В каждом романе великого пятикнижия Достоевского</w:t>
        <w:br/>
        <w:t xml:space="preserve">    есть свой святой.</w:t>
        <w:br/>
        <w:t xml:space="preserve">    В «Преступлении и наказании» эта роль отводится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41.</w:t>
        <w:br/>
        <w:t>множество персонажей оказались во власти бесовщины, только Степану</w:t>
        <w:br/>
        <w:t xml:space="preserve">    Трофимовичу Верховенскому удалось, накануне смерти, освободиться от</w:t>
        <w:br/>
        <w:t xml:space="preserve">    наваждения. Именно ему открывается Истина, посредником которой</w:t>
        <w:br/>
        <w:t xml:space="preserve">    оказалась вдова-книгоноша Софья Матвеевна Улитина. Как и в романе</w:t>
        <w:br/>
        <w:t xml:space="preserve">    «Преступление и наказание», в «Бесах» чтение Евангелия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42.</w:t>
        <w:br/>
        <w:t>миллениум Достоевского — это действительно новое — обоженное,</w:t>
        <w:br/>
        <w:t xml:space="preserve">  обновленное состояние земли и человека. Это вершина истории, в которой</w:t>
        <w:br/>
        <w:t xml:space="preserve">  пришедшее “в разум</w:t>
        <w:br/>
        <w:t xml:space="preserve">  322</w:t>
        <w:br/>
        <w:t xml:space="preserve">  истины” человечество творит волю Отца, подготовляя условия уже</w:t>
        <w:br/>
        <w:t xml:space="preserve">  всецелого, вселенского обновления, что наступит в Иерусалиме Небесном,</w:t>
        <w:br/>
        <w:t xml:space="preserve">  где воистину, по слову ап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43.</w:t>
        <w:br/>
        <w:t>должно пройти</w:t>
        <w:br/>
        <w:t xml:space="preserve">  сквозь своего рода “страшный суд” истории, суд не трансцендентный, а</w:t>
        <w:br/>
        <w:t xml:space="preserve">  имманентный, чтобы опамятоваться и прийти, наконец, “в разум истины”,</w:t>
        <w:br/>
        <w:t xml:space="preserve">  обратиться на Божьи пути.</w:t>
        <w:br/>
        <w:t xml:space="preserve">  Своим публицистическим и художественным богословствованием, одним из</w:t>
        <w:br/>
        <w:t xml:space="preserve">  стержневых тем которого стала тема “Царствия Божия на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44.</w:t>
        <w:br/>
        <w:t>воплощение Замысла Божьего о мире:</w:t>
        <w:br/>
        <w:t xml:space="preserve">    Но в том и великое, что тут тайна, — что мимоидущий лик земной и</w:t>
        <w:br/>
        <w:t xml:space="preserve">    вечная истина соприкоснулись тут вместе. Пред правдой земною</w:t>
        <w:br/>
        <w:t xml:space="preserve">    совершается действие вечной правды. Тут Творец, как и в первые дни</w:t>
        <w:br/>
        <w:t xml:space="preserve">    творения, завершая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45.</w:t>
        <w:br/>
        <w:t>Ракитов включает жизненный сюжет с Алешей, Грушенькой и собой в</w:t>
        <w:br/>
        <w:t xml:space="preserve">    евангельский контекст:</w:t>
        <w:br/>
        <w:t xml:space="preserve">    Что ж, обратил грешницу? Блудницу на путь истины обратил? Семь бесов,</w:t>
        <w:br/>
        <w:t xml:space="preserve">    а?</w:t>
        <w:br/>
        <w:t xml:space="preserve">    Вот они где, наши чудеса-то давешние, ожидаемые, совершились! (14,</w:t>
        <w:br/>
        <w:t xml:space="preserve">    324)</w:t>
        <w:br/>
        <w:t xml:space="preserve">    Это ты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46.</w:t>
        <w:br/>
        <w:t xml:space="preserve"> «Братьях Карамазовых» связана с</w:t>
        <w:br/>
        <w:t xml:space="preserve">    Евхаристией, которая является кульминацией литургии. Так, Ф. М.</w:t>
        <w:br/>
        <w:t xml:space="preserve">    Достоевский показывает единение героев вокруг Евангельской Истины, как</w:t>
        <w:br/>
        <w:t xml:space="preserve">    это происходит во время кульминации литургии, когда читается</w:t>
        <w:br/>
        <w:t xml:space="preserve">    евхаристическая молитва. После молитвы и видения Алеша целует землю,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47.</w:t>
        <w:br/>
        <w:t xml:space="preserve"> и житие в древнерусской</w:t>
        <w:br/>
        <w:t xml:space="preserve">      литературе. СПб.: Наука, 1996. 366 c.</w:t>
        <w:br/>
        <w:t xml:space="preserve">  6.  Кунильский А. Е. «Лик земной и вечная истина». О восприятии мира и</w:t>
        <w:br/>
        <w:t xml:space="preserve">      изображении героя в произведениях Ф. М. Достоевского:</w:t>
        <w:br/>
        <w:t xml:space="preserve">      Петрозаводск: Изд-во ПетрГУ, 2006. 304 c.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48.</w:t>
        <w:br/>
        <w:t>действительности на уровень</w:t>
        <w:br/>
        <w:t xml:space="preserve">  вневременной. Оно позволяет — и автору, и читателю, и оппоненту —</w:t>
        <w:br/>
        <w:t xml:space="preserve">  осознать отдельный жизненный факт как новое проявление евангельской</w:t>
        <w:br/>
        <w:t xml:space="preserve">  истины. Этим объясняется возможность обобщения. Автор говорит об</w:t>
        <w:br/>
        <w:t xml:space="preserve">  ущербности правосудия, ставящего во главу угла букву закона, а не</w:t>
        <w:br/>
        <w:t xml:space="preserve">  любовь, не видящего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49.</w:t>
        <w:br/>
        <w:t>что безответственность семилетнего ребенка</w:t>
        <w:br/>
        <w:t xml:space="preserve">  понятна в силу его возраста, и требовать от него взрослой осмысленности</w:t>
        <w:br/>
        <w:t xml:space="preserve">  поступков нельзя. Аппелируя к авторитету (истине Христа), Достоевский</w:t>
        <w:br/>
        <w:t xml:space="preserve">  утверждает свою правоту. (Далее речь идет уже о том, как нужно</w:t>
        <w:br/>
        <w:t xml:space="preserve">  относиться к детям). Однако провокативная экспрессивность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50.</w:t>
        <w:br/>
        <w:t>которого живет Соня, — Капернаумов. С Капернаумом —</w:t>
        <w:br/>
        <w:t xml:space="preserve">  городом, упоминаемым во всех четырех Евангелиях связано: “милосердное</w:t>
        <w:br/>
        <w:t xml:space="preserve">  исцеление и прощение грехов, осияние светом истины Божией и попрание</w:t>
        <w:br/>
        <w:t xml:space="preserve">  годыни”⁷. Мне кажется, тема возрождения Раскольникова обосновывается и</w:t>
        <w:br/>
        <w:t xml:space="preserve">  формально-структурным, и диалектически-идейным развитием романа, даже</w:t>
        <w:br/>
        <w:t xml:space="preserve"> Д. Григорьев. Евангелие и Раскольников. 2005№7</w:t>
      </w:r>
    </w:p>
    <w:p>
      <w:pPr>
        <w:pStyle w:val="BodyText"/>
      </w:pPr>
      <w:r>
        <w:t>51.</w:t>
        <w:br/>
        <w:t>Тем самым Он показал, что</w:t>
        <w:br/>
        <w:t xml:space="preserve">  земная жизнь лишь пауза в вечности, что есть Слово, которое нельзя</w:t>
        <w:br/>
        <w:t xml:space="preserve">  произнести, и в нем — Истина.</w:t>
        <w:br/>
        <w:t xml:space="preserve">  Смерть Сына Человеческого на кресте помимо многих других важных символов</w:t>
        <w:br/>
        <w:t xml:space="preserve">  имеет и тот важный смысл, что пересечение вертикали вечности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52.</w:t>
        <w:br/>
        <w:t>образ Христа. По известному выражению, в душе каждого из них «Бог</w:t>
        <w:br/>
        <w:t xml:space="preserve">  борется с дьяволом», и конечная победа остается за Богом. Истина открыта</w:t>
        <w:br/>
        <w:t xml:space="preserve">  простецам и младенцам: Родиону Романовичу послана Соня Мармеладова и ее</w:t>
        <w:br/>
        <w:t xml:space="preserve">  младшая сестра Поля, обещавшая Раскольникову «всю жизнь молиться» за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53.</w:t>
        <w:br/>
        <w:t>. V, 34, 35) и</w:t>
        <w:br/>
        <w:t xml:space="preserve">  т. п. Поскольку монологическое начало древнеи.удейской культуры слова</w:t>
        <w:br/>
        <w:t xml:space="preserve">  маловосприимчиво к древнегреческому диалогическому принципу поиска</w:t>
        <w:br/>
        <w:t xml:space="preserve">  истины, Христос подтверждает свое диалогическое слово невербальным</w:t>
        <w:br/>
        <w:t xml:space="preserve">  жестом: как прежде разъяснял он апостолам притчи, так на кресте</w:t>
        <w:br/>
        <w:t xml:space="preserve">  подтвердил и проиллюстрировал суть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54.</w:t>
        <w:br/>
        <w:t>обращения иерархии духа к иерархии социума, есть</w:t>
        <w:br/>
        <w:t xml:space="preserve">  форма диалога иерархий. Юродивый же оказывается чем-то вроде посредника</w:t>
        <w:br/>
        <w:t xml:space="preserve">  между двумя уровнями познания истины. У Достоевского подобный жест в</w:t>
        <w:br/>
        <w:t xml:space="preserve">  ходе диалога иерархий по преимуществу воздействует на иерархию внешнюю</w:t>
        <w:br/>
        <w:t xml:space="preserve">  разрушительно, кооптируя ее членов в собственную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55.</w:t>
        <w:br/>
        <w:t>как Бог Достоевского ‒ это Бог православной Церкви, тот Христос, с</w:t>
        <w:br/>
        <w:t xml:space="preserve">  которым Достоевский готов остаться даже тогда, когда он окажется вне</w:t>
        <w:br/>
        <w:t xml:space="preserve">  истины.</w:t>
        <w:br/>
        <w:t xml:space="preserve">  Уже само наличие в художественном пространстве юродивого героя есть</w:t>
        <w:br/>
        <w:t xml:space="preserve">  этическая позиция иерархии духа, есть обращение и приглашение иерархии</w:t>
        <w:br/>
        <w:t xml:space="preserve">  социума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56.</w:t>
        <w:br/>
        <w:t>ровно ничего не надо: тотчас найдешь как устроиться" (25, 119).</w:t>
        <w:br/>
        <w:t xml:space="preserve">  Прекрасное, по Достоевскому, как и по Христу, есть добро. Истина ‒</w:t>
        <w:br/>
        <w:t xml:space="preserve">  нравственное совершенство. Вот содержание диалога иерархий у</w:t>
        <w:br/>
        <w:t xml:space="preserve">  Достоевского, вот основной источник диалогизма у Достоевского. Иерархия</w:t>
        <w:br/>
        <w:t xml:space="preserve">  "мира", оспаривающая идеалы добра,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57.</w:t>
        <w:br/>
        <w:t xml:space="preserve"> изображения, позволяющему совместить авторскую точку зрения с</w:t>
        <w:br/>
        <w:t xml:space="preserve">  небесной, объективной, находящейся за пределами человеческого тела.</w:t>
        <w:br/>
        <w:t xml:space="preserve">  Гений Пушкина обнаруживает еще одну истину, еще один закон познания:</w:t>
        <w:br/>
        <w:t xml:space="preserve">  познать можно настолько, насколько ты способен преобразиться¹²</w:t>
        <w:br/>
        <w:t xml:space="preserve">  Т. Г. Мальчукова в названных трудах показала, что библейская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58.</w:t>
        <w:br/>
        <w:t>пытаются усиленно мыслить,</w:t>
        <w:br/>
        <w:t xml:space="preserve">  как Раскольников, Иван Карамазов или Ставрогин, постоянно впадают в</w:t>
        <w:br/>
        <w:t xml:space="preserve">  ошибки, их преследуют мучительные грезы, видения, сны»¹⁶. Истины жизни</w:t>
        <w:br/>
        <w:t xml:space="preserve">  открываются тем, кто живет</w:t>
        <w:br/>
        <w:t xml:space="preserve">  353</w:t>
        <w:br/>
        <w:t xml:space="preserve">  сердцем: Соне Мармеладовой, князю Мышкину, Алеше Карамазову, старцу</w:t>
        <w:br/>
        <w:t xml:space="preserve">  Зосиме, Тихону. Именно Соня Мармеладова, девушка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59.</w:t>
        <w:br/>
        <w:t>голос”) никакой другой</w:t>
        <w:br/>
        <w:t xml:space="preserve">  человеческой позиции. Здесь неточным оказывается даже само слово</w:t>
        <w:br/>
        <w:t xml:space="preserve">  “позиция”. Ведь “позиция” — это правда, а Он есть Истина, тогда как</w:t>
        <w:br/>
        <w:t xml:space="preserve">  любой человеческий “голос” — это, строго говоря (и особенно у</w:t>
        <w:br/>
        <w:t xml:space="preserve">  Достоевского), тоже не “позиция” (здесь Бахтин лишь в известноймере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60.</w:t>
        <w:br/>
        <w:t>что и составляет суть диалога.</w:t>
        <w:br/>
        <w:t xml:space="preserve">  И именно такая смена только и может привести героя от его личной</w:t>
        <w:br/>
        <w:t xml:space="preserve">  “правды” к Истине. Уточним, что это справедливо только в отношении тех</w:t>
        <w:br/>
        <w:t xml:space="preserve">  участников диалога, которые способны заниматься самонаблюдением и, меняя</w:t>
        <w:br/>
        <w:t xml:space="preserve">  позицию, меняться внутри себя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61.</w:t>
        <w:br/>
        <w:t>, меняться внутри себя, как это было с Раскольниковым. “Позиция”</w:t>
        <w:br/>
        <w:t xml:space="preserve">  Сони по данному конкретному вопросу (“разрешение себе насилия”)</w:t>
        <w:br/>
        <w:t xml:space="preserve">  совпадает с Истиной, поэтому ей незачем меняться, она неизменна и</w:t>
        <w:br/>
        <w:t xml:space="preserve">  способна благотворно влиять на другую позицию, другой “голос”. Позиции</w:t>
        <w:br/>
        <w:t xml:space="preserve">  Порфирия, Лужина, Свидригайлова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62.</w:t>
        <w:br/>
        <w:t>старообрядцами,</w:t>
        <w:br/>
        <w:t xml:space="preserve">  появляется в самую неподходящую минуту для механически воспринявшего</w:t>
        <w:br/>
        <w:t xml:space="preserve">  христианскую нравственность в форме ее морали следователя. Миколка</w:t>
        <w:br/>
        <w:t xml:space="preserve">  гораздо ближе к Истине, и автор романа делает так, что мужичок мешает</w:t>
        <w:br/>
        <w:t xml:space="preserve">  следователю, оказывается вместе с преступником,</w:t>
        <w:br/>
        <w:t xml:space="preserve">  332</w:t>
        <w:br/>
        <w:t xml:space="preserve">  а не вместе с представителем официальной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63.</w:t>
        <w:br/>
        <w:br/>
        <w:t xml:space="preserve">  автору русло.</w:t>
        <w:br/>
        <w:t xml:space="preserve">  Закон свободы выбора вовсе не нарушается тем, что один из персонажей, а</w:t>
        <w:br/>
        <w:t xml:space="preserve">  именно тот, который уже встретил Истину, апеллирует в процессе диалога к</w:t>
        <w:br/>
        <w:t xml:space="preserve">  этой Истине, хотя бы уже потому, что если оставить человека один на один</w:t>
        <w:br/>
        <w:t xml:space="preserve">  с самим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64.</w:t>
        <w:br/>
        <w:t>не нарушается тем, что один из персонажей, а</w:t>
        <w:br/>
        <w:t xml:space="preserve">  именно тот, который уже встретил Истину, апеллирует в процессе диалога к</w:t>
        <w:br/>
        <w:t xml:space="preserve">  этой Истине, хотя бы уже потому, что если оставить человека один на один</w:t>
        <w:br/>
        <w:t xml:space="preserve">  с самим собой, отраженным в другой личности, то не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65.</w:t>
        <w:br/>
        <w:t>точки зрения</w:t>
        <w:br/>
        <w:t xml:space="preserve">  обречены на вечное разногласие. Очевидно, что в самой жизни всегда</w:t>
        <w:br/>
        <w:t xml:space="preserve">  имеются люди более или менее приближенные к восприятию Истины. И более</w:t>
        <w:br/>
        <w:t xml:space="preserve">  близкие к ней стараются вести за собой отставших.</w:t>
        <w:br/>
        <w:t xml:space="preserve">  Не верно ли, что не должно оставлять несовершенство наедине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66.</w:t>
        <w:br/>
        <w:t xml:space="preserve"> ней стараются вести за собой отставших.</w:t>
        <w:br/>
        <w:t xml:space="preserve">  Не верно ли, что не должно оставлять несовершенство наедине с самим</w:t>
        <w:br/>
        <w:t xml:space="preserve">  собой. Присутствие истины хотя бы только как потенциальной возможности</w:t>
        <w:br/>
        <w:t xml:space="preserve">  обращения к ней в условиях диалога необходимо, иначе теряет смысл сам</w:t>
        <w:br/>
        <w:t xml:space="preserve">  диалог. В отличие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67.</w:t>
        <w:br/>
        <w:t>противостоящих сил, всегда присутствует третья сила, в конце</w:t>
        <w:br/>
        <w:t xml:space="preserve">  концов снимающая противоречие ей известным способом. Вот почему диалог</w:t>
        <w:br/>
        <w:t xml:space="preserve">  может привести к истине, а спор — никогда. Можно даже сказать, что в</w:t>
        <w:br/>
        <w:t xml:space="preserve">  процессе диалога Истина позволяет его участникам обнаружить себя,</w:t>
        <w:br/>
        <w:t xml:space="preserve">  поскольку для этого возникают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68.</w:t>
        <w:br/>
        <w:t>ей известным способом. Вот почему диалог</w:t>
        <w:br/>
        <w:t xml:space="preserve">  может привести к истине, а спор — никогда. Можно даже сказать, что в</w:t>
        <w:br/>
        <w:t xml:space="preserve">  процессе диалога Истина позволяет его участникам обнаружить себя,</w:t>
        <w:br/>
        <w:t xml:space="preserve">  поскольку для этого возникают необходимые условия согласия тяжущихся</w:t>
        <w:br/>
        <w:t xml:space="preserve">  сторон на изменение точки зрения.</w:t>
        <w:br/>
        <w:t xml:space="preserve">  Мы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69.</w:t>
        <w:br/>
        <w:t>закону</w:t>
        <w:br/>
        <w:t xml:space="preserve">  действия трех сил. Они вступают во взаимодействие на равных, но</w:t>
        <w:br/>
        <w:t xml:space="preserve">  возможности их различны. Лишь одна сила, за которой стоит Истина,</w:t>
        <w:br/>
        <w:t xml:space="preserve">  обладает результативной способностью завершать диалог, разумеется, на</w:t>
        <w:br/>
        <w:t xml:space="preserve">  том или ином уровне его развития с тем, чтобы впоследствии (в следующем</w:t>
        <w:br/>
        <w:t xml:space="preserve">  произведении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70.</w:t>
        <w:br/>
        <w:t>ли, тут так много надо? Что за Соломонова такая премудрость!</w:t>
        <w:br/>
        <w:t xml:space="preserve">    (XIII, 70).</w:t>
        <w:br/>
        <w:t xml:space="preserve">  Но история самого рассказчика открывает очевидную истину: чтобы «душу</w:t>
        <w:br/>
        <w:t xml:space="preserve">  паука» победила «жажда благообразия», действительно необходимо</w:t>
        <w:br/>
        <w:t xml:space="preserve">  различать добро и зло и иметь мудрое сердце. Это ровно то, 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71.</w:t>
        <w:br/>
        <w:t xml:space="preserve"> путем</w:t>
        <w:br/>
        <w:t xml:space="preserve">    мучительно-целительных сомнений. «Жаждешь, как “трава иссохшая”, веры</w:t>
        <w:br/>
        <w:t xml:space="preserve">    и находишь ее, собственно, потому, что в несчастье яснеет истина», —</w:t>
        <w:br/>
        <w:t xml:space="preserve">    писал он Н. Д. Фонвизиной в феврале 1854 года11. И это отличие в их</w:t>
        <w:br/>
        <w:t xml:space="preserve">    способах обретения веры известно Достоевской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72.</w:t>
        <w:br/>
        <w:t>, 56); в «Дневнике Писателя» вскрывает</w:t>
        <w:br/>
        <w:t xml:space="preserve">    религиозно-нравственную суть истинной силы, укрепленной жизнью по</w:t>
        <w:br/>
        <w:t xml:space="preserve">    правде Христовой («…всякий, кто захотел истины, тот уже страшно силен»</w:t>
        <w:br/>
        <w:t xml:space="preserve">    (Д XXV, 62)), и, наконец, представив образ защитника православной веры</w:t>
        <w:br/>
        <w:t xml:space="preserve">    и русского народа преподобного Ильи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73.</w:t>
        <w:br/>
        <w:t>о людях,</w:t>
        <w:br/>
        <w:t xml:space="preserve">  о птицах, о животных, о демонах и о всей твари», — и «вследствие этого о</w:t>
        <w:br/>
        <w:t xml:space="preserve">  бессловесных, и о врагах Истины, и о вредящих ему ежечасно со слезами</w:t>
        <w:br/>
        <w:t xml:space="preserve">  приносит молитву, чтобы они были хранимы, и чтобы им быть</w:t>
        <w:br/>
        <w:t xml:space="preserve">  помилованными»15. Эта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74.</w:t>
        <w:br/>
        <w:br/>
        <w:t xml:space="preserve">  Антонелла Кавацца</w:t>
        <w:br/>
        <w:t xml:space="preserve">  Урбинский университет им. Карлo Бо</w:t>
        <w:br/>
        <w:t xml:space="preserve">  (Урбино, Италия)</w:t>
        <w:br/>
        <w:t xml:space="preserve">  antonella.cavazza@uniurb.it</w:t>
        <w:br/>
        <w:t xml:space="preserve">  ЛОЖЬ И ПРАВДА В СВЕТЕ ЕВАНГЕЛЬСКОЙ ИСТИНЫ</w:t>
        <w:br/>
        <w:t xml:space="preserve">  (РОМАН Ф. М. ДОСТОЕВСКОГО «БЕСЫ»)</w:t>
        <w:br/>
        <w:t xml:space="preserve">  Аннотация. Понятие ложь соотносится в романе Ф. М. Достоевского «Бесы» с</w:t>
        <w:br/>
        <w:t xml:space="preserve">  понятиями правда / истина,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75.</w:t>
        <w:br/>
        <w:t xml:space="preserve"> ИСТИНЫ</w:t>
        <w:br/>
        <w:t xml:space="preserve">  (РОМАН Ф. М. ДОСТОЕВСКОГО «БЕСЫ»)</w:t>
        <w:br/>
        <w:t xml:space="preserve">  Аннотация. Понятие ложь соотносится в романе Ф. М. Достоевского «Бесы» с</w:t>
        <w:br/>
        <w:t xml:space="preserve">  понятиями правда / истина, что указывает на скрытую связь романа с</w:t>
        <w:br/>
        <w:t xml:space="preserve">  евангельскими текстами, в отрыве от которых невозможно воспринять</w:t>
        <w:br/>
        <w:t xml:space="preserve">  глубинный смысл этого произведения. 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76.</w:t>
        <w:br/>
        <w:t>на скрытую связь романа с</w:t>
        <w:br/>
        <w:t xml:space="preserve">  евангельскими текстами, в отрыве от которых невозможно воспринять</w:t>
        <w:br/>
        <w:t xml:space="preserve">  глубинный смысл этого произведения. В романе слово «истина» часто</w:t>
        <w:br/>
        <w:t xml:space="preserve">  используется в контексте с понятиями «вера» и «народ». Эти понятия</w:t>
        <w:br/>
        <w:t xml:space="preserve">  входят в концепт почвы, лежащий в основе теории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77.</w:t>
        <w:br/>
        <w:t>бесов» (Ставрогина, Петра Верховенского и других</w:t>
        <w:br/>
        <w:t xml:space="preserve">  членов революционной ячейки) пересекаются и взаимодействуют с поступками</w:t>
        <w:br/>
        <w:t xml:space="preserve">  и словами Шатова, «нового человека», принявшего Истину Христа.</w:t>
        <w:br/>
        <w:t xml:space="preserve">  Достоевский постоянно ставит перед читателем вопросы: где правда и в чем</w:t>
        <w:br/>
        <w:t xml:space="preserve">  она? что есть истина? Ложь и правда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78.</w:t>
        <w:br/>
        <w:t>нового человека», принявшего Истину Христа.</w:t>
        <w:br/>
        <w:t xml:space="preserve">  Достоевский постоянно ставит перед читателем вопросы: где правда и в чем</w:t>
        <w:br/>
        <w:t xml:space="preserve">  она? что есть истина? Ложь и правда как таковые в романе не</w:t>
        <w:br/>
        <w:t xml:space="preserve">  противопоставлены, но служат проявлению евангельской Истины.</w:t>
        <w:br/>
        <w:t xml:space="preserve">  Ключевые слова: Ф. М. Достоевский,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79.</w:t>
        <w:br/>
        <w:t xml:space="preserve"> в чем</w:t>
        <w:br/>
        <w:t xml:space="preserve">  она? что есть истина? Ложь и правда как таковые в романе не</w:t>
        <w:br/>
        <w:t xml:space="preserve">  противопоставлены, но служат проявлению евангельской Истины.</w:t>
        <w:br/>
        <w:t xml:space="preserve">  Ключевые слова: Ф. М. Достоевский, евангельский текст, истина, правда,</w:t>
        <w:br/>
        <w:t xml:space="preserve">  ложь, «Бесы», почвенничество, Иисус Христос, Житие св. Антония</w:t>
        <w:br/>
        <w:t xml:space="preserve">  Роман «Бесы»,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80.</w:t>
        <w:br/>
        <w:t xml:space="preserve"> правда как таковые в романе не</w:t>
        <w:br/>
        <w:t xml:space="preserve">  противопоставлены, но служат проявлению евангельской Истины.</w:t>
        <w:br/>
        <w:t xml:space="preserve">  Ключевые слова: Ф. М. Достоевский, евангельский текст, истина, правда,</w:t>
        <w:br/>
        <w:t xml:space="preserve">  ложь, «Бесы», почвенничество, Иисус Христос, Житие св. Антония</w:t>
        <w:br/>
        <w:t xml:space="preserve">  Роман «Бесы», впервые опубликованный в журнале «Русский Вестник» в 1871</w:t>
        <w:br/>
        <w:t xml:space="preserve">  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81.</w:t>
        <w:br/>
        <w:t>Новом Завете, где дьявол объявляется не только лжецом, но</w:t>
        <w:br/>
        <w:t xml:space="preserve">  и человекоубийцей: «Онъ былъ человѣкоубiйца отъ начала и не устоялъ въ</w:t>
        <w:br/>
        <w:t xml:space="preserve">  истинѣ; ибо истины нѣтъ въ немъ: когда онъ говоритъ ложь, тогда говоритъ</w:t>
        <w:br/>
        <w:t xml:space="preserve">  свое; ибо онъ лжецъ, и отецъ лжи» (Ин. 8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82.</w:t>
        <w:br/>
        <w:t>где дьявол объявляется не только лжецом, но</w:t>
        <w:br/>
        <w:t xml:space="preserve">  и человекоубийцей: «Онъ былъ человѣкоубiйца отъ начала и не устоялъ въ</w:t>
        <w:br/>
        <w:t xml:space="preserve">  истинѣ; ибо истины нѣтъ въ немъ: когда онъ говоритъ ложь, тогда говоритъ</w:t>
        <w:br/>
        <w:t xml:space="preserve">  свое; ибо онъ лжецъ, и отецъ лжи» (Ин. 8:44)[2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83.</w:t>
        <w:br/>
        <w:t>обманывать, дурачить, налгать),</w:t>
        <w:br/>
        <w:t xml:space="preserve">  представляющие вариации этого способа понимания действительности. В</w:t>
        <w:br/>
        <w:t xml:space="preserve">  Словаре идиолекта Достоевского «ложь» трактуется как «намеренное или</w:t>
        <w:br/>
        <w:t xml:space="preserve">  невольное искажение истины; выдумка, вымысел, обман»[10]. Анализ</w:t>
        <w:br/>
        <w:t xml:space="preserve">  появления лексемы «ложь» в романе «Бесы» в основном подтверждает это</w:t>
        <w:br/>
        <w:t xml:space="preserve">  толкование.</w:t>
        <w:br/>
        <w:t xml:space="preserve">  Следует отметить, что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84.</w:t>
        <w:br/>
        <w:t xml:space="preserve"> потерял веру в Христа. Значимым является тот факт, что именно за</w:t>
        <w:br/>
        <w:t xml:space="preserve">  «падение» Ставрогина, за то, что тот отказался от истины и принял ложь,</w:t>
        <w:br/>
        <w:t xml:space="preserve">  Шатов публично дал ему пощечину, сопровождая ее следующими словами:</w:t>
        <w:br/>
        <w:t xml:space="preserve">    — Я за ваше паденiе… за ложь. 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85.</w:t>
        <w:br/>
        <w:t xml:space="preserve"> обращенные к Николаю</w:t>
        <w:br/>
        <w:t xml:space="preserve">  Всеволодовичу риторические вопросы:</w:t>
        <w:br/>
        <w:t xml:space="preserve">    — &lt;...&gt; Но не вы ли говорили мнѣ, если бы математически доказали вамъ,</w:t>
        <w:br/>
        <w:t xml:space="preserve">    что истина внѣ Христа, то вы бы согласились что лучше остаться со</w:t>
        <w:br/>
        <w:t xml:space="preserve">    Христомъ нежели съ истиной? Говорили вы это? Говорили? (240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86.</w:t>
        <w:br/>
        <w:t>бы математически доказали вамъ,</w:t>
        <w:br/>
        <w:t xml:space="preserve">    что истина внѣ Христа, то вы бы согласились что лучше остаться со</w:t>
        <w:br/>
        <w:t xml:space="preserve">    Христомъ нежели съ истиной? Говорили вы это? Говорили? (240).</w:t>
        <w:br/>
        <w:t xml:space="preserve">  Вопросы Шатова включают в себя слова Достоевского из письма 1854 года к</w:t>
        <w:br/>
        <w:t xml:space="preserve">  Наталье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87.</w:t>
        <w:br/>
        <w:t xml:space="preserve"> слова Достоевского из письма 1854 года к</w:t>
        <w:br/>
        <w:t xml:space="preserve">  Наталье Фонвизиной:</w:t>
        <w:br/>
        <w:t xml:space="preserve">    Мало того, если б кто мне доказал, что Христос вне истины, и</w:t>
        <w:br/>
        <w:t xml:space="preserve">    действительно было бы, что истина вне Христа, то мне лучше хотелось бы</w:t>
        <w:br/>
        <w:t xml:space="preserve">    оставаться со Христом, нежели с истиной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88.</w:t>
        <w:br/>
        <w:t>к</w:t>
        <w:br/>
        <w:t xml:space="preserve">  Наталье Фонвизиной:</w:t>
        <w:br/>
        <w:t xml:space="preserve">    Мало того, если б кто мне доказал, что Христос вне истины, и</w:t>
        <w:br/>
        <w:t xml:space="preserve">    действительно было бы, что истина вне Христа, то мне лучше хотелось бы</w:t>
        <w:br/>
        <w:t xml:space="preserve">    оставаться со Христом, нежели с истиной[14].</w:t>
        <w:br/>
        <w:t xml:space="preserve">  Таким образом, понятие истина[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89.</w:t>
        <w:br/>
        <w:t>истины, и</w:t>
        <w:br/>
        <w:t xml:space="preserve">    действительно было бы, что истина вне Христа, то мне лучше хотелось бы</w:t>
        <w:br/>
        <w:t xml:space="preserve">    оставаться со Христом, нежели с истиной[14].</w:t>
        <w:br/>
        <w:t xml:space="preserve">  Таким образом, понятие истина[15] в романе требует, помимо</w:t>
        <w:br/>
        <w:t xml:space="preserve">  концептуального, лингвистического исследования.</w:t>
        <w:br/>
        <w:t xml:space="preserve">  Истина, которая подразумевается в парадоксе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90.</w:t>
        <w:br/>
        <w:t xml:space="preserve"> истина вне Христа, то мне лучше хотелось бы</w:t>
        <w:br/>
        <w:t xml:space="preserve">    оставаться со Христом, нежели с истиной[14].</w:t>
        <w:br/>
        <w:t xml:space="preserve">  Таким образом, понятие истина[15] в романе требует, помимо</w:t>
        <w:br/>
        <w:t xml:space="preserve">  концептуального, лингвистического исследования.</w:t>
        <w:br/>
        <w:t xml:space="preserve">  Истина, которая подразумевается в парадоксе Шатова, на самом деле</w:t>
        <w:br/>
        <w:t xml:space="preserve">  является объективной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91.</w:t>
        <w:br/>
        <w:t xml:space="preserve"> со Христом, нежели с истиной[14].</w:t>
        <w:br/>
        <w:t xml:space="preserve">  Таким образом, понятие истина[15] в романе требует, помимо</w:t>
        <w:br/>
        <w:t xml:space="preserve">  концептуального, лингвистического исследования.</w:t>
        <w:br/>
        <w:t xml:space="preserve">  Истина, которая подразумевается в парадоксе Шатова, на самом деле</w:t>
        <w:br/>
        <w:t xml:space="preserve">  является объективной истиной[16], по отношению к которой правда может</w:t>
        <w:br/>
        <w:t xml:space="preserve">  быть определена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92.</w:t>
        <w:br/>
        <w:t>[15] в романе требует, помимо</w:t>
        <w:br/>
        <w:t xml:space="preserve">  концептуального, лингвистического исследования.</w:t>
        <w:br/>
        <w:t xml:space="preserve">  Истина, которая подразумевается в парадоксе Шатова, на самом деле</w:t>
        <w:br/>
        <w:t xml:space="preserve">  является объективной истиной[16], по отношению к которой правда может</w:t>
        <w:br/>
        <w:t xml:space="preserve">  быть определена, согласно Н. Д. Арутюновой, как «отраженная Истина,</w:t>
        <w:br/>
        <w:t xml:space="preserve">  истина в зеркале жизни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93.</w:t>
        <w:br/>
        <w:t>самом деле</w:t>
        <w:br/>
        <w:t xml:space="preserve">  является объективной истиной[16], по отношению к которой правда может</w:t>
        <w:br/>
        <w:t xml:space="preserve">  быть определена, согласно Н. Д. Арутюновой, как «отраженная Истина,</w:t>
        <w:br/>
        <w:t xml:space="preserve">  истина в зеркале жизни, преломившаяся в бесчисленных его гранях»</w:t>
        <w:br/>
        <w:t xml:space="preserve">  [1, 26]. Как выясняется из предварительных набросков к «Бесам», для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94.</w:t>
        <w:br/>
        <w:t>деле</w:t>
        <w:br/>
        <w:t xml:space="preserve">  является объективной истиной[16], по отношению к которой правда может</w:t>
        <w:br/>
        <w:t xml:space="preserve">  быть определена, согласно Н. Д. Арутюновой, как «отраженная Истина,</w:t>
        <w:br/>
        <w:t xml:space="preserve">  истина в зеркале жизни, преломившаяся в бесчисленных его гранях»</w:t>
        <w:br/>
        <w:t xml:space="preserve">  [1, 26]. Как выясняется из предварительных набросков к «Бесам», для</w:t>
        <w:br/>
        <w:t xml:space="preserve">  Достоевского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95.</w:t>
        <w:br/>
        <w:t>зеркале жизни, преломившаяся в бесчисленных его гранях»</w:t>
        <w:br/>
        <w:t xml:space="preserve">  [1, 26]. Как выясняется из предварительных набросков к «Бесам», для</w:t>
        <w:br/>
        <w:t xml:space="preserve">  Достоевского объективная истина совпадает с истиной,</w:t>
        <w:br/>
        <w:t xml:space="preserve">  засвидетельствованной Иисусом в Евангелии от Иоанна: «Я есмь путь, и</w:t>
        <w:br/>
        <w:t xml:space="preserve">  истина, и жизнь; никто не приходитъ къ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96.</w:t>
        <w:br/>
        <w:t>в бесчисленных его гранях»</w:t>
        <w:br/>
        <w:t xml:space="preserve">  [1, 26]. Как выясняется из предварительных набросков к «Бесам», для</w:t>
        <w:br/>
        <w:t xml:space="preserve">  Достоевского объективная истина совпадает с истиной,</w:t>
        <w:br/>
        <w:t xml:space="preserve">  засвидетельствованной Иисусом в Евангелии от Иоанна: «Я есмь путь, и</w:t>
        <w:br/>
        <w:t xml:space="preserve">  истина, и жизнь; никто не приходитъ къ Отцу, какъ только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97.</w:t>
        <w:br/>
        <w:t>набросков к «Бесам», для</w:t>
        <w:br/>
        <w:t xml:space="preserve">  Достоевского объективная истина совпадает с истиной,</w:t>
        <w:br/>
        <w:t xml:space="preserve">  засвидетельствованной Иисусом в Евангелии от Иоанна: «Я есмь путь, и</w:t>
        <w:br/>
        <w:t xml:space="preserve">  истина, и жизнь; никто не приходитъ къ Отцу, какъ только чрезъ Меня»</w:t>
        <w:br/>
        <w:t xml:space="preserve">  (Ин. 14:6)[17]. Последняя цитата, как 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98.</w:t>
        <w:br/>
        <w:t>195].</w:t>
        <w:br/>
        <w:t xml:space="preserve">  Потеряв веру, Ставрогин становится не только атеистом, но и теряет силы</w:t>
        <w:br/>
        <w:t xml:space="preserve">  противостоять злу. В исповедании веры Шатова эпистемологическая истина</w:t>
        <w:br/>
        <w:t xml:space="preserve">  совпадает с истиной религиозной, христианско-православной, а также с</w:t>
        <w:br/>
        <w:t xml:space="preserve">  моралью, производной от нее. Не случайно, что вскоре после этого Шатов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99.</w:t>
        <w:br/>
        <w:t>веру, Ставрогин становится не только атеистом, но и теряет силы</w:t>
        <w:br/>
        <w:t xml:space="preserve">  противостоять злу. В исповедании веры Шатова эпистемологическая истина</w:t>
        <w:br/>
        <w:t xml:space="preserve">  совпадает с истиной религиозной, христианско-православной, а также с</w:t>
        <w:br/>
        <w:t xml:space="preserve">  моралью, производной от нее. Не случайно, что вскоре после этого Шатов</w:t>
        <w:br/>
        <w:t xml:space="preserve">  допрашивает Ставрогина 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100.</w:t>
        <w:br/>
        <w:t>христианской морали представляют</w:t>
        <w:br/>
        <w:t xml:space="preserve">  собой глубинную основу для оценки всех событий романа. Так, атеист</w:t>
        <w:br/>
        <w:t xml:space="preserve">  Ставрогин в итоге вынужден искать подтверждение христианской истине,</w:t>
        <w:br/>
        <w:t xml:space="preserve">  высказанной Шатовым. Он отправился в Спасо-Ефимиевский монастырь для</w:t>
        <w:br/>
        <w:t xml:space="preserve">  беседы с архиереем Тихоном, перед которым молодой провинциальный отпрыск</w:t>
        <w:br/>
        <w:t xml:space="preserve">  письменно исповедуется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101.</w:t>
        <w:br/>
        <w:t xml:space="preserve"> в болезненном нарциссизме», как у человека из</w:t>
        <w:br/>
        <w:t xml:space="preserve">  подполья[21]. В этой исповеди, по признанию самого героя, он искажает</w:t>
        <w:br/>
        <w:t xml:space="preserve">  фактическую истину, в первую очередь желая поразить читателя:</w:t>
        <w:br/>
        <w:t xml:space="preserve">    — Я можетъ-быть вамъ очень налгалъ на себя, настойчиво повторилъ еще</w:t>
        <w:br/>
        <w:t xml:space="preserve">    разъ Ставрогинъ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102.</w:t>
        <w:br/>
        <w:t xml:space="preserve"> вы ужь замѣтили вызовъ? Я заставлю ихъ еще болѣе</w:t>
        <w:br/>
        <w:t xml:space="preserve">    ненавидѣть меня, вотъ и только [6, 735‑736][22].</w:t>
        <w:br/>
        <w:t xml:space="preserve">  Истина Христа и его человечность не оставляют равнодушным даже Кирилова.</w:t>
        <w:br/>
        <w:t xml:space="preserve">  Последний заявляет себя атеистом, но в беседе с Петром Степановичем,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103.</w:t>
        <w:br/>
        <w:t xml:space="preserve"> въ томъ и состоитъ&lt;,&gt; что считать за правду. Для того и</w:t>
        <w:br/>
        <w:t xml:space="preserve">    написанъ романъ[25].</w:t>
        <w:br/>
        <w:t xml:space="preserve">  В романе «Бесы» слово «истина», приобретая религиозный и</w:t>
        <w:br/>
        <w:t xml:space="preserve">  конфессиональный оттенок, довольно часто используется в контексте с</w:t>
        <w:br/>
        <w:t xml:space="preserve">  другими основными понятиями: «вера» и «народ». Эти понятия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104.</w:t>
        <w:br/>
        <w:t>идеей мессианства России. Все это выражено в страстной речи</w:t>
        <w:br/>
        <w:t xml:space="preserve">  Шатова:</w:t>
        <w:br/>
        <w:t xml:space="preserve">    — &lt;...&gt; Если великiй народъ не вѣруетъ что въ немъ одномъ истина</w:t>
        <w:br/>
        <w:t xml:space="preserve">    (именно въ одномъ и именно исключительно), если не вѣруетъ что онъ</w:t>
        <w:br/>
        <w:t xml:space="preserve">    одинъ способенъ и призванъ всѣхъ воскресить и спасти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105.</w:t>
        <w:br/>
        <w:t xml:space="preserve"> въ одномъ и именно исключительно), если не вѣруетъ что онъ</w:t>
        <w:br/>
        <w:t xml:space="preserve">    одинъ способенъ и призванъ всѣхъ воскресить и спасти своею истиной, то</w:t>
        <w:br/>
        <w:t xml:space="preserve">    онъ тотчасъ же перестаетъ быть великимъ народомъ и тотчасъ же</w:t>
        <w:br/>
        <w:t xml:space="preserve">    обращается въ этнографическiй матерiалъ, а не въ великiй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106.</w:t>
        <w:br/>
        <w:t>или даже съ первостепенною, а</w:t>
        <w:br/>
        <w:t xml:space="preserve">    непремѣнно и исключительно съ первою. Кто теряетъ эту вѣру, тотъ уже</w:t>
        <w:br/>
        <w:t xml:space="preserve">    не народъ. Но истина одна, а стало-быть только единый изъ народовъ и</w:t>
        <w:br/>
        <w:t xml:space="preserve">    можетъ имѣть Бога истиннаго, хотя бы остальные народы и имѣли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107.</w:t>
        <w:br/>
        <w:t>цели (632).</w:t>
        <w:br/>
        <w:t xml:space="preserve">  Ставрогин, демонстрируя в романе «бесовское» поведение, как человек,</w:t>
        <w:br/>
        <w:t xml:space="preserve">  потерявший христианско-православную веру, не только не может принять</w:t>
        <w:br/>
        <w:t xml:space="preserve">  истину Христову, но и не в состоянии признавать и уважать христианскую</w:t>
        <w:br/>
        <w:t xml:space="preserve">  мораль. Подтверждением этому может служить описание героя</w:t>
        <w:br/>
        <w:t xml:space="preserve">  в подготовительных материалах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108.</w:t>
        <w:br/>
        <w:t>таким образом,</w:t>
        <w:br/>
        <w:t xml:space="preserve">  и рассмотрение понятия правда, которое, в свою очередь, может пониматься</w:t>
        <w:br/>
        <w:t xml:space="preserve">  и как относительная, земная правда и как объективная истина. Последняя</w:t>
        <w:br/>
        <w:t xml:space="preserve">  для Достоевского совпадает с высшей евангельской Истиной. В частности,</w:t>
        <w:br/>
        <w:t xml:space="preserve">  Евангелие от Иоанна (8:44; 14:6–7) стало одним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109.</w:t>
        <w:br/>
        <w:t>свою очередь, может пониматься</w:t>
        <w:br/>
        <w:t xml:space="preserve">  и как относительная, земная правда и как объективная истина. Последняя</w:t>
        <w:br/>
        <w:t xml:space="preserve">  для Достоевского совпадает с высшей евангельской Истиной. В частности,</w:t>
        <w:br/>
        <w:t xml:space="preserve">  Евангелие от Иоанна (8:44; 14:6–7) стало одним из источников творческого</w:t>
        <w:br/>
        <w:t xml:space="preserve">  вдохновения писателя. Цитата из Евангелия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110.</w:t>
        <w:br/>
        <w:t xml:space="preserve"> уникальное и эффективное противоядие от зла, происходящего в</w:t>
        <w:br/>
        <w:t xml:space="preserve">  первую очередь из-за «безверия»[29]. Таким образом, вера во Христа,</w:t>
        <w:br/>
        <w:t xml:space="preserve">  признание истины, воплощенной в Его лице, — это основной</w:t>
        <w:br/>
        <w:t xml:space="preserve">  религиозно-философский постулат, на котором зиждется полифонический</w:t>
        <w:br/>
        <w:t xml:space="preserve">  роман «Бесы». Это отражается в его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111.</w:t>
        <w:br/>
        <w:t xml:space="preserve"> в</w:t>
        <w:br/>
        <w:t xml:space="preserve">  диалогах, где «разные голоса поют различно на одну тему» [5, 342].</w:t>
        <w:br/>
        <w:t xml:space="preserve">  Список литературы</w:t>
        <w:br/>
        <w:t xml:space="preserve">    1. Арутюнова Н. Д. Истина: фон и коннотации // Логический анализ</w:t>
        <w:br/>
        <w:t xml:space="preserve">    языка. Культурные концепты / отв. ред. Н. Д. Арутюнова. — М.: Наука,</w:t>
        <w:br/>
        <w:t xml:space="preserve">    1991. — С.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112.</w:t>
        <w:br/>
        <w:t>Культурные концепты / отв. ред. Н. Д. Арутюнова. — М.: Наука,</w:t>
        <w:br/>
        <w:t xml:space="preserve">    1991. — С. 21‑30.</w:t>
        <w:br/>
        <w:t xml:space="preserve">    2. Арутюнова Н. Д. Истина, добро и красота: взаимодействие</w:t>
        <w:br/>
        <w:t xml:space="preserve">    концептов // Логический анализ языка. Язык эстетики: концептуальные</w:t>
        <w:br/>
        <w:t xml:space="preserve">    поля прекрасного и безобразного / отв. ред. Н.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113.</w:t>
        <w:br/>
        <w:t>цельной христианской веры еще не вполне готовому воспринять ее</w:t>
        <w:br/>
        <w:t xml:space="preserve">  во всей полноте Шатову. Возможно, так автор романа хотел утвердить, что</w:t>
        <w:br/>
        <w:t xml:space="preserve">  истина Христа сама по себе — мощная сила.</w:t>
        <w:br/>
        <w:t xml:space="preserve">  [15]  Кроме главы «У Тихона», в романе «Бесы» слово «истина» встречается</w:t>
        <w:br/>
        <w:t xml:space="preserve">  семь раз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114.</w:t>
        <w:br/>
        <w:t>хотел утвердить, что</w:t>
        <w:br/>
        <w:t xml:space="preserve">  истина Христа сама по себе — мощная сила.</w:t>
        <w:br/>
        <w:t xml:space="preserve">  [15]  Кроме главы «У Тихона», в романе «Бесы» слово «истина» встречается</w:t>
        <w:br/>
        <w:t xml:space="preserve">  семь раз в именительном падеже в функции подлежащего и десять раз оно</w:t>
        <w:br/>
        <w:t xml:space="preserve">  выступает прямым или косвенным дополнением. В главе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115.</w:t>
        <w:br/>
        <w:t>и десять раз оно</w:t>
        <w:br/>
        <w:t xml:space="preserve">  выступает прямым или косвенным дополнением. В главе «У Тихона», изданной</w:t>
        <w:br/>
        <w:t xml:space="preserve">  по списку А. Г. Достоевской, слово «истина» встречается один раз с</w:t>
        <w:br/>
        <w:t xml:space="preserve">  предлогом «по» в функции наречия [6, 825]. В остальных списках выражение</w:t>
        <w:br/>
        <w:t xml:space="preserve">  «по истинѣ» в том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116.</w:t>
        <w:br/>
        <w:t>Достоевской, слово «истина» встречается один раз с</w:t>
        <w:br/>
        <w:t xml:space="preserve">  предлогом «по» в функции наречия [6, 825]. В остальных списках выражение</w:t>
        <w:br/>
        <w:t xml:space="preserve">  «по истинѣ» в том же самом значении встречается один раз [6; 738, 787].</w:t>
        <w:br/>
        <w:t xml:space="preserve">  [16]  См., напр., определение В. Даля: «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117.</w:t>
        <w:br/>
        <w:t>» в том же самом значении встречается один раз [6; 738, 787].</w:t>
        <w:br/>
        <w:t xml:space="preserve">  [16]  См., напр., определение В. Даля: «Истина (ж.) противоположность</w:t>
        <w:br/>
        <w:t xml:space="preserve">  лжи; все, что вѣрно, подлинно, точно, справедливо, что есть; нынѣ слову</w:t>
        <w:br/>
        <w:t xml:space="preserve">  этому отвѣчаетъ и правда, хотя вѣрнѣе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118.</w:t>
        <w:br/>
        <w:t>справедливо, что есть; нынѣ слову</w:t>
        <w:br/>
        <w:t xml:space="preserve">  этому отвѣчаетъ и правда, хотя вѣрнѣе будетъ понимать подъ словомъ</w:t>
        <w:br/>
        <w:t xml:space="preserve">  правда: правдивость, справедливость, правосудiе, правота. Истина</w:t>
        <w:br/>
        <w:t xml:space="preserve">  отъ земли, достоянiе разума человѣка, а правда съ небесъ, даръ</w:t>
        <w:br/>
        <w:t xml:space="preserve">  благостыни. Истина относится къ уму и разуму» (Толковый словарь живаго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119.</w:t>
        <w:br/>
        <w:t>понимать подъ словомъ</w:t>
        <w:br/>
        <w:t xml:space="preserve">  правда: правдивость, справедливость, правосудiе, правота. Истина</w:t>
        <w:br/>
        <w:t xml:space="preserve">  отъ земли, достоянiе разума человѣка, а правда съ небесъ, даръ</w:t>
        <w:br/>
        <w:t xml:space="preserve">  благостыни. Истина относится къ уму и разуму» (Толковый словарь живаго</w:t>
        <w:br/>
        <w:t xml:space="preserve">  великорускаго языка Владимiра Даля. 2-е изд. Т. 2 (И‑О).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120.</w:t>
        <w:br/>
        <w:t>выделена М. Бахтиным:</w:t>
        <w:br/>
        <w:t xml:space="preserve">  «Для Достоевского не существует идей, мыслей, положений, которые были бы</w:t>
        <w:br/>
        <w:t xml:space="preserve">  ничьими — были бы “в себе”. И “истину в себе” он представляет в духе</w:t>
        <w:br/>
        <w:t xml:space="preserve">  христианской идеологии, как воплощенную в Христе, то есть представляет</w:t>
        <w:br/>
        <w:t xml:space="preserve">  ее как личность, вступающую во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121.</w:t>
        <w:br/>
        <w:t>На симпозиумах (от лат.</w:t>
        <w:br/>
        <w:t xml:space="preserve">  symposium, или симпосий — от греч. συμπόσιον — пиршество), организуемых,</w:t>
        <w:br/>
        <w:t xml:space="preserve">  как правило, после трапезы, мудрецы обсуждали вопросы истины, добра</w:t>
        <w:br/>
        <w:t xml:space="preserve">  и красоты (например, «Пир» Платона и «Пир» Ксенофонта, «Пир семи</w:t>
        <w:br/>
        <w:t xml:space="preserve">  мудрецов» и «Застольные беседы» Плутарха, «Пирующие софисты» Афинея).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122.</w:t>
        <w:br/>
        <w:t>той победы, какую</w:t>
        <w:br/>
        <w:t xml:space="preserve">  одерживает этот напиток над всеми людьми»[1].</w:t>
        <w:br/>
        <w:t xml:space="preserve">  Таким образом, для античного человека пословица «In vino veritas» —</w:t>
        <w:br/>
        <w:t xml:space="preserve">  истина в вине (Плиний Старший «Естественная история», XIV, 28, 22) —</w:t>
        <w:br/>
        <w:t xml:space="preserve">  указывала на свойство вина препятствовать лукавству и раскрывать</w:t>
        <w:br/>
        <w:t xml:space="preserve">  истинное «лицо» пирующего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123.</w:t>
        <w:br/>
        <w:t>Плиний Старший «Естественная история», XIV, 28, 22) —</w:t>
        <w:br/>
        <w:t xml:space="preserve">  указывала на свойство вина препятствовать лукавству и раскрывать</w:t>
        <w:br/>
        <w:t xml:space="preserve">  истинное «лицо» пирующего, однако понимание истины в античности было</w:t>
        <w:br/>
        <w:t xml:space="preserve">  ограничено рамками земного бытия, конечности человеческой жизни.</w:t>
        <w:br/>
        <w:t xml:space="preserve">  Античная литература также была знакома с вином как средством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124.</w:t>
        <w:br/>
        <w:br/>
        <w:t xml:space="preserve">  Такая же участь постигла Орфея — легендарного античного певца</w:t>
        <w:br/>
        <w:t xml:space="preserve">  и музыканта.</w:t>
        <w:br/>
        <w:t xml:space="preserve">  Христианство открыло античному миру новое понимание жизни, путь</w:t>
        <w:br/>
        <w:t xml:space="preserve">  к истине, подарило бессмертие. Для христианства характерно отношение</w:t>
        <w:br/>
        <w:t xml:space="preserve">  к вину как благословению Божию, ведущему к радости. Вспомним брак в Кане</w:t>
        <w:br/>
        <w:t xml:space="preserve">  Галилейской. «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125.</w:t>
        <w:br/>
        <w:t xml:space="preserve"> трудов.</w:t>
        <w:br/>
        <w:t xml:space="preserve">      Петрозаводск: Изд-во ПетрГУ, 1994. С. 3—36.</w:t>
        <w:br/>
        <w:t xml:space="preserve">  11. Мень А. В. История религии: в поисках Пути, Истины и Жизни: в 7 т.</w:t>
        <w:br/>
        <w:t xml:space="preserve">      М.: Слово, 1992. Т. 4: Дионис, Логос, Судьба: греческая религия и</w:t>
        <w:br/>
        <w:t xml:space="preserve">      философия от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126.</w:t>
        <w:br/>
        <w:t xml:space="preserve"> Достоевского, как и для Хомякова… в том, что делает</w:t>
        <w:br/>
        <w:t xml:space="preserve">  Иисус Христос, важно адресованное людям предложение любовного и</w:t>
        <w:br/>
        <w:t xml:space="preserve">  свободного принятия Истины»17. Возможность «свободного принятия Истины»,</w:t>
        <w:br/>
        <w:t xml:space="preserve">  не основанную на физическом могуществе и силе, как раз и предоставляет</w:t>
        <w:br/>
        <w:t xml:space="preserve">  людям старец Зосима. Следует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127.</w:t>
        <w:br/>
        <w:t>… в том, что делает</w:t>
        <w:br/>
        <w:t xml:space="preserve">  Иисус Христос, важно адресованное людям предложение любовного и</w:t>
        <w:br/>
        <w:t xml:space="preserve">  свободного принятия Истины»17. Возможность «свободного принятия Истины»,</w:t>
        <w:br/>
        <w:t xml:space="preserve">  не основанную на физическом могуществе и силе, как раз и предоставляет</w:t>
        <w:br/>
        <w:t xml:space="preserve">  людям старец Зосима. Следует также отметить, что сборник «Стихотворения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128.</w:t>
        <w:br/>
        <w:t>. «Жизнь частная,</w:t>
        <w:br/>
        <w:t xml:space="preserve">  общественная и народная, — говорит Аксаков в одной из своих рукописных</w:t>
        <w:br/>
        <w:t xml:space="preserve">  работ, — никогда не может достигнуть в себе истины, но может и должна ее</w:t>
        <w:br/>
        <w:t xml:space="preserve">  достигать. Народ не может быть совершенным, но может иметь совершенные</w:t>
        <w:br/>
        <w:t xml:space="preserve">  начала, признаваемые им постоянно за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129.</w:t>
        <w:br/>
        <w:t>любовь не превозносится, не гордится, не</w:t>
        <w:br/>
        <w:t xml:space="preserve">  бесчинствует, не ищет своего, не раздражается, не мыслит зла, не</w:t>
        <w:br/>
        <w:t xml:space="preserve">  радуется неправде, а сорадуется истине; все покрывает, всему верит,</w:t>
        <w:br/>
        <w:t xml:space="preserve">  всего надеется, все переносит” (1 Кор. 13:4—7).</w:t>
        <w:br/>
        <w:t xml:space="preserve">  Другой чертой,соединяющей князяМышкина тесными узами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130.</w:t>
        <w:br/>
        <w:t xml:space="preserve"> богослужения1. Форма традиционного романа в его</w:t>
        <w:br/>
        <w:t xml:space="preserve">    западном варианте не соответствовала тем задачам, которые решал Ф.</w:t>
        <w:br/>
        <w:t xml:space="preserve">    М. Достоевский: всеохватность, истина и благодать. Избрана была —</w:t>
        <w:br/>
        <w:t xml:space="preserve">    узнана и воплощена — более динамичная и органичная для русского</w:t>
        <w:br/>
        <w:t xml:space="preserve">    сознания богослужебная форма, ставшая и самостоятельным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131.</w:t>
        <w:br/>
        <w:t>контроверса в</w:t>
        <w:br/>
        <w:t xml:space="preserve">    житии и словах старца Зосимы, потому что главное для Достоевского</w:t>
        <w:br/>
        <w:t xml:space="preserve">    показать, как «мимоидущий лик земной и вечная истина соприкоснулись</w:t>
        <w:br/>
        <w:t xml:space="preserve">    тут вместе»8 и как «перед правдой земною совершается действие вечной</w:t>
        <w:br/>
        <w:t xml:space="preserve">    правды».</w:t>
        <w:br/>
        <w:t xml:space="preserve">    Многообразная тематика романа также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132.</w:t>
        <w:br/>
        <w:t>т. е. люди осудят сами себя, увидев явно свои грязные</w:t>
        <w:br/>
        <w:t xml:space="preserve">    духовные лица. О причине смерти Ефимова говорится так:</w:t>
        <w:br/>
        <w:t xml:space="preserve">    Истина ослепила его своим нестерпимым блеском.</w:t>
        <w:br/>
        <w:t xml:space="preserve">    И далее:</w:t>
        <w:br/>
        <w:t xml:space="preserve">    В последний раз, в судорожном отчаянии, хотел он судить себя сам,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133.</w:t>
        <w:br/>
        <w:t xml:space="preserve"> человеку. Однако в этом фантастическом</w:t>
        <w:br/>
        <w:t xml:space="preserve">  рассказе Достоевского, как и в «Кроткой», происходит «разминовение»</w:t>
        <w:br/>
        <w:t xml:space="preserve">  «героев»: рассказчик «Сна» уже видел живую истину любви, его прошлое</w:t>
        <w:br/>
        <w:t xml:space="preserve">  было искуплено страданием и любовью Другого к оскверненной земле. В</w:t>
        <w:br/>
        <w:t xml:space="preserve">  отличие от рассказчика</w:t>
        <w:br/>
        <w:t xml:space="preserve">  «Кроткой», все объяснявшего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134.</w:t>
        <w:br/>
        <w:t>также, что герою удается проснуться, от мировой истории и</w:t>
        <w:br/>
        <w:t xml:space="preserve">  вселенских законов повернуться к конкретному человеку и начать воплощать</w:t>
        <w:br/>
        <w:t xml:space="preserve">  в действительности истину любви, любовно принимая конкретного другого.</w:t>
        <w:br/>
        <w:t xml:space="preserve">  Смешному человеку еще предстоит найти, как проповедовать и воплощать</w:t>
        <w:br/>
        <w:t xml:space="preserve">  открывшуюся ему вневременную истину во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135.</w:t>
        <w:br/>
        <w:t xml:space="preserve"> действительности истину любви, любовно принимая конкретного другого.</w:t>
        <w:br/>
        <w:t xml:space="preserve">  Смешному человеку еще предстоит найти, как проповедовать и воплощать</w:t>
        <w:br/>
        <w:t xml:space="preserve">  открывшуюся ему вневременную истину во временном потоке жизни на</w:t>
        <w:br/>
        <w:t xml:space="preserve">  земле, где (это понимал сам Достоевский еще 16 апреля 1864 года) закон</w:t>
        <w:br/>
        <w:t xml:space="preserve">  личности и «я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136.</w:t>
        <w:br/>
        <w:t>В этой же главе Деяний рассказывается о крещении царского</w:t>
        <w:br/>
        <w:t xml:space="preserve">  евнуха. Апостол крестил его потому, что евнух не корысти искал, а истины</w:t>
        <w:br/>
        <w:t xml:space="preserve">  (8:26—39).</w:t>
        <w:br/>
        <w:t xml:space="preserve">  Исходя из вышеизложенного, можно сделать вывод: идея спасения является</w:t>
        <w:br/>
        <w:t xml:space="preserve">  нравственно-духовной парадигмой «Братьев Карамазовых», что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137.</w:t>
        <w:br/>
        <w:t xml:space="preserve"> чтобы не оставалось сомнений в истинности рассказа, вводятся</w:t>
        <w:br/>
        <w:t xml:space="preserve">  слова: «мгновенное исцеление», «только лишь подведут к дарам»,</w:t>
        <w:br/>
        <w:t xml:space="preserve">  «натуральным образом», «установившаяся истина», «всегда происходило»,</w:t>
        <w:br/>
        <w:t xml:space="preserve">  «должно было происходить», «непременно совершалось» (Д30; 14: 44; курсив</w:t>
        <w:br/>
        <w:t xml:space="preserve">  мой. — В. С.). Писатель показывает, что путем чудотворного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138.</w:t>
        <w:br/>
        <w:t>.</w:t>
        <w:br/>
        <w:t xml:space="preserve">  Посредством пересказа слов святого высказывание Зосимы приобретает</w:t>
        <w:br/>
        <w:t xml:space="preserve">  особую убедительность, крестьянка понимает, что слова о дерзновенных</w:t>
        <w:br/>
        <w:t xml:space="preserve">  младенцах на небесах — абсолютная истина. Ведь «два святых лучше, чем</w:t>
        <w:br/>
        <w:t xml:space="preserve">  один: если старец Зосима говорит, что так сказал святой, это лучше, чем</w:t>
        <w:br/>
        <w:t xml:space="preserve">  если бы так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139.</w:t>
        <w:br/>
        <w:t>) — это наличие эвклидовского неверующего ума, которому</w:t>
        <w:br/>
        <w:t xml:space="preserve">  представляется все как проклятый, дьявольский хаос [Попович: 232].</w:t>
        <w:br/>
        <w:t xml:space="preserve">  «Невозможно прийти к познанию Истины путем рационалистическим», а только</w:t>
        <w:br/>
        <w:t xml:space="preserve">  именно «путем обретения любви, которая является сущностью Божией &lt;…&gt;</w:t>
        <w:br/>
        <w:t xml:space="preserve">  любовь вводит человека в глубины Божии 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140.</w:t>
        <w:br/>
        <w:t>) [Скоморохов: 126]. Попытки разобраться</w:t>
        <w:br/>
        <w:t xml:space="preserve">  в «вековечных» вопросах «эвклидовским» умом безрезультатны, для</w:t>
        <w:br/>
        <w:t xml:space="preserve">  постижения «запредельной», не вмещающейся в «земной закон» божественной</w:t>
        <w:br/>
        <w:t xml:space="preserve">  истины необходимо иметь «неевклидов» разум [Тихомиров: 103] — это также</w:t>
        <w:br/>
        <w:t xml:space="preserve">  одно из положений, помогающее осмыслить теодицею.</w:t>
        <w:br/>
        <w:t xml:space="preserve">  Значимым аспектом в осмыслении теодицеи,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141.</w:t>
        <w:br/>
        <w:t>.</w:t>
        <w:br/>
        <w:t xml:space="preserve">    Игнатием Брянчаниновым, Антонием Храповицким¹². К веселию же сердца в</w:t>
        <w:br/>
        <w:t xml:space="preserve">    покаянии звали св. Отцы и оптинцы, тогда как суд Истины и Света</w:t>
        <w:br/>
        <w:t xml:space="preserve">    вершили над грехом, который не больше грешника, хоть он за него и</w:t>
        <w:br/>
        <w:t xml:space="preserve">    ответствен.</w:t>
        <w:br/>
        <w:t xml:space="preserve">    И вряд ли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142.</w:t>
        <w:br/>
        <w:br/>
        <w:t xml:space="preserve">    уязвима. Икона единит «эллинизированное» благолепие Лика с безвидной</w:t>
        <w:br/>
        <w:t xml:space="preserve">    («хтонической») плотью на Кресте; диссонанс разрешим в дихотомии</w:t>
        <w:br/>
        <w:t xml:space="preserve">    символа, где истина пребывает «посредине и выше» (Гете): не в</w:t>
        <w:br/>
        <w:t xml:space="preserve">    изяществе или невзрачности, а в Ладе, созвучном Правде.</w:t>
        <w:br/>
        <w:t xml:space="preserve">    444</w:t>
        <w:br/>
        <w:t xml:space="preserve">    Когда Леонтьев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143.</w:t>
        <w:br/>
        <w:t>евангельского слова характеризует</w:t>
        <w:br/>
        <w:t xml:space="preserve">  у Достоевского степень нравственной зрелости героя. Потребность</w:t>
        <w:br/>
        <w:t xml:space="preserve">  прикосновения к Евангелию возникает у персонажей в процессе поисков</w:t>
        <w:br/>
        <w:t xml:space="preserve">  собственной истины, собственного жизненного пути» [15, 90].</w:t>
        <w:br/>
        <w:t xml:space="preserve">  Н. В. Балашов отметил, что «почти все библейские тексты, имеющие</w:t>
        <w:br/>
        <w:t xml:space="preserve">  концептуально важное для Достоевского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144.</w:t>
        <w:br/>
        <w:t>Просьба Раскольникова предполагает ответ, о котором герой пока</w:t>
        <w:br/>
        <w:t xml:space="preserve">  не помышляет и который заключен в словах Христа: “Я есмь путь и истина</w:t>
        <w:br/>
        <w:t xml:space="preserve">  и жизнь” (Иоан. 14:6)» [3, 84], см. также: [25, 10]. Б. Н. Тихомиров</w:t>
        <w:br/>
        <w:t xml:space="preserve">  добавляет, что речь идет 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145.</w:t>
        <w:br/>
        <w:br/>
        <w:t xml:space="preserve">  этого образа с Христом.</w:t>
        <w:br/>
        <w:t xml:space="preserve">  Еще Вл. С. Соловьев отмечал, что тема спасения и воскресения души</w:t>
        <w:br/>
        <w:t xml:space="preserve">  связана с принципом единства истины, добра и красоты, которые, по мнению</w:t>
        <w:br/>
        <w:t xml:space="preserve">  критика, для Достоевского были «тремя неразлучными видами одной</w:t>
        <w:br/>
        <w:t xml:space="preserve">  безусловной идеи» — «открывшейся в Христе бесконечности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146.</w:t>
        <w:br/>
        <w:t>[7]. &lt;…&gt;</w:t>
        <w:br/>
        <w:t xml:space="preserve">  ...имя Капернаум выступает в связи с тремя фактами: милосердное</w:t>
        <w:br/>
        <w:t xml:space="preserve">  исцеление и прощение грехов[8], осияние светом истины Божией и попрание</w:t>
        <w:br/>
        <w:t xml:space="preserve">  гордыни; сюда же привходят и слова о воскресении</w:t>
        <w:br/>
        <w:t xml:space="preserve">  (ср. Матф. XVII. 23. 24)» [Плетнев: 174—175][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147.</w:t>
        <w:br/>
        <w:t>обретает свой</w:t>
        <w:br/>
        <w:t xml:space="preserve">  смысл и свое оправдание» [Иустин: 172]. См. далее: «Все его христоликие</w:t>
        <w:br/>
        <w:t xml:space="preserve">  герои наилучшим образом показывают и доказывают истину: Христос есть —</w:t>
        <w:br/>
        <w:t xml:space="preserve">  Любовь; Любовь есть — Красота; Красота спасает мир от смерти, очищает от</w:t>
        <w:br/>
        <w:t xml:space="preserve">  всех грехов, от всех пороков» [Иустин: 178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148.</w:t>
        <w:br/>
        <w:t>с ревнивою любовью говорю себе, что и не может быть. Мало того,</w:t>
        <w:br/>
        <w:t xml:space="preserve">  если б кто мне доказал, что Христос вне истины, и действительно было бы,</w:t>
        <w:br/>
        <w:t xml:space="preserve">  что истина вне Христа, то мне лучше хотелось бы оставаться со Христом,</w:t>
        <w:br/>
        <w:t xml:space="preserve">  нежели с истиной.</w:t>
      </w:r>
    </w:p>
    <w:p>
      <w:pPr>
        <w:pStyle w:val="BodyText"/>
      </w:pPr>
      <w:r>
        <w:t>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149.</w:t>
        <w:br/>
        <w:t>и не может быть. Мало того,</w:t>
        <w:br/>
        <w:t xml:space="preserve">  если б кто мне доказал, что Христос вне истины, и действительно было бы,</w:t>
        <w:br/>
        <w:t xml:space="preserve">  что истина вне Христа, то мне лучше хотелось бы оставаться со Христом,</w:t>
        <w:br/>
        <w:t xml:space="preserve">  нежели с истиной.</w:t>
        <w:br/>
        <w:t xml:space="preserve">  Такое восприятие мира как предстоящего пред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150.</w:t>
        <w:br/>
        <w:t>вне истины, и действительно было бы,</w:t>
        <w:br/>
        <w:t xml:space="preserve">  что истина вне Христа, то мне лучше хотелось бы оставаться со Христом,</w:t>
        <w:br/>
        <w:t xml:space="preserve">  нежели с истиной.</w:t>
        <w:br/>
        <w:t xml:space="preserve">  Такое восприятие мира как предстоящего пред Христом, или, иначе,</w:t>
        <w:br/>
        <w:t xml:space="preserve">  несущего на себе отпечаток Его присутствия, конечно, существенно</w:t>
        <w:br/>
        <w:t xml:space="preserve">  корректирует формализованное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151.</w:t>
        <w:br/>
        <w:t>от зла. Сознание ―</w:t>
        <w:br/>
        <w:t xml:space="preserve">  историческое явление, его содержание изменяется от эпохи к эпохе, а</w:t>
        <w:br/>
        <w:t xml:space="preserve">  совесть ― категория постоянная и свидетельствует о вечных истинах. У</w:t>
        <w:br/>
        <w:t xml:space="preserve">  Достоевского сознание совести зависит от диалогического отношения к</w:t>
        <w:br/>
        <w:t xml:space="preserve">  собственным поступкам, которое</w:t>
        <w:br/>
        <w:t xml:space="preserve">  365</w:t>
        <w:br/>
        <w:t xml:space="preserve">  влечет за собой сознание другого, высшего голоса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152.</w:t>
        <w:br/>
        <w:t xml:space="preserve"> сойти с ума.</w:t>
        <w:br/>
        <w:t xml:space="preserve">  В состоянии умственного шока и телесного паралича Раскольников</w:t>
        <w:br/>
        <w:t xml:space="preserve">  сталкивается с неприкрытой реальностью своего преступления. Момент</w:t>
        <w:br/>
        <w:t xml:space="preserve">  ощущения истины показан как проявление ума в полной изоляции от тела. И</w:t>
        <w:br/>
        <w:t xml:space="preserve">  истина тускло мерцает в символе невинности, сознание Раскольникова</w:t>
        <w:br/>
        <w:t xml:space="preserve">  проницает другой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153.</w:t>
        <w:br/>
        <w:t>Раскольников</w:t>
        <w:br/>
        <w:t xml:space="preserve">  сталкивается с неприкрытой реальностью своего преступления. Момент</w:t>
        <w:br/>
        <w:t xml:space="preserve">  ощущения истины показан как проявление ума в полной изоляции от тела. И</w:t>
        <w:br/>
        <w:t xml:space="preserve">  истина тускло мерцает в символе невинности, сознание Раскольникова</w:t>
        <w:br/>
        <w:t xml:space="preserve">  проницает другой мир ― мир вне пределов разума и чисел. Все увертки</w:t>
        <w:br/>
        <w:t xml:space="preserve">  теории, все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154.</w:t>
        <w:br/>
        <w:t xml:space="preserve"> против старухи надо</w:t>
        <w:br/>
        <w:t xml:space="preserve">  признаться представителям земного закона, а в преступлении против</w:t>
        <w:br/>
        <w:t xml:space="preserve">  невинной “юродивой” надо исповедаться перед кем-то Высшим.</w:t>
        <w:br/>
        <w:t xml:space="preserve">  Когда истина осеняет Соню, Раскольников видит в ее лице лицо Лизаветы в</w:t>
        <w:br/>
        <w:t xml:space="preserve">  тот самый момент, когда он бросился на нее с топором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155.</w:t>
        <w:br/>
        <w:t xml:space="preserve"> христианской традицией в русской словесности.</w:t>
        <w:br/>
        <w:t xml:space="preserve">  В этой дискуссии важно определить, о чем спорить и можно ли в споре</w:t>
        <w:br/>
        <w:t xml:space="preserve">  установить истину, памятуя, что был несказанный ответ на релятивистский</w:t>
        <w:br/>
        <w:t xml:space="preserve">  вопрос Пилата: “Что есть истина?” — и эту Истину засвидетельствовало</w:t>
        <w:br/>
        <w:t xml:space="preserve">  само явление Христа, </w:t>
        <w:br/>
        <w:t xml:space="preserve"> В. Н. Захаров. Ответ по существу. 2005№7</w:t>
      </w:r>
    </w:p>
    <w:p>
      <w:pPr>
        <w:pStyle w:val="BodyText"/>
      </w:pPr>
      <w:r>
        <w:t>156.</w:t>
        <w:br/>
        <w:t>чем спорить и можно ли в споре</w:t>
        <w:br/>
        <w:t xml:space="preserve">  установить истину, памятуя, что был несказанный ответ на релятивистский</w:t>
        <w:br/>
        <w:t xml:space="preserve">  вопрос Пилата: “Что есть истина?” — и эту Истину засвидетельствовало</w:t>
        <w:br/>
        <w:t xml:space="preserve">  само явление Христа, она и стала Благой Вестью.</w:t>
        <w:br/>
        <w:t xml:space="preserve">  Об этой Истине не спорят. Она непреложна</w:t>
        <w:br/>
        <w:t xml:space="preserve"> В. Н. Захаров. Ответ по существу. 2005№7</w:t>
      </w:r>
    </w:p>
    <w:p>
      <w:pPr>
        <w:pStyle w:val="BodyText"/>
      </w:pPr>
      <w:r>
        <w:t>157.</w:t>
        <w:br/>
        <w:t xml:space="preserve"> ли в споре</w:t>
        <w:br/>
        <w:t xml:space="preserve">  установить истину, памятуя, что был несказанный ответ на релятивистский</w:t>
        <w:br/>
        <w:t xml:space="preserve">  вопрос Пилата: “Что есть истина?” — и эту Истину засвидетельствовало</w:t>
        <w:br/>
        <w:t xml:space="preserve">  само явление Христа, она и стала Благой Вестью.</w:t>
        <w:br/>
        <w:t xml:space="preserve">  Об этой Истине не спорят. Она непреложна. Ее принимают или </w:t>
        <w:br/>
        <w:t xml:space="preserve"> В. Н. Захаров. Ответ по существу. 2005№7</w:t>
      </w:r>
    </w:p>
    <w:p>
      <w:pPr>
        <w:pStyle w:val="BodyText"/>
      </w:pPr>
      <w:r>
        <w:t>158.</w:t>
        <w:br/>
        <w:t>вопрос Пилата: “Что есть истина?” — и эту Истину засвидетельствовало</w:t>
        <w:br/>
        <w:t xml:space="preserve">  само явление Христа, она и стала Благой Вестью.</w:t>
        <w:br/>
        <w:t xml:space="preserve">  Об этой Истине не спорят. Она непреложна. Ее принимают или не</w:t>
        <w:br/>
        <w:t xml:space="preserve">  воспринимают.</w:t>
        <w:br/>
        <w:t xml:space="preserve">  Речь пойдет о суждениях, которые претендуют на истинность.</w:t>
        <w:br/>
        <w:t xml:space="preserve">  Естьситуации, в</w:t>
        <w:br/>
        <w:t xml:space="preserve"> В. Н. Захаров. Ответ по существу. 2005№7</w:t>
      </w:r>
    </w:p>
    <w:p>
      <w:pPr>
        <w:pStyle w:val="BodyText"/>
      </w:pPr>
      <w:r>
        <w:t>159.</w:t>
        <w:br/>
        <w:t xml:space="preserve"> писателя, 1876, апрель).</w:t>
        <w:br/>
        <w:t xml:space="preserve">    &lt;Россия&gt; несетъ внутри себя драгоцѣнность, которой нѣтъ нигдѣ</w:t>
        <w:br/>
        <w:t xml:space="preserve">    больше — Православiе…</w:t>
        <w:br/>
        <w:t xml:space="preserve">    …она — хранительница Христовой истины, но уже истинной истины,</w:t>
        <w:br/>
        <w:t xml:space="preserve">    настоящаго Христова образа, затемнившагося во всѣхъ другихъ вѣрахъ и</w:t>
        <w:br/>
        <w:t xml:space="preserve">    во всѣхъ другихъ народахъ (Дневник писателя</w:t>
        <w:br/>
        <w:t xml:space="preserve"> В. Н. Захаров. Ответ по существу. 2005№7</w:t>
      </w:r>
    </w:p>
    <w:p>
      <w:pPr>
        <w:pStyle w:val="BodyText"/>
      </w:pPr>
      <w:r>
        <w:t>160.</w:t>
        <w:br/>
        <w:br/>
        <w:t xml:space="preserve">    &lt;Россия&gt; несетъ внутри себя драгоцѣнность, которой нѣтъ нигдѣ</w:t>
        <w:br/>
        <w:t xml:space="preserve">    больше — Православiе…</w:t>
        <w:br/>
        <w:t xml:space="preserve">    …она — хранительница Христовой истины, но уже истинной истины,</w:t>
        <w:br/>
        <w:t xml:space="preserve">    настоящаго Христова образа, затемнившагося во всѣхъ другихъ вѣрахъ и</w:t>
        <w:br/>
        <w:t xml:space="preserve">    во всѣхъ другихъ народахъ (Дневник писателя, 1876, апрель).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161.</w:t>
        <w:br/>
        <w:t>себя</w:t>
        <w:br/>
        <w:t xml:space="preserve">  прежде всего принятие догматов, канонов, церковного предания, — т. е.</w:t>
        <w:br/>
        <w:t xml:space="preserve">  христианская вера”¹², “Православие — это комплекс догматических,</w:t>
        <w:br/>
        <w:t xml:space="preserve">  канонических, вероисповедальных истин”¹³; их вариации оставляю без</w:t>
        <w:br/>
        <w:t xml:space="preserve">  комментариев.</w:t>
        <w:br/>
        <w:t xml:space="preserve">  И верх непристойности — его упрек по поводу сформулированного в</w:t>
        <w:br/>
        <w:t xml:space="preserve">  категориях исторической поэтики названия </w:t>
        <w:br/>
        <w:t xml:space="preserve"> В. Н. Захаров. Ответ по существу. 2005№7</w:t>
      </w:r>
    </w:p>
    <w:p>
      <w:pPr>
        <w:pStyle w:val="BodyText"/>
      </w:pPr>
      <w:r>
        <w:t>162.</w:t>
        <w:br/>
        <w:br/>
        <w:t xml:space="preserve">  религиозное и художественное. Большинство его предшественников и</w:t>
        <w:br/>
        <w:t xml:space="preserve">  современников жили в параллельных мирах. Богу — Богово, кесарю —</w:t>
        <w:br/>
        <w:t xml:space="preserve">  кесарево.</w:t>
        <w:br/>
        <w:t xml:space="preserve">  Приходится вспоминать прописные истины, чтобы сказать очевидное.</w:t>
        <w:br/>
        <w:t xml:space="preserve">  Литература не есть Церковь, художественное творчество не есть</w:t>
        <w:br/>
        <w:t xml:space="preserve">  богословие, никто из русских гениев не мнил себя </w:t>
        <w:br/>
        <w:t xml:space="preserve"> В. Н. Захаров. Ответ по существу. 2005№7</w:t>
      </w:r>
    </w:p>
    <w:p>
      <w:pPr>
        <w:pStyle w:val="BodyText"/>
      </w:pPr>
      <w:r>
        <w:t>163.</w:t>
        <w:br/>
        <w:t>недели, Пасха, Вознесение,</w:t>
        <w:br/>
        <w:t xml:space="preserve">  Троица, Духов день. Пасхальный рассказ 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 души, воскрешение «мертвых душ»,</w:t>
        <w:br/>
        <w:t xml:space="preserve">  «восстановление» человека. Два из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164.</w:t>
        <w:br/>
        <w:t>в том в</w:t>
        <w:br/>
        <w:t xml:space="preserve">    каком и должны эти идеи всемирного человеческого обновления явиться:</w:t>
        <w:br/>
        <w:t xml:space="preserve">    в виде Божеской правды, в виде Христовой истины, которая когда-нибудь да осуществится же на земле, и которая всецело сохраняется в православии (XI, 432).</w:t>
        <w:br/>
        <w:t xml:space="preserve">    Никто, кроме Достоевского,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165.</w:t>
        <w:br/>
        <w:t>и России за последние полтора столетия</w:t>
        <w:br/>
        <w:t xml:space="preserve">  сказано столь много противоречивого, что, на первый взгляд, трудно</w:t>
        <w:br/>
        <w:t xml:space="preserve">  разобраться, что правда и где истина. Истина же в том, что правдой могло</w:t>
        <w:br/>
        <w:t xml:space="preserve">  быть и то и другое, но вечный спор «правд» в принципе неразрешим, если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166.</w:t>
        <w:br/>
        <w:t>России за последние полтора столетия</w:t>
        <w:br/>
        <w:t xml:space="preserve">  сказано столь много противоречивого, что, на первый взгляд, трудно</w:t>
        <w:br/>
        <w:t xml:space="preserve">  разобраться, что правда и где истина. Истина же в том, что правдой могло</w:t>
        <w:br/>
        <w:t xml:space="preserve">  быть и то и другое, но вечный спор «правд» в принципе неразрешим, если</w:t>
        <w:br/>
        <w:t xml:space="preserve">  не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167.</w:t>
        <w:br/>
        <w:t xml:space="preserve"> здесь</w:t>
        <w:br/>
        <w:t xml:space="preserve">  пребывать в язычестве»²⁵.</w:t>
        <w:br/>
        <w:t xml:space="preserve">  Так летопись объясняет испытание и выбор веры, и это был прежде всего</w:t>
        <w:br/>
        <w:t xml:space="preserve">  эстетический выбор истины.</w:t>
        <w:br/>
        <w:t xml:space="preserve">  Нестор сформулировал русскую идею, независимо от того, приглашали или</w:t>
        <w:br/>
        <w:t xml:space="preserve">  нет варягов, так или иначе выбирал веру Святой Владимир. Именно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168.</w:t>
        <w:br/>
        <w:t>нового человека (христианина) в</w:t>
        <w:br/>
        <w:t xml:space="preserve">  новообращенной стране, так и Достоевский представил современного</w:t>
        <w:br/>
        <w:t xml:space="preserve">  человека, который, как и прежде, в поисках идеала обретает Истину,</w:t>
        <w:br/>
        <w:t xml:space="preserve">  явленную Христом и сохраненную в Православии.</w:t>
        <w:br/>
        <w:t xml:space="preserve">  Крещение было началом новой истории Руси. Этим актом Русь обрела</w:t>
        <w:br/>
        <w:t xml:space="preserve">  несметные духовные сокровища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169.</w:t>
        <w:br/>
        <w:t xml:space="preserve"> России, лелеяла исторический образ Святой Руси.</w:t>
        <w:br/>
        <w:t xml:space="preserve">  Сказав Аз, назовем и Буки, чтобы из них сложилось "слово" ‒ еще одна</w:t>
        <w:br/>
        <w:t xml:space="preserve">  азбучная истина: русская литература была не только христианской, но и</w:t>
        <w:br/>
        <w:t xml:space="preserve">  православной. На это обращают еще меньше внимания, чем на христианское</w:t>
        <w:br/>
        <w:t xml:space="preserve">  значение русской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170.</w:t>
        <w:br/>
        <w:t>и землю и море и источники</w:t>
        <w:br/>
        <w:t xml:space="preserve">    водъ⁷.</w:t>
        <w:br/>
        <w:t xml:space="preserve">  Евангельское слово проницает текст Достоевского, «вечное Евангелие»</w:t>
        <w:br/>
        <w:t xml:space="preserve">  освещает путь ищущих и обретших Истину героев его сочинений.</w:t>
        <w:br/>
        <w:t xml:space="preserve">  Сегодня признано, что в русской словесности есть рождественский и</w:t>
        <w:br/>
        <w:t xml:space="preserve">  пасхальный хронотопы, которые имеют жанровое значение (рождественский</w:t>
      </w:r>
    </w:p>
    <w:p>
      <w:pPr>
        <w:pStyle w:val="BodyText"/>
      </w:pPr>
      <w:r>
        <w:t>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