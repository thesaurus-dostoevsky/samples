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совесть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пробуждение, совесть 9</w:t>
        <w:br/>
        <w:t>проблема, совесть 5</w:t>
        <w:br/>
        <w:t>сделка, совесть 4</w:t>
        <w:br/>
        <w:t>кровь, совесть 4</w:t>
        <w:br/>
        <w:t>суд, совесть 4</w:t>
        <w:br/>
        <w:t>мука, совесть 3</w:t>
        <w:br/>
        <w:t>совесть, совесть 3</w:t>
        <w:br/>
        <w:t>голос, совесть 3</w:t>
        <w:br/>
        <w:t>угрызение, совесть 3</w:t>
        <w:br/>
        <w:t>христианский, совесть 2</w:t>
        <w:br/>
        <w:t>человеческий, совесть 2</w:t>
        <w:br/>
        <w:t>добрый, совесть 2</w:t>
        <w:br/>
        <w:t>зазор, совесть 2</w:t>
        <w:br/>
        <w:t>осознавать, совесть 2</w:t>
        <w:br/>
        <w:t>воздействие, совесть 2</w:t>
        <w:br/>
        <w:t>функция, совесть 2</w:t>
        <w:br/>
        <w:t>чистый, совесть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бежать, совесть; 2) бессмертие, совесть; 3) бог, совесть; 4) больной, совесть; 5) воплощать, совесть; 6) восставать, совесть; 7) вражда, совесть; 8) вручать, совесть; 9) герой, совесть; 10) глубокий, совесть; 11) горе, совесть; 12) гроб, совесть; 13) жизнь, совесть; 14) замечание, совесть; 15) извращение, совесть; 16) иметь, совесть; 17) исток, совесть; 18) мучение, совесть; 19) называться, совесть; 20) неделя, совесть; 21) непорочный, совесть; 22) неукоризненный, совесть; 23) нечистый, совесть; 24) нравственность, совесть; 25) обременять, совесть; 26) обуза, совесть; 27) одичалый, совесть; 28) оказываться, совесть; 29) отношение, совесть; 30) персонифицировать, совесть; 31) поведение, совесть; 32) подниматься, совесть; 33) подтверждать, совесть; 34) понимание, совесть; 35) понятие, совесть; 36) преступать, совесть; 37) пробуждать, совесть; 38) пробуждаться, совесть; 39) проницать, совесть; 40) просыпаться, совесть; 41) разум, совесть; 42) рассказчик, совесть; 43) рассматривать, совесть; 44) свет, совесть; 45) свобода, совесть; 46) символ, совесть; 47) слово, совесть; 48) собственный, совесть; 49) сознание, совесть; 50) состояние, совесть; 51) сфера, совесть; 52) требовать, совесть; 53) укор, совесть; 54) устранять, совесть; 55) утверждаться, совесть; 56) факт, совесть; 57) ценность, совесть; 58) эпоха, совесть; 59) юродство, совесть;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совесть, раскольников 6</w:t>
        <w:br/>
        <w:t>совесть, бог 3</w:t>
        <w:br/>
        <w:t>совесть, преступление 3</w:t>
        <w:br/>
        <w:t>совесть, давать 3</w:t>
        <w:br/>
        <w:t>совесть, герой 3</w:t>
        <w:br/>
        <w:t>совесть, быть 3</w:t>
        <w:br/>
        <w:t>совесть, совесть 3</w:t>
        <w:br/>
        <w:t>совесть, спасать 2</w:t>
        <w:br/>
        <w:t>совесть, душевный 2</w:t>
        <w:br/>
        <w:t>совесть, сознание 2</w:t>
        <w:br/>
        <w:t>совесть, пониматься 2</w:t>
        <w:br/>
        <w:t>совесть, приводить 2</w:t>
        <w:br/>
        <w:t>совесть, гитлер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совесть, абсолютный; 2) совесть, автор; 3) совесть, бесплотный; 4) совесть, взгляд; 5) совесть, виноватый; 6) совесть, влечь; 7) совесть, всепрощение; 8) совесть, вызывать; 9) совесть, вынуждать; 10) совесть, говорить; 11) совесть, голос; 12) совесть, грех; 13) совесть, достоевский; 14) совесть, евангельский; 15) совесть, зависеть; 16) совесть, заключать; 17) совесть, заставлять; 18) совесть, идея; 19) совесть, избегать; 20) совесть, категория; 21) совесть, каяться; 22) совесть, культура; 23) совесть, курсив; 24) совесть, любовь; 25) совесть, мелкий; 26) совесть, напоминать; 27) совесть, нужный; 28) совесть, образ; 29) совесть, обращение; 30) совесть, отвергать; 31) совесть, отсутствовать; 32) совесть, повод; 33) совесть, подразумевать; 34) совесть, подсказывать; 35) совесть, подтверждаться; 36) совесть, подчеркиваться; 37) совесть, пойти; 38) совесть, понуждать; 39) совесть, попович; 40) совесть, порфирий; 41) совесть, последовательность; 42) совесть, последовать; 43) совесть, предостерегать; 44) совесть, предполагать; 45) совесть, препятствовать; 46) совесть, признание; 47) совесть, прилог; 48) совесть, пробуждаться; 49) совесть, просыпаться; 50) совесть, прохлаждать; 51) совесть, развязка; 52) совесть, различный; 53) совесть, распятие; 54) совесть, рогожин; 55) совесть, свобода; 56) совесть, слово; 57) совесть, случаться; 58) совесть, совершать; 59) совесть, согрешать; 60) совесть, сохранять; 61) совесть, список; 62) совесть, страшный; 63) совесть, сформулировать; 64) совесть, сын; 65) совесть, типичный; 66) совесть, тон; 67) совесть, требовать; 68) совесть, тянуть; 69) совесть, убивать; 70) совесть, уровень; 71) совесть, утопия; 72) совесть, фрейд; 73) совесть, функция; 74) совесть, честь; 75) совесть, чистый; 76) совесть, чувство; 77) совесть, эксплуататор;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христианский, совесть 4</w:t>
        <w:br/>
        <w:t>божий, совесть 3</w:t>
        <w:br/>
        <w:t>чистый, совесть 3</w:t>
        <w:br/>
        <w:t>мучительный, совесть 2</w:t>
        <w:br/>
        <w:t>человеческий, совесть 2</w:t>
        <w:br/>
        <w:t>адский, совесть 2</w:t>
        <w:br/>
        <w:t>духовный, совесть 2</w:t>
        <w:br/>
        <w:t>нравственный, совесть 2</w:t>
        <w:br/>
        <w:t>неправедный, совесть 2</w:t>
        <w:br/>
        <w:t>добрый, совесть 2</w:t>
        <w:br/>
        <w:t>символический, совесть 2</w:t>
        <w:br/>
        <w:t>полный, совесть 2</w:t>
        <w:br/>
        <w:t>скрытый, совесть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совесть; 2) безграничный, совесть; 3) безобразный, совесть; 4) бессознательный, совесть; 5) блудный, совесть; 6) больной, совесть; 7) важный, совесть; 8) вездесущий, совесть; 9) великий, совесть; 10) верховенский, совесть; 11) вечный, совесть; 12) виновный, совесть; 13) внешний, совесть; 14) возможный, совесть; 15) вредный, совесть; 16) всеведущий, совесть; 17) выразительный, совесть; 18) высокий, совесть; 19) глубокий, совесть; 20) гордый, совесть; 21) должный, совесть; 22) идеалистический, совесть; 23) исторический, совесть; 24) квартирный, совесть; 25) культурный, совесть; 26) невидимый, совесть; 27) невыносимый, совесть; 28) негативный, совесть; 29) неотделимый, совесть; 30) непорочный, совесть; 31) непрестанный, совесть; 32) неукоризненный, совесть; 33) нечистый, совесть; 34) новозаветный, совесть; 35) обязанный, совесть; 36) одичалый, совесть; 37) оценочный, совесть; 38) первоочередной, совесть; 39) последний, совесть; 40) праведный, совесть; 41) собственный, совесть; 42) сомнительный, совесть; 43) сорский, совесть; 44) средний, совесть; 45) страстной, совесть; 46) теоретический, совесть; 47) удивительный, совесть; 48) финальный, совесть; 49) частный, совесть; 50) чуждый, совесть;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пробуждение, совесть 10</w:t>
        <w:br/>
        <w:t>герой, совесть 9</w:t>
        <w:br/>
        <w:t>достоевский, совесть 7</w:t>
        <w:br/>
        <w:t>мука, совесть 6</w:t>
        <w:br/>
        <w:t>бог, совесть 6</w:t>
        <w:br/>
        <w:t>проблема, совесть 5</w:t>
        <w:br/>
        <w:t>суд, совесть 5</w:t>
        <w:br/>
        <w:t>совесть, совесть 5</w:t>
        <w:br/>
        <w:t>преступление, совесть 5</w:t>
        <w:br/>
        <w:t>голос, совесть 5</w:t>
        <w:br/>
        <w:t>сделка, совесть 4</w:t>
        <w:br/>
        <w:t>человек, совесть 4</w:t>
        <w:br/>
        <w:t>кровь, совесть 4</w:t>
        <w:br/>
        <w:t>сознание, совесть 4</w:t>
        <w:br/>
        <w:t>христос, совесть 3</w:t>
        <w:br/>
        <w:t>образ, совесть 3</w:t>
        <w:br/>
        <w:t>роман, совесть 3</w:t>
        <w:br/>
        <w:t>рассказчик, совесть 3</w:t>
        <w:br/>
        <w:t>угрызение, совесть 3</w:t>
        <w:br/>
        <w:t>ценность, совесть 2</w:t>
        <w:br/>
        <w:t>с, совесть 2</w:t>
        <w:br/>
        <w:t>душа, совесть 2</w:t>
        <w:br/>
        <w:t>мысль, совесть 2</w:t>
        <w:br/>
        <w:t>свобода, совесть 2</w:t>
        <w:br/>
        <w:t>мучение, совесть 2</w:t>
        <w:br/>
        <w:t>омытие, совесть 2</w:t>
        <w:br/>
        <w:t>обещание, совесть 2</w:t>
        <w:br/>
        <w:t>жизнь, совесть 2</w:t>
        <w:br/>
        <w:t>поступок, совесть 2</w:t>
        <w:br/>
        <w:t>язык, совесть 2</w:t>
        <w:br/>
        <w:t>сновидение, совесть 2</w:t>
        <w:br/>
        <w:t>добро, совесть 2</w:t>
        <w:br/>
        <w:t>лизавета, совесть 2</w:t>
        <w:br/>
        <w:t>убийство, совесть 2</w:t>
        <w:br/>
        <w:t>зазор, совесть 2</w:t>
        <w:br/>
        <w:t>ответственность, совесть 2</w:t>
        <w:br/>
        <w:t>эпоха, совесть 2</w:t>
        <w:br/>
        <w:t>сердце, совесть 2</w:t>
        <w:br/>
        <w:t>процесс, совесть 2</w:t>
        <w:br/>
        <w:t>раскольников, совесть 2</w:t>
        <w:br/>
        <w:t>воздействие, совесть 2</w:t>
        <w:br/>
        <w:t>функция, совесть 2</w:t>
        <w:br/>
        <w:t>правда, совесть 2</w:t>
        <w:br/>
        <w:t>значение, совесть 2</w:t>
        <w:br/>
        <w:t>сон, совесть 2</w:t>
        <w:br/>
        <w:t>грех, совесть 2</w:t>
        <w:br/>
        <w:t>бессмертие, совесть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совесть; 2) ад, совесть; 3) бремя, совесть; 4) вера, совесть; 5) ветхой, совесть; 6) вид, совесть; 7) возможность, совесть; 8) воскресение, совесть; 9) вражда, совесть; 10) всеволодович, совесть; 11) выбор, совесть; 12) вывертывание, совесть; 13) генерал, совесть; 14) головлев, совесть; 15) гордость, совесть; 16) горе, совесть; 17) грешник, совесть; 18) грешница, совесть; 19) гринева, совесть; 20) гроб, совесть; 21) д, совесть; 22) дарья, совесть; 23) дело, совесть; 24) детство, совесть; 25) диалог, совесть; 26) дмитрий, совесть; 27) дозволение, совесть; 28) допустимость, совесть; 29) епанчин, совесть; 30) жертва, совесть; 31) заблуждение, совесть; 32) замечание, совесть; 33) запор, совесть; 34) земля, совесть; 35) идеал, совесть; 36) идея, совесть; 37) извращение, совесть; 38) илья, совесть; 39) исихазм, совесть; 40) искушение, совесть; 41) испуг, совесть; 42) истина, совесть; 43) исток, совесть; 44) конец, совесть; 45) коннотация, совесть; 46) м, совесть; 47) место, совесть; 48) мир, совесть; 49) мотив, совесть; 50) мотивировка, совесть; 51) мучитель, совесть; 52) мучительность, совесть; 53) наказание, совесть; 54) начало, совесть; 55) неверие, совесть; 56) невозможность, совесть; 57) неделя, совесть; 58) немотивированность, совесть; 59) нил, совесть; 60) нравственность, совесть; 61) обоснование, совесть; 62) обуза, совесть; 63) ориентир, совесть; 64) отец, совесть; 65) отношение, совесть; 66) отрицание, совесть; 67) павловна, совесть; 68) пересмотр, совесть; 69) петля, совесть; 70) петр, совесть; 71) петрович, совесть; 72) плата, совесть; 73) поведение, совесть; 74) повествование, совесть; 75) понимание, совесть; 76) понятие, совесть; 77) последствие, совесть; 78) посредник, совесть; 79) право, совесть; 80) православие, совесть; 81) представление, совесть; 82) предупреждение, совесть; 83) преображение, совесть; 84) признание, совесть; 85) пример, совесть; 86) принцип, совесть; 87) припоминание, совесть; 88) природа, совесть; 89) присяжный, совесть; 90) притча, совесть; 91) пролитие, совесть; 92) пытка, совесть; 93) работа, совесть; 94) разум, совесть; 95) ревизор, совесть; 96) речь, совесть; 97) решение, совесть; 98) роль, совесть; 99) рука, совесть; 100) самоучение, совесть; 101) свет, совесть; 102) символ, совесть; 103) ситуация, совесть; 104) слово, совесть; 105) смерть, совесть; 106) согласие, совесть; 107) содержание, совесть; 108) соня, совесть; 109) состояние, совесть; 110) старуха, совесть; 111) статья, совесть; 112) сторона, совесть; 113) стремительность, совесть; 114) сфера, совесть; 115) сын, совесть; 116) творчество, совесть; 117) толстой, совесть; 118) томпсон, совесть; 119) традиция, совесть; 120) тьма, совесть; 121) у, совесть; 122) удивление, совесть; 123) ужас, совесть; 124) укор, совесть; 125) умиление, совесть; 126) упоминание, совесть; 127) урия, совесть; 128) утверждение, совесть; 129) учение, совесть; 130) факт, совесть; 131) философия, совесть; 132) фраза, совесть; 133) фрейд, совесть; 134) характер, совесть; 135) хозяйка, совесть; 136) хранилище, совесть; 137) христианство, совесть; 138) человечество, совесть; 139) честь, совесть; 140) читатель, совесть; 141) юность, совесть; 142) юродство, совесть;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совесть, раскольников 23</w:t>
        <w:br/>
        <w:t>совесть, герой 9</w:t>
        <w:br/>
        <w:t>совесть, достоевский 6</w:t>
        <w:br/>
        <w:t>совесть, преступление 5</w:t>
        <w:br/>
        <w:t>совесть, совесть 5</w:t>
        <w:br/>
        <w:t>совесть, бог 4</w:t>
        <w:br/>
        <w:t>совесть, повод 4</w:t>
        <w:br/>
        <w:t>совесть, автор 4</w:t>
        <w:br/>
        <w:t>совесть, жизнь 4</w:t>
        <w:br/>
        <w:t>совесть, человек 4</w:t>
        <w:br/>
        <w:t>совесть, христос 4</w:t>
        <w:br/>
        <w:t>совесть, идея 4</w:t>
        <w:br/>
        <w:t>совесть, поступок 4</w:t>
        <w:br/>
        <w:t>совесть, покаяние 3</w:t>
        <w:br/>
        <w:t>совесть, раскаяние 3</w:t>
        <w:br/>
        <w:t>совесть, слово 3</w:t>
        <w:br/>
        <w:t>совесть, закон 3</w:t>
        <w:br/>
        <w:t>совесть, образ 3</w:t>
        <w:br/>
        <w:t>совесть, убийство 3</w:t>
        <w:br/>
        <w:t>совесть, мука 3</w:t>
        <w:br/>
        <w:t>совесть, е 2</w:t>
        <w:br/>
        <w:t>совесть, грех 2</w:t>
        <w:br/>
        <w:t>совесть, наказание 2</w:t>
        <w:br/>
        <w:t>совесть, фрейд 2</w:t>
        <w:br/>
        <w:t>совесть, отношение 2</w:t>
        <w:br/>
        <w:t>совесть, м 2</w:t>
        <w:br/>
        <w:t>совесть, сын 2</w:t>
        <w:br/>
        <w:t>совесть, честь 2</w:t>
        <w:br/>
        <w:t>совесть, роман 2</w:t>
        <w:br/>
        <w:t>совесть, т 2</w:t>
        <w:br/>
        <w:t>совесть, ревизор 2</w:t>
        <w:br/>
        <w:t>совесть, деньги 2</w:t>
        <w:br/>
        <w:t>совесть, деян 2</w:t>
        <w:br/>
        <w:t>совесть, воскресение 2</w:t>
        <w:br/>
        <w:t>совесть, иисус 2</w:t>
        <w:br/>
        <w:t>совесть, зло 2</w:t>
        <w:br/>
        <w:t>совесть, возможность 2</w:t>
        <w:br/>
        <w:t>совесть, сознание 2</w:t>
        <w:br/>
        <w:t>совесть, чувство 2</w:t>
        <w:br/>
        <w:t>совесть, ответственность 2</w:t>
        <w:br/>
        <w:t>совесть, голос 2</w:t>
        <w:br/>
        <w:t>совесть, кошмар 2</w:t>
        <w:br/>
        <w:t>совесть, гитлер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совесть, ад; 2) совесть, адвокат; 3) совесть, алеша; 4) совесть, бахтин; 5) совесть, бесстрашие; 6) совесть, бесстыдство; 7) совесть, бичевание; 8) совесть, богословие; 9) совесть, в; 10) совесть, верующий; 11) совесть, взгляд; 12) совесть, вопрос; 13) совесть, всепрощение; 14) совесть, выбор; 15) совесть, вывертывание; 16) совесть, глаз; 17) совесть, головлев; 18) совесть, диалог; 19) совесть, дух; 20) совесть, жена; 21) совесть, знак; 22) совесть, знакомство; 23) совесть, значение; 24) совесть, зритель; 25) совесть, иван; 26) совесть, изменение; 27) совесть, имя; 28) совесть, искупление; 29) совесть, искушение; 30) совесть, исповедь; 31) совесть, испуг; 32) совесть, источник; 33) совесть, категория; 34) совесть, каторга; 35) совесть, катя; 36) совесть, кириллов; 37) совесть, книга; 38) совесть, концепция; 39) совесть, крест; 40) совесть, культура; 41) совесть, курсив; 42) совесть, литература; 43) совесть, литургия; 44) совесть, любовь; 45) совесть, милость; 46) совесть, мир; 47) совесть, муравейник; 48) совесть, мучительность; 49) совесть, мысль; 50) совесть, н; 51) совесть, невозможность; 52) совесть, необходимость; 53) совесть, нужда; 54) совесть, обвинитель; 55) совесть, обращение; 56) совесть, огонь; 57) совесть, отец; 58) совесть, очевидец; 59) совесть, петенька; 60) совесть, писание; 61) совесть, подозрение; 62) совесть, попович; 63) совесть, порфирий; 64) совесть, последовательность; 65) совесть, правда; 66) совесть, представление; 67) совесть, признание; 68) совесть, прилог; 69) совесть, проблема; 70) совесть, прозрение; 71) совесть, промысл; 72) совесть, процесс; 73) совесть, психоаналитик; 74) совесть, развязка; 75) совесть, разграничение; 76) совесть, разочарование; 77) совесть, распятие; 78) совесть, рецепт; 79) совесть, рогожин; 80) совесть, род; 81) совесть, свидание; 82) совесть, свидетель; 83) совесть, свобода; 84) совесть, сердце; 85) совесть, синод; 86) совесть, скай; 87) совесть, см; 88) совесть, смерть; 89) совесть, смесь; 90) совесть, смысл; 91) совесть, совершение; 92) совесть, современник; 93) совесть, согласие; 94) совесть, сон; 95) совесть, соня; 96) совесть, список; 97) совесть, старуха; 98) совесть, статья; 99) совесть, страх; 100) совесть, суд; 101) совесть, сфера; 102) совесть, сюжет; 103) совесть, томпсон; 104) совесть, тон; 105) совесть, увертка; 106) совесть, университет; 107) совесть, уровень; 108) совесть, утопия; 109) совесть, формула; 110) совесть, фраза; 111) совесть, функция; 112) совесть, церковь; 113) совесть, цитата; 114) совесть, черта; 115) совесть, шанс; 116) совесть, эксплуататор; 117) совесть, язык;</w:t>
      </w:r>
    </w:p>
    <w:p>
      <w:pPr>
        <w:pStyle w:val="BodyText"/>
      </w:pPr>
      <w:r>
        <w:t>1.</w:t>
        <w:br/>
        <w:t xml:space="preserve">  неразрешимые исторические противоречия человеческой природы на всей</w:t>
        <w:br/>
        <w:t xml:space="preserve">    земле:</w:t>
        <w:br/>
        <w:t xml:space="preserve">  1.  е искушение — социализм;</w:t>
        <w:br/>
        <w:t xml:space="preserve">  2.  е искушение — отрицание абсолютной ценности совести, свободы выбора;</w:t>
        <w:br/>
        <w:t xml:space="preserve">  3.  е искушение — соблазн властью.</w:t>
        <w:br/>
        <w:t xml:space="preserve">    В предсмертном письме Писаревой Достоевский усмотрел настроения, по</w:t>
        <w:br/>
        <w:t xml:space="preserve">    его мнению, характерные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—503).</w:t>
        <w:br/>
        <w:t xml:space="preserve">  Алеша понимает, что болезнь брата Ивана — следствие незавершенности его</w:t>
        <w:br/>
        <w:t xml:space="preserve">  идеи, неразрешимости его парадоксов:</w:t>
        <w:br/>
        <w:t xml:space="preserve">    «Муки гордаго рѣшенiя, глубокая совѣсть!» Богъ, которому онъ не</w:t>
        <w:br/>
        <w:t xml:space="preserve">    вѣрилъ, и правда Его одолѣвали сердце, все еще не хотѣвшее</w:t>
        <w:br/>
        <w:t xml:space="preserve">    подчиниться. «Да, — неслось въ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 xml:space="preserve"> страданiя, когда самое</w:t>
        <w:br/>
        <w:t xml:space="preserve">  гордое сердце съ болью крушитъ свою гордость и падаетъ побѣжденное</w:t>
        <w:br/>
        <w:t xml:space="preserve">  горемъ» (2, 672—673). Кроме того, совесть тянула Катю повиниться перед</w:t>
        <w:br/>
        <w:t xml:space="preserve">  Алешей за «предательство» Мити на суде. Алеша «желалъ пощадить</w:t>
        <w:br/>
        <w:t xml:space="preserve">  страдающую» (2, 673).</w:t>
        <w:br/>
        <w:t xml:space="preserve">  Он предчувствовал, что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>Хромоножки и ее трагедии — вскрыть</w:t>
        <w:br/>
        <w:t xml:space="preserve">  безысходность падшей души Николая Всеволодовича.</w:t>
        <w:br/>
        <w:t xml:space="preserve">  Фраза «письма» Николая Всеволодовича к Дарье Павловне: «…Подтверждаю,</w:t>
        <w:br/>
        <w:t xml:space="preserve">  что совестью я виноват в смерти жены» [Достоевский: 669] — обобщает</w:t>
        <w:br/>
        <w:t xml:space="preserve">  сущность взаимоотношений героев. Композиционная связь ряда ситуаций</w:t>
        <w:br/>
        <w:t xml:space="preserve">  основной части романа, «рифмующихся» с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5.</w:t>
        <w:br/>
        <w:t>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 значимое сопряжение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 xml:space="preserve"> фонд «Возрождение</w:t>
        <w:br/>
        <w:t xml:space="preserve">      Тобольска», 2017. — Т. 2: Исследования. Материалы к</w:t>
        <w:br/>
        <w:t xml:space="preserve">      комментированию. — С. 787—939.</w:t>
        <w:br/>
        <w:t xml:space="preserve">  51. Томпсон Д. Проблемы совести в «Преступлении и наказании» // Проблемы</w:t>
        <w:br/>
        <w:t xml:space="preserve">      исторической поэтики. — Петрозаводск: Изд-во ПетрГУ, 1998. —</w:t>
        <w:br/>
        <w:t xml:space="preserve">      Вып. 5. — С. 364—373 [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7.</w:t>
        <w:br/>
        <w:t xml:space="preserve"> этого совершенно не осознавая.</w:t>
        <w:br/>
        <w:t xml:space="preserve">    В нашем случае крайне интересно то, что «намерение» Достоевского</w:t>
        <w:br/>
        <w:t xml:space="preserve">    убить отца и его «муки совести» из-за этого самим Фрейдом проецируются</w:t>
        <w:br/>
        <w:t xml:space="preserve">    на другие сферы: на отношение Достоевского к государственной власти</w:t>
        <w:br/>
        <w:t xml:space="preserve">    в России и его отношение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8.</w:t>
        <w:br/>
        <w:t>или быть с «освободителями». Но болен был</w:t>
        <w:br/>
        <w:t xml:space="preserve">    не только Достоевский.</w:t>
        <w:br/>
        <w:t xml:space="preserve">    В начале своей работы, рассуждая о «сделке с совестью», которую</w:t>
        <w:br/>
        <w:t xml:space="preserve">    совершает морально сомнительный Достоевский, Фрейд внезапно заявляет,</w:t>
        <w:br/>
        <w:t xml:space="preserve">    что, «скорее всего, такая сделка с совестью — типично рус­ ская черта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9.</w:t>
        <w:br/>
        <w:t>рассуждая о «сделке с совестью», которую</w:t>
        <w:br/>
        <w:t xml:space="preserve">    совершает морально сомнительный Достоевский, Фрейд внезапно заявляет,</w:t>
        <w:br/>
        <w:t xml:space="preserve">    что, «скорее всего, такая сделка с совестью — типично рус­ ская черта»</w:t>
        <w:br/>
        <w:t xml:space="preserve">    (285). Это обобщение совершенно неожиданное — и, вообще говоря, не</w:t>
        <w:br/>
        <w:t xml:space="preserve">    продиктовано логикой развертывания работы. По-видимому,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10.</w:t>
        <w:br/>
        <w:t xml:space="preserve"> обобщение) в другом контексте</w:t>
        <w:br/>
        <w:t xml:space="preserve">    понимания, именно как выражение его культурного бессознательного.</w:t>
        <w:br/>
        <w:t xml:space="preserve">    Что имеется в виду под «сделкой с совестью»? Последовательность</w:t>
        <w:br/>
        <w:t xml:space="preserve">    греха и покаяния (раскаяния), т. е., нужно признать, основа основ</w:t>
        <w:br/>
        <w:t xml:space="preserve">    повседневной жизни христианина. Для Фрейда эта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11.</w:t>
        <w:br/>
        <w:t>любого христианина, в том</w:t>
        <w:br/>
        <w:t xml:space="preserve">    числе, разумеется, и русского человека, имеет резко негативные</w:t>
        <w:br/>
        <w:t xml:space="preserve">    коннотации — и квалифицируется им как «сделка с совестью».</w:t>
        <w:br/>
        <w:t xml:space="preserve">    Однако последовать «рецепту» психоаналитика и «освободиться» от этой</w:t>
        <w:br/>
        <w:t xml:space="preserve">    крайне странной для него «типично русской черты» означает ни больше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12.</w:t>
        <w:br/>
        <w:t>И открывающаяся для любимых героев</w:t>
        <w:br/>
        <w:t xml:space="preserve">  Л. Н. Толстого истина христианского учения⁴⁶.</w:t>
        <w:br/>
        <w:t xml:space="preserve">  Один из самых выразительных примеров – удивительное финальное</w:t>
        <w:br/>
        <w:t xml:space="preserve">  "пробуждение совести" Порфирия Головлева, которое совершается в духе</w:t>
        <w:br/>
        <w:t xml:space="preserve">  православного представления о человеке.</w:t>
        <w:br/>
        <w:t xml:space="preserve">  Порфирий Владимирыч Головлев – "живой призрак", "последний представитель</w:t>
        <w:br/>
        <w:t xml:space="preserve">  выморочного рода",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13.</w:t>
        <w:br/>
        <w:t xml:space="preserve"> фарисей, который, в</w:t>
        <w:br/>
        <w:t xml:space="preserve">  отличие от мытаря⁴⁸, казалось бы, не имеет никакой надежды на спасение.</w:t>
        <w:br/>
        <w:t xml:space="preserve">  Стремительность и внешняя немотивированность "пробуждения совести</w:t>
        <w:br/>
        <w:t xml:space="preserve">  47</w:t>
        <w:br/>
        <w:t xml:space="preserve">  давала повод как современникам М.Е.Салтыкова-Щедрина, так и позднейшим</w:t>
        <w:br/>
        <w:t xml:space="preserve">  литературоведам либо отвергать органичность финала произведения, либо</w:t>
        <w:br/>
        <w:t xml:space="preserve">  говорить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14.</w:t>
        <w:br/>
        <w:t>у героя " малейшее</w:t>
        <w:br/>
        <w:t xml:space="preserve">  прикосновение" к прошлому, казалось бы, предлагает читателю два в равной</w:t>
        <w:br/>
        <w:t xml:space="preserve">  мере возможных последствия "припоминания": "испуг" или "пробуждение</w:t>
        <w:br/>
        <w:t xml:space="preserve">  совести". Однако автор склоняется все-таки не к "материалистическому"</w:t>
        <w:br/>
        <w:t xml:space="preserve">  испугу, а к духовному пробуждению: "скорее даже последнее, нежели</w:t>
        <w:br/>
        <w:t xml:space="preserve">  первое". Хотя "даже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15.</w:t>
        <w:br/>
        <w:t>нежели</w:t>
        <w:br/>
        <w:t xml:space="preserve">  первое". Хотя "даже" указывает на несомненную неожиданность – для самого</w:t>
        <w:br/>
        <w:t xml:space="preserve">  автора – метаморфозы, происшедшей с героем. "К удивлению, оказывалось,</w:t>
        <w:br/>
        <w:t xml:space="preserve">  что совесть не вовсе отсутствовала, а только была загнана".</w:t>
        <w:br/>
        <w:t xml:space="preserve">  Мучительность пробуждения "одичалой совести" подчеркивается самим</w:t>
        <w:br/>
        <w:t xml:space="preserve">  мучительным вывертыванием фразы: "не вовсе отсутствовала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16.</w:t>
        <w:br/>
        <w:t>, происшедшей с героем. "К удивлению, оказывалось,</w:t>
        <w:br/>
        <w:t xml:space="preserve">  что совесть не вовсе отсутствовала, а только была загнана".</w:t>
        <w:br/>
        <w:t xml:space="preserve">  Мучительность пробуждения "одичалой совести" подчеркивается самим</w:t>
        <w:br/>
        <w:t xml:space="preserve">  мучительным вывертыванием фразы: "не вовсе отсутствовала". Прямо</w:t>
        <w:br/>
        <w:t xml:space="preserve">  утверждается, наконец, что "совесть проснулась".</w:t>
        <w:br/>
        <w:t xml:space="preserve">  Герой испытывает нужду в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17.</w:t>
        <w:br/>
        <w:t xml:space="preserve"> была загнана".</w:t>
        <w:br/>
        <w:t xml:space="preserve">  Мучительность пробуждения "одичалой совести" подчеркивается самим</w:t>
        <w:br/>
        <w:t xml:space="preserve">  мучительным вывертыванием фразы: "не вовсе отсутствовала". Прямо</w:t>
        <w:br/>
        <w:t xml:space="preserve">  утверждается, наконец, что "совесть проснулась".</w:t>
        <w:br/>
        <w:t xml:space="preserve">  Герой испытывает нужду в непритворной, искренней жалости, нужду в</w:t>
        <w:br/>
        <w:t xml:space="preserve">  ближнем: "нет на свете существа, которое приблизилось бы к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18.</w:t>
        <w:br/>
        <w:t>спасения всего христианского мира. Если читатель</w:t>
        <w:br/>
        <w:t xml:space="preserve">  готов принять покаяние героя, он принимает и всех других людей; если</w:t>
        <w:br/>
        <w:t xml:space="preserve">  же – после "пробуждения совести" – он отвергнет его, а само прозрение</w:t>
        <w:br/>
        <w:t xml:space="preserve">  склонен считать бесполезным, читатель остается как за пределами</w:t>
        <w:br/>
        <w:t xml:space="preserve">  51</w:t>
        <w:br/>
        <w:t xml:space="preserve">  христианской шкалы этических ценностей, так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t>есть, помимо всего</w:t>
        <w:br/>
        <w:t xml:space="preserve">  прочего, проверка истинности самой христианской веры, веры в саму</w:t>
        <w:br/>
        <w:t xml:space="preserve">  возможность спасения души, а неверие в возможность "пробуждения совести"</w:t>
        <w:br/>
        <w:t xml:space="preserve">  в этом герое равнозначно, согласно рассмотренной нами выше формуле,</w:t>
        <w:br/>
        <w:t xml:space="preserve">  неверию в спасение всех других, неверию в милость Божию,</w:t>
        <w:br/>
        <w:t xml:space="preserve">  обессмысливающему –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br/>
        <w:t xml:space="preserve">  благочинного, герой пытается уйти от жесткой определенности выбора "в</w:t>
        <w:br/>
        <w:t xml:space="preserve">  среднее какое-то место", что вполне соответствует его характеру до</w:t>
        <w:br/>
        <w:t xml:space="preserve">  "пробуждения совести". Так, сын Петенька заявляет ему: "У вас ведь</w:t>
        <w:br/>
        <w:t xml:space="preserve">  каждое слово десять значений имеет". В главе "Недозволенные семейные</w:t>
        <w:br/>
        <w:t xml:space="preserve">  радости" особенно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21.</w:t>
        <w:br/>
        <w:t>,</w:t>
        <w:br/>
        <w:t xml:space="preserve">  56</w:t>
        <w:br/>
        <w:t xml:space="preserve">  то для пушкинского героя жизненные перипетии эту веру укрепляют и</w:t>
        <w:br/>
        <w:t xml:space="preserve">  закаляют. "Честь" для Петра Гринева неотделима от "христианской</w:t>
        <w:br/>
        <w:t xml:space="preserve">  совести": "не требуй того, что противоречит чести моей и христианской</w:t>
        <w:br/>
        <w:t xml:space="preserve">  совести".</w:t>
        <w:br/>
        <w:t xml:space="preserve">  Наконец, без обращения к последовательному разграничению закона и</w:t>
        <w:br/>
        <w:t xml:space="preserve">  благодати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22.</w:t>
        <w:br/>
        <w:t xml:space="preserve"> и</w:t>
        <w:br/>
        <w:t xml:space="preserve">  закаляют. "Честь" для Петра Гринева неотделима от "христианской</w:t>
        <w:br/>
        <w:t xml:space="preserve">  совести": "не требуй того, что противоречит чести моей и христианской</w:t>
        <w:br/>
        <w:t xml:space="preserve">  совести".</w:t>
        <w:br/>
        <w:t xml:space="preserve">  Наконец, без обращения к последовательному разграничению закона и</w:t>
        <w:br/>
        <w:t xml:space="preserve">  благодати, проведенному митрополитом Иларионом, поэтика такого</w:t>
        <w:br/>
        <w:t xml:space="preserve">  изученного произведения как "Мертвые души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23.</w:t>
        <w:br/>
        <w:t xml:space="preserve"> чрезвычайно трудную ситуацию выбора:</w:t>
        <w:br/>
        <w:t xml:space="preserve">  «Тут не по силам бремя… &lt;…&gt; Как же брать на себя присяжным такую обузу</w:t>
        <w:br/>
        <w:t xml:space="preserve">  на свою совесть?» (23, 8‒9). Достоевский полемизирует с адвокатом по</w:t>
        <w:br/>
        <w:t xml:space="preserve">  поводу евангельской цитаты, которую тот использует, оправдывая свою</w:t>
        <w:br/>
        <w:t xml:space="preserve">  клиентку: «…Тот,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24.</w:t>
        <w:br/>
        <w:t>» мотифема служения дьявола обнаруживается</w:t>
        <w:br/>
        <w:t xml:space="preserve">    в обстоятельствах преступления Раскольникова с того момента, когда</w:t>
        <w:br/>
        <w:t xml:space="preserve">    возникла мысль допустимости</w:t>
        <w:br/>
        <w:t xml:space="preserve">    «пролития крови по совести», которую он сформулировал в своей статье.</w:t>
        <w:br/>
        <w:t xml:space="preserve">    Как сказано в романе:</w:t>
        <w:br/>
        <w:t xml:space="preserve">    И во всем этом деле он всегда потом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25.</w:t>
        <w:br/>
        <w:t xml:space="preserve"> позволяет великому инквизитору высказать свою мысль о</w:t>
        <w:br/>
        <w:t xml:space="preserve">    слабости человека, который тяготится свободой выбора:</w:t>
        <w:br/>
        <w:t xml:space="preserve">    …перед кем преклониться, кому вручить совесть и каким образом всем</w:t>
        <w:br/>
        <w:t xml:space="preserve">    соединиться в муравейник (14, 235).</w:t>
        <w:br/>
        <w:t xml:space="preserve">    Церкви как телу Христову великий инквизитор противопоставляет союз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26.</w:t>
        <w:br/>
        <w:t xml:space="preserve"> наверное (XIII, 116).</w:t>
        <w:br/>
        <w:t xml:space="preserve">  Свое решение уйти из дома он обосновывает Библией, вспоминая притчу о</w:t>
        <w:br/>
        <w:t xml:space="preserve">  блудном сыне:</w:t>
        <w:br/>
        <w:t xml:space="preserve">    Когда требует совесть и честь, и родной сын уходит из дому.</w:t>
        <w:br/>
        <w:t xml:space="preserve">    Это еще в Библии (XIII, 131).</w:t>
        <w:br/>
        <w:t xml:space="preserve">  Но вскоре Аркадий признается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27.</w:t>
        <w:br/>
        <w:t xml:space="preserve"> продолжает первую:</w:t>
        <w:br/>
        <w:t xml:space="preserve">  …грех все-таки назвал грехом; простил, но не оправдал его (23, 16).</w:t>
        <w:br/>
        <w:t xml:space="preserve">  Христос предоставил виновную суду ее совести, дав ей шанс на покаяние.</w:t>
        <w:br/>
        <w:t xml:space="preserve">  Достоевский приходит к утверждению ценности мирского суда, «бремени</w:t>
        <w:br/>
        <w:t xml:space="preserve">  тяжкого», но при ценности помилования в 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28.</w:t>
        <w:br/>
        <w:t>.</w:t>
        <w:br/>
        <w:t xml:space="preserve">  Достоевский приходит к утверждению ценности мирского суда, «бремени</w:t>
        <w:br/>
        <w:t xml:space="preserve">  тяжкого», но при ценности помилования в пользу утверждения</w:t>
        <w:br/>
        <w:t xml:space="preserve">  первоочередной ценности суда совести.</w:t>
        <w:br/>
        <w:t xml:space="preserve">  Итак, евангельская цитата как «чужое слово» позволяет Достоевскому в ДП</w:t>
        <w:br/>
        <w:t xml:space="preserve">  рассматривать насущную действительность в перспективе вечности. Другая</w:t>
        <w:br/>
        <w:t xml:space="preserve">  перспектива — автобиографическая.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29.</w:t>
        <w:br/>
        <w:t>.</w:t>
        <w:br/>
        <w:t xml:space="preserve">  Н. Бердяев в своей книге “Миросозерцание Достоевского” пишет:</w:t>
        <w:br/>
        <w:t xml:space="preserve">  В Петре Верховенском, одном из самых безобразных образов у Достоевского,</w:t>
        <w:br/>
        <w:t xml:space="preserve">  человеческая совесть, которая была еще у Раскольникова, совершенно уже</w:t>
        <w:br/>
        <w:t xml:space="preserve">  разрушена⁸.</w:t>
        <w:br/>
        <w:t xml:space="preserve">  Конечно, исключительно важное значение в развитии романа и судьбе</w:t>
        <w:br/>
        <w:t xml:space="preserve">  Раскольникова принадлежит </w:t>
        <w:br/>
        <w:t xml:space="preserve"> Д. Григорьев. Евангелие и Раскольников. 2005№7</w:t>
      </w:r>
    </w:p>
    <w:p>
      <w:pPr>
        <w:pStyle w:val="BodyText"/>
      </w:pPr>
      <w:r>
        <w:t>30.</w:t>
        <w:br/>
        <w:t>было неестественно бледно (12, 78).</w:t>
        <w:br/>
        <w:t xml:space="preserve">  Сонное видение Раскольникова об убиении лошади означает предупреждение</w:t>
        <w:br/>
        <w:t xml:space="preserve">  из детства о невозможности «крови по совести». Раскольников получает</w:t>
        <w:br/>
        <w:t xml:space="preserve">  знак-предупреждениео невозможности исполнения задуманного, а позже и</w:t>
        <w:br/>
        <w:t xml:space="preserve">  выполненного замысла, а Свидригайлов в своих сонных видениях — о</w:t>
      </w:r>
    </w:p>
    <w:p>
      <w:pPr>
        <w:pStyle w:val="BodyText"/>
      </w:pPr>
      <w:r>
        <w:t>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31.</w:t>
        <w:br/>
        <w:t>ветхозаветной истории о Давиде, ограбившем Урию, и тем самым дарит этой</w:t>
        <w:br/>
        <w:t xml:space="preserve">  истории новую жизнь — его Урия продолжает жить как персонифицированная</w:t>
        <w:br/>
        <w:t xml:space="preserve">  совесть тех, кто согрешил.</w:t>
        <w:br/>
        <w:t xml:space="preserve">  Отталкиваясь от ветхозаветной библейской и литературной (в данном случае</w:t>
        <w:br/>
        <w:t xml:space="preserve">  пушкинской) фабул об ограбленном бедняке, Достоевский полностью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32.</w:t>
        <w:br/>
        <w:t>О аде и адском</w:t>
        <w:br/>
        <w:t xml:space="preserve">  огне, рассуждение мистическое» из поучений старца Зосимы Достоевский</w:t>
        <w:br/>
        <w:t xml:space="preserve">  утверждает, что адские муки — это муки духовные, муки совести о</w:t>
        <w:br/>
        <w:t xml:space="preserve">  бессмысленно, без любви растраченной жизни:</w:t>
        <w:br/>
        <w:t xml:space="preserve">    Отцы и учители, мыслю: «Что есть ад?» Рассуждаю так:</w:t>
        <w:br/>
        <w:t xml:space="preserve">    «Страдание о том, что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33.</w:t>
        <w:br/>
        <w:t xml:space="preserve"> некий образ той деятельной любви, которой</w:t>
        <w:br/>
        <w:t xml:space="preserve">    пренебрегли на земле (14, 293).</w:t>
        <w:br/>
        <w:t xml:space="preserve">  Представление об адских мучениях как о муках совести также, на наш</w:t>
        <w:br/>
        <w:t xml:space="preserve">  взгляд, имеет свой источник в книге Тихона Задонского «Об истинном</w:t>
        <w:br/>
        <w:t xml:space="preserve">  христианстве»:</w:t>
        <w:br/>
        <w:t xml:space="preserve">    …в непокаявшемся грешнике пробудится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34.</w:t>
        <w:br/>
        <w:t>на наш</w:t>
        <w:br/>
        <w:t xml:space="preserve">  взгляд, имеет свой источник в книге Тихона Задонского «Об истинном</w:t>
        <w:br/>
        <w:t xml:space="preserve">  христианстве»:</w:t>
        <w:br/>
        <w:t xml:space="preserve">    …в непокаявшемся грешнике пробудится и восстанет совесть (курсив</w:t>
        <w:br/>
        <w:t xml:space="preserve">    мой. — Т. К.), таким его бесстрашием и бесстыдством раздраженная, и</w:t>
        <w:br/>
        <w:t xml:space="preserve">    чрез всю вечность будет его обличать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35.</w:t>
        <w:br/>
        <w:br/>
        <w:t xml:space="preserve">    сможет, — такое состояние и называется вечной смертью (I, 739).</w:t>
        <w:br/>
        <w:t xml:space="preserve">  Здесь будет уместно вспомнить также мотив проснувшейся за гробом</w:t>
        <w:br/>
        <w:t xml:space="preserve">  совести в «Развязке “Ревизора”» Н. В. Гоголя, кстати, тоже любившего,</w:t>
        <w:br/>
        <w:t xml:space="preserve">  читавшего и почитавшего Тихона Задонского. «Что ни говори, но страшен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36.</w:t>
        <w:br/>
        <w:t xml:space="preserve"> актер,</w:t>
        <w:br/>
        <w:t xml:space="preserve">  в одночасье, как в свое время и сам автор, переставший смешить и</w:t>
        <w:br/>
        <w:t xml:space="preserve">  заговоривший серьезно. — Ревизор этот — наша проснувшаяся совесть,</w:t>
        <w:br/>
        <w:t xml:space="preserve">  которая заставит нас вдруг и разом взглянуть во все глаза на самих</w:t>
        <w:br/>
        <w:t xml:space="preserve">  себя. Перед этим ревизором ничто не укроется, потому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37.</w:t>
        <w:br/>
        <w:t>? — можетъ быть столько же,</w:t>
        <w:br/>
        <w:t xml:space="preserve">  какъ они, будетъ полезенъ своему отечеству»[10].</w:t>
        <w:br/>
        <w:t xml:space="preserve">  Маслобоев изменил идеалам юности, преступил через свою совесть и пошел</w:t>
        <w:br/>
        <w:t xml:space="preserve">  против правды ради денег, представляя себя великим человеком только в</w:t>
        <w:br/>
        <w:t xml:space="preserve">  мечтах, лежа на диване: «Я вот напьюсь, лягу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38.</w:t>
        <w:br/>
        <w:t xml:space="preserve">  начала XX века. СПб.: Худож. лит., 1997. С. 342.</w:t>
        <w:br/>
        <w:t xml:space="preserve">    3 К примеру: «…великий мучитель и человек больной совести» [2, 152].</w:t>
        <w:br/>
        <w:t xml:space="preserve">  Список литературы</w:t>
        <w:br/>
        <w:t xml:space="preserve">  1.  Бахтин М. М. Проблемы поэтики Достоевского. М.: Худож. лит., 1972.</w:t>
        <w:br/>
        <w:t xml:space="preserve">        470 с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39.</w:t>
        <w:br/>
        <w:t>религиозно-мистическое</w:t>
        <w:br/>
        <w:t xml:space="preserve">  понятие, — нет, это художественный образ, образ духовной смуты,</w:t>
        <w:br/>
        <w:t xml:space="preserve">  означающий сбив и утрату нравственных ориентиров в мире, образ вражды</w:t>
        <w:br/>
        <w:t xml:space="preserve">  к совести-культуре-жизни, образ смертельно опасной духовно-нравственной</w:t>
        <w:br/>
        <w:t xml:space="preserve">  эпидемии» [Карякин: 248]. Недаром тема беснования как духовной болезни</w:t>
        <w:br/>
        <w:t xml:space="preserve">  дважды иллюстрируется евангельским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40.</w:t>
        <w:br/>
        <w:t>. В православии Промысел снимает этот соблазн.</w:t>
        <w:br/>
        <w:t xml:space="preserve">    Это и имеет в виду Зосима, говоря о духовном аде как состоянии</w:t>
        <w:br/>
        <w:t xml:space="preserve">    совести. Безусловно, о всепрощении, против которого бунтует Иван, у</w:t>
        <w:br/>
        <w:t xml:space="preserve">    автора нет и речи. Его частный суд — суд совести, а Страшный —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41.</w:t>
        <w:br/>
        <w:t>как состоянии</w:t>
        <w:br/>
        <w:t xml:space="preserve">    совести. Безусловно, о всепрощении, против которого бунтует Иван, у</w:t>
        <w:br/>
        <w:t xml:space="preserve">    автора нет и речи. Его частный суд — суд совести, а Страшный — суд</w:t>
        <w:br/>
        <w:t xml:space="preserve">    Божией милости. Иван, подобно Иову, «спешит принять меры». Уходя в</w:t>
        <w:br/>
        <w:t xml:space="preserve">    переулок души, в подполье одиночества,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42.</w:t>
        <w:br/>
        <w:t>они сами</w:t>
        <w:br/>
        <w:t xml:space="preserve">    ожидают), что будет воскресение мертвых, праведных и неправедных. Для</w:t>
        <w:br/>
        <w:t xml:space="preserve">    сего и подвизаюсь я, чтобы всегда иметь неукоризненную совесть пред</w:t>
        <w:br/>
        <w:t xml:space="preserve">    Богом и человеками» (Деян. 24:14—16; см.: Евангелие Достоевского.</w:t>
        <w:br/>
        <w:t xml:space="preserve">    Т. 1. С. 349, справа в верхнем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43.</w:t>
        <w:br/>
        <w:t>ногтем на полях)[19];</w:t>
        <w:br/>
        <w:t xml:space="preserve">    «И нас ныне, подобное сему образу крещение, не плотской нечистоты</w:t>
        <w:br/>
        <w:t xml:space="preserve">    омытие, но обещание Богу доброй совести, спасает воскресением Иисуса</w:t>
        <w:br/>
        <w:t xml:space="preserve">    Христа…» (1 Пет. 3:21; см.: Евангелие Достоевского. Т. 1. С. 377,</w:t>
        <w:br/>
        <w:t xml:space="preserve">    справа в верхнем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44.</w:t>
        <w:br/>
        <w:t>Бога, что</w:t>
        <w:br/>
        <w:t xml:space="preserve">  будет воскресение мертвых, праведных и неправедных, чего и сами они</w:t>
        <w:br/>
        <w:t xml:space="preserve">  ожидают. Посему и сам подвизаюсь всегда иметь непорочную совесть пред</w:t>
        <w:br/>
        <w:t xml:space="preserve">  Богом и людьми» (Деян. 24:14—16).</w:t>
        <w:br/>
        <w:t xml:space="preserve">  [20]  Ср. в Синод. переводе: «Так и нас ныне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45.</w:t>
        <w:br/>
        <w:t xml:space="preserve"> в Синод. переводе: «Так и нас ныне подобное сему образу</w:t>
        <w:br/>
        <w:t xml:space="preserve">  крещение, не плотской нечистоты омытие, но обещание Богу доброй совести,</w:t>
        <w:br/>
        <w:t xml:space="preserve">  спасает воскресением Иисуса Христа…» (1 Пет. 3:21).</w:t>
        <w:br/>
        <w:t xml:space="preserve">  [21]  Ср. в Синод. переводе: «Так и при воскресении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46.</w:t>
        <w:br/>
        <w:t>ведь разно толкуют. Как</w:t>
        <w:br/>
        <w:t xml:space="preserve">  по-вашему: в чем вся главная суть?..</w:t>
        <w:br/>
        <w:t xml:space="preserve">  — Осуществление учения Христа на земле, в нашей жизни, в совести нашей…</w:t>
        <w:br/>
        <w:t xml:space="preserve">  — И только? — тоном разочарования протянул он.</w:t>
        <w:br/>
        <w:t xml:space="preserve">  Мне самой показалось этого мало.</w:t>
        <w:br/>
        <w:t xml:space="preserve">  — Нет, и еще… Не все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47.</w:t>
        <w:br/>
        <w:t>или, напротив,</w:t>
        <w:br/>
        <w:t xml:space="preserve">  разбойника-хулителя, — вот что описывал Достоевский, а читатель уже сам</w:t>
        <w:br/>
        <w:t xml:space="preserve">  выводит отсюда, если не желает противиться разуму и совести, что между</w:t>
        <w:br/>
        <w:t xml:space="preserve">  двумя различными крестами непременно должен быть третий, на который один</w:t>
        <w:br/>
        <w:t xml:space="preserve">  разбойник уповает и спасается, а другой изрыгает хулы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48.</w:t>
        <w:br/>
        <w:t>такой животворящий синтез предлагает Гоголь</w:t>
        <w:br/>
        <w:t xml:space="preserve">  вместо разрушительного хаоса.</w:t>
        <w:br/>
        <w:t xml:space="preserve">  ⁶⁹ Виноградов В. В. Язык Гоголя. С. 326.</w:t>
        <w:br/>
        <w:t xml:space="preserve">  УДК 001</w:t>
        <w:br/>
        <w:t xml:space="preserve">  ПРОБЛЕМЫ СОВЕСТИ В "ПРЕСТУПЛЕНИИ И НАКАЗАНИИ"</w:t>
        <w:br/>
        <w:t xml:space="preserve">    ТОМПСОН                       Университет Кембриджа</w:t>
        <w:br/>
        <w:t xml:space="preserve">       Д О </w:t>
        <w:br/>
        <w:t xml:space="preserve">    Ключевые слова:              Аннотация: В анализе романа Достоевского</w:t>
        <w:br/>
        <w:t xml:space="preserve">    Евангелие                    «Преступление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49.</w:t>
        <w:br/>
        <w:t>Кембриджа</w:t>
        <w:br/>
        <w:t xml:space="preserve">       Д О </w:t>
        <w:br/>
        <w:t xml:space="preserve">    Ключевые слова:              Аннотация: В анализе романа Достоевского</w:t>
        <w:br/>
        <w:t xml:space="preserve">    Евангелие                    «Преступление и наказание» автор статьи</w:t>
        <w:br/>
        <w:t xml:space="preserve">    Достоевский                  рассматривает совесть как абсолютный</w:t>
        <w:br/>
        <w:t xml:space="preserve">    преступление                 нравственный закон, которому подчинены</w:t>
        <w:br/>
        <w:t xml:space="preserve">    наказание                    повествование в романе, поступки героев.</w:t>
        <w:br/>
        <w:t xml:space="preserve">    совесть                      Совесть Раскольникова говорит на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50.</w:t>
        <w:br/>
        <w:t xml:space="preserve"> статьи</w:t>
        <w:br/>
        <w:t xml:space="preserve">    Достоевский                  рассматривает совесть как абсолютный</w:t>
        <w:br/>
        <w:t xml:space="preserve">    преступление                 нравственный закон, которому подчинены</w:t>
        <w:br/>
        <w:t xml:space="preserve">    наказание                    повествование в романе, поступки героев.</w:t>
        <w:br/>
        <w:t xml:space="preserve">    совесть                      Совесть Раскольникова говорит на</w:t>
        <w:br/>
        <w:t xml:space="preserve">    зло                          символическом языке сновидений,</w:t>
        <w:br/>
        <w:t xml:space="preserve">    добро                        пробуждение совести героя имеет</w:t>
        <w:br/>
        <w:t xml:space="preserve">                                 символический смысл, великое зло</w:t>
        <w:br/>
        <w:t xml:space="preserve">                                 побеждается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51.</w:t>
        <w:br/>
        <w:br/>
        <w:t xml:space="preserve">    Достоевский                  рассматривает совесть как абсолютный</w:t>
        <w:br/>
        <w:t xml:space="preserve">    преступление                 нравственный закон, которому подчинены</w:t>
        <w:br/>
        <w:t xml:space="preserve">    наказание                    повествование в романе, поступки героев.</w:t>
        <w:br/>
        <w:t xml:space="preserve">    совесть                      Совесть Раскольникова говорит на</w:t>
        <w:br/>
        <w:t xml:space="preserve">    зло                          символическом языке сновидений,</w:t>
        <w:br/>
        <w:t xml:space="preserve">    добро                        пробуждение совести героя имеет</w:t>
        <w:br/>
        <w:t xml:space="preserve">                                 символический смысл, великое зло</w:t>
        <w:br/>
        <w:t xml:space="preserve">                                 побеждается добром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52.</w:t>
        <w:br/>
        <w:br/>
        <w:t xml:space="preserve">    наказание                    повествование в романе, поступки героев.</w:t>
        <w:br/>
        <w:t xml:space="preserve">    совесть                      Совесть Раскольникова говорит на</w:t>
        <w:br/>
        <w:t xml:space="preserve">    зло                          символическом языке сновидений,</w:t>
        <w:br/>
        <w:t xml:space="preserve">    добро                        пробуждение совести героя имеет</w:t>
        <w:br/>
        <w:t xml:space="preserve">                                 символический смысл, великое зло</w:t>
        <w:br/>
        <w:t xml:space="preserve">                                 побеждается добром и обращением к</w:t>
        <w:br/>
        <w:t xml:space="preserve">                                 Евангелию.</w:t>
        <w:br/>
        <w:t xml:space="preserve">  Текст статьи</w:t>
        <w:br/>
        <w:t xml:space="preserve">  Из всех произведений Достоевского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53.</w:t>
        <w:br/>
        <w:t>добром и обращением к</w:t>
        <w:br/>
        <w:t xml:space="preserve">                                 Евангелию.</w:t>
        <w:br/>
        <w:t xml:space="preserve">  Текст статьи</w:t>
        <w:br/>
        <w:t xml:space="preserve">  Из всех произведений Достоевского роман “Преступление и наказание”</w:t>
        <w:br/>
        <w:t xml:space="preserve">  наиболее остро ставит проблему совести. Только он дает возможность</w:t>
        <w:br/>
        <w:t xml:space="preserve">  прочувствовать душевное состояние героя-убийцы до, во время и после</w:t>
        <w:br/>
        <w:t xml:space="preserve">  убийства. Раскольников, “развитой и даже хорош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54.</w:t>
        <w:br/>
        <w:t>на неожиданные осложнения, и он в</w:t>
        <w:br/>
        <w:t xml:space="preserve">  панике убивает еще и ее сестру Лизавету. Это-то второе убийство и</w:t>
        <w:br/>
        <w:t xml:space="preserve">  поднимает проблему совести на совсем другой уровень.</w:t>
        <w:br/>
        <w:t xml:space="preserve">  Из “недоконченных” идей героя можно выделить несколько главных, две из</w:t>
        <w:br/>
        <w:t xml:space="preserve">  которых основаны на пересмотре ветхои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55.</w:t>
        <w:br/>
        <w:t xml:space="preserve"> другой уровень.</w:t>
        <w:br/>
        <w:t xml:space="preserve">  Из “недоконченных” идей героя можно выделить несколько главных, две из</w:t>
        <w:br/>
        <w:t xml:space="preserve">  которых основаны на пересмотре ветхои новозаветного понимания совести.</w:t>
        <w:br/>
        <w:t xml:space="preserve">  Первая идея ― смесь утилитарных и ложных гуманистических идей. Старая</w:t>
        <w:br/>
        <w:t xml:space="preserve">  ростовщица больна, зла, “заедает чужой век”, мучает младшую сестру и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56.</w:t>
        <w:br/>
        <w:t>мучает младшую сестру и</w:t>
        <w:br/>
        <w:t xml:space="preserve">  “никуда не годна” (28, 136). Такую вредную старуху можно обобрать и</w:t>
        <w:br/>
        <w:t xml:space="preserve">  убить “без всякого зазору совести” потому, что это “не преступление” (6,</w:t>
        <w:br/>
        <w:t xml:space="preserve">  54, 59). Герой будет потом помогать семье, исполнять свой “гуманный долг</w:t>
        <w:br/>
        <w:t xml:space="preserve">  к человечеству”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57.</w:t>
        <w:br/>
        <w:t xml:space="preserve"> помогать семье, исполнять свой “гуманный долг</w:t>
        <w:br/>
        <w:t xml:space="preserve">  к человечеству” и этим, рассчитывает он, “загладится преступление”. Хотя</w:t>
        <w:br/>
        <w:t xml:space="preserve">  эта идея порождена извращением совести, она сохраняет хоть какое-то</w:t>
        <w:br/>
        <w:t xml:space="preserve">  представление об искуплении. Однако после второго убийства это</w:t>
        <w:br/>
        <w:t xml:space="preserve">  “оправдание” разом отпадает и впоследствии отброшено самим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58.</w:t>
        <w:br/>
        <w:t>придумывает новую мораль, по которой необыкновенные люди,</w:t>
        <w:br/>
        <w:t xml:space="preserve">  приносящие человечеству “новое слово”, имеют не только право, но и</w:t>
        <w:br/>
        <w:t xml:space="preserve">  обязаны устранить по совести всякого, кто препятствует их новым идеям.</w:t>
        <w:br/>
        <w:t xml:space="preserve">  Раскольников убивает, надеясь доказать, что он один из избранных. Эту</w:t>
        <w:br/>
        <w:t xml:space="preserve">  идею он начинает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59.</w:t>
        <w:br/>
        <w:br/>
        <w:t xml:space="preserve">  идею он начинает отвергать только в самом конце романа.</w:t>
        <w:br/>
        <w:t xml:space="preserve">  Достоевский создал ситуацию, которая неизбежно фокусирует весь роман на</w:t>
        <w:br/>
        <w:t xml:space="preserve">  проблеме совести. “Никаких на них [Раскольникова] подозрений нет и не</w:t>
        <w:br/>
        <w:t xml:space="preserve">  может быть”, но герой добровольно доносит на себя. Что же заставляет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60.</w:t>
        <w:br/>
        <w:t>повествования ― привести героя к искуплению вследствие</w:t>
        <w:br/>
        <w:t xml:space="preserve">  требований “земного закона”, “человеческой природы” и “Божьей правды”.</w:t>
        <w:br/>
        <w:t xml:space="preserve">  Последняя мотивировка касается исключительно сферы совести.</w:t>
        <w:br/>
        <w:t xml:space="preserve">  Если душевные муки принуждают Раскольникова признаться в преступлении,</w:t>
        <w:br/>
        <w:t xml:space="preserve">  то следует рассмотреть изображение его внутренней жизни, его сознания.</w:t>
        <w:br/>
        <w:t xml:space="preserve">  Как показал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61.</w:t>
        <w:br/>
        <w:t xml:space="preserve"> самосознания в его диалогическом</w:t>
        <w:br/>
        <w:t xml:space="preserve">  развертывании есть художественная доминанта в творчестве Достоевского.</w:t>
        <w:br/>
        <w:t xml:space="preserve">  Но сознание, как таковое, нейтрально по отношению к совести. Не сознание</w:t>
        <w:br/>
        <w:t xml:space="preserve">  заставляет Раскольникова принять муки и искупить преступление.</w:t>
        <w:br/>
        <w:t xml:space="preserve">  Искупление требовало, чтобы он судил себя, взял на себя полную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62.</w:t>
        <w:br/>
        <w:t>.</w:t>
        <w:br/>
        <w:t xml:space="preserve">  Искупление требовало, чтобы он судил себя, взял на себя полную</w:t>
        <w:br/>
        <w:t xml:space="preserve">  ответственность за свои преступления, короче, чтобы он осознал свою</w:t>
        <w:br/>
        <w:t xml:space="preserve">  совесть.</w:t>
        <w:br/>
        <w:t xml:space="preserve">  Совесть ― чувство нравственной ответственности за наши поступки перед</w:t>
        <w:br/>
        <w:t xml:space="preserve">  другими, это способность распознавать в тайнике души нравственную</w:t>
        <w:br/>
        <w:t xml:space="preserve">  природу нашего поведения.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63.</w:t>
        <w:br/>
        <w:t xml:space="preserve"> требовало, чтобы он судил себя, взял на себя полную</w:t>
        <w:br/>
        <w:t xml:space="preserve">  ответственность за свои преступления, короче, чтобы он осознал свою</w:t>
        <w:br/>
        <w:t xml:space="preserve">  совесть.</w:t>
        <w:br/>
        <w:t xml:space="preserve">  Совесть ― чувство нравственной ответственности за наши поступки перед</w:t>
        <w:br/>
        <w:t xml:space="preserve">  другими, это способность распознавать в тайнике души нравственную</w:t>
        <w:br/>
        <w:t xml:space="preserve">  природу нашего поведения. Так, совесть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64.</w:t>
        <w:br/>
        <w:t>Совесть ― чувство нравственной ответственности за наши поступки перед</w:t>
        <w:br/>
        <w:t xml:space="preserve">  другими, это способность распознавать в тайнике души нравственную</w:t>
        <w:br/>
        <w:t xml:space="preserve">  природу нашего поведения. Так, совесть предполагает абсолютный</w:t>
        <w:br/>
        <w:t xml:space="preserve">  нравственный закон, по которому можно отличать добро от зла. Сознание ―</w:t>
        <w:br/>
        <w:t xml:space="preserve">  историческое явление, его содержание изменяется от эпохи к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65.</w:t>
        <w:br/>
        <w:t>нравственный закон, по которому можно отличать добро от зла. Сознание ―</w:t>
        <w:br/>
        <w:t xml:space="preserve">  историческое явление, его содержание изменяется от эпохи к эпохе, а</w:t>
        <w:br/>
        <w:t xml:space="preserve">  совесть ― категория постоянная и свидетельствует о вечных истинах. У</w:t>
        <w:br/>
        <w:t xml:space="preserve">  Достоевского сознание совести зависит от диалогического отношения к</w:t>
        <w:br/>
        <w:t xml:space="preserve">  собственным поступкам, которое</w:t>
        <w:br/>
        <w:t xml:space="preserve">  365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66.</w:t>
        <w:br/>
        <w:t>явление, его содержание изменяется от эпохи к эпохе, а</w:t>
        <w:br/>
        <w:t xml:space="preserve">  совесть ― категория постоянная и свидетельствует о вечных истинах. У</w:t>
        <w:br/>
        <w:t xml:space="preserve">  Достоевского сознание совести зависит от диалогического отношения к</w:t>
        <w:br/>
        <w:t xml:space="preserve">  собственным поступкам, которое</w:t>
        <w:br/>
        <w:t xml:space="preserve">  365</w:t>
        <w:br/>
        <w:t xml:space="preserve">  влечет за собой сознание другого, высшего голоса. На самом деле, само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67.</w:t>
        <w:br/>
        <w:t>от диалогического отношения к</w:t>
        <w:br/>
        <w:t xml:space="preserve">  собственным поступкам, которое</w:t>
        <w:br/>
        <w:t xml:space="preserve">  365</w:t>
        <w:br/>
        <w:t xml:space="preserve">  влечет за собой сознание другого, высшего голоса. На самом деле, само</w:t>
        <w:br/>
        <w:t xml:space="preserve">  слово совесть подразумевает два голоса (диалог), которые разделяют</w:t>
        <w:br/>
        <w:t xml:space="preserve">  “весть”. Откуда в поэтической системе Достоевского идет “весть” о вечных</w:t>
        <w:br/>
        <w:t xml:space="preserve">  нравственных ценностях?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68.</w:t>
        <w:br/>
        <w:br/>
        <w:t xml:space="preserve">  “весть”. Откуда в поэтической системе Достоевского идет “весть” о вечных</w:t>
        <w:br/>
        <w:t xml:space="preserve">  нравственных ценностях?</w:t>
        <w:br/>
        <w:t xml:space="preserve">  В христианской традиции каждый человек имеет совесть, которая заключает</w:t>
        <w:br/>
        <w:t xml:space="preserve">  в себе внутреннего свидетеля и обвинителя, которые мыслятся как “око и</w:t>
        <w:br/>
        <w:t xml:space="preserve">  глас Божий”. А так как Бог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69.</w:t>
        <w:br/>
        <w:t xml:space="preserve"> свидетеля и обвинителя, которые мыслятся как “око и</w:t>
        <w:br/>
        <w:t xml:space="preserve">  глас Божий”. А так как Бог всеведущ и вездесущ, то суда совести нельзя</w:t>
        <w:br/>
        <w:t xml:space="preserve">  избежать. Для Достоевского Христос не отвлеченный идеал, не врожденная</w:t>
        <w:br/>
        <w:t xml:space="preserve">  идея идеалистической философии, а исторический факт. Совесть понимается</w:t>
        <w:br/>
        <w:t xml:space="preserve">  как пречистый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70.</w:t>
        <w:br/>
        <w:t>вездесущ, то суда совести нельзя</w:t>
        <w:br/>
        <w:t xml:space="preserve">  избежать. Для Достоевского Христос не отвлеченный идеал, не врожденная</w:t>
        <w:br/>
        <w:t xml:space="preserve">  идея идеалистической философии, а исторический факт. Совесть понимается</w:t>
        <w:br/>
        <w:t xml:space="preserve">  как пречистый образ жизни Христа на земле. В драматическом искусстве</w:t>
        <w:br/>
        <w:t xml:space="preserve">  Достоевского сознание Раскольникова становится сценой интенсивной</w:t>
        <w:br/>
        <w:t xml:space="preserve">  внутренней борьбы, где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71.</w:t>
        <w:br/>
        <w:t>искусстве</w:t>
        <w:br/>
        <w:t xml:space="preserve">  Достоевского сознание Раскольникова становится сценой интенсивной</w:t>
        <w:br/>
        <w:t xml:space="preserve">  внутренней борьбы, где его разум и воля стремятся подавить в его сердце</w:t>
        <w:br/>
        <w:t xml:space="preserve">  голос совести, голос Христа. Когда и как вступает Раскольников в</w:t>
        <w:br/>
        <w:t xml:space="preserve">  диалогическое столкновение с “Божьей правдой”?</w:t>
        <w:br/>
        <w:t xml:space="preserve">  Если то, что действительно важно, что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72.</w:t>
        <w:br/>
        <w:t>определяет все поведение человека,</w:t>
        <w:br/>
        <w:t xml:space="preserve">  происходит почти не заметно в “чуть-чуточных” изменениях сознания, как</w:t>
        <w:br/>
        <w:t xml:space="preserve">  сказал Толстой, то можно видеть пробуждение совести в мельчайших</w:t>
        <w:br/>
        <w:t xml:space="preserve">  внутренних изменениях, которые случаются неожиданно, когда субъект даже</w:t>
        <w:br/>
        <w:t xml:space="preserve">  не думает о добре и зле². Важную роль в этом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73.</w:t>
        <w:br/>
        <w:t>, которые случаются неожиданно, когда субъект даже</w:t>
        <w:br/>
        <w:t xml:space="preserve">  не думает о добре и зле². Важную роль в этом процессе играет рассказчик.</w:t>
        <w:br/>
        <w:t xml:space="preserve">  Совесть понимается как некий зритель, очевидец, обитающий внутри</w:t>
        <w:br/>
        <w:t xml:space="preserve">  человека. Именно эта внутриположность и есть та сфера, в которой голос</w:t>
        <w:br/>
        <w:t xml:space="preserve">  невидимого повествователя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74.</w:t>
        <w:br/>
        <w:t>композиции романа. Хотя по большей части голос рассказчика передает</w:t>
        <w:br/>
        <w:t xml:space="preserve">  мысли героя, иногда рассказчик вставляет “от себя” свои оценочные</w:t>
        <w:br/>
        <w:t xml:space="preserve">  замечания о совести или подсказывает идеи, которые содержат косвенные</w:t>
        <w:br/>
        <w:t xml:space="preserve">  обвинения героя. Например, в эпизоде, где Раскольников мучает Соню</w:t>
        <w:br/>
        <w:t xml:space="preserve">  своими сомнениями о Боге и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75.</w:t>
        <w:br/>
        <w:t xml:space="preserve"> романе, если бы Достоевский остановился на форме повествования от</w:t>
        <w:br/>
        <w:t xml:space="preserve">  первого лица.</w:t>
        <w:br/>
        <w:t xml:space="preserve">  Рассказчик ― посредник между читателем и Раскольниковым; как голос</w:t>
        <w:br/>
        <w:t xml:space="preserve">  совести, бесплотный, невидимый, но бдительный, он следит за героем в его</w:t>
        <w:br/>
        <w:t xml:space="preserve">  хождениях по мукам. Этот невидимый рассказчик, таким образом, воплощает</w:t>
        <w:br/>
        <w:t xml:space="preserve">  в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76.</w:t>
        <w:br/>
        <w:t>но бдительный, он следит за героем в его</w:t>
        <w:br/>
        <w:t xml:space="preserve">  хождениях по мукам. Этот невидимый рассказчик, таким образом, воплощает</w:t>
        <w:br/>
        <w:t xml:space="preserve">  в себе саму совесть. Иными словами, он являет процесс перерождающего</w:t>
        <w:br/>
        <w:t xml:space="preserve">  воздействия совести на сознание Раскольникова.</w:t>
        <w:br/>
        <w:t xml:space="preserve">  Если Раскольников принужден донести на себя во имя “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77.</w:t>
        <w:br/>
        <w:t>хождениях по мукам. Этот невидимый рассказчик, таким образом, воплощает</w:t>
        <w:br/>
        <w:t xml:space="preserve">  в себе саму совесть. Иными словами, он являет процесс перерождающего</w:t>
        <w:br/>
        <w:t xml:space="preserve">  воздействия совести на сознание Раскольникова.</w:t>
        <w:br/>
        <w:t xml:space="preserve">  Если Раскольников принужден донести на себя во имя “Божьей правды”, то</w:t>
        <w:br/>
        <w:t xml:space="preserve">  мы могли бы найти в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78.</w:t>
        <w:br/>
        <w:t>то</w:t>
        <w:br/>
        <w:t xml:space="preserve">  мы могли бы найти в тексте те моменты, когда присутствие Божьей правды</w:t>
        <w:br/>
        <w:t xml:space="preserve">  проникает в сознание героя и пробуждает его совесть.</w:t>
        <w:br/>
        <w:t xml:space="preserve">  Еще одна функция совести ― предостерегать от злых поступков. Сон, в</w:t>
        <w:br/>
        <w:t xml:space="preserve">  котором Раскольников видит, как забивают до смерти лошадку, символически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79.</w:t>
        <w:br/>
        <w:t xml:space="preserve"> в тексте те моменты, когда присутствие Божьей правды</w:t>
        <w:br/>
        <w:t xml:space="preserve">  проникает в сознание героя и пробуждает его совесть.</w:t>
        <w:br/>
        <w:t xml:space="preserve">  Еще одна функция совести ― предостерегать от злых поступков. Сон, в</w:t>
        <w:br/>
        <w:t xml:space="preserve">  котором Раскольников видит, как забивают до смерти лошадку, символически</w:t>
        <w:br/>
        <w:t xml:space="preserve">  выполняет эту функцию. Это жестокое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80.</w:t>
        <w:br/>
        <w:t>Ясно, что в эту минуту</w:t>
        <w:br/>
        <w:t xml:space="preserve">  он сознавал, как ни мимолетно, “Божию правду”.</w:t>
        <w:br/>
        <w:t xml:space="preserve">  После преступления, в согласии с христианским понятием совести, душевные</w:t>
        <w:br/>
        <w:t xml:space="preserve">  муки Раскольникова становятся почти невыносимыми.</w:t>
        <w:br/>
        <w:t xml:space="preserve">  367</w:t>
        <w:br/>
        <w:t xml:space="preserve">  Здесь функция совести ― привести героя к раскаянию, отчасти через страх,</w:t>
        <w:br/>
        <w:t xml:space="preserve">  чтобы спасти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81.</w:t>
        <w:br/>
        <w:t xml:space="preserve"> правду”.</w:t>
        <w:br/>
        <w:t xml:space="preserve">  После преступления, в согласии с христианским понятием совести, душевные</w:t>
        <w:br/>
        <w:t xml:space="preserve">  муки Раскольникова становятся почти невыносимыми.</w:t>
        <w:br/>
        <w:t xml:space="preserve">  367</w:t>
        <w:br/>
        <w:t xml:space="preserve">  Здесь функция совести ― привести героя к раскаянию, отчасти через страх,</w:t>
        <w:br/>
        <w:t xml:space="preserve">  чтобы спасти его. Среди “неожиданных чувств”, мучающих сердце героя,</w:t>
        <w:br/>
        <w:t xml:space="preserve">  Достоевский выделил чувство разъединенности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82.</w:t>
        <w:br/>
        <w:t>время</w:t>
        <w:br/>
        <w:t xml:space="preserve">  посланцы другого, может быть, высшего мира. Они имеют символическое</w:t>
        <w:br/>
        <w:t xml:space="preserve">  значение. Хозяйка Раскольникова, которой он должен квартирную плату, ―</w:t>
        <w:br/>
        <w:t xml:space="preserve">  символ его совести, напоминающей ему о его духовном долге³.</w:t>
        <w:br/>
        <w:t xml:space="preserve">  Показательно, что имя человека, бьющего ее, ― Илья Петрович (поручик,</w:t>
        <w:br/>
        <w:t xml:space="preserve">  которого Раскольников выбирает, чтобы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83.</w:t>
        <w:br/>
        <w:t xml:space="preserve"> Божьего суда и возмездия.Пологике сна, Илья Петрович,</w:t>
        <w:br/>
        <w:t xml:space="preserve">  современный представитель “земного закона”, превращается в представителя</w:t>
        <w:br/>
        <w:t xml:space="preserve">  “Божьей правды”, становится голосом совести, вынуждающей героя</w:t>
        <w:br/>
        <w:t xml:space="preserve">  признаться в своих преступлениях. Битье хозяйки Ильей Петровичем ― это</w:t>
        <w:br/>
        <w:t xml:space="preserve">  буквально угрызения совести героя, бичевание героя за его увертки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84.</w:t>
        <w:br/>
        <w:t xml:space="preserve"> представителя</w:t>
        <w:br/>
        <w:t xml:space="preserve">  “Божьей правды”, становится голосом совести, вынуждающей героя</w:t>
        <w:br/>
        <w:t xml:space="preserve">  признаться в своих преступлениях. Битье хозяйки Ильей Петровичем ― это</w:t>
        <w:br/>
        <w:t xml:space="preserve">  буквально угрызения совести героя, бичевание героя за его увертки. В</w:t>
        <w:br/>
        <w:t xml:space="preserve">  кошмаре выражается</w:t>
        <w:br/>
        <w:t xml:space="preserve">  нечистаясовестьиотражаетсяегоподсознательноесамоосуждение.</w:t>
        <w:br/>
        <w:t xml:space="preserve">  Раскольников понимает это: “Но за что же… &lt;…&gt; …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85.</w:t>
        <w:br/>
        <w:t>(6, 91). Он хочет насадить</w:t>
        <w:br/>
        <w:t xml:space="preserve">  запор на петлю, “но рука не поднялась… да и бесполезно!” (6, 91).</w:t>
        <w:br/>
        <w:t xml:space="preserve">  Совесть Раскольникова в кошмаре не позволяет ему снова повторить побег.</w:t>
        <w:br/>
        <w:t xml:space="preserve">  Проснувшись, Раскольников лежал неподвижно “в таком страдании, в таком</w:t>
        <w:br/>
        <w:t xml:space="preserve">  нестерпимом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86.</w:t>
        <w:br/>
        <w:t>ощущении безграничного</w:t>
        <w:br/>
        <w:t xml:space="preserve">  368</w:t>
        <w:br/>
        <w:t xml:space="preserve">  ужаса, какого никогда еще не испытывал” (6, 91). “Безграничный ужас”</w:t>
        <w:br/>
        <w:t xml:space="preserve">  здесь очень кстати. В христианстве нечистая совесть, вызывая</w:t>
        <w:br/>
        <w:t xml:space="preserve">  безграничные муки ада, настоятельно, “не оставляя его ни на минуту”,</w:t>
        <w:br/>
        <w:t xml:space="preserve">  напоминает грешнику о его злом поступке, чтобы заставить раскаяться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87.</w:t>
        <w:br/>
        <w:t>… впадал в бешенство или в ужасный, невыносимый</w:t>
        <w:br/>
        <w:t xml:space="preserve">  страх… хотел бежать” (6, 92). Но скрытое значение сна ― бежать от</w:t>
        <w:br/>
        <w:t xml:space="preserve">  совести нельзя.</w:t>
        <w:br/>
        <w:t xml:space="preserve">  Совесть Раскольникова говорит на символическом языке сновидений. Однако</w:t>
        <w:br/>
        <w:t xml:space="preserve">  герою необходимо осознать свою совесть наяву. Впервые это случается,</w:t>
        <w:br/>
        <w:t xml:space="preserve">  когда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88.</w:t>
        <w:br/>
        <w:t xml:space="preserve"> бешенство или в ужасный, невыносимый</w:t>
        <w:br/>
        <w:t xml:space="preserve">  страх… хотел бежать” (6, 92). Но скрытое значение сна ― бежать от</w:t>
        <w:br/>
        <w:t xml:space="preserve">  совести нельзя.</w:t>
        <w:br/>
        <w:t xml:space="preserve">  Совесть Раскольникова говорит на символическом языке сновидений. Однако</w:t>
        <w:br/>
        <w:t xml:space="preserve">  герою необходимо осознать свою совесть наяву. Впервые это случается,</w:t>
        <w:br/>
        <w:t xml:space="preserve">  когда он приходит в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89.</w:t>
        <w:br/>
        <w:t xml:space="preserve"> скрытое значение сна ― бежать от</w:t>
        <w:br/>
        <w:t xml:space="preserve">  совести нельзя.</w:t>
        <w:br/>
        <w:t xml:space="preserve">  Совесть Раскольникова говорит на символическом языке сновидений. Однако</w:t>
        <w:br/>
        <w:t xml:space="preserve">  герою необходимо осознать свою совесть наяву. Впервые это случается,</w:t>
        <w:br/>
        <w:t xml:space="preserve">  когда он приходит в себя.</w:t>
        <w:br/>
        <w:t xml:space="preserve">  Раскольников лежит на постели, пока Разумихин и Зосимов говорят о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90.</w:t>
        <w:br/>
        <w:t>он только что перенес мучительную</w:t>
        <w:br/>
        <w:t xml:space="preserve">  операцию или выпустили его сейчас из-под пытки (6, 112).</w:t>
        <w:br/>
        <w:t xml:space="preserve">  Здесь нет упоминания об угрызениях совести, не говоря уже о раскаянии.</w:t>
        <w:br/>
        <w:t xml:space="preserve">  Автор предоставляет читателю связать символический образ Лизаветы с</w:t>
        <w:br/>
        <w:t xml:space="preserve">  душевными муками Раскольникова. Автор заставляет читателя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91.</w:t>
        <w:br/>
        <w:t>с</w:t>
        <w:br/>
        <w:t xml:space="preserve">  душевными муками Раскольникова. Автор заставляет читателя понять, какое</w:t>
        <w:br/>
        <w:t xml:space="preserve">  нешуточное, смутное, значительное изменение произошло в сознании героя,</w:t>
        <w:br/>
        <w:t xml:space="preserve">  в котором пробудилась совесть.</w:t>
        <w:br/>
        <w:t xml:space="preserve">  Это подтверждается мыслями Раскольникова накануне его третьего кошмара,</w:t>
        <w:br/>
        <w:t xml:space="preserve">  сразу после того как незнакомый мещанин обвиняет его: “Ты убивец” (6,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92.</w:t>
        <w:br/>
        <w:t xml:space="preserve"> было старухи, т. е. если бы не было его идеи,</w:t>
        <w:br/>
        <w:t xml:space="preserve">  он не убил бы Лизавету.</w:t>
        <w:br/>
        <w:t xml:space="preserve">  У Достоевского пробуждение совести влечет за собой особого рода</w:t>
        <w:br/>
        <w:t xml:space="preserve">  необходимость: его герой непременно должен вступить в доверительный</w:t>
        <w:br/>
        <w:t xml:space="preserve">  диалог с человеком, который воплощает Божию правду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93.</w:t>
        <w:br/>
        <w:t>глубоко</w:t>
        <w:br/>
        <w:t xml:space="preserve">  усвоила Новый Завет, приобрела христоподобные черты. Она ― “падшая</w:t>
        <w:br/>
        <w:t xml:space="preserve">  женщина”, но благодаря тому, что считает себя грешницей, она сохранила</w:t>
        <w:br/>
        <w:t xml:space="preserve">  чистую совесть. Именно ее чистая совесть нужна Раскольникову.</w:t>
        <w:br/>
        <w:t xml:space="preserve">  На первом свидании с Соней Раскольников прежде всего хочет узнать, чтод </w:t>
        <w:br/>
        <w:t xml:space="preserve">  поддерживает ее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94.</w:t>
        <w:br/>
        <w:t>приобрела христоподобные черты. Она ― “падшая</w:t>
        <w:br/>
        <w:t xml:space="preserve">  женщина”, но благодаря тому, что считает себя грешницей, она сохранила</w:t>
        <w:br/>
        <w:t xml:space="preserve">  чистую совесть. Именно ее чистая совесть нужна Раскольникову.</w:t>
        <w:br/>
        <w:t xml:space="preserve">  На первом свидании с Соней Раскольников прежде всего хочет узнать, чтод </w:t>
        <w:br/>
        <w:t xml:space="preserve">  поддерживает ее в несчастной жизни. Узнает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95.</w:t>
        <w:br/>
        <w:t>на себя, но и</w:t>
        <w:br/>
        <w:t xml:space="preserve">  искупил перед Богом свои грехи. Это означает, что диалог с Соней</w:t>
        <w:br/>
        <w:t xml:space="preserve">  постепенно становится диалогом с собственной совестью.</w:t>
        <w:br/>
        <w:t xml:space="preserve">  Свое признание Раскольников начинает с убийства Лизаветы, говорит о себе</w:t>
        <w:br/>
        <w:t xml:space="preserve">  в третьем лице (“он Лизавету эту… убить не хотел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96.</w:t>
        <w:br/>
        <w:t>пролил ее невинную кровь, а ее смерть можно</w:t>
        <w:br/>
        <w:t xml:space="preserve">  назвать скромной вариацией жертвы Христа. Это убийство, пусть еще не</w:t>
        <w:br/>
        <w:t xml:space="preserve">  вполне, проницает совесть Раскольникова, т. е. пробуждает образ Христа в</w:t>
        <w:br/>
        <w:t xml:space="preserve">  его сознании. Это объясняет его дикую панику, похожую на священный</w:t>
        <w:br/>
        <w:t xml:space="preserve">  страх, сразу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97.</w:t>
        <w:br/>
        <w:t>вопрос Раскольникова ― он нашел слова, чтобы</w:t>
        <w:br/>
        <w:t xml:space="preserve">  поставить этот вопрос себе. Автор привел сознание героя в хранилище</w:t>
        <w:br/>
        <w:t xml:space="preserve">  Божьей правды, к истоку совести. Это и было сюжетом Достоевского, и</w:t>
        <w:br/>
        <w:t xml:space="preserve">  роман соответственно завершается на пороге “новой истории”, “нового</w:t>
        <w:br/>
        <w:t xml:space="preserve">  рассказа”.</w:t>
        <w:br/>
        <w:t xml:space="preserve">  УДК 001</w:t>
        <w:br/>
        <w:t xml:space="preserve">  "СИНАЙСКИЙ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98.</w:t>
        <w:br/>
        <w:t xml:space="preserve"> его «теория» о «тварях дрожащих и право имеющих». Это и есть</w:t>
        <w:br/>
        <w:t xml:space="preserve">  его приуготовление ко греху, теоретическое обоснование «крови по</w:t>
        <w:br/>
        <w:t xml:space="preserve">  совести».</w:t>
        <w:br/>
        <w:t xml:space="preserve">  Сам прилог появляется у Раскольникова сразу же при знакомстве со</w:t>
        <w:br/>
        <w:t xml:space="preserve">  старухой Аленой Ивановной:</w:t>
        <w:br/>
        <w:t xml:space="preserve">    «…с первого же взгляда, еще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99.</w:t>
        <w:br/>
        <w:t>…Вот что я тебе скажу. Я бы эту проклятую старуху убил и ограбил,</w:t>
        <w:br/>
        <w:t xml:space="preserve">    и уверяю тебя, без всякого зазору совести &lt;…&gt; Убей ее и возьми ее</w:t>
        <w:br/>
        <w:t xml:space="preserve">    деньги, с тем чтобы с их помощию посвятить потом себя на служение</w:t>
        <w:br/>
        <w:t xml:space="preserve">    всему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100.</w:t>
        <w:br/>
        <w:t xml:space="preserve"> ней, то есть мыслил по доброй воле о той вещи неподобающим образом»</w:t>
        <w:br/>
        <w:t xml:space="preserve">  [Нил Сорский: 97].</w:t>
        <w:br/>
        <w:t xml:space="preserve">  Дозволение крови по совести приводит Раскольникова к убийству старухи</w:t>
        <w:br/>
        <w:t xml:space="preserve">  Алены Ивановны. Один не остановленный покаянием еще на стадии помысла</w:t>
        <w:br/>
        <w:t xml:space="preserve">  грех — убийство — влечет за собой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101.</w:t>
        <w:br/>
        <w:t>потусторонней милости и благодати» [2, 209].</w:t>
        <w:br/>
        <w:t xml:space="preserve">    Неотъемлемым условием исповеди как христианского таинства покаяния</w:t>
        <w:br/>
        <w:t xml:space="preserve">    является признание «всех грехов, обременяющих совесть кающегося»1,</w:t>
        <w:br/>
        <w:t xml:space="preserve">    исповедуется верующий в Бога в присутствии священника и через него</w:t>
        <w:br/>
        <w:t xml:space="preserve">    избавляется от греха.</w:t>
        <w:br/>
        <w:t xml:space="preserve">    Исповедальные признания в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102.</w:t>
        <w:br/>
        <w:t xml:space="preserve"> в «тихую радость» и «тихое</w:t>
        <w:br/>
        <w:t xml:space="preserve">    умиление», — это нескончаемая мысленная исповедь, постоянная</w:t>
        <w:br/>
        <w:t xml:space="preserve">    обращенность к Богу: «…умиление есть непрестанное мучение совести,</w:t>
        <w:br/>
        <w:t xml:space="preserve">    которое прохлаждает сердечный огонь мысленною исповедью перед</w:t>
        <w:br/>
        <w:t xml:space="preserve">    Богом»5.</w:t>
        <w:br/>
        <w:t xml:space="preserve">    Жажду покаяния и одновременно страх исповедоваться испытывает молодая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103.</w:t>
        <w:br/>
        <w:t>тайной муки»</w:t>
        <w:br/>
        <w:t xml:space="preserve">    превращается в четырнадцать лет пребывания в аду, двери которого</w:t>
        <w:br/>
        <w:t xml:space="preserve">    заперты изнутри. Однако сердцем он слышит голос Бога (совесть),</w:t>
        <w:br/>
        <w:t xml:space="preserve">    понуждающий к совершению единственно необходимого поступка —</w:t>
        <w:br/>
        <w:t xml:space="preserve">    покаяния:</w:t>
        <w:br/>
        <w:t xml:space="preserve">    Наконец уверовал всем сердцем своим, что объявив свое преступление,</w:t>
        <w:br/>
        <w:t xml:space="preserve">    излечит душу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104.</w:t>
        <w:br/>
        <w:t xml:space="preserve"> разве венчают? — повторил он в третий раз, молящим голосом</w:t>
        <w:br/>
        <w:t xml:space="preserve">    (15, 35).</w:t>
        <w:br/>
        <w:t xml:space="preserve">    С другой стороны, Дмитрий боится укоров совести: «от распятья убежал!»</w:t>
        <w:br/>
        <w:t xml:space="preserve">    (15, 34). Сибирская каторга для Мити — это крест, возможность</w:t>
        <w:br/>
        <w:t xml:space="preserve">    очиститься страданием, а Америка — бегство от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105.</w:t>
        <w:br/>
        <w:t>, Божьего Логоса;</w:t>
        <w:br/>
        <w:t xml:space="preserve">  3) отсюда — все позволено; 4) все позволено созданному</w:t>
        <w:br/>
        <w:t xml:space="preserve">  «человеко-богу»9. Однако против такого принципа протестует</w:t>
        <w:br/>
        <w:t xml:space="preserve">  человеческая совесть: Рогожин, Кириллов не принимают этого мира,</w:t>
        <w:br/>
        <w:t xml:space="preserve">  божьего мира, а внутренняя гордость не позволяет им смириться, в</w:t>
        <w:br/>
        <w:t xml:space="preserve">  результате единственным выходом из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106.</w:t>
        <w:br/>
        <w:t>» взято в кавычки как нечто не существующее.</w:t>
        <w:br/>
        <w:t xml:space="preserve">  Великий Инквизитор говорит, что нет ничего мучительнее для человека,</w:t>
        <w:br/>
        <w:t xml:space="preserve">  чем свобода его совести — у Гитлера читаем:</w:t>
        <w:br/>
        <w:t xml:space="preserve">    Промысл предназначил меня… освободить человечество от самоучения и</w:t>
        <w:br/>
        <w:t xml:space="preserve">    заблуждения, которое называется совестью и моралью¹⁴.</w:t>
        <w:br/>
        <w:t xml:space="preserve">  Гитлер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107.</w:t>
        <w:br/>
        <w:t>,</w:t>
        <w:br/>
        <w:t xml:space="preserve">  чем свобода его совести — у Гитлера читаем:</w:t>
        <w:br/>
        <w:t xml:space="preserve">    Промысл предназначил меня… освободить человечество от самоучения и</w:t>
        <w:br/>
        <w:t xml:space="preserve">    заблуждения, которое называется совестью и моралью¹⁴.</w:t>
        <w:br/>
        <w:t xml:space="preserve">  Гитлер проигнорировал вторую, главную составляющую учения Достоевского —</w:t>
        <w:br/>
        <w:t xml:space="preserve">  доказательство существования Хри-</w:t>
        <w:br/>
        <w:t xml:space="preserve">  только доказательством существования дьявола, пишет Преподобный</w:t>
        <w:br/>
        <w:t xml:space="preserve">  Иустин, «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108.</w:t>
        <w:br/>
        <w:t>на дне</w:t>
        <w:br/>
        <w:t xml:space="preserve">    их двойника, неожиданно для них самих, оказалось гораздо более веры в</w:t>
        <w:br/>
        <w:t xml:space="preserve">    Бога, бессмертие и нравственность, гораздо более совести, чем они сами</w:t>
        <w:br/>
        <w:t xml:space="preserve">    то подозревали²⁸.</w:t>
        <w:br/>
        <w:t xml:space="preserve">  У Поповича двумя главными являются вопросы существования Бога и</w:t>
        <w:br/>
        <w:t xml:space="preserve">  бессмертия души, у фон Шульца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109.</w:t>
        <w:br/>
        <w:t>Бог с дьяволом борются», сошлись «идеал</w:t>
        <w:br/>
        <w:t xml:space="preserve">    Мадонны» и «идеал содомский», но лица его героев проступают из «тьмы»</w:t>
        <w:br/>
        <w:t xml:space="preserve">    при свете совести, которая есть согласие человека не только с людьми,</w:t>
        <w:br/>
        <w:t xml:space="preserve">    но прежде всего с Христом.</w:t>
        <w:br/>
        <w:t xml:space="preserve">    У Достоевского нет лишних и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110.</w:t>
        <w:br/>
        <w:t>русской литературы изучали и изучают в</w:t>
        <w:br/>
        <w:t xml:space="preserve">  категориях философии (идеал, идея, логос, дух, душа, человек,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</w:t>
        <w:br/>
        <w:t xml:space="preserve"> В. Н. Захаров. Ответ по существу. 2005№7</w:t>
      </w:r>
    </w:p>
    <w:p>
      <w:pPr>
        <w:pStyle w:val="BodyText"/>
      </w:pPr>
      <w:r>
        <w:t>111.</w:t>
        <w:br/>
        <w:br/>
        <w:t xml:space="preserve">  «Братья Карамазовы»³.</w:t>
        <w:br/>
        <w:t xml:space="preserve">  Не случайно и то, что раскаяние охватило Порфирия Владимирыча (Иудушку)</w:t>
        <w:br/>
        <w:t xml:space="preserve">  Головлева в конце Страстной недели. «Совесть пробудилась, но</w:t>
        <w:br/>
        <w:t xml:space="preserve">  бесплодно»⁴, ‒ заметил по этому поводу автор. Прозрение вывело «истого</w:t>
        <w:br/>
        <w:t xml:space="preserve">  идолопоклонника», каким был в своей вере Порфирий Владимирыч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112.</w:t>
        <w:br/>
        <w:t xml:space="preserve"> моральным проблемам,</w:t>
        <w:br/>
        <w:t xml:space="preserve">  Салтыков использует евангельские мифы и форму христианской проповеди.</w:t>
        <w:br/>
        <w:t xml:space="preserve">  &lt;...&gt; Салтыкову не чужда была мысль о воздействии на совесть</w:t>
        <w:br/>
        <w:t xml:space="preserve">  эксплуататоров, вместе с тем он не разделял концепций о возможности</w:t>
        <w:br/>
        <w:t xml:space="preserve">  достижения социального равенства путем их морального исправления”²⁰. Это</w:t>
        <w:br/>
        <w:t xml:space="preserve">  достаточно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113.</w:t>
        <w:br/>
        <w:br/>
        <w:t xml:space="preserve">  гуманный» и т. д. Или такая косноязычная и нелепая по своему смыслу</w:t>
        <w:br/>
        <w:t xml:space="preserve">  фраза генерала Епанчина, рассказавшего о своих угрызениях совести по</w:t>
        <w:br/>
        <w:t xml:space="preserve">  поводу «самого дурного поступка в своей жизни»: «Вопервыхъ, женщина,</w:t>
        <w:br/>
        <w:t xml:space="preserve">  такъ-сказать, существо человѣческое, что называютъ въ наше время,</w:t>
        <w:br/>
        <w:t xml:space="preserve">  гуманное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