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покаяние</w:t>
      </w:r>
    </w:p>
    <w:p>
      <w:pPr>
        <w:pStyle w:val="Heading1"/>
      </w:pPr>
      <w:r>
        <w:t>Левый контекст</w:t>
      </w:r>
    </w:p>
    <w:p>
      <w:pPr>
        <w:pStyle w:val="BodyText"/>
      </w:pPr>
      <w:r>
        <w:t>исповедь, покаяние 7</w:t>
        <w:br/>
        <w:t>таинство, покаяние 4</w:t>
        <w:br/>
        <w:t>спасение, покаяние 2</w:t>
        <w:br/>
        <w:t>сердце, покаяние 2</w:t>
        <w:br/>
        <w:t>быть, покаяние 2</w:t>
        <w:br/>
        <w:t>акт, покаяние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аркадий, покаяние; 2) воскресение, покаяние; 3) время, покаяние; 4) герой, покаяние; 5) готовый, покаяние; 6) грех, покаяние; 7) грешник, покаяние; 8) гроб, покаяние; 9) добродетель, покаяние; 10) достоевский, покаяние; 11) жажда, покаяние; 12) интонация, покаяние; 13) каяться, покаяние; 14) мальчик, покаяние; 15) молитвенный, покаяние; 16) наказание, покаяние; 17) начинаться, покаяние; 18) необходимость, покаяние; 19) останавливать, покаяние; 20) побуждать, покаяние; 21) подвигать, покаяние; 22) последующий, покаяние; 23) постоянный, покаяние; 24) поступок, покаяние; 25) представление, покаяние; 26) преступление, покаяние; 27) приводить, покаяние; 28) пример, покаяние; 29) принимать, покаяние; 30) приноситься, покаяние; 31) противоестественность, покаяние; 32) проходить, покаяние; 33) публичный, покаяние; 34) путь, покаяние; 35) с, покаяние; 36) свершаться, покаяние; 37) связь, покаяние; 38) сопровождаться, покаяние; 39) сорский, покаяние; 40) способный, покаяние; 41) стремление, покаяние; 42) судно, покаяние; 43) тосковать, покаяние; 44) убеждение, покаяние; 45) учить, покаяние; 46) человек, покаяние; 47) шанс, покаяние; 48) являться, покаяние;</w:t>
      </w:r>
    </w:p>
    <w:p>
      <w:pPr>
        <w:pStyle w:val="Heading1"/>
      </w:pPr>
      <w:r>
        <w:t>Правый контекст</w:t>
      </w:r>
    </w:p>
    <w:p>
      <w:pPr>
        <w:pStyle w:val="BodyText"/>
      </w:pPr>
      <w:r>
        <w:t>покаяние, роман 2</w:t>
        <w:br/>
        <w:t>покаяние, герой 2</w:t>
        <w:br/>
        <w:t>покаяние, вспоминать 2</w:t>
        <w:br/>
        <w:t>покаяние, воскресение 2</w:t>
        <w:br/>
        <w:t>покаяние, достоевский 2</w:t>
        <w:br/>
        <w:t>покаяние, время 2</w:t>
        <w:br/>
        <w:t>покаяние, оскудевать 2</w:t>
        <w:br/>
        <w:t>покаяние, исповедь 2</w:t>
        <w:br/>
        <w:t>покаяние, искупление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покаяние, брат; 2) покаяние, быть; 3) покаяние, вера; 4) покаяние, взять; 5) покаяние, горнило; 6) покаяние, греховный; 7) покаяние, дмитрий; 8) покаяние, желание; 9) покаяние, завершать; 10) покаяние, звать; 11) покаяние, колышко; 12) покаяние, литургия; 13) покаяние, любовь; 14) покаяние, мария; 15) покаяние, мать; 16) покаяние, метанойя; 17) покаяние, молитва; 18) покаяние, мытарь; 19) покаяние, невозможный; 20) покаяние, неразрывный; 21) покаяние, обнажать; 22) покаяние, отражать; 23) покаяние, очищаться; 24) покаяние, писать; 25) покаяние, подчеркиваться; 26) покаяние, последний; 27) покаяние, причащение; 28) покаяние, пробуждение; 29) покаяние, прощение; 30) покаяние, раскаяние; 31) покаяние, русский; 32) покаяние, самоубийца; 33) покаяние, слово; 34) покаяние, слуга; 35) покаяние, смирение; 36) покаяние, смысл; 37) покаяние, совершать; 38) покаяние, спасение; 39) покаяние, ставрогин; 40) покаяние, стадия; 41) покаяние, становиться; 42) покаяние, страх; 43) покаяние, судьба; 44) покаяние, уверовать; 45) покаяние, устанавливать; 46) покаяние, утреня; 47) покаяние, чужой; 48) покаяние, щение; 49) покаяние, являться;</w:t>
      </w:r>
    </w:p>
    <w:p>
      <w:pPr>
        <w:pStyle w:val="Heading1"/>
      </w:pPr>
      <w:r>
        <w:t>Прилагательное</w:t>
      </w:r>
    </w:p>
    <w:p>
      <w:pPr>
        <w:pStyle w:val="BodyText"/>
      </w:pPr>
      <w:r>
        <w:t>русский, покаяние 3</w:t>
        <w:br/>
        <w:t>блудный, покаяние 3</w:t>
        <w:br/>
        <w:t>церковный, покаяние 3</w:t>
        <w:br/>
        <w:t>христианский, покаяние 2</w:t>
        <w:br/>
        <w:t>готовый, покаяние 2</w:t>
        <w:br/>
        <w:t>святой, покаяние 2</w:t>
        <w:br/>
        <w:t>божий, покаяние 2</w:t>
        <w:br/>
        <w:t>способный, покаяние 2</w:t>
        <w:br/>
        <w:t>великий, покаяние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безгреховный, покаяние; 2) близкий, покаяние; 3) виновный, покаяние; 4) внутренний, покаяние; 5) волевой, покаяние; 6) высокий, покаяние; 7) глубокий, покаяние; 8) грешный, покаяние; 9) действительный, покаяние; 10) деятельный, покаяние; 11) долгорукий, покаяние; 12) должный, покаяние; 13) египетский, покаяние; 14) жесткий, покаяние; 15) идеальный, покаяние; 16) известный, покаяние; 17) ключевой, покаяние; 18) литературный, покаяние; 19) молитвенный, покаяние; 20) мысленный, покаяние; 21) неадекватный, покаяние; 22) необходимый, покаяние; 23) неотъемлемый, покаяние; 24) неразрывный, покаяние; 25) подпольный, покаяние; 26) покаянный, покаяние; 27) последний, покаяние; 28) последующий, покаяние; 29) постоянный, покаяние; 30) публичный, покаяние; 31) российский, покаяние; 32) связанный, покаяние; 33) сорский, покаяние; 34) страстный, покаяние; 35) страшный, покаяние; 36) театральный, покаяние; 37) христов, покаяние; 38) эстетический, покаяние;</w:t>
      </w:r>
    </w:p>
    <w:p>
      <w:pPr>
        <w:pStyle w:val="Heading1"/>
      </w:pPr>
      <w:r>
        <w:t>Существительное слева</w:t>
      </w:r>
    </w:p>
    <w:p>
      <w:pPr>
        <w:pStyle w:val="BodyText"/>
      </w:pPr>
      <w:r>
        <w:t>исповедь, покаяние 13</w:t>
        <w:br/>
        <w:t>герой, покаяние 4</w:t>
        <w:br/>
        <w:t>человек, покаяние 4</w:t>
        <w:br/>
        <w:t>таинство, покаяние 4</w:t>
        <w:br/>
        <w:t>совесть, покаяние 3</w:t>
        <w:br/>
        <w:t>грех, покаяние 3</w:t>
        <w:br/>
        <w:t>слово, покаяние 3</w:t>
        <w:br/>
        <w:t>сын, покаяние 3</w:t>
        <w:br/>
        <w:t>спасение, покаяние 3</w:t>
        <w:br/>
        <w:t>молитва, покаяние 3</w:t>
        <w:br/>
        <w:t>путь, покаяние 3</w:t>
        <w:br/>
        <w:t>бог, покаяние 3</w:t>
        <w:br/>
        <w:t>акт, покаяние 3</w:t>
        <w:br/>
        <w:t>воскресение, покаяние 2</w:t>
        <w:br/>
        <w:t>образ, покаяние 2</w:t>
        <w:br/>
        <w:t>смерть, покаяние 2</w:t>
        <w:br/>
        <w:t>мать, покаяние 2</w:t>
        <w:br/>
        <w:t>аркадий, покаяние 2</w:t>
        <w:br/>
        <w:t>жизнь, покаяние 2</w:t>
        <w:br/>
        <w:t>притча, покаяние 2</w:t>
        <w:br/>
        <w:t>карамазов, покаяние 2</w:t>
        <w:br/>
        <w:t>сердце, покаяние 2</w:t>
        <w:br/>
        <w:t>душа, покаяние 2</w:t>
        <w:br/>
        <w:t>стремление, покаяние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алена, покаяние; 2) антоний, покаяние; 3) богоприсутствие, покаяние; 4) брань, покаяние; 5) брянчанинов, покаяние; 6) в, покаяние; 7) васильев, покаяние; 8) веселие, покаяние; 9) взгляд, покаяние; 10) возврат, покаяние; 11) время, покаяние; 12) гини, покаяние; 13) грехопадение, покаяние; 14) грешник, покаяние; 15) гроб, покаяние; 16) д, покаяние; 17) дар, покаяние; 18) движение, покаяние; 19) деяние, покаяние; 20) добродетель, покаяние; 21) достоевский, покаяние; 22) жажда, покаяние; 23) захаров, покаяние; 24) зосима, покаяние; 25) ивановна, покаяние; 26) идея, покаяние; 27) изменение, покаяние; 28) имитация, покаяние; 29) интонация, покаяние; 30) искушение, покаяние; 31) канон, покаяние; 32) купец, покаяние; 33) любовь, покаяние; 34) мальчик, покаяние; 35) мгновение, покаяние; 36) мир, покаяние; 37) момент, покаяние; 38) мотив, покаяние; 39) мука, покаяние; 40) мысль, покаяние; 41) наказание, покаяние; 42) народ, покаяние; 43) неделя, покаяние; 44) необходимость, покаяние; 45) непокаяние, покаяние; 46) нил, покаяние; 47) обращение, покаяние; 48) осознание, покаяние; 49) перерождение, покаяние; 50) переселение, покаяние; 51) петрозаводск, покаяние; 52) познание, покаяние; 53) покаяние, покаяние; 54) последовательность, покаяние; 55) поступок, покаяние; 56) правило, покаяние; 57) представление, покаяние; 58) преступление, покаяние; 59) признание, покаяние; 60) пример, покаяние; 61) противоестественность, покаяние; 62) прощение, покаяние; 63) раскаяние, покаяние; 64) рассказ, покаяние; 65) решение, покаяние; 66) с, покаяние; 67) связь, покаяние; 68) сделка, покаяние; 69) скотобойников, покаяние; 70) слуга, покаяние; 71) см, покаяние; 72) смирение, покаяние; 73) соблазн, покаяние; 74) совершение, покаяние; 75) состояние, покаяние; 76) ставрогин, покаяние; 77) старуха, покаяние; 78) суд, покаяние; 79) судно, покаяние; 80) сюжет, покаяние; 81) творчество, покаяние; 82) тема, покаяние; 83) точка, покаяние; 84) убеждение, покаяние; 85) условие, покаяние; 86) фауст, покаяние; 87) федерация, покаяние; 88) фрейд, покаяние; 89) часть, покаяние; 90) черта, покаяние; 91) читатель, покаяние; 92) шанс, покаяние; 93) этап, покаяние; 94) юродство, покаяние; 95) яд, покаяние;</w:t>
      </w:r>
    </w:p>
    <w:p>
      <w:pPr>
        <w:pStyle w:val="Heading1"/>
      </w:pPr>
      <w:r>
        <w:t>Существительное справа</w:t>
      </w:r>
    </w:p>
    <w:p>
      <w:pPr>
        <w:pStyle w:val="BodyText"/>
      </w:pPr>
      <w:r>
        <w:t>покаяние, грех 6</w:t>
        <w:br/>
        <w:t>покаяние, достоевский 5</w:t>
        <w:br/>
        <w:t>покаяние, идея 4</w:t>
        <w:br/>
        <w:t>покаяние, роман 3</w:t>
        <w:br/>
        <w:t>покаяние, м 3</w:t>
        <w:br/>
        <w:t>покаяние, герой 3</w:t>
        <w:br/>
        <w:t>покаяние, пробуждение 3</w:t>
        <w:br/>
        <w:t>покаяние, воскресение 3</w:t>
        <w:br/>
        <w:t>покаяние, бог 3</w:t>
        <w:br/>
        <w:t>покаяние, признание 2</w:t>
        <w:br/>
        <w:t>покаяние, раскаяние 2</w:t>
        <w:br/>
        <w:t>покаяние, храм 2</w:t>
        <w:br/>
        <w:t>покаяние, икона 2</w:t>
        <w:br/>
        <w:t>покаяние, ф 2</w:t>
        <w:br/>
        <w:t>покаяние, т 2</w:t>
        <w:br/>
        <w:t>покаяние, е 2</w:t>
        <w:br/>
        <w:t>покаяние, убийство 2</w:t>
        <w:br/>
        <w:t>покаяние, христос 2</w:t>
        <w:br/>
        <w:t>покаяние, человек 2</w:t>
        <w:br/>
        <w:t>покаяние, страдание 2</w:t>
        <w:br/>
        <w:t>покаяние, стремление 2</w:t>
        <w:br/>
        <w:t>покаяние, причащение 2</w:t>
        <w:br/>
        <w:t>покаяние, слово 2</w:t>
        <w:br/>
        <w:t>покаяние, сердце 2</w:t>
        <w:br/>
        <w:t>покаяние, время 2</w:t>
        <w:br/>
        <w:t>покаяние, любовь 2</w:t>
        <w:br/>
        <w:t>покаяние, вера 2</w:t>
        <w:br/>
        <w:t>покаяние, душа 2</w:t>
        <w:br/>
        <w:t>покаяние, помысел 2</w:t>
        <w:br/>
        <w:t>покаяние, исповедь 2</w:t>
        <w:br/>
        <w:t>покаяние, искупление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покаяние, а; 2) покаяние, баба; 3) покаяние, бахтин; 4) покаяние, беспорядок; 5) покаяние, брат; 6) покаяние, вопрос; 7) покаяние, выражение; 8) покаяние, горнило; 9) покаяние, дар; 10) покаяние, дело; 11) покаяние, диккенс; 12) покаяние, дмитрий; 13) покаяние, есаулов; 14) покаяние, ж; 15) покаяние, желание; 16) покаяние, жизнь; 17) покаяние, зосима; 18) покаяние, и; 19) покаяние, иванович; 20) покаяние, игра; 21) покаяние, инок; 22) покаяние, иов; 23) покаяние, исправление; 24) покаяние, календарь; 25) покаяние, карамазов; 26) покаяние, книга; 27) покаяние, колышко; 28) покаяние, литургия; 29) покаяние, макар; 30) покаяние, мария; 31) покаяние, мать; 32) покаяние, метанойя; 33) покаяние, милосердие; 34) покаяние, молитва; 35) покаяние, момент; 36) покаяние, москва; 37) покаяние, мытарь; 38) покаяние, надежда; 39) покаяние, неделя; 40) покаяние, обращение; 41) покаяние, обретение; 42) покаяние, опора; 43) покаяние, оптинец; 44) покаяние, основа; 45) покаяние, осознание; 46) покаяние, ответчик; 47) покаяние, отец; 48) покаяние, отпевание; 49) покаяние, очищение; 50) покаяние, перемена; 51) покаяние, площадь; 52) покаяние, подвиг; 53) покаяние, подросток; 54) покаяние, покаяние; 55) покаяние, покой; 56) покаяние, представление; 57) покаяние, преступление; 58) покаяние, прием; 59) покаяние, принцип; 60) покаяние, приход; 61) покаяние, продолжение; 62) покаяние, происхождение; 63) покаяние, пророк; 64) покаяние, прощение; 65) покаяние, результат; 66) покаяние, род; 67) покаяние, руссо; 68) покаяние, самосознание; 69) покаяние, самоубийца; 70) покаяние, святая; 71) покаяние, святой; 72) покаяние, семья; 73) покаяние, слуга; 74) покаяние, см; 75) покаяние, смирение; 76) покаяние, смысл; 77) покаяние, сострадание; 78) покаяние, спасение; 79) покаяние, ставрогин; 80) покаяние, стадия; 81) покаяние, страх; 82) покаяние, стыд; 83) покаяние, суд; 84) покаяние, судьба; 85) покаяние, сцена; 86) покаяние, тропарь; 87) покаяние, укор; 88) покаяние, усилие; 89) покаяние, утверждение; 90) покаяние, утреня; 91) покаяние, ценность; 92) покаяние, шест; 93) покаяние, щение;</w:t>
      </w:r>
    </w:p>
    <w:p>
      <w:pPr>
        <w:pStyle w:val="BodyText"/>
      </w:pPr>
      <w:r>
        <w:t>1.</w:t>
        <w:br/>
        <w:t>моей, прешед, следственно,</w:t>
        <w:br/>
        <w:t xml:space="preserve">    половину жизненного поприща...</w:t>
        <w:br/>
        <w:t xml:space="preserve">    Продолжает ее признание в том, «что едва ли остается мне время на</w:t>
        <w:br/>
        <w:t xml:space="preserve">    покаяние, и для того да не будет в признаниях моих никакого другого</w:t>
        <w:br/>
        <w:t xml:space="preserve">    подвига, кроме раскаяния христианского: чистосердечно открою тайны</w:t>
        <w:br/>
        <w:t xml:space="preserve">    сердца</w:t>
        <w:br/>
        <w:t xml:space="preserve"> Д. Л. Башкиров. Евангельский текст в произведениях Ф. М. Достоевского. 2008№8</w:t>
      </w:r>
    </w:p>
    <w:p>
      <w:pPr>
        <w:pStyle w:val="BodyText"/>
      </w:pPr>
      <w:r>
        <w:t>2.</w:t>
        <w:br/>
        <w:t>эсхатология, христианская символика, христианский реализм,</w:t>
        <w:br/>
        <w:t xml:space="preserve">  христианская аксиология, соборность, пасхальность, церковность, закон,</w:t>
        <w:br/>
        <w:t xml:space="preserve">  благодать, кенозис, преображение, воскресение, исихазм, юродство,</w:t>
        <w:br/>
        <w:t xml:space="preserve">  совесть, грех, исповедь, покаяние, литургия, храм, икона, церковный</w:t>
        <w:br/>
        <w:t xml:space="preserve">  календарь, евангельский текст, канон, житие и т. п.</w:t>
        <w:br/>
        <w:t xml:space="preserve">  Налицо принципиально значимое сопряжение собственно литературоведческих,</w:t>
        <w:br/>
        <w:t xml:space="preserve">  философских</w:t>
        <w:br/>
        <w:t xml:space="preserve"> В. В. Борисова. Евангельский текст в творчестве Ф. М. Достоевского: проблемы и перспективы изучения. 2020№4</w:t>
      </w:r>
    </w:p>
    <w:p>
      <w:pPr>
        <w:pStyle w:val="BodyText"/>
      </w:pPr>
      <w:r>
        <w:t>3.</w:t>
        <w:br/>
        <w:t>/journal/article.php?id=2533 (25.05.2020).</w:t>
        <w:br/>
        <w:t xml:space="preserve">      DOI: 10.15393/j9.art.1998.2533</w:t>
        <w:br/>
        <w:t xml:space="preserve">  6.  Васильев Д. В. Исповедь и покаяние в романе Ф. М. Достоевского</w:t>
        <w:br/>
        <w:t xml:space="preserve">      «Братья Карамазовы» // Проблемы исторической поэтики. —</w:t>
        <w:br/>
        <w:t xml:space="preserve">      Петрозаводск: Изд-во ПетрГУ, 2014. — Вып. 12. — </w:t>
        <w:br/>
        <w:t xml:space="preserve"> В. В. Борисова. Евангельский текст в творчестве Ф. М. Достоевского: проблемы и перспективы изучения. 2020№4</w:t>
      </w:r>
    </w:p>
    <w:p>
      <w:pPr>
        <w:pStyle w:val="BodyText"/>
      </w:pPr>
      <w:r>
        <w:t>4.</w:t>
        <w:br/>
        <w:t>понимания, именно как выражение его культурного бессознательного.</w:t>
        <w:br/>
        <w:t xml:space="preserve">    Что имеется в виду под «сделкой с совестью»? Последовательность</w:t>
        <w:br/>
        <w:t xml:space="preserve">    греха и покаяния (раскаяния), т. е., нужно признать, основа основ</w:t>
        <w:br/>
        <w:t xml:space="preserve">    повседневной жизни христианина. Для Фрейда эта основа повседневной</w:t>
        <w:br/>
        <w:t xml:space="preserve">    жизни странна и</w:t>
        <w:br/>
        <w:t xml:space="preserve"> И. А. Есаулов. Фрейдистские комплексы советско-постсоветского литературоведения в изучении евангельского текста русской словесности. 2012№10</w:t>
      </w:r>
    </w:p>
    <w:p>
      <w:pPr>
        <w:pStyle w:val="BodyText"/>
      </w:pPr>
      <w:r>
        <w:t>5.</w:t>
        <w:br/>
        <w:t>285).</w:t>
        <w:br/>
        <w:t xml:space="preserve">    Такого рода человек напоминает Фрейду «варваров эпохи переселения</w:t>
        <w:br/>
        <w:t xml:space="preserve">    народов, которые убивали и каялись в этом, так что покаяние</w:t>
        <w:br/>
        <w:t xml:space="preserve">    становилось всего лишь приемом, содействующим убийству» (285), потом</w:t>
        <w:br/>
        <w:t xml:space="preserve">    Фрейд вспоминает Ивана Грозного, который, с его точки зрения, «вел</w:t>
      </w:r>
    </w:p>
    <w:p>
      <w:pPr>
        <w:pStyle w:val="BodyText"/>
      </w:pPr>
      <w:r>
        <w:t>И. А. Есаулов. Фрейдистские комплексы советско-постсоветского литературоведения в изучении евангельского текста русской словесности. 2012№10</w:t>
      </w:r>
    </w:p>
    <w:p>
      <w:pPr>
        <w:pStyle w:val="BodyText"/>
      </w:pPr>
      <w:r>
        <w:t>6.</w:t>
        <w:br/>
        <w:t>таковы, но таковы и вообще русские,</w:t>
        <w:br/>
        <w:t xml:space="preserve">    раз это «типично русская черта».</w:t>
        <w:br/>
        <w:t xml:space="preserve">    Иными словами, для Фрейда грех и последующее покаяние, как уже</w:t>
        <w:br/>
        <w:t xml:space="preserve">    подчеркивалось, основа повседневной жизни любого христианина, в том</w:t>
        <w:br/>
        <w:t xml:space="preserve">    числе, разумеется, и русского человека, имеет резко негативные</w:t>
      </w:r>
    </w:p>
    <w:p>
      <w:pPr>
        <w:pStyle w:val="BodyText"/>
      </w:pPr>
      <w:r>
        <w:t>И. А. Есаулов. Фрейдистские комплексы советско-постсоветского литературоведения в изучении евангельского текста русской словесности. 2012№10</w:t>
      </w:r>
    </w:p>
    <w:p>
      <w:pPr>
        <w:pStyle w:val="BodyText"/>
      </w:pPr>
      <w:r>
        <w:t>7.</w:t>
        <w:br/>
        <w:t>отвечает героической норме),</w:t>
        <w:br/>
        <w:t xml:space="preserve">  словно автоматически ("живые струны", как помним, "сами княземъ славу</w:t>
        <w:br/>
        <w:t xml:space="preserve">  рокотаху"), для автора "Слова" его герой должен пройти покаяние. В этом</w:t>
        <w:br/>
        <w:t xml:space="preserve">  смысле важнейший момент художественного содержания "Слова" –</w:t>
        <w:br/>
        <w:t xml:space="preserve">  символическое оставление богатства на дне Каялы, утрата отцовского</w:t>
        <w:br/>
        <w:t xml:space="preserve">  достояния на чужбине³⁶.</w:t>
      </w:r>
    </w:p>
    <w:p>
      <w:pPr>
        <w:pStyle w:val="BodyText"/>
      </w:pPr>
      <w:r>
        <w:t>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8.</w:t>
        <w:br/>
        <w:t>входит в ауру православной ментальности, только и позволяющей</w:t>
        <w:br/>
        <w:t xml:space="preserve">  от "агонии раскаяния" за сутки до Христова Воскресения прийти к</w:t>
        <w:br/>
        <w:t xml:space="preserve">  действительному, свершившемуся покаянию. Но оно невозможно без опоры на</w:t>
        <w:br/>
        <w:t xml:space="preserve">  Христа, немыслимо вне Христа: "... И простил! всех навсегда простил!"</w:t>
        <w:br/>
        <w:t xml:space="preserve">  "Всех навсегда" – здесь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9.</w:t>
        <w:br/>
        <w:t>Головлева концентрируется образ ближнего. Спасение героя, как и спасение</w:t>
        <w:br/>
        <w:t xml:space="preserve">  князя Игоря, символ спасения всего христианского мира. Если читатель</w:t>
        <w:br/>
        <w:t xml:space="preserve">  готов принять покаяние героя, он принимает и всех других людей; если</w:t>
        <w:br/>
        <w:t xml:space="preserve">  же – после "пробуждения совести" – он отвергнет его, а само прозрение</w:t>
        <w:br/>
        <w:t xml:space="preserve">  склонен считать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10.</w:t>
        <w:br/>
        <w:t xml:space="preserve"> Карамазовы» (особенно над главой «Русский</w:t>
        <w:br/>
        <w:t xml:space="preserve">  инок»). В результате сопоставления текстов выясняется, что доминирующими</w:t>
        <w:br/>
        <w:t xml:space="preserve">  качествами идеального образа русского святого являются покаяние,</w:t>
        <w:br/>
        <w:t xml:space="preserve">  смирение и страдание, стремление к очищению, способность к духовному</w:t>
        <w:br/>
        <w:t xml:space="preserve">  сопротивлению злу. Идеальной формой существования русского народа</w:t>
        <w:br/>
        <w:t xml:space="preserve">  становится соборность. Тип историзма</w:t>
        <w:br/>
        <w:t xml:space="preserve"> Е. А. Федорова. Евангельское как родное в «Братьях Карамазовых» и «Дневнике Писателя» (1876–1877) Ф. М. Достоевского. 2015№13</w:t>
      </w:r>
    </w:p>
    <w:p>
      <w:pPr>
        <w:pStyle w:val="BodyText"/>
      </w:pPr>
      <w:r>
        <w:t>11.</w:t>
        <w:br/>
        <w:t>, может быть, всех виновнее, да и хуже</w:t>
        <w:br/>
        <w:t xml:space="preserve">  всех на свете людей» (14, 270). Глубокое раскаяние побуждает его сначала</w:t>
        <w:br/>
        <w:t xml:space="preserve">  к покаянию перед слугой (14, 271), а затем – к публичному покаянию (14,</w:t>
        <w:br/>
        <w:t xml:space="preserve">  272). Пробуждение самосознания, обретение покоя и радости в душе</w:t>
      </w:r>
    </w:p>
    <w:p>
      <w:pPr>
        <w:pStyle w:val="BodyText"/>
      </w:pPr>
      <w:r>
        <w:t>Е. А. Федорова. Евангельское как родное в «Братьях Карамазовых» и «Дневнике Писателя» (1876–1877) Ф. М. Достоевского. 2015№13</w:t>
      </w:r>
    </w:p>
    <w:p>
      <w:pPr>
        <w:pStyle w:val="BodyText"/>
      </w:pPr>
      <w:r>
        <w:t>12.</w:t>
        <w:br/>
        <w:t xml:space="preserve"> свете людей» (14, 270). Глубокое раскаяние побуждает его сначала</w:t>
        <w:br/>
        <w:t xml:space="preserve">  к покаянию перед слугой (14, 271), а затем – к публичному покаянию (14,</w:t>
        <w:br/>
        <w:t xml:space="preserve">  272). Пробуждение самосознания, обретение покоя и радости в душе</w:t>
        <w:br/>
        <w:t xml:space="preserve">  позволяет ему нести проповедь жизни как рая.</w:t>
        <w:br/>
        <w:t xml:space="preserve">  Ф. Б</w:t>
        <w:br/>
        <w:t xml:space="preserve"> Е. А. Федорова. Евангельское как родное в «Братьях Карамазовых» и «Дневнике Писателя» (1876–1877) Ф. М. Достоевского. 2015№13</w:t>
      </w:r>
    </w:p>
    <w:p>
      <w:pPr>
        <w:pStyle w:val="BodyText"/>
      </w:pPr>
      <w:r>
        <w:t>13.</w:t>
        <w:br/>
        <w:t>Подросток» [Pain: 65].</w:t>
        <w:br/>
        <w:t xml:space="preserve">  Английский исследователь также утверждает, что в «притче» Макара</w:t>
        <w:br/>
        <w:t xml:space="preserve">  Долгорукого о купце Скотобойникове нет ни наказания, ни покаяния, она</w:t>
        <w:br/>
        <w:t xml:space="preserve">  отражает только всеобщий беспорядок, а сама жанровая форма произведения</w:t>
        <w:br/>
        <w:t xml:space="preserve">  неудачна, поскольку представляет смесь притчи и анекдота, криминального</w:t>
        <w:br/>
        <w:t xml:space="preserve">  романа и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14.</w:t>
        <w:br/>
        <w:t>Скотобойникове Макара Долгорукого первая</w:t>
        <w:br/>
        <w:t xml:space="preserve">  часть истории купца соотносится с евангельской притчей о блудном сыне,</w:t>
        <w:br/>
        <w:t xml:space="preserve">  вторая часть (после смерти мальчика и покаяния) — с судьбой</w:t>
        <w:br/>
        <w:t xml:space="preserve">  ветхозаветного Иова Многострадального. Объединяет обе фабулы мотив</w:t>
        <w:br/>
        <w:t xml:space="preserve">  страдания, искупления и воскресения. Архимандрит и купец Максим Иванович</w:t>
        <w:br/>
        <w:t xml:space="preserve">  обмениваются фразами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15.</w:t>
        <w:br/>
        <w:t>Иерусалим и сопровождается Его прославлением: «Hossanna!».</w:t>
        <w:br/>
        <w:t xml:space="preserve">  «Хор вдохновенный, победоносный» означает победу над смертью и</w:t>
        <w:br/>
        <w:t xml:space="preserve">  напоминает о спасении человека покаянием и молитвой, а также причащением</w:t>
        <w:br/>
        <w:t xml:space="preserve">  Святых Даров.</w:t>
        <w:br/>
        <w:t xml:space="preserve">  В финале романа Аркадий сравнивает Версилова с купцом Скотобойниковым и</w:t>
        <w:br/>
        <w:t xml:space="preserve">  рассказывает, как 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16.</w:t>
        <w:br/>
        <w:t xml:space="preserve"> на улицах, темный лик Богородицы у Знаменья» (Д30;</w:t>
        <w:br/>
        <w:t xml:space="preserve">  16: 62). От окончательного падения героя спасает молитва матери. Аркадий</w:t>
        <w:br/>
        <w:t xml:space="preserve">  с покаянием вспоминает, как в Москве сразу после Святой недели в Светлое</w:t>
        <w:br/>
        <w:t xml:space="preserve">  Воскресение Софья Андреевна благословляет его с молитвой: «…ну, Господь</w:t>
      </w:r>
    </w:p>
    <w:p>
      <w:pPr>
        <w:pStyle w:val="BodyText"/>
      </w:pPr>
      <w:r>
        <w:t>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17.</w:t>
        <w:br/>
        <w:t xml:space="preserve"> к общей богослужебной традиции, которая включает</w:t>
        <w:br/>
        <w:t xml:space="preserve">  христианина в сакральное время. Православное богослужение — это вечерня</w:t>
        <w:br/>
        <w:t xml:space="preserve">  (вспоминается грехопадение человека и приносится покаяние), утреня</w:t>
        <w:br/>
        <w:t xml:space="preserve">  (посвящается надежде на приход Спасителя) и Литургия, центром которой</w:t>
        <w:br/>
        <w:t xml:space="preserve">  является общая молитва и Евхаристия, причащение Святых Даров.</w:t>
        <w:br/>
        <w:t xml:space="preserve">  Обязательным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18.</w:t>
        <w:br/>
        <w:t>начал в</w:t>
        <w:br/>
        <w:t xml:space="preserve">  русском народе в романе «Подросток» и «Дневнике Писателя» вводятся в</w:t>
        <w:br/>
        <w:t xml:space="preserve">  контекст великопостных богослужебных текстов, содержащих тему Страшного</w:t>
        <w:br/>
        <w:t xml:space="preserve">  Суда, покаяния и воскресения. Церковный календарь, прецедентные тексты,</w:t>
        <w:br/>
        <w:t xml:space="preserve">  обращающие к Евангелию и Священному Писанию, среди которых особенно</w:t>
        <w:br/>
        <w:t xml:space="preserve">  часто используются Книга Иова и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19.</w:t>
        <w:br/>
        <w:t>оторвавшийся от «почвы»</w:t>
        <w:br/>
        <w:t xml:space="preserve">  игрок. В нарративе романа представлен усеченный вариант сюжета притчи</w:t>
        <w:br/>
        <w:t xml:space="preserve">  о блудном сыне, так как к осознанию необходимости покаяния и</w:t>
        <w:br/>
        <w:t xml:space="preserve">  воскресения одержимый идеей игры герой не способен, принимая за</w:t>
        <w:br/>
        <w:t xml:space="preserve">  воскресение иллюзорную возможность отыграться на рулетке. Мотив блудного</w:t>
        <w:br/>
        <w:t xml:space="preserve">  сына переплетается</w:t>
        <w:br/>
        <w:t xml:space="preserve"> В. И. Габдуллина. Притчевая стратегия авторского дискурса в романе Ф. М. Достоевского «Игрок». 2011№9</w:t>
      </w:r>
    </w:p>
    <w:p>
      <w:pPr>
        <w:pStyle w:val="BodyText"/>
      </w:pPr>
      <w:r>
        <w:t>20.</w:t>
        <w:br/>
        <w:t>85.</w:t>
        <w:br/>
        <w:t xml:space="preserve">  [10]  Достоевский следует логике и духу евангельской притчи, проводя</w:t>
        <w:br/>
        <w:t xml:space="preserve">  свою героиню через муки Страстной недели и приводя к покаянию. Как пишет</w:t>
        <w:br/>
        <w:t xml:space="preserve">  И. А. Есаулов, анализируя сокровенный смысл «Станционного смотрителя»</w:t>
        <w:br/>
        <w:t xml:space="preserve">  А. С. Пушкина, сюжет о блудном сыне «вырастает из евангельского</w:t>
        <w:br/>
        <w:t xml:space="preserve"> В. И. Габдуллина. Вариация мотива «блудной дочери» в нарративе романа Ф. М. Достоевского «Униженные и оскорбленные». 2015№13</w:t>
      </w:r>
    </w:p>
    <w:p>
      <w:pPr>
        <w:pStyle w:val="BodyText"/>
      </w:pPr>
      <w:r>
        <w:t>21.</w:t>
        <w:br/>
        <w:t>А. Жиркова утверждает, что исповеди Ивана Карамазова в</w:t>
        <w:br/>
        <w:t xml:space="preserve">    романе нет, исповедь же Зосимы строится по всем церковным правилам</w:t>
        <w:br/>
        <w:t xml:space="preserve">    таинства покаяния [2, 71]. «Русский инок» — это продолжение жанровых</w:t>
        <w:br/>
        <w:t xml:space="preserve">    поисков, которые начал Достоевский при создании</w:t>
        <w:br/>
        <w:t xml:space="preserve">    «Жития великого грешника» и продолжил</w:t>
        <w:br/>
        <w:t xml:space="preserve"> Е. А. Гаричева. Евангельское слово и традиции древнерусской словесности в романе Ф. М. Достоевского «Братья Карамазовы». 2012№10</w:t>
      </w:r>
    </w:p>
    <w:p>
      <w:pPr>
        <w:pStyle w:val="BodyText"/>
      </w:pPr>
      <w:r>
        <w:t>22.</w:t>
        <w:br/>
        <w:t>.</w:t>
        <w:br/>
        <w:t xml:space="preserve">    Грушенька благодарит его за то, что он увидел в ней образ Божий и</w:t>
        <w:br/>
        <w:t xml:space="preserve">    оказывается способна на такое же покаяние, как Мария Египетская:</w:t>
        <w:br/>
        <w:t xml:space="preserve">    Но на тебя глядя, положила: его проглочу. Проглочу и смеяться буду.</w:t>
        <w:br/>
        <w:t xml:space="preserve">    Видишь, какая я злая </w:t>
        <w:br/>
        <w:t xml:space="preserve"> Е. А. Гаричева. Евангельское слово и традиции древнерусской словесности в романе Ф. М. Достоевского «Братья Карамазовы». 2012№10</w:t>
      </w:r>
    </w:p>
    <w:p>
      <w:pPr>
        <w:pStyle w:val="BodyText"/>
      </w:pPr>
      <w:r>
        <w:t>23.</w:t>
        <w:br/>
        <w:t>которую ты сестрой своей назвал! (14,</w:t>
        <w:br/>
        <w:t xml:space="preserve">    320).</w:t>
        <w:br/>
        <w:t xml:space="preserve">    В житии Марии Египетской ее рассказ о грешной жизни сопровождается</w:t>
        <w:br/>
        <w:t xml:space="preserve">    покаянием:</w:t>
        <w:br/>
        <w:t xml:space="preserve">    …обнажу пред тобой и дела мои, чтобы ты знал, каким стыдом и срамом</w:t>
        <w:br/>
        <w:t xml:space="preserve">    полна душа моя².</w:t>
        <w:br/>
        <w:t xml:space="preserve">    Ракитов </w:t>
        <w:br/>
        <w:t xml:space="preserve"> Е. А. Гаричева. Евангельское слово и традиции древнерусской словесности в романе Ф. М. Достоевского «Братья Карамазовы». 2012№10</w:t>
      </w:r>
    </w:p>
    <w:p>
      <w:pPr>
        <w:pStyle w:val="BodyText"/>
      </w:pPr>
      <w:r>
        <w:t>24.</w:t>
        <w:br/>
        <w:t xml:space="preserve"> на улицах, темный лик Богородицы у Знамения (XVI,</w:t>
        <w:br/>
        <w:t xml:space="preserve">    62).</w:t>
        <w:br/>
        <w:t xml:space="preserve">  От окончательного падения Подростка спасает молитва матери. Аркадий с</w:t>
        <w:br/>
        <w:t xml:space="preserve">  покаянием вспоминает, как сразу после</w:t>
        <w:br/>
        <w:t xml:space="preserve">  307, 329). Затем пишет, что Макар Иванович не дожил до</w:t>
        <w:br/>
        <w:t xml:space="preserve">  дня рождения Софьи Андреевны три </w:t>
        <w:br/>
        <w:t xml:space="preserve"> Е. А. Гаричева. Преображение личности в романе Ф. М. Достоевского «Подросток». 2011№9</w:t>
      </w:r>
    </w:p>
    <w:p>
      <w:pPr>
        <w:pStyle w:val="BodyText"/>
      </w:pPr>
      <w:r>
        <w:t>25.</w:t>
        <w:br/>
        <w:t>в смене</w:t>
        <w:br/>
        <w:t xml:space="preserve">  интонаций его голоса: по мере движения высказывания вперед в речи</w:t>
        <w:br/>
        <w:t xml:space="preserve">  героя все больше проявляются волевые, жесткие интонации, от покаяния</w:t>
        <w:br/>
        <w:t xml:space="preserve">  герой переходит к укору, а затем в его словах звучат и угроза-</w:t>
        <w:br/>
        <w:t xml:space="preserve">  устрашение и даже самоутверждение («ноги мои целовала»). </w:t>
        <w:br/>
        <w:t xml:space="preserve"> Е. А. Гаричева. Преображение личности в романе Ф. М. Достоевского «Подросток». 2011№9</w:t>
      </w:r>
    </w:p>
    <w:p>
      <w:pPr>
        <w:pStyle w:val="BodyText"/>
      </w:pPr>
      <w:r>
        <w:t>26.</w:t>
        <w:br/>
        <w:t>мести становится судьба Версилова,</w:t>
        <w:br/>
        <w:t xml:space="preserve">  Сокольского-младшего, Тришатова. Петр Тришатов в своей опере о</w:t>
        <w:br/>
        <w:t xml:space="preserve">  Маргарите из «Фауста» утверждает идею спасения через покаяние и</w:t>
        <w:br/>
        <w:t xml:space="preserve">  причащение (XIII, 353), в сцене из Диккенса он показывает преображение</w:t>
        <w:br/>
        <w:t xml:space="preserve">  через возрождение в душе человека ребенка и образа Христа</w:t>
        <w:br/>
        <w:t xml:space="preserve"> Е. А. Гаричева. Преображение личности в романе Ф. М. Достоевского «Подросток». 2011№9</w:t>
      </w:r>
    </w:p>
    <w:p>
      <w:pPr>
        <w:pStyle w:val="BodyText"/>
      </w:pPr>
      <w:r>
        <w:t>27.</w:t>
        <w:br/>
        <w:t xml:space="preserve"> человеческая… (XIII, 353).</w:t>
        <w:br/>
        <w:t xml:space="preserve">  Очищение сердца Аркадия происходит благодаря пробуждению в нем образа</w:t>
        <w:br/>
        <w:t xml:space="preserve">  Божьего. Его внутреннее изменение начинается с покаяния перед матерью. А</w:t>
        <w:br/>
        <w:t xml:space="preserve">  затем сердцем овладевает сострадание к ближним: «убитый, отчаянный вид»</w:t>
        <w:br/>
        <w:t xml:space="preserve">  Лизы «пронзил его сердце» (XIII, 391), «унизительная просьба</w:t>
        <w:br/>
        <w:t xml:space="preserve"> Е. А. Гаричева. Преображение личности в романе Ф. М. Достоевского «Подросток». 2011№9</w:t>
      </w:r>
    </w:p>
    <w:p>
      <w:pPr>
        <w:pStyle w:val="BodyText"/>
      </w:pPr>
      <w:r>
        <w:t>28.</w:t>
        <w:br/>
        <w:t>назвал грехом; простил, но не оправдал его (23, 16).</w:t>
        <w:br/>
        <w:t xml:space="preserve">  Христос предоставил виновную суду ее совести, дав ей шанс на покаяние.</w:t>
        <w:br/>
        <w:t xml:space="preserve">  Достоевский приходит к утверждению ценности мирского суда, «бремени</w:t>
        <w:br/>
        <w:t xml:space="preserve">  тяжкого», но при ценности помилования в пользу утверждения</w:t>
        <w:br/>
        <w:t xml:space="preserve">  первоочередной ценности суда </w:t>
        <w:br/>
        <w:t xml:space="preserve"> Л. А. Гаврилова. Коммуникативные стратегии и евангельская цитата в «Дневнике Писателя» Ф. М. Достоевского. 2015№13</w:t>
      </w:r>
    </w:p>
    <w:p>
      <w:pPr>
        <w:pStyle w:val="BodyText"/>
      </w:pPr>
      <w:r>
        <w:t>29.</w:t>
        <w:br/>
        <w:t>что пушкинский текст полемичен по отношению к</w:t>
        <w:br/>
        <w:t xml:space="preserve">  приводимой в Евангелии от Луки притче о блудном сыне, притче, которая</w:t>
        <w:br/>
        <w:t xml:space="preserve">  учит добродетелям покаяния и про щения. Достоевский, реактивируя в</w:t>
        <w:br/>
        <w:t xml:space="preserve">  «Подростке» пушкинскую фабулу об ограблении бедняка и обнаруживая</w:t>
        <w:br/>
        <w:t xml:space="preserve">  скрытые смыслы в пушкинском произведении, </w:t>
        <w:br/>
        <w:t xml:space="preserve"> Р. Х. Якубова. Диалогическая конвергенция библейских и литературных фабул в романе Ф. М. Достоевского «Подросток». 2012№10</w:t>
      </w:r>
    </w:p>
    <w:p>
      <w:pPr>
        <w:pStyle w:val="BodyText"/>
      </w:pPr>
      <w:r>
        <w:t>30.</w:t>
        <w:br/>
        <w:t>, 1875. С. 66.</w:t>
        <w:br/>
        <w:t xml:space="preserve">  ват, а я более всех», — говорит перед смертью Маркел, брат старца</w:t>
        <w:br/>
        <w:t xml:space="preserve">  Зосимы, герой, явивший высокий пример покаяния (14, 262). «…Возьми</w:t>
        <w:br/>
        <w:t xml:space="preserve">  себя и сделай себя же ответчиком за весь род людской. Друг, да ведь</w:t>
        <w:br/>
        <w:t xml:space="preserve">  это и </w:t>
        <w:br/>
        <w:t xml:space="preserve"> Т. С. Карпачева. Отражение образа свт. Тихона Задонского и его сочинений в творчестве и мировоззрении Ф. М. Достоевского. 2011№9</w:t>
      </w:r>
    </w:p>
    <w:p>
      <w:pPr>
        <w:pStyle w:val="BodyText"/>
      </w:pPr>
      <w:r>
        <w:t>31.</w:t>
        <w:br/>
        <w:t>дойду и я мой квадриллион и узнаю секрет», —</w:t>
        <w:br/>
        <w:t xml:space="preserve">  говорит черт Ивану Карамазову (15, 82).</w:t>
        <w:br/>
        <w:t xml:space="preserve">  Известна мысль, что за гробом покаяние уже невозможно, поэтому</w:t>
        <w:br/>
        <w:t xml:space="preserve">  самоубийцы и лишены церковного отпевания и молитв: последний миг их</w:t>
        <w:br/>
        <w:t xml:space="preserve">  жизни был отравлен ядом преступления, и для</w:t>
        <w:br/>
        <w:t xml:space="preserve"> Т. С. Карпачева. Отражение образа свт. Тихона Задонского и его сочинений в творчестве и мировоззрении Ф. М. Достоевского. 2011№9</w:t>
      </w:r>
    </w:p>
    <w:p>
      <w:pPr>
        <w:pStyle w:val="BodyText"/>
      </w:pPr>
      <w:r>
        <w:t>32.</w:t>
        <w:br/>
        <w:t>уже невозможно, поэтому</w:t>
        <w:br/>
        <w:t xml:space="preserve">  самоубийцы и лишены церковного отпевания и молитв: последний миг их</w:t>
        <w:br/>
        <w:t xml:space="preserve">  жизни был отравлен ядом преступления, и для покаяния уже нет времени.</w:t>
        <w:br/>
        <w:t xml:space="preserve">  Но осознание прожитой греховной жизни, стремление к изменению своего</w:t>
        <w:br/>
        <w:t xml:space="preserve">  духовного состояния и к примирению с Богом </w:t>
        <w:br/>
        <w:t xml:space="preserve"> Т. С. Карпачева. Отражение образа свт. Тихона Задонского и его сочинений в творчестве и мировоззрении Ф. М. Достоевского. 2011№9</w:t>
      </w:r>
    </w:p>
    <w:p>
      <w:pPr>
        <w:pStyle w:val="BodyText"/>
      </w:pPr>
      <w:r>
        <w:t>33.</w:t>
        <w:br/>
        <w:t xml:space="preserve"> («esercizio di morboso</w:t>
        <w:br/>
        <w:t xml:space="preserve">  narcisismo»), анализируя повесть «Записки из подполья». См.: [20, 232].</w:t>
        <w:br/>
        <w:t xml:space="preserve">  [22]  Дж. Гини отмечал противоестественность покаяния Ставрогина, говоря</w:t>
        <w:br/>
        <w:t xml:space="preserve">  о «театральном представлении покаяния» [19, 217].</w:t>
        <w:br/>
        <w:t xml:space="preserve">  [23]  Слова, произнесенные героем, отсылают читателя к диалогу между</w:t>
        <w:br/>
        <w:t xml:space="preserve">  благоразумным </w:t>
        <w:br/>
        <w:t xml:space="preserve"> А. Кавацца. Ложь и правда в свете евангельской истины (роман Ф. М. Достоевского «Бесы). 2017№4</w:t>
      </w:r>
    </w:p>
    <w:p>
      <w:pPr>
        <w:pStyle w:val="BodyText"/>
      </w:pPr>
      <w:r>
        <w:t>34.</w:t>
        <w:br/>
        <w:t xml:space="preserve"> «Записки из подполья». См.: [20, 232].</w:t>
        <w:br/>
        <w:t xml:space="preserve">  [22]  Дж. Гини отмечал противоестественность покаяния Ставрогина, говоря</w:t>
        <w:br/>
        <w:t xml:space="preserve">  о «театральном представлении покаяния» [19, 217].</w:t>
        <w:br/>
        <w:t xml:space="preserve">  [23]  Слова, произнесенные героем, отсылают читателя к диалогу между</w:t>
        <w:br/>
        <w:t xml:space="preserve">  благоразумным разбойником и злодеем, который на кресте </w:t>
        <w:br/>
        <w:t xml:space="preserve"> А. Кавацца. Ложь и правда в свете евангельской истины (роман Ф. М. Достоевского «Бесы). 2017№4</w:t>
      </w:r>
    </w:p>
    <w:p>
      <w:pPr>
        <w:pStyle w:val="BodyText"/>
      </w:pPr>
      <w:r>
        <w:t>35.</w:t>
        <w:br/>
        <w:t xml:space="preserve">  Старец Зосима говорит грешнице о возможности прощения:</w:t>
        <w:br/>
        <w:t xml:space="preserve">    Ничего не бойся, и никогда не бойся, и не тоскуй. Только бы покаяние</w:t>
        <w:br/>
        <w:t xml:space="preserve">    не оскудевало в тебе — и все Бог простит. Да и греха такого нет и не</w:t>
        <w:br/>
        <w:t xml:space="preserve">    может быть на всей</w:t>
        <w:br/>
        <w:t xml:space="preserve"> Т. А. Кошемчук. Раскольников, Ставрогин, Верховенский, Иван Карамазов – старец Зосима: атеистическая идея в свете христианского сознания. 2012№10</w:t>
      </w:r>
    </w:p>
    <w:p>
      <w:pPr>
        <w:pStyle w:val="BodyText"/>
      </w:pPr>
      <w:r>
        <w:t>36.</w:t>
        <w:br/>
        <w:t>в том, что, восхищаясь</w:t>
        <w:br/>
        <w:t xml:space="preserve">  Настасьей Филипповной и отрицая ее греховность, князь дезориентировал ее</w:t>
        <w:br/>
        <w:t xml:space="preserve">  и закрыл ей путь к спасению — через покаяние, то ли в желании “повторить</w:t>
        <w:br/>
        <w:t xml:space="preserve">  суррогатную любовь-жалость к Мари в лице Настасьи</w:t>
        <w:br/>
        <w:t xml:space="preserve">  Филипповны &lt;…&gt; убоявшись нормальной мужской страсти…” (</w:t>
        <w:br/>
        <w:t xml:space="preserve"> А. Е. Кунильский. О христианском контексте в романе Ф.М. Достоевского «Идиот». 1998№5</w:t>
      </w:r>
    </w:p>
    <w:p>
      <w:pPr>
        <w:pStyle w:val="BodyText"/>
      </w:pPr>
      <w:r>
        <w:t>37.</w:t>
        <w:br/>
        <w:t>пространство и время», человек не переживает,</w:t>
        <w:br/>
        <w:t xml:space="preserve">  что происходит «теперь» и что произойдет через «миг», «мгновение».</w:t>
        <w:br/>
        <w:t xml:space="preserve">  Жизнь человека, по Достоевскому, «покаяния время» точно так же, как в</w:t>
        <w:br/>
        <w:t xml:space="preserve">  книге любого библейского пророка, говорящего людям о том, что когда-то</w:t>
        <w:br/>
        <w:t xml:space="preserve">  «времени больше не </w:t>
        <w:br/>
        <w:t xml:space="preserve"> А. С. Серопян. О сакральном и художественном времени Достоевского. 2011№9</w:t>
      </w:r>
    </w:p>
    <w:p>
      <w:pPr>
        <w:pStyle w:val="BodyText"/>
      </w:pPr>
      <w:r>
        <w:t>38.</w:t>
        <w:br/>
        <w:t xml:space="preserve"> другого праведника, чем они угодили Богу, а ты ничего подобного</w:t>
        <w:br/>
        <w:t xml:space="preserve">  не сделала, «не покаявшися Богу». Великий канон, подвигая к покаянию,</w:t>
        <w:br/>
        <w:t xml:space="preserve">  в последних тропарях, по выражению М. С. Красовицкой, открывает свою</w:t>
        <w:br/>
        <w:t xml:space="preserve">  «методику»:</w:t>
        <w:br/>
        <w:t xml:space="preserve">    Как я с тобой беседовал, душа, и праведников</w:t>
        <w:br/>
        <w:t xml:space="preserve"> А. С. Серопян. О сакральном и художественном времени Достоевского. 2011№9</w:t>
      </w:r>
    </w:p>
    <w:p>
      <w:pPr>
        <w:pStyle w:val="BodyText"/>
      </w:pPr>
      <w:r>
        <w:t>39.</w:t>
        <w:br/>
        <w:t>писатели XIX в. часто вводили ее в</w:t>
        <w:br/>
        <w:t xml:space="preserve">  художественную ткань своих произведений.</w:t>
        <w:br/>
        <w:t xml:space="preserve">  393</w:t>
        <w:br/>
        <w:t xml:space="preserve">  На первый взгляд, отстаиваемая притчей связь между покаянием и прощением</w:t>
        <w:br/>
        <w:t xml:space="preserve">  в романе нарушена и нарушена причем не по вине заблудшего сына. Каяться</w:t>
        <w:br/>
        <w:t xml:space="preserve">  не перед кем, так как и</w:t>
        <w:br/>
        <w:t xml:space="preserve"> С. Л. Шараков. Идея спасения в романе Ф.М. Достоевского «Братья Карамазовы». 2001№6</w:t>
      </w:r>
    </w:p>
    <w:p>
      <w:pPr>
        <w:pStyle w:val="BodyText"/>
      </w:pPr>
      <w:r>
        <w:t>40.</w:t>
        <w:br/>
        <w:t>: 178]. Познанию</w:t>
        <w:br/>
        <w:t xml:space="preserve">  Божьей тайны мира помогают не только страдания, а также вера,</w:t>
        <w:br/>
        <w:t xml:space="preserve">  причастность к Святым Дарам, молитва, исповедь и покаяние, любовь,</w:t>
        <w:br/>
        <w:t xml:space="preserve">  милосердие. Страдание — результат грехопадения, который благодаря силе</w:t>
        <w:br/>
        <w:t xml:space="preserve">  благодати может стать ступенькой к духовному очищению и спасению.</w:t>
        <w:br/>
        <w:t xml:space="preserve">  Отвергая теодицею </w:t>
        <w:br/>
        <w:t xml:space="preserve"> В. Н. Степченкова. Художественная теодицея в романе Ф. М. Достоевского «Братья Карамазовы». 2021№2</w:t>
      </w:r>
    </w:p>
    <w:p>
      <w:pPr>
        <w:pStyle w:val="BodyText"/>
      </w:pPr>
      <w:r>
        <w:t>41.</w:t>
        <w:br/>
        <w:t>и</w:t>
        <w:br/>
        <w:t xml:space="preserve">    конфессиональный аспекты.</w:t>
        <w:br/>
        <w:t xml:space="preserve">    В жизни Франциска и Зосимы (как у многих праведников) присутствуют</w:t>
        <w:br/>
        <w:t xml:space="preserve">    мотивы сюжета о великом грешнике, покаяния мытаря: происхождение из</w:t>
        <w:br/>
        <w:t xml:space="preserve">    состоятельной семьи, искушение развращающей личность общей любовью,</w:t>
        <w:br/>
        <w:t xml:space="preserve">    критике: Сб. статей. М., 1956. С. 306—385</w:t>
        <w:br/>
        <w:t xml:space="preserve"> В. Н. Сузи. Серафический старец в «Братьях Карамазовых»: проблемные аспекты. 2008№8</w:t>
      </w:r>
    </w:p>
    <w:p>
      <w:pPr>
        <w:pStyle w:val="BodyText"/>
      </w:pPr>
      <w:r>
        <w:t>42.</w:t>
        <w:br/>
        <w:t xml:space="preserve">  Франциском и Фомой Кемпийским, отвергнутый аскетами XIX века, св.</w:t>
        <w:br/>
        <w:t xml:space="preserve">    Игнатием Брянчаниновым, Антонием Храповицким¹². К веселию же сердца в</w:t>
        <w:br/>
        <w:t xml:space="preserve">    покаянии звали св. Отцы и оптинцы, тогда как суд Истины и Света</w:t>
        <w:br/>
        <w:t xml:space="preserve">    вершили над грехом, который не больше грешника, хоть </w:t>
        <w:br/>
        <w:t xml:space="preserve"> В. Н. Сузи. Серафический старец в «Братьях Карамазовых»: проблемные аспекты. 2008№8</w:t>
      </w:r>
    </w:p>
    <w:p>
      <w:pPr>
        <w:pStyle w:val="BodyText"/>
      </w:pPr>
      <w:r>
        <w:t>43.</w:t>
        <w:br/>
        <w:t>культурно-родовую память,</w:t>
        <w:br/>
        <w:t xml:space="preserve">    стремился жить во Христе, подражание Которому сводится не к имитации</w:t>
        <w:br/>
        <w:t xml:space="preserve">    деяний, а к смирению в молитвенном покаянии. Горнилом его был не так</w:t>
        <w:br/>
        <w:t xml:space="preserve">    вопрос о Боге, мучивший его героев, как вопрос путей спасения,</w:t>
        <w:br/>
        <w:t xml:space="preserve">    призвания. Это вопрос оправдания</w:t>
        <w:br/>
        <w:t xml:space="preserve"> В. Н. Сузи. Серафический старец в «Братьях Карамазовых»: проблемные аспекты. 2008№8</w:t>
      </w:r>
    </w:p>
    <w:p>
      <w:pPr>
        <w:pStyle w:val="BodyText"/>
      </w:pPr>
      <w:r>
        <w:t>44.</w:t>
        <w:br/>
        <w:t xml:space="preserve"> здесь подлинное чудо —</w:t>
        <w:br/>
        <w:t xml:space="preserve">  непосредственное действие божественной благодати, посещение человеческой</w:t>
        <w:br/>
        <w:t xml:space="preserve">  души Духом Святым» [Зандер: 14]. Богоприсутствие определяет обращение</w:t>
        <w:br/>
        <w:t xml:space="preserve">  героя к покаянию, вере и воскресению души: «…вера в Бога вообще ни от</w:t>
        <w:br/>
        <w:t xml:space="preserve">  чего зависеть не может; она есть последняя и основная 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45.</w:t>
        <w:br/>
        <w:t>см.: [Тарасова].</w:t>
        <w:br/>
        <w:t xml:space="preserve">  [2]  Отмечалось также, что в романе показано «не воскресение русской</w:t>
        <w:br/>
        <w:t xml:space="preserve">  души, а лишь путь к воскресению — покаяние» [Колышко: 10]. См. также:</w:t>
        <w:br/>
        <w:t xml:space="preserve">  [Шестов: 504—505].</w:t>
        <w:br/>
        <w:t xml:space="preserve">  [3]  Ср.: «…следует помнить, что уже в “Преступлении и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46.</w:t>
        <w:br/>
        <w:t>на стадии сложения</w:t>
        <w:br/>
        <w:t xml:space="preserve">  его помысла. Эта стадия — пиковая в развитии греховного помысла,</w:t>
        <w:br/>
        <w:t xml:space="preserve">  последняя точка возврата. На этом этапе должно быть покаяние,</w:t>
        <w:br/>
        <w:t xml:space="preserve">  по-гречески — метанойя, т. е. перемена ума, перемена сознания. Монахи</w:t>
        <w:br/>
        <w:t xml:space="preserve">  в монастырях на исповеди исповедуют свой мысленный грех, каются в</w:t>
        <w:br/>
        <w:t xml:space="preserve"> А. Н. Ужанков. Святоотеческое «учение о прилоге» в романе Ф. М. Достоевского «Преступление и наказание». 2020№2</w:t>
      </w:r>
    </w:p>
    <w:p>
      <w:pPr>
        <w:pStyle w:val="BodyText"/>
      </w:pPr>
      <w:r>
        <w:t>47.</w:t>
        <w:br/>
        <w:t>точку. «Ибо будущей муке подлежит (душа. —</w:t>
        <w:br/>
        <w:t xml:space="preserve">  А. У.) за непокаяние, а не за брань» [Нил Сорский: 97]. После покаяния</w:t>
        <w:br/>
        <w:t xml:space="preserve">  очистившаяся душа способна вернуться в безгреховное состояние. Если не</w:t>
        <w:br/>
        <w:t xml:space="preserve">  было покаяния, то греховный помысел развивается стремительно. Человек</w:t>
        <w:br/>
        <w:t xml:space="preserve">  пленяется греховной мыслью</w:t>
        <w:br/>
        <w:t xml:space="preserve"> А. Н. Ужанков. Святоотеческое «учение о прилоге» в романе Ф. М. Достоевского «Преступление и наказание». 2020№2</w:t>
      </w:r>
    </w:p>
    <w:p>
      <w:pPr>
        <w:pStyle w:val="BodyText"/>
      </w:pPr>
      <w:r>
        <w:t>48.</w:t>
        <w:br/>
        <w:t>, а не за брань» [Нил Сорский: 97]. После покаяния</w:t>
        <w:br/>
        <w:t xml:space="preserve">  очистившаяся душа способна вернуться в безгреховное состояние. Если не</w:t>
        <w:br/>
        <w:t xml:space="preserve">  было покаяния, то греховный помысел развивается стремительно. Человек</w:t>
        <w:br/>
        <w:t xml:space="preserve">  пленяется греховной мыслью и уже без целенаправленной борьбы не сможет</w:t>
        <w:br/>
        <w:t xml:space="preserve">  избавиться от нее, а</w:t>
        <w:br/>
        <w:t xml:space="preserve"> А. Н. Ужанков. Святоотеческое «учение о прилоге» в романе Ф. М. Достоевского «Преступление и наказание». 2020№2</w:t>
      </w:r>
    </w:p>
    <w:p>
      <w:pPr>
        <w:pStyle w:val="BodyText"/>
      </w:pPr>
      <w:r>
        <w:t>49.</w:t>
        <w:br/>
        <w:t xml:space="preserve"> образом»</w:t>
        <w:br/>
        <w:t xml:space="preserve">  [Нил Сорский: 97].</w:t>
        <w:br/>
        <w:t xml:space="preserve">  Дозволение крови по совести приводит Раскольникова к убийству старухи</w:t>
        <w:br/>
        <w:t xml:space="preserve">  Алены Ивановны. Один не остановленный покаянием еще на стадии помысла</w:t>
        <w:br/>
        <w:t xml:space="preserve">  грех — убийство — влечет за собой череду преступлений: новое убийство</w:t>
        <w:br/>
        <w:t xml:space="preserve">  безобидной Лизаветы — «тихой такой, кроткой, безответной, на</w:t>
        <w:br/>
        <w:t xml:space="preserve"> А. Н. Ужанков. Святоотеческое «учение о прилоге» в романе Ф. М. Достоевского «Преступление и наказание». 2020№2</w:t>
      </w:r>
    </w:p>
    <w:p>
      <w:pPr>
        <w:pStyle w:val="BodyText"/>
      </w:pPr>
      <w:r>
        <w:t>50.</w:t>
        <w:br/>
        <w:t>кафедра русской литературы и</w:t>
        <w:br/>
        <w:t xml:space="preserve">    журналистики,</w:t>
        <w:br/>
        <w:t xml:space="preserve">    филологический факультет, Петрозаводский государственный университет</w:t>
        <w:br/>
        <w:t xml:space="preserve">    (Петрозаводск, Российская Федерация)</w:t>
        <w:br/>
        <w:t xml:space="preserve">  vasiljevden@yandex.ru</w:t>
        <w:br/>
        <w:t xml:space="preserve">    ИСПОВЕДЬ И ПОКАЯНИЕ В РОМАНЕ</w:t>
        <w:br/>
        <w:t xml:space="preserve">    Ф. М. ДОСТОЕВСКОГО «БРАТЬЯ КАРАМАЗОВЫ»^()</w:t>
        <w:br/>
        <w:t xml:space="preserve">    Аннотация. В настоящей статье рассматриваются сцены исповеди в романе</w:t>
        <w:br/>
        <w:t xml:space="preserve">    Ф. М. </w:t>
        <w:br/>
        <w:t xml:space="preserve"> *Д. В. Васильев. Исповедь и покаяние в романе Ф. М. Достоевского «Братья Карамазовы». 2014№12</w:t>
      </w:r>
    </w:p>
    <w:p>
      <w:pPr>
        <w:pStyle w:val="BodyText"/>
      </w:pPr>
      <w:r>
        <w:t>51.</w:t>
        <w:br/>
        <w:t xml:space="preserve"> предполагает сострадание, принятие к сердцу чужих грехов как</w:t>
        <w:br/>
        <w:t xml:space="preserve">    своих собственных.</w:t>
        <w:br/>
        <w:t xml:space="preserve">    В статье подчеркивается, что исповедь, соотнесенная с актом покаяния, неразрывно связана с принципом деятельной любви. Посредством</w:t>
        <w:br/>
        <w:t xml:space="preserve">    деятельной любви герои романа стремятся к духовному единению и</w:t>
        <w:br/>
        <w:t xml:space="preserve">    принятию нравственного закона</w:t>
        <w:br/>
        <w:t xml:space="preserve"> Д. В. Васильев. Исповедь и покаяние в романе Ф. М. Достоевского «Братья Карамазовы». 2014№12</w:t>
      </w:r>
    </w:p>
    <w:p>
      <w:pPr>
        <w:pStyle w:val="BodyText"/>
      </w:pPr>
      <w:r>
        <w:t>52.</w:t>
        <w:br/>
        <w:br/>
        <w:t xml:space="preserve">    исповедальных признаний: преодоление чувства стыда публичного разоблачения, предельная искренность, стремление к возрождению и исцелению души.</w:t>
        <w:br/>
        <w:t xml:space="preserve">    Ключевые слова: исповедь, покаяние, Достоевский, Бахтин, идея</w:t>
        <w:br/>
        <w:t xml:space="preserve">    всеобщей вины и ответственности</w:t>
        <w:br/>
        <w:t xml:space="preserve">    отребность в исповеди присуща героям Достоевского. М. М. Бахтин пишет:</w:t>
        <w:br/>
        <w:t xml:space="preserve">    «…только</w:t>
        <w:br/>
        <w:t xml:space="preserve"> Д. В. Васильев. Исповедь и покаяние в романе Ф. М. Достоевского «Братья Карамазовы». 2014№12</w:t>
      </w:r>
    </w:p>
    <w:p>
      <w:pPr>
        <w:pStyle w:val="BodyText"/>
      </w:pPr>
      <w:r>
        <w:t>53.</w:t>
        <w:br/>
        <w:t xml:space="preserve"> слово</w:t>
        <w:br/>
        <w:t xml:space="preserve">    стремится к диалогу, просительно об-</w:t>
        <w:br/>
        <w:t xml:space="preserve">    ращено вовне себя, к Богу [1, 210].</w:t>
        <w:br/>
        <w:t xml:space="preserve">    Исповедь — это церковное таинство покаяния, установленное Христом и</w:t>
        <w:br/>
        <w:t xml:space="preserve">    являющееся необходимым условием для спасения человека: «Покайтесь, ибо</w:t>
        <w:br/>
        <w:t xml:space="preserve">    приблизилось Царство</w:t>
        <w:br/>
        <w:t xml:space="preserve">    Небесное» (Мф. 4:17); «Если </w:t>
        <w:br/>
        <w:t xml:space="preserve"> Д. В. Васильев. Исповедь и покаяние в романе Ф. М. Достоевского «Братья Карамазовы». 2014№12</w:t>
      </w:r>
    </w:p>
    <w:p>
      <w:pPr>
        <w:pStyle w:val="BodyText"/>
      </w:pPr>
      <w:r>
        <w:t>54.</w:t>
        <w:br/>
        <w:t>написанные в</w:t>
        <w:br/>
        <w:t xml:space="preserve">    жанре исповеди, в которой слово адресовано не Богу, а человеку. В</w:t>
        <w:br/>
        <w:t xml:space="preserve">    литературной исповеди может отсутствовать стремление к покаянию</w:t>
        <w:br/>
        <w:t xml:space="preserve">    (например, «Исповедь» Ж.-Ж. Руссо). Помимо литературной исповеди,</w:t>
        <w:br/>
        <w:t xml:space="preserve">    необходимо выделить также исповедь в литературном произведении.</w:t>
        <w:br/>
        <w:t xml:space="preserve">    Исповеди героев</w:t>
        <w:br/>
        <w:t xml:space="preserve"> Д. В. Васильев. Исповедь и покаяние в романе Ф. М. Достоевского «Братья Карамазовы». 2014№12</w:t>
      </w:r>
    </w:p>
    <w:p>
      <w:pPr>
        <w:pStyle w:val="BodyText"/>
      </w:pPr>
      <w:r>
        <w:t>55.</w:t>
        <w:br/>
        <w:t>, с</w:t>
        <w:br/>
        <w:t xml:space="preserve">    одной стороны, необходимы, а с другой — принципиально неадекватны,</w:t>
        <w:br/>
        <w:t xml:space="preserve">    ибо содержат в себе эстетические моменты» [1, 209]. Акт покаяния не</w:t>
        <w:br/>
        <w:t xml:space="preserve">    завершен, бесконечен, «все, что уже определилось и стало, плохо</w:t>
        <w:br/>
        <w:t xml:space="preserve">    определилось и плохо стало; ценностной эстетически значимой точки</w:t>
      </w:r>
    </w:p>
    <w:p>
      <w:pPr>
        <w:pStyle w:val="BodyText"/>
      </w:pPr>
      <w:r>
        <w:t>Д. В. Васильев. Исповедь и покаяние в романе Ф. М. Достоевского «Братья Карамазовы». 2014№12</w:t>
      </w:r>
    </w:p>
    <w:p>
      <w:pPr>
        <w:pStyle w:val="BodyText"/>
      </w:pPr>
      <w:r>
        <w:t>56.</w:t>
        <w:br/>
        <w:t>абсолютно чистом даре, в ценностно</w:t>
        <w:br/>
        <w:t xml:space="preserve">    сплошь потусторонней милости и благодати» [2, 209].</w:t>
        <w:br/>
        <w:t xml:space="preserve">    Неотъемлемым условием исповеди как христианского таинства покаяния</w:t>
        <w:br/>
        <w:t xml:space="preserve">    является признание «всех грехов, обременяющих совесть кающегося»1,</w:t>
        <w:br/>
        <w:t xml:space="preserve">    исповедуется верующий в Бога в присутствии священника и через него</w:t>
      </w:r>
    </w:p>
    <w:p>
      <w:pPr>
        <w:pStyle w:val="BodyText"/>
      </w:pPr>
      <w:r>
        <w:t>Д. В. Васильев. Исповедь и покаяние в романе Ф. М. Достоевского «Братья Карамазовы». 2014№12</w:t>
      </w:r>
    </w:p>
    <w:p>
      <w:pPr>
        <w:pStyle w:val="BodyText"/>
      </w:pPr>
      <w:r>
        <w:t>57.</w:t>
        <w:br/>
        <w:t>священника и через него</w:t>
        <w:br/>
        <w:t xml:space="preserve">    избавляется от греха.</w:t>
        <w:br/>
        <w:t xml:space="preserve">    Исповедальные признания в романе «Братья Карамазовы», наиболее</w:t>
        <w:br/>
        <w:t xml:space="preserve">    близкие к церковному таинству покаяния, — исповеди «верующих баб»</w:t>
        <w:br/>
        <w:t xml:space="preserve">    Зосиме. Женщины, пришедшие на исповедь к старцу, видят в нем духовного</w:t>
        <w:br/>
        <w:t xml:space="preserve">    наставника, перед которым они заливаются</w:t>
        <w:br/>
        <w:t xml:space="preserve"> Д. В. Васильев. Исповедь и покаяние в романе Ф. М. Достоевского «Братья Карамазовы». 2014№12</w:t>
      </w:r>
    </w:p>
    <w:p>
      <w:pPr>
        <w:pStyle w:val="BodyText"/>
      </w:pPr>
      <w:r>
        <w:t>58.</w:t>
        <w:br/>
        <w:t xml:space="preserve"> к Богу: «…умиление есть непрестанное мучение совести,</w:t>
        <w:br/>
        <w:t xml:space="preserve">    которое прохлаждает сердечный огонь мысленною исповедью перед</w:t>
        <w:br/>
        <w:t xml:space="preserve">    Богом»5.</w:t>
        <w:br/>
        <w:t xml:space="preserve">    Жажду покаяния и одновременно страх исповедоваться испытывает молодая</w:t>
        <w:br/>
        <w:t xml:space="preserve">    крестьянка в следующей исповеди:</w:t>
        <w:br/>
        <w:t xml:space="preserve">    Она глядела молча, глаза просили о чем-то, но она</w:t>
        <w:br/>
        <w:t xml:space="preserve"> Д. В. Васильев. Исповедь и покаяние в романе Ф. М. Достоевского «Братья Карамазовы». 2014№12</w:t>
      </w:r>
    </w:p>
    <w:p>
      <w:pPr>
        <w:pStyle w:val="BodyText"/>
      </w:pPr>
      <w:r>
        <w:t>59.</w:t>
        <w:br/>
        <w:t>грешный, над тобой умилился и пожалел тебя, кольми паче Бог</w:t>
        <w:br/>
        <w:t xml:space="preserve">    (14, 48).</w:t>
        <w:br/>
        <w:t xml:space="preserve">    Деятельная любовь неразрывно связана с постоянным покаянием.</w:t>
        <w:br/>
        <w:t xml:space="preserve">    Непрерывно совершаемое покаянное усилие, стремление удержать в себе</w:t>
        <w:br/>
        <w:t xml:space="preserve">    «нового человека» снимает преграду в виде греха между Богом и</w:t>
      </w:r>
    </w:p>
    <w:p>
      <w:pPr>
        <w:pStyle w:val="BodyText"/>
      </w:pPr>
      <w:r>
        <w:t>Д. В. Васильев. Исповедь и покаяние в романе Ф. М. Достоевского «Братья Карамазовы». 2014№12</w:t>
      </w:r>
    </w:p>
    <w:p>
      <w:pPr>
        <w:pStyle w:val="BodyText"/>
      </w:pPr>
      <w:r>
        <w:t>60.</w:t>
        <w:br/>
        <w:t>Богом и</w:t>
        <w:br/>
        <w:t xml:space="preserve">    человеком. Зосима призывает отогнать от себя страх и сосредоточиться</w:t>
        <w:br/>
        <w:t xml:space="preserve">    на покаянных движениях своего сердца:</w:t>
        <w:br/>
        <w:t xml:space="preserve">    …только бы покаяние не оскудевало в тебе — и все Бог простит. Да и</w:t>
        <w:br/>
        <w:t xml:space="preserve">    греха такого нет и не может быть на всей </w:t>
        <w:br/>
        <w:t xml:space="preserve"> Д. В. Васильев. Исповедь и покаяние в романе Ф. М. Достоевского «Братья Карамазовы». 2014№12</w:t>
      </w:r>
    </w:p>
    <w:p>
      <w:pPr>
        <w:pStyle w:val="BodyText"/>
      </w:pPr>
      <w:r>
        <w:t>61.</w:t>
        <w:br/>
        <w:t>к единению с людьми и</w:t>
        <w:br/>
        <w:t xml:space="preserve">    принятию идеи о всеобщей вине и ответственности. В. Н. Захаров</w:t>
        <w:br/>
        <w:t xml:space="preserve">    отмечает: «Он (Зосима) учит покаянию. Нет чужого и своего греха.</w:t>
        <w:br/>
        <w:t xml:space="preserve">    Каждый за другого ответствен» [5, 706]. Действительно, исправление</w:t>
        <w:br/>
        <w:t xml:space="preserve">    искаженной природы человека достигается при</w:t>
        <w:br/>
        <w:t xml:space="preserve"> Д. В. Васильев. Исповедь и покаяние в романе Ф. М. Достоевского «Братья Карамазовы». 2014№12</w:t>
      </w:r>
    </w:p>
    <w:p>
      <w:pPr>
        <w:pStyle w:val="BodyText"/>
      </w:pPr>
      <w:r>
        <w:t>62.</w:t>
        <w:br/>
        <w:t xml:space="preserve"> аду, двери которого</w:t>
        <w:br/>
        <w:t xml:space="preserve">    заперты изнутри. Однако сердцем он слышит голос Бога (совесть),</w:t>
        <w:br/>
        <w:t xml:space="preserve">    понуждающий к совершению единственно необходимого поступка —</w:t>
        <w:br/>
        <w:t xml:space="preserve">    покаяния:</w:t>
        <w:br/>
        <w:t xml:space="preserve">    Наконец уверовал всем сердцем своим, что объявив свое преступление,</w:t>
        <w:br/>
        <w:t xml:space="preserve">    излечит душу свою несомненно и успокоится навсегда (14, 280).</w:t>
        <w:br/>
        <w:t xml:space="preserve"> Д. В. Васильев. Исповедь и покаяние в романе Ф. М. Достоевского «Братья Карамазовы». 2014№12</w:t>
      </w:r>
    </w:p>
    <w:p>
      <w:pPr>
        <w:pStyle w:val="BodyText"/>
      </w:pPr>
      <w:r>
        <w:t>63.</w:t>
        <w:br/>
        <w:t>посредником</w:t>
        <w:br/>
        <w:t xml:space="preserve">    между исповедующимся и Богом.</w:t>
        <w:br/>
        <w:t xml:space="preserve">    Митина исповедь — это одновременно и процесс познания себя, и</w:t>
        <w:br/>
        <w:t xml:space="preserve">    стремление преобразиться. Путь к покаянию у Дмитрия неразрывно связан</w:t>
        <w:br/>
        <w:t xml:space="preserve">    с обращением к Богу: «И вот в самом-то позоре я вдруг начинаю гимн</w:t>
        <w:br/>
        <w:t xml:space="preserve">    Богу</w:t>
        <w:br/>
        <w:t xml:space="preserve"> Д. В. Васильев. Исповедь и покаяние в романе Ф. М. Достоевского «Братья Карамазовы». 2014№12</w:t>
      </w:r>
    </w:p>
    <w:p>
      <w:pPr>
        <w:pStyle w:val="BodyText"/>
      </w:pPr>
      <w:r>
        <w:t>64.</w:t>
        <w:br/>
        <w:t>грехи становились его грехами, увеличивая тяжесть его креста. Свою</w:t>
        <w:br/>
        <w:t xml:space="preserve">    вину герои и их автор разрешают самим актом творчества: исповедью,</w:t>
        <w:br/>
        <w:t xml:space="preserve">    покаянием и искуплением своих и чужих грехов.</w:t>
        <w:br/>
        <w:t xml:space="preserve">    Позже эта идея была выражена в служении и поучениях старца Зосимы:</w:t>
        <w:br/>
        <w:t xml:space="preserve">    сделать </w:t>
        <w:br/>
        <w:t xml:space="preserve"> В. Н. Захаров. Художественная антропология Достоевского. 2013№11</w:t>
      </w:r>
    </w:p>
    <w:p>
      <w:pPr>
        <w:pStyle w:val="BodyText"/>
      </w:pPr>
      <w:r>
        <w:t>65.</w:t>
        <w:br/>
        <w:t>Писание и Предание, закон, благодать, христология,</w:t>
        <w:br/>
        <w:t xml:space="preserve">  эсхатология, кенозис, апокатастасис, житие, сказание, легенда, апокриф,</w:t>
        <w:br/>
        <w:t xml:space="preserve">  страдание, смирение, молитва, грех, искушение, соблазн, исповедь,</w:t>
        <w:br/>
        <w:t xml:space="preserve">  покаяние, спасение, храм, икона, церковный календарь, исихазм, юродство,</w:t>
        <w:br/>
        <w:t xml:space="preserve">  паломничество), эстетики (миф, мимесис, катарсис, прекрасное, красота,</w:t>
        <w:br/>
        <w:t xml:space="preserve">  образ, реализм, этнопоэтика), поэтики (текст, контекст</w:t>
        <w:br/>
        <w:t xml:space="preserve"> В. Н. Захаров. Ответ по существу. 2005№7</w:t>
      </w:r>
    </w:p>
    <w:p>
      <w:pPr>
        <w:pStyle w:val="BodyText"/>
      </w:pPr>
      <w:r>
        <w:t>66.</w:t>
        <w:br/>
        <w:t>Христа душа. В его произведениях</w:t>
        <w:br/>
        <w:t xml:space="preserve">  может воскреснуть «великий грешник», но не исправился «настоящий</w:t>
        <w:br/>
        <w:t xml:space="preserve">  подпольный», чья исповедь не разрешается «перерождением убеждений» —</w:t>
        <w:br/>
        <w:t xml:space="preserve">  покаянием и искуплением. Напомню, что идея трех последних романов</w:t>
        <w:br/>
        <w:t xml:space="preserve">  Достоевского возникла из «Жития великого грешника». Название</w:t>
        <w:br/>
        <w:t xml:space="preserve">  неосуществленного замысла — оксюморон: житие 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67.</w:t>
        <w:br/>
        <w:t>раз, когда попытался покаяться, но был осмеян толпой. Такого отношения</w:t>
        <w:br/>
        <w:t xml:space="preserve">  к своему решению герой не ожидал — он не готов к покаянию. В «Братьях</w:t>
        <w:br/>
        <w:t xml:space="preserve">  Карамазовых» на соборной площади стоит дом Морозовых, во флигеле</w:t>
        <w:br/>
        <w:t xml:space="preserve">  которого жила Грушенька Светлова; на площади перед трактиром</w:t>
        <w:br/>
        <w:t xml:space="preserve">  «</w:t>
        <w:br/>
        <w:t xml:space="preserve"> В. Н. Захаров. «Вечное Евангелие» в художественных хронотопах русской словесности. 2011№9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