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вера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христианский, вера 12</w:t>
        <w:br/>
        <w:t>православный, вера 11</w:t>
        <w:br/>
        <w:t>символ, вера 10</w:t>
        <w:br/>
        <w:t>потерять, вера 6</w:t>
        <w:br/>
        <w:t>народный, вера 6</w:t>
        <w:br/>
        <w:t>исповедание, вера 5</w:t>
        <w:br/>
        <w:t>вопрос, вера 4</w:t>
        <w:br/>
        <w:t>человек, вера 3</w:t>
        <w:br/>
        <w:t>сомнение, вера 3</w:t>
        <w:br/>
        <w:t>вера, вера 3</w:t>
        <w:br/>
        <w:t>твердый, вера 3</w:t>
        <w:br/>
        <w:t>герой, вера 3</w:t>
        <w:br/>
        <w:t>обретение, вера 3</w:t>
        <w:br/>
        <w:t>образ, вера 3</w:t>
        <w:br/>
        <w:t>бысть, вера 3</w:t>
        <w:br/>
        <w:t>выбор, вера 3</w:t>
        <w:br/>
        <w:t>правило, вера 2</w:t>
        <w:br/>
        <w:t>подвиг, вера 2</w:t>
        <w:br/>
        <w:t>обретать, вера 2</w:t>
        <w:br/>
        <w:t>аналог, вера 2</w:t>
        <w:br/>
        <w:t>понимание, вера 2</w:t>
        <w:br/>
        <w:t>подобный, вера 2</w:t>
        <w:br/>
        <w:t>заповедь, вера 2</w:t>
        <w:br/>
        <w:t>чудо, вера 2</w:t>
        <w:br/>
        <w:t>иволгин, вера 2</w:t>
        <w:br/>
        <w:t>обращать, вера 2</w:t>
        <w:br/>
        <w:t>понятие, вера 2</w:t>
        <w:br/>
        <w:t>жизнь, вера 2</w:t>
        <w:br/>
        <w:t>новый, вера 2</w:t>
        <w:br/>
        <w:t>грудь, вера 2</w:t>
        <w:br/>
        <w:t>подчеркивать, вера 2</w:t>
        <w:br/>
        <w:t>быть, вера 2</w:t>
        <w:br/>
        <w:t>мир, вера 2</w:t>
        <w:br/>
        <w:t>святой, вера 2</w:t>
        <w:br/>
        <w:t>следовать, вера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азбука, вера; 2) антиномия, вера; 3) атеизм, вера; 4) благочестивый, вера; 5) борец, вера; 6) верующий, вера; 7) весть, вера; 8) взаимосвязь, вера; 9) владимир, вера; 10) власть, вера; 11) внимание, вера; 12) возвращаться, вера; 13) возвращение, вера; 14) воскрешать, вера; 15) выбирать, вера; 16) выражать, вера; 17) выстрадать, вера; 18) вытекать, вера; 19) глубокий, вера; 20) говорить, вера; 21) год, вера; 22) голгофа, вера; 23) греческий, вера; 24) гроб, вера; 25) действительный, вера; 26) дело, вера; 27) доказывать, вера; 28) достоинство, вера; 29) друг, вера; 30) думать, вера; 31) душа, вера; 32) е, вера; 33) европейский, вера; 34) живой, вера; 35) затемняться, вера; 36) знание, вера; 37) знать, вера; 38) зрение, вера; 39) идеал, вера; 40) измеряться, вера; 41) имя, вера; 42) иссохший, вера; 43) исступление, вера; 44) картина, вера; 45) католицизм, вера; 46) киселев, вера; 47) контекст, вера; 48) король, вера; 49) лопухов, вера; 50) луначарский, вера; 51) любовь, вера; 52) мера, вера; 53) мертвый, вера; 54) милосердие, вера; 55) момент, вера; 56) мука, вера; 57) надежда, вера; 58) наивный, вера; 59) начало, вера; 60) начинаться, вера; 61) ной, вера; 62) нравственность, вера; 63) обладать, вера; 64) обращение, вера; 65) оказываться, вера; 66) осиливать, вера; 67) осознанный, вера; 68) оставаться, вера; 69) осуществляться, вера; 70) отношение, вера; 71) падать, вера; 72) перипетия, вера; 73) повод, вера; 74) покаяние, вера; 75) последний, вера; 76) пост, вера; 77) правда, вера; 78) правильный, вера; 79) пребывать, вера; 80) преддверие, вера; 81) приличный, вера; 82) пример, вера; 83) принимать, вера; 84) приобретать, вера; 85) противопоставлять, вера; 86) путешествие, вера; 87) путь, вера; 88) размышлять, вера; 89) реалист, вера; 90) реальность, вера; 91) ревнитель, вера; 92) результат, вера; 93) ретроградный, вера; 94) родной, вера; 95) роман, вера; 96) русский, вера; 97) связанный, вера; 98) связывать, вера; 99) сердце, вера; 100) сила, вера; 101) скала, вера; 102) служба, вера; 103) смешение, вера; 104) сон, вера; 105) состояние, вера; 106) сохранять, вера; 107) спасение, вера; 108) способность, вера; 109) страдание, вера; 110) стремление, вера; 111) схема, вера; 112) терять, вера; 113) требовать, вера; 114) убивать, вера; 115) уверенность, вера; 116) укрепление, вера; 117) ум, вера; 118) условие, вера; 119) утверждать, вера; 120) утрата, вера; 121) уход, вера; 122) учение, вера; 123) учитель, вера; 124) фиксировать, вера; 125) философия, вера; 126) хвалить, вера; 127) царь, вера; 128) чистый, вера; 129) чтение, вера; 130) являться, вера;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вера, бог 14</w:t>
        <w:br/>
        <w:t>вера, христос 10</w:t>
        <w:br/>
        <w:t>вера, народ 7</w:t>
        <w:br/>
        <w:t>вера, русский 6</w:t>
        <w:br/>
        <w:t>вера, павловна 6</w:t>
        <w:br/>
        <w:t>вера, возможность 5</w:t>
        <w:br/>
        <w:t>вера, христианский 4</w:t>
        <w:br/>
        <w:t>вера, время 4</w:t>
        <w:br/>
        <w:t>вера, быть 4</w:t>
        <w:br/>
        <w:t>вера, бессмертие 4</w:t>
        <w:br/>
        <w:t>вера, вера 3</w:t>
        <w:br/>
        <w:t>вера, чудо 3</w:t>
        <w:br/>
        <w:t>вера, воскресение 3</w:t>
        <w:br/>
        <w:t>вера, мочь 3</w:t>
        <w:br/>
        <w:t>вера, слово 3</w:t>
        <w:br/>
        <w:t>вера, неверие 3</w:t>
        <w:br/>
        <w:t>вера, человек 3</w:t>
        <w:br/>
        <w:t>вера, объединять 2</w:t>
        <w:br/>
        <w:t>вера, конец 2</w:t>
        <w:br/>
        <w:t>вера, образ 2</w:t>
        <w:br/>
        <w:t>вера, лебедев 2</w:t>
        <w:br/>
        <w:t>вера, алеша 2</w:t>
        <w:br/>
        <w:t>вера, говорить 2</w:t>
        <w:br/>
        <w:t>вера, ставрогин 2</w:t>
        <w:br/>
        <w:t>вера, должный 2</w:t>
        <w:br/>
        <w:t>вера, достоевский 2</w:t>
        <w:br/>
        <w:t>вера, идея 2</w:t>
        <w:br/>
        <w:t>вера, повествователь 2</w:t>
        <w:br/>
        <w:t>вера, святой 2</w:t>
        <w:br/>
        <w:t>вера, умственный 2</w:t>
        <w:br/>
        <w:t>вера, православие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вера, богородица; 2) вера, богочеловек; 3) вера, богочеловечество; 4) вера, божественный; 5) вера, бранчливый; 6) вера, брать; 7) вера, брюссель; 8) вера, великий; 9) вера, вернуться; 10) вера, верующий; 11) вера, веселость; 12) вера, включать; 13) вера, вопрос; 14) вера, воспитывать; 15) вера, всеобъемлющий; 16) вера, всесветный; 17) вера, вспоминать; 18) вера, выделять; 19) вера, г; 20) вера, главный; 21) вера, голгофа; 22) вера, готовый; 23) вера, дворецкий; 24) вера, дело; 25) вера, демонский; 26) вера, довод; 27) вера, достоевская; 28) вера, думать; 29) вера, душа; 30) вера, един; 31) вера, единение; 32) вера, единосущный; 33) вера, есаулов; 34) вера, ждать; 35) вера, желать; 36) вера, жизнь; 37) вера, заповедь; 38) вера, земля; 39) вера, зосима; 40) вера, истина; 41) вера, исчезать; 42) вера, к; 43) вера, картина; 44) вера, красный; 45) вера, кротость; 46) вера, культура; 47) вера, лебедева; 48) вера, летопись; 49) вера, лившиц; 50) вера, ложь; 51) вера, любовь; 52) вера, момент; 53) вера, мышкин; 54) вера, надежда; 55) вера, находить; 56) вера, начало; 57) вера, неверующий; 58) вера, невеселый; 59) вера, немаловажный; 60) вера, непосредственный; 61) вера, нехристианский; 62) вера, нравственность; 63) вера, объективный; 64) вера, оказываться; 65) вера, опрос; 66) вера, отец; 67) вера, открывать; 68) вера, отличие; 69) вера, отцов; 70) вера, перекликаться; 71) вера, писатель; 72) вера, поведывать; 73) вера, подвиг; 74) вера, полный; 75) вера, полюбиться; 76) вера, порфирий; 77) вера, посылать; 78) вера, правда; 79) вера, правильный; 80) вера, православный; 81) вера, представляться; 82) вера, преображать; 83) вера, приводить; 84) вера, приличный; 85) вера, приходиться; 86) вера, причастность; 87) вера, произносить; 88) вера, происходить; 89) вера, пропадать; 90) вера, раз; 91) вера, развратный; 92) вера, размышлять; 93) вера, разум; 94) вера, реакционность; 95) вера, реальный; 96) вера, речь; 97) вера, рогожин; 98) вера, родина; 99) вера, россия; 100) вера, свет; 101) вера, связанный; 102) вера, сердечный; 103) вера, сила; 104) вера, символ; 105) вера, случай; 106) вера, см; 107) вера, смысл; 108) вера, совет; 109) вера, соня; 110) вера, состояться; 111) вера, спасать; 112) вера, спасение; 113) вера, список; 114) вера, способный; 115) вера, ставрогина; 116) вера, степан; 117) вера, страдание; 118) вера, толстой; 119) вера, трагический; 120) вера, тысячелетний; 121) вера, укреплять; 122) вера, умилительный; 123) вера, уста; 124) вера, уставль; 125) вера, ф; 126) вера, фундаментальный; 127) вера, христов; 128) вера, целительный; 129) вера, церковь; 130) вера, чаять; 131) вера, читатель; 132) вера, чтоэтаверарусскогонароданеедать; 133) вера, чудесный; 134) вера, шатов; 135) вера, язык; 136) вера, язычник;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христианский, вера 20</w:t>
        <w:br/>
        <w:t>православный, вера 14</w:t>
        <w:br/>
        <w:t>русский, вера 8</w:t>
        <w:br/>
        <w:t>народный, вера 7</w:t>
        <w:br/>
        <w:t>святой, вера 5</w:t>
        <w:br/>
        <w:t>христов, вера 5</w:t>
        <w:br/>
        <w:t>основной, вера 4</w:t>
        <w:br/>
        <w:t>государственный, вера 3</w:t>
        <w:br/>
        <w:t>твердый, вера 3</w:t>
        <w:br/>
        <w:t>евангельский, вера 3</w:t>
        <w:br/>
        <w:t>чистый, вера 3</w:t>
        <w:br/>
        <w:t>эсхатологический, вера 3</w:t>
        <w:br/>
        <w:t>новый, вера 3</w:t>
        <w:br/>
        <w:t>нравственный, вера 3</w:t>
        <w:br/>
        <w:t>божий, вера 3</w:t>
        <w:br/>
        <w:t>осознанный, вера 3</w:t>
        <w:br/>
        <w:t>великий, вера 2</w:t>
        <w:br/>
        <w:t>галилейский, вера 2</w:t>
        <w:br/>
        <w:t>истинный, вера 2</w:t>
        <w:br/>
        <w:t>благодатный, вера 2</w:t>
        <w:br/>
        <w:t>единый, вера 2</w:t>
        <w:br/>
        <w:t>прочий, вера 2</w:t>
        <w:br/>
        <w:t>известный, вера 2</w:t>
        <w:br/>
        <w:t>подобный, вера 2</w:t>
        <w:br/>
        <w:t>европейский, вера 2</w:t>
        <w:br/>
        <w:t>верный, вера 2</w:t>
        <w:br/>
        <w:t>последний, вера 2</w:t>
        <w:br/>
        <w:t>верующий, вера 2</w:t>
        <w:br/>
        <w:t>романный, вера 2</w:t>
        <w:br/>
        <w:t>церковный, вера 2</w:t>
        <w:br/>
        <w:t>пасхальный, вера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вера; 2) бессознательный, вера; 3) бесхитростный, вера; 4) благочестивый, вера; 5) блоковский, вера; 6) богобоязненный, вера; 7) божеский, вера; 8) важный, вера; 9) вечный, вера; 10) воплощенный, вера; 11) всеобъемлющий, вера; 12) второстепенный, вера; 13) высокий, вера; 14) главный, вера; 15) глубокий, вера; 16) гоголевский, вера; 17) готовый, вера; 18) греческий, вера; 19) гуманистический, вера; 20) дальнейший, вера; 21) данный, вера; 22) действительный, вера; 23) долгорукий, вера; 24) достойный, вера; 25) древнерусский, вера; 26) живой, вера; 27) животрепещущий, вера; 28) жизненный, вера; 29) знаменитый, вера; 30) значительный, вера; 31) индивидуальный, вера; 32) иронический, вера; 33) иссохший, вера; 34) исторический, вера; 35) истый, вера; 36) кипарисный, вера; 37) ключевой, вера; 38) книжный, вера; 39) константинопольский, вера; 40) крайний, вера; 41) крестовый, вера; 42) культурно-исторический, вера; 43) культурный, вера; 44) лишний, вера; 45) массовый, вера; 46) мелкий, вера; 47) меньший, вера; 48) мертвый, вера; 49) методологический, вера; 50) милый, вера; 51) многочисленный, вера; 52) молодой, вера; 53) мудреный, вера; 54) наивный, вера; 55) настоящий, вера; 56) небесный, вера; 57) незыблемый, вера; 58) немой, вера; 59) необразованный, вера; 60) нечистый, вера; 61) ортодоксальный, вера; 62) основополагающий, вера; 63) отвлеченный, вера; 64) патологический, вера; 65) первостепенный, вера; 66) полярный, вера; 67) последовательный, вера; 68) почвеннический, вера; 69) правильный, вера; 70) правый, вера; 71) праздный, вера; 72) предельный, вера; 73) предтеченский, вера; 74) приличный, вера; 75) пристрастный, вера; 76) простой, вера; 77) пушкинский, вера; 78) радостный, вера; 79) разный, вера; 80) реальный, вера; 81) ретроградный, вера; 82) речевой, вера; 83) родной, вера; 84) светлый, вера; 85) светский, вера; 86) связанный, вера; 87) святоотеческий, вера; 88) сильный, вера; 89) собственный, вера; 90) совершенный, вера; 91) спасительный, вера; 92) стержневой, вера; 93) страшный, вера; 94) строгий, вера; 95) структурный, вера; 96) сумасшедший, вера; 97) темный, вера; 98) традиционный, вера; 99) убежденный, вера; 100) умерший, вера; 101) хороший, вера; 102) целительный, вера; 103) целый, вера; 104) цельный, вера; 105) центральный, вера; 106) человеческий, вера; 107) четверодневный, вера; 108) эвклидов, вера; 109) языческий, вера;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вера, вера 16</w:t>
        <w:br/>
        <w:t>символ, вера 14</w:t>
        <w:br/>
        <w:t>человек, вера 13</w:t>
        <w:br/>
        <w:t>достоевский, вера 10</w:t>
        <w:br/>
        <w:t>герой, вера 10</w:t>
        <w:br/>
        <w:t>слово, вера 9</w:t>
        <w:br/>
        <w:t>христос, вера 9</w:t>
        <w:br/>
        <w:t>чудо, вера 8</w:t>
        <w:br/>
        <w:t>воскресение, вера 8</w:t>
        <w:br/>
        <w:t>образ, вера 8</w:t>
        <w:br/>
        <w:t>сомнение, вера 6</w:t>
        <w:br/>
        <w:t>мир, вера 6</w:t>
        <w:br/>
        <w:t>вопрос, вера 6</w:t>
        <w:br/>
        <w:t>жизнь, вера 6</w:t>
        <w:br/>
        <w:t>исповедание, вера 5</w:t>
        <w:br/>
        <w:t>проверка, вера 5</w:t>
        <w:br/>
        <w:t>контекст, вера 5</w:t>
        <w:br/>
        <w:t>дело, вера 5</w:t>
        <w:br/>
        <w:t>писатель, вера 5</w:t>
        <w:br/>
        <w:t>бог, вера 5</w:t>
        <w:br/>
        <w:t>душа, вера 5</w:t>
        <w:br/>
        <w:t>роман, вера 5</w:t>
        <w:br/>
        <w:t>нравственность, вера 5</w:t>
        <w:br/>
        <w:t>выбор, вера 4</w:t>
        <w:br/>
        <w:t>бес, вера 4</w:t>
        <w:br/>
        <w:t>народ, вера 4</w:t>
        <w:br/>
        <w:t>подвиг, вера 4</w:t>
        <w:br/>
        <w:t>владимир, вера 4</w:t>
        <w:br/>
        <w:t>идея, вера 4</w:t>
        <w:br/>
        <w:t>понятие, вера 4</w:t>
        <w:br/>
        <w:t>учение, вера 4</w:t>
        <w:br/>
        <w:t>православие, вера 4</w:t>
        <w:br/>
        <w:t>картина, вера 4</w:t>
        <w:br/>
        <w:t>атеизм, вера 4</w:t>
        <w:br/>
        <w:t>антиномия, вера 4</w:t>
        <w:br/>
        <w:t>надежда, вера 3</w:t>
        <w:br/>
        <w:t>россия, вера 3</w:t>
        <w:br/>
        <w:t>евангелие, вера 3</w:t>
        <w:br/>
        <w:t>возможность, вера 3</w:t>
        <w:br/>
        <w:t>понимание, вера 3</w:t>
        <w:br/>
        <w:t>обращение, вера 3</w:t>
        <w:br/>
        <w:t>обретение, вера 3</w:t>
        <w:br/>
        <w:t>т, вера 3</w:t>
        <w:br/>
        <w:t>е, вера 3</w:t>
        <w:br/>
        <w:t>отличие, вера 3</w:t>
        <w:br/>
        <w:t>убеждение, вера 3</w:t>
        <w:br/>
        <w:t>творчество, вера 3</w:t>
        <w:br/>
        <w:t>повод, вера 3</w:t>
        <w:br/>
        <w:t>плоть, вера 3</w:t>
        <w:br/>
        <w:t>бысть, вера 3</w:t>
        <w:br/>
        <w:t>грудь, вера 3</w:t>
        <w:br/>
        <w:t>мышкин, вера 3</w:t>
        <w:br/>
        <w:t>рогожин, вера 3</w:t>
        <w:br/>
        <w:t>варяг, вера 3</w:t>
        <w:br/>
        <w:t>исповедь, вера 2</w:t>
        <w:br/>
        <w:t>любовь, вера 2</w:t>
        <w:br/>
        <w:t>ум, вера 2</w:t>
        <w:br/>
        <w:t>огонь, вера 2</w:t>
        <w:br/>
        <w:t>сердце, вера 2</w:t>
        <w:br/>
        <w:t>правило, вера 2</w:t>
        <w:br/>
        <w:t>власть, вера 2</w:t>
        <w:br/>
        <w:t>истинность, вера 2</w:t>
        <w:br/>
        <w:t>смерть, вера 2</w:t>
        <w:br/>
        <w:t>помешательство, вера 2</w:t>
        <w:br/>
        <w:t>аналог, вера 2</w:t>
        <w:br/>
        <w:t>мера, вера 2</w:t>
        <w:br/>
        <w:t>болезнь, вера 2</w:t>
        <w:br/>
        <w:t>имя, вера 2</w:t>
        <w:br/>
        <w:t>глава, вера 2</w:t>
        <w:br/>
        <w:t>судия, вера 2</w:t>
        <w:br/>
        <w:t>февраль, вера 2</w:t>
        <w:br/>
        <w:t>истина, вера 2</w:t>
        <w:br/>
        <w:t>заповедь, вера 2</w:t>
        <w:br/>
        <w:t>знак, вера 2</w:t>
        <w:br/>
        <w:t>дух, вера 2</w:t>
        <w:br/>
        <w:t>шатов, вера 2</w:t>
        <w:br/>
        <w:t>зло, вера 2</w:t>
        <w:br/>
        <w:t>прение, вера 2</w:t>
        <w:br/>
        <w:t>философия, вера 2</w:t>
        <w:br/>
        <w:t>коля, вера 2</w:t>
        <w:br/>
        <w:t>иволгин, вера 2</w:t>
        <w:br/>
        <w:t>сила, вера 2</w:t>
        <w:br/>
        <w:t>отец, вера 2</w:t>
        <w:br/>
        <w:t>автор, вера 2</w:t>
        <w:br/>
        <w:t>очередь, вера 2</w:t>
        <w:br/>
        <w:t>существование, вера 2</w:t>
        <w:br/>
        <w:t>связь, вера 2</w:t>
        <w:br/>
        <w:t>опыт, вера 2</w:t>
        <w:br/>
        <w:t>спасение, вера 2</w:t>
        <w:br/>
        <w:t>господь, вера 2</w:t>
        <w:br/>
        <w:t>антиномизм, вера 2</w:t>
        <w:br/>
        <w:t>мука, вера 2</w:t>
        <w:br/>
        <w:t>признак, вера 2</w:t>
        <w:br/>
        <w:t>равнодушие, вера 2</w:t>
        <w:br/>
        <w:t>самоопределение, вера 2</w:t>
        <w:br/>
        <w:t>страдание, вера 2</w:t>
        <w:br/>
        <w:t>теодицея, вера 2</w:t>
        <w:br/>
        <w:t>состояние, вера 2</w:t>
        <w:br/>
        <w:t>красота, вера 2</w:t>
        <w:br/>
        <w:t>с, вера 2</w:t>
        <w:br/>
        <w:t>покаяние, вера 2</w:t>
        <w:br/>
        <w:t>христианин, вера 2</w:t>
        <w:br/>
        <w:t>предание, вера 2</w:t>
        <w:br/>
        <w:t>посол, вера 2</w:t>
        <w:br/>
        <w:t>служба, вера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азбука, вера; 2) алеша, вера; 3) антибогородица, вера; 4) аппетит, вера; 5) безверие, вера; 6) безгневий, вера; 7) беззаботность, вера; 8) белинский, вера; 9) бессмертие, вера; 10) благость, вера; 11) богатырство, вера; 12) богатырь, вера; 13) борец, вера; 14) брат, вера; 15) век, вера; 16) версилов, вера; 17) верующий, вера; 18) весть, вера; 19) взаимосвязь, вера; 20) вид, вера; 21) видимость, вера; 22) внимание, вера; 23) возвращение, вера; 24) возрождение, вера; 25) воля, вера; 26) восстание, вера; 27) восторг, вера; 28) воцерковление, вера; 29) год, вера; 30) голгофа, вера; 31) гольбейн, вера; 32) голядкин, вера; 33) горнило, вера; 34) гроб, вера; 35) гуардини, вера; 36) данте, вера; 37) двойник, вера; 38) действительность, вера; 39) диалог, вера; 40) дневник, вера; 41) дно, вера; 42) доказательство, вера; 43) долготерпение, вера; 44) достоинство, вера; 45) друг, вера; 46) дубина, вера; 47) европа, вера; 48) европеец, вера; 49) закон, вера; 50) защитник, вера; 51) земля, вера; 52) знание, вера; 53) значение, вера; 54) значимость, вера; 55) зосима, вера; 56) зрение, вера; 57) и, вера; 58) иван, вера; 59) идеал, вера; 60) идолопоклонник, вера; 61) индивидуализм, вера; 62) инквизитор, вера; 63) интернет, вера; 64) ипполит, вера; 65) исповедник, вера; 66) испытание, вера; 67) исступление, вера; 68) истинноепредставлениехристос, вера; 69) исцеление, вера; 70) к, вера; 71) кан, вера; 72) категория, вера; 73) катехизис, вера; 74) католицизм, вера; 75) католичество, вера; 76) кирсанов, вера; 77) киселев, вера; 78) князь, вера; 79) колено, вера; 80) копия, вера; 81) корень, вера; 82) король, вера; 83) крестик, вера; 84) критика, вера; 85) кровь, вера; 86) лазарь, вера; 87) летопись, вера; 88) личность, вера; 89) лопухов, вера; 90) луначарский, вера; 91) макар, вера; 92) марей, вера; 93) маркел, вера; 94) мерзавец, вера; 95) место, вера; 96) милосердие, вера; 97) милостыня, вера; 98) минута, вера; 99) михайлович, вера; 100) мнение, вера; 101) молитва, вера; 102) момент, вера; 103) монолог, вера; 104) набросок, вера; 105) настроение, вера; 106) начало, вера; 107) неверие, вера; 108) неверность, вера; 109) незыблемость, вера; 110) никео, вера; 111) нищелюбие, вера; 112) ной, вера; 113) обязанность, вера; 114) овы, вера; 115) описание, вера; 116) орудие, вера; 117) основа, вера; 118) острота, вера; 119) ответ, вера; 120) отечество, вера; 121) отклонение, вера; 122) отношение, вера; 123) отрывок, вера; 124) память, вера; 125) парадокс, вера; 126) передача, вера; 127) перипетия, вера; 128) поведение, вера; 129) повествователь, вера; 130) подробность, вера; 131) подсознание, вера; 132) поколение, вера; 133) попович, вера; 134) портал, вера; 135) пост, вера; 136) потребность, вера; 137) поход, вера; 138) поэт, вера; 139) правда, вера; 140) праведник, вера; 141) православ, вера; 142) преданность, вера; 143) преддверие, вера; 144) предложение, вера; 145) призвание, вера; 146) призыв, вера; 147) пример, вера; 148) принцип, вера; 149) причина, вера; 150) провозглашение, вера; 151) проникновение, вера; 152) протяжение, вера; 153) прошлое, вера; 154) путешествие, вера; 155) путь, вера; 156) пьянство, вера; 157) р, вера; 158) раз, вера; 159) ракитин, вера; 160) рассказ, вера; 161) реалист, вера; 162) реальность, вера; 163) ревнитель, вера; 164) результат, вера; 165) резюме, вера; 166) река, вера; 167) род, вера; 168) роль, вера; 169) рука, вера; 170) русь, вера; 171) свобода, вера; 172) сдвиг, вера; 173) скала, вера; 174) слава, вера; 175) случай, вера; 176) смешение, вера; 177) смысл, вера; 178) соборность, вера; 179) событие, вера; 180) содержание, вера; 181) сознание, вера; 182) солнце, вера; 183) сон, вера; 184) соня, вера; 185) способ, вера; 186) способность, вера; 187) среда, вера; 188) статья, вера; 189) стойкость, вера; 190) столб, вера; 191) столкновение, вера; 192) сторона, вера; 193) страна, вера; 194) стремление, вера; 195) супруга, вера; 196) сущность, вера; 197) схема, вера; 198) сын, вера; 199) тайна, вера; 200) творение, вера; 201) тихон, вера; 202) толстой, вера; 203) точка, вера; 204) трава, вера; 205) традиция, вера; 206) уверенность, вера; 207) укорененность, вера; 208) укрепление, вера; 209) умиление, вера; 210) упование, вера; 211) упоминание, вера; 212) условие, вера; 213) устройство, вера; 214) утрата, вера; 215) уход, вера; 216) учитель, вера; 217) фон, вера; 218) формулировка, вера; 219) фудель, вера; 220) характер, вера; 221) хилиазм, вера; 222) хомяков, вера; 223) хранитель, вера; 224) царь, вера; 225) цель, вера; 226) церковь, вера; 227) человечество, вера; 228) чернышевский, вера; 229) чтение, вера; 230) шатова, вера; 231) шульц, вера; 232) щека, вера;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вера, бог 24</w:t>
        <w:br/>
        <w:t>вера, христос 20</w:t>
        <w:br/>
        <w:t>вера, вера 16</w:t>
        <w:br/>
        <w:t>вера, народ 14</w:t>
        <w:br/>
        <w:t>вера, достоевский 13</w:t>
        <w:br/>
        <w:t>вера, душа 10</w:t>
        <w:br/>
        <w:t>вера, человек 10</w:t>
        <w:br/>
        <w:t>вера, спасение 9</w:t>
        <w:br/>
        <w:t>вера, истина 7</w:t>
        <w:br/>
        <w:t>вера, возможность 7</w:t>
        <w:br/>
        <w:t>вера, время 7</w:t>
        <w:br/>
        <w:t>вера, чудо 7</w:t>
        <w:br/>
        <w:t>вера, писатель 7</w:t>
        <w:br/>
        <w:t>вера, бессмертие 7</w:t>
        <w:br/>
        <w:t>вера, идея 6</w:t>
        <w:br/>
        <w:t>вера, неверие 6</w:t>
        <w:br/>
        <w:t>вера, православие 6</w:t>
        <w:br/>
        <w:t>вера, любовь 6</w:t>
        <w:br/>
        <w:t>вера, павловна 6</w:t>
        <w:br/>
        <w:t>вера, воскресение 5</w:t>
        <w:br/>
        <w:t>вера, евангелие 5</w:t>
        <w:br/>
        <w:t>вера, жизнь 5</w:t>
        <w:br/>
        <w:t>вера, слово 5</w:t>
        <w:br/>
        <w:t>вера, н 4</w:t>
        <w:br/>
        <w:t>вера, история 4</w:t>
        <w:br/>
        <w:t>вера, образ 4</w:t>
        <w:br/>
        <w:t>вера, зосима 4</w:t>
        <w:br/>
        <w:t>вера, алеша 4</w:t>
        <w:br/>
        <w:t>вера, шатов 4</w:t>
        <w:br/>
        <w:t>вера, бес 4</w:t>
        <w:br/>
        <w:t>вера, символ 4</w:t>
        <w:br/>
        <w:t>вера, повествователь 4</w:t>
        <w:br/>
        <w:t>вера, герой 3</w:t>
        <w:br/>
        <w:t>вера, сила 3</w:t>
        <w:br/>
        <w:t>вера, единение 3</w:t>
        <w:br/>
        <w:t>вера, язык 3</w:t>
        <w:br/>
        <w:t>вера, раз 3</w:t>
        <w:br/>
        <w:t>вера, иисус 3</w:t>
        <w:br/>
        <w:t>вера, в 3</w:t>
        <w:br/>
        <w:t>вера, конец 3</w:t>
        <w:br/>
        <w:t>вера, каторга 3</w:t>
        <w:br/>
        <w:t>вера, правда 3</w:t>
        <w:br/>
        <w:t>вера, вопрос 3</w:t>
        <w:br/>
        <w:t>вера, свет 3</w:t>
        <w:br/>
        <w:t>вера, роман 3</w:t>
        <w:br/>
        <w:t>вера, понятие 3</w:t>
        <w:br/>
        <w:t>вера, признание 3</w:t>
        <w:br/>
        <w:t>вера, нравственность 3</w:t>
        <w:br/>
        <w:t>вера, искушение 2</w:t>
        <w:br/>
        <w:t>вера, список 2</w:t>
        <w:br/>
        <w:t>вера, литература 2</w:t>
        <w:br/>
        <w:t>вера, идеал 2</w:t>
        <w:br/>
        <w:t>вера, культура 2</w:t>
        <w:br/>
        <w:t>вера, сердце 2</w:t>
        <w:br/>
        <w:t>вера, точка 2</w:t>
        <w:br/>
        <w:t>вера, страдание 2</w:t>
        <w:br/>
        <w:t>вера, церковь 2</w:t>
        <w:br/>
        <w:t>вера, земля 2</w:t>
        <w:br/>
        <w:t>вера, владимир 2</w:t>
        <w:br/>
        <w:t>вера, имя 2</w:t>
        <w:br/>
        <w:t>вера, петр 2</w:t>
        <w:br/>
        <w:t>вера, соня 2</w:t>
        <w:br/>
        <w:t>вера, читатель 2</w:t>
        <w:br/>
        <w:t>вера, героиня 2</w:t>
        <w:br/>
        <w:t>вера, мнение 2</w:t>
        <w:br/>
        <w:t>вера, важность 2</w:t>
        <w:br/>
        <w:t>вера, мир 2</w:t>
        <w:br/>
        <w:t>вера, спаситель 2</w:t>
        <w:br/>
        <w:t>вера, молитва 2</w:t>
        <w:br/>
        <w:t>вера, принцип 2</w:t>
        <w:br/>
        <w:t>вера, надежда 2</w:t>
        <w:br/>
        <w:t>вера, лебедев 2</w:t>
        <w:br/>
        <w:t>вера, всеблагость 2</w:t>
        <w:br/>
        <w:t>вера, воздействие 2</w:t>
        <w:br/>
        <w:t>вера, ставрогин 2</w:t>
        <w:br/>
        <w:t>вера, ложь 2</w:t>
        <w:br/>
        <w:t>вера, ценность 2</w:t>
        <w:br/>
        <w:t>вера, очередь 2</w:t>
        <w:br/>
        <w:t>вера, г 2</w:t>
        <w:br/>
        <w:t>вера, ф 2</w:t>
        <w:br/>
        <w:t>вера, м 2</w:t>
        <w:br/>
        <w:t>вера, й 2</w:t>
        <w:br/>
        <w:t>вера, дело 2</w:t>
        <w:br/>
        <w:t>вера, рука 2</w:t>
        <w:br/>
        <w:t>вера, отец 2</w:t>
        <w:br/>
        <w:t>вера, безбожник 2</w:t>
        <w:br/>
        <w:t>вера, рогожин 2</w:t>
        <w:br/>
        <w:t>вера, картина 2</w:t>
        <w:br/>
        <w:t>вера, случай 2</w:t>
        <w:br/>
        <w:t>вера, пропасть 2</w:t>
        <w:br/>
        <w:t>вера, момент 2</w:t>
        <w:br/>
        <w:t>вера, верность 2</w:t>
        <w:br/>
        <w:t>вера, уверенность 2</w:t>
        <w:br/>
        <w:t>вера, способность 2</w:t>
        <w:br/>
        <w:t>вера, голгофа 2</w:t>
        <w:br/>
        <w:t>вера, христианство 2</w:t>
        <w:br/>
        <w:t>вера, путь 2</w:t>
        <w:br/>
        <w:t>вера, дневник 2</w:t>
        <w:br/>
        <w:t>вера, плоть 2</w:t>
        <w:br/>
        <w:t>вера, бысть 2</w:t>
        <w:br/>
        <w:t>вера, превосходство 2</w:t>
        <w:br/>
        <w:t>вера, учение 2</w:t>
        <w:br/>
        <w:t>вера, русский 2</w:t>
        <w:br/>
        <w:t>вера, отечество 2</w:t>
        <w:br/>
        <w:t>вера, событие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вера, аллюзия; 2) вера, антиномизм; 3) вера, апостол; 4) вера, апрель; 5) вера, арестант; 6) вера, атеист; 7) вера, атрибут; 8) вера, ашимбаева; 9) вера, благородство; 10) вера, богиня; 11) вера, боговоплощение; 12) вера, богородица; 13) вера, богочеловек; 14) вера, богочеловечество; 15) вера, боевик; 16) вера, болезнь; 17) вера, боярин; 18) вера, брюссель; 19) вера, бытие; 20) вера, быш; 21) вера, век; 22) вера, верующий; 23) вера, верх; 24) вера, веселость; 25) вера, владимирыч; 26) вера, власть; 27) вера, влияние; 28) вера, воздержание; 29) вера, возрождение; 30) вера, воспоминание; 31) вера, восприятие; 32) вера, вселенная; 33) вера, выбор; 34) вера, выражение; 35) вера, выход; 36) вера, гал; 37) вера, гаричев; 38) вера, гимнография; 39) вера, глава; 40) вера, год; 41) вера, година; 42) вера, гольбейн; 43) вера, грех; 44) вера, григорьев; 45) вера, д; 46) вера, дантов; 47) вера, дар; 48) вера, дворецкий; 49) вера, добро; 50) вера, довод; 51) вера, доказательство; 52) вера, доктрина; 53) вера, достоевская; 54) вера, дочь; 55) вера, дух; 56) вера, е; 57) вера, един; 58) вера, еретик; 59) вера, есаулов; 60) вера, есма; 61) вера, желание; 62) вера, женщина; 63) вера, запись; 64) вера, заповедь; 65) вера, знание; 66) вера, значение; 67) вера, зрение; 68) вера, зритель; 69) вера, и; 70) вера, идеалист; 71) вера, изображение; 72) вера, изучение; 73) вера, илья; 74) вера, имжа; 75) вера, импость; 76) вера, ипполит; 77) вера, исповедание; 78) вера, использование; 79) вера, к; 80) вера, камень; 81) вера, кан; 82) вера, карамазов; 83) вера, кириллов; 84) вера, кирсанов; 85) вера, книга; 86) вера, код; 87) вера, комплекс; 88) вера, конфликт; 89) вера, концепт; 90) вера, кротость; 91) вера, лебедева; 92) вера, леонтьев; 93) вера, летопись; 94) вера, лившиц; 95) вера, линия; 96) вера, мемуаристка; 97) вера, мессия; 98) вера, место; 99) вера, митя; 100) вера, миф; 101) вера, мораль; 102) вера, мотив; 103) вера, мужик; 104) вера, мышкин; 105) вера, набросок; 106) вера, народноеправославие; 107) вера, наследник; 108) вера, настроение; 109) вера, наука; 110) вера, начало; 111) вера, небо; 112) вера, неверующий; 113) вера, несчастие; 114) вера, ночь; 115) вера, обособление; 116) вера, обращение; 117) вера, олух; 118) вера, опрос; 119) вера, осознание; 120) вера, ответ; 121) вера, отличие; 122) вера, отношение; 123) вера, отречение; 124) вера, отсылка; 125) вера, оттряс; 126) вера, очищение; 127) вера, плен; 128) вера, поворот; 129) вера, подвиг; 130) вера, позиция; 131) вера, полнота; 132) вера, понимание; 133) вера, порфирий; 134) вера, порядок; 135) вера, посол; 136) вера, пост; 137) вера, потребность; 138) вера, праздник; 139) вера, преображение; 140) вера, претензия; 141) вера, призвание; 142) вера, пример; 143) вера, природа; 144) вера, причастность; 145) вера, причащение; 146) вера, приятие; 147) вера, простресь; 148) вера, прощение; 149) вера, пьянство; 150) вера, развитие; 151) вера, разрешение; 152) вера, разум; 153) вера, раскольников; 154) вера, рассудок; 155) вера, реакционность; 156) вера, реакция; 157) вера, ребенок; 158) вера, реплика; 159) вера, речь; 160) вера, рим; 161) вера, родина; 162) вера, роль; 163) вера, россия; 164) вера, с; 165) вера, самоубийство; 166) вера, свадьба; 167) вера, свем; 168) вера, свобода; 169) вера, своеи; 170) вера, семья; 171) вера, синтез; 172) вера, слабость; 173) вера, слава; 174) вера, славление; 175) вера, славянофил; 176) вера, см; 177) вера, смысл; 178) вера, совесть; 179) вера, совет; 180) вера, сомнение; 181) вера, сон; 182) вера, способ; 183) вера, ставрогина; 184) вера, старец; 185) вера, степан; 186) вера, степченков; 187) вера, сторона; 188) вера, стремление; 189) вера, суббота; 190) вера, суждение; 191) вера, существо; 192) вера, сущность; 193) вера, събор; 194) вера, т; 195) вера, творец; 196) вера, тихон; 197) вера, толстой; 198) вера, тон; 199) вера, тоска; 200) вера, трава; 201) вера, традиция; 202) вера, трофимович; 203) вера, уста; 204) вера, уставль; 205) вера, утверждение; 206) вера, ученик; 207) вера, учитель; 208) вера, факт; 209) вера, фома; 210) вера, фрейд; 211) вера, х; 212) вера, царство; 213) вера, целое; 214) вера, цитирование; 215) вера, частность; 216) вера, черта; 217) вера, честь; 218) вера, чичиков; 219) вера, шутка; 220) вера, эпиграф; 221) вера, эпизод; 222) вера, этика; 223) вера, язычник;</w:t>
      </w:r>
    </w:p>
    <w:p>
      <w:pPr>
        <w:pStyle w:val="BodyText"/>
      </w:pPr>
      <w:r>
        <w:t>1.</w:t>
        <w:br/>
        <w:t>Грешно</w:t>
        <w:br/>
        <w:t xml:space="preserve">    с них и спрашивать»¹¹.</w:t>
        <w:br/>
        <w:t xml:space="preserve">    Далее писатель размышляет о социализме в Европе, настроениях,</w:t>
        <w:br/>
        <w:t xml:space="preserve">    связанных с уходом от веры в Христа.</w:t>
        <w:br/>
        <w:t xml:space="preserve">    Как же эти суждения соотносятся с самоубийством Писаревой?</w:t>
        <w:br/>
        <w:t xml:space="preserve">    «Не хлебом единым жив человек». Диаволова идея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, неверие и, как следствие, частые случаи самоубийств (история</w:t>
        <w:br/>
        <w:t xml:space="preserve">    Н. Писаревой).</w:t>
        <w:br/>
        <w:t xml:space="preserve">    Поэма Ивана Карамазова — исповедь Великого Инквизитора, потерявшего</w:t>
        <w:br/>
        <w:t xml:space="preserve">    веру в Бога. Герой методично разбирает все три искушения Иисуса</w:t>
        <w:br/>
        <w:t xml:space="preserve">    Христа. Его речь безжалостна. Он обвиняет Иисуса за свободу выбора,</w:t>
      </w:r>
    </w:p>
    <w:p>
      <w:pPr>
        <w:pStyle w:val="BodyText"/>
      </w:pPr>
      <w:r>
        <w:t>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>разбирает все три искушения Иисуса</w:t>
        <w:br/>
        <w:t xml:space="preserve">    Христа. Его речь безжалостна. Он обвиняет Иисуса за свободу выбора,</w:t>
        <w:br/>
        <w:t xml:space="preserve">    данную им людям, за веру в великую силу души.</w:t>
        <w:br/>
        <w:t xml:space="preserve">    Никакая наука не даст им хлеба, пока они будут оставаться свободными,</w:t>
        <w:br/>
        <w:t xml:space="preserve">    но кончится тем,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>то вотъ, можетъ быть, и не вѣрую»</w:t>
        <w:br/>
        <w:t xml:space="preserve">  (1, 347). Но Достоевский показывает и то, как эти парадоксы — «горнило</w:t>
        <w:br/>
        <w:t xml:space="preserve">  сомнений» — веру в Истину укрепляют.</w:t>
        <w:br/>
        <w:t xml:space="preserve">  Сон о Кане Галилейской — это «“милое чудо” — чудо любви, веры единения</w:t>
        <w:br/>
        <w:t xml:space="preserve">  людей» [8, 177—178] — духовно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 xml:space="preserve"> то, как эти парадоксы — «горнило</w:t>
        <w:br/>
        <w:t xml:space="preserve">  сомнений» — веру в Истину укрепляют.</w:t>
        <w:br/>
        <w:t xml:space="preserve">  Сон о Кане Галилейской — это «“милое чудо” — чудо любви, веры единения</w:t>
        <w:br/>
        <w:t xml:space="preserve">  людей» [8, 177—178] — духовно возродил и укрепил Алешу:</w:t>
        <w:br/>
        <w:t xml:space="preserve">    Палъ онъ на землю слабымъ юношей, а всталъ твердымъ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6.</w:t>
        <w:br/>
        <w:t xml:space="preserve"> писал об идее романа в задуманном (но полностью не написанном)</w:t>
        <w:br/>
        <w:t xml:space="preserve">  «Послесловии» к отдельному изданию «Бесов», где подчеркивал значение</w:t>
        <w:br/>
        <w:t xml:space="preserve">  православной веры для России: «Таков Кириллов, русский идеалист.</w:t>
        <w:br/>
        <w:t xml:space="preserve">  Чутье-то верное (вроде Белинского: сначала решим о Боге, а уж потом</w:t>
        <w:br/>
        <w:t xml:space="preserve">  пообедаем)»[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7.</w:t>
        <w:br/>
        <w:t>романа. Через взаимосвязь с эпиграфом это внутреннее,</w:t>
        <w:br/>
        <w:t xml:space="preserve">  существенное завершение функционирует как эпилог романа, выражающий</w:t>
        <w:br/>
        <w:t xml:space="preserve">  надежду на исцеление России через христианскую веру.</w:t>
        <w:br/>
        <w:t xml:space="preserve">  Список литературы</w:t>
        <w:br/>
        <w:t xml:space="preserve">  1.  Ашимбаева Н. Т. Швейцария в романах «Идиот» и «Бесы». К вопросу</w:t>
        <w:br/>
        <w:t xml:space="preserve">      о поэтике топонима у 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8.</w:t>
        <w:br/>
        <w:t xml:space="preserve"> лучше…”⁹</w:t>
        <w:br/>
        <w:t xml:space="preserve">  Христианство Достоевского не теоцентрично, а христоцентрично. Его</w:t>
        <w:br/>
        <w:t xml:space="preserve">  отношение к Христу — это, говоря его же словами, “восторг, исступление</w:t>
        <w:br/>
        <w:t xml:space="preserve">  веры”¹⁰.</w:t>
        <w:br/>
        <w:t xml:space="preserve">  Некоторые фундаментальные идеи, высказанные в Иоанновом Евангелии,</w:t>
        <w:br/>
        <w:t xml:space="preserve">  оставили глубокий след в русской культуре. Идея первая: она</w:t>
        <w:br/>
        <w:t xml:space="preserve">  сформулирована в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9.</w:t>
        <w:br/>
        <w:t>342</w:t>
        <w:br/>
        <w:t xml:space="preserve">  (протестантство). &lt;…&gt; Когда русский человек верует, то он верует не</w:t>
        <w:br/>
        <w:t xml:space="preserve">  волею и не умом, а огнем сердца. &lt;…&gt; Когда его вера желает, то она</w:t>
        <w:br/>
        <w:t xml:space="preserve">  желает не власти над вселенною, а совершенного качества”¹³. В русском</w:t>
        <w:br/>
        <w:t xml:space="preserve">  национальном характере были не только предпосылки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10.</w:t>
        <w:br/>
        <w:t>атеисты,</w:t>
        <w:br/>
        <w:t xml:space="preserve">  доказывающие в своем неверии лишь узость своего мировоззрения и тупость</w:t>
        <w:br/>
        <w:t xml:space="preserve">  тупеньких своих способностей. &lt;…&gt; Мерзавцы дразнили</w:t>
        <w:br/>
        <w:t xml:space="preserve">  меня необразованною и ретроградною верою в Бога. Этим олухам и не</w:t>
        <w:br/>
        <w:t xml:space="preserve">  снилось такой силы отрицание бога, какое положено в Инквизиторе и в</w:t>
        <w:br/>
        <w:t xml:space="preserve">  предшествовавшей главе, которому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11.</w:t>
        <w:br/>
        <w:t xml:space="preserve"> Ивану Карамазову был “весь роман”. Действительность</w:t>
        <w:br/>
        <w:t xml:space="preserve">  для Достоевского</w:t>
        <w:br/>
        <w:t xml:space="preserve">  295</w:t>
        <w:br/>
        <w:t xml:space="preserve">  включала в себя надежду; она включала в себя стремление к вере; она</w:t>
        <w:br/>
        <w:t xml:space="preserve">  включала в себя наивозвышеннейшие идеалы; она включала в себя Идеал</w:t>
        <w:br/>
        <w:t xml:space="preserve">  (Христа для самого Достоевского). “Нечего стыдиться своего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12.</w:t>
        <w:br/>
        <w:t>в современной гуманитарной науке являются лишь чисто</w:t>
        <w:br/>
        <w:t xml:space="preserve">  идеологическими спекуляциями тех, кто по разным причинам не может</w:t>
        <w:br/>
        <w:t xml:space="preserve">  принять основополагающей значимости православной веры для русской</w:t>
        <w:br/>
        <w:t xml:space="preserve">  культуры в целом.</w:t>
        <w:br/>
        <w:t xml:space="preserve">  Очень симптоматично, что в гуманитарном мире нынешней России ни</w:t>
        <w:br/>
        <w:t xml:space="preserve">  emiс-подход, ни этнографические исследования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13.</w:t>
        <w:br/>
        <w:t>5. Или вот это:</w:t>
        <w:br/>
        <w:t xml:space="preserve">    Можно очень многое знать бессознательно… &lt;…&gt; Говорят, русский народ</w:t>
        <w:br/>
        <w:t xml:space="preserve">    плохо знает Евангелие, не знает основных правил веры. Конечно так, но</w:t>
        <w:br/>
        <w:t xml:space="preserve">    Христа он знает и носит в сердце своем искони… &lt;…&gt; Но сердечное знание</w:t>
        <w:br/>
        <w:t xml:space="preserve">    Христа и истинное представление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14.</w:t>
        <w:br/>
        <w:t>этого самим Фрейдом проецируются</w:t>
        <w:br/>
        <w:t xml:space="preserve">    на другие сферы: на отношение Достоевского к государственной власти</w:t>
        <w:br/>
        <w:t xml:space="preserve">    в России и его отношение к вере в Бога. Что же инкриминирует Фрейд</w:t>
        <w:br/>
        <w:t xml:space="preserve">    Достоевскому? Бесславный «конечный итог его нравственных борений»7. Но</w:t>
        <w:br/>
        <w:t xml:space="preserve">    в чем «бесславность»?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15.</w:t>
        <w:br/>
        <w:t>неудача» Достоевского, по Фрейду, обусловлена именно его</w:t>
        <w:br/>
        <w:t xml:space="preserve">    положительными коннотациями по отношению к трем параметрам культуры</w:t>
        <w:br/>
        <w:t xml:space="preserve">    России: государственному устройству (царю), вере (христианскому Богу)</w:t>
        <w:br/>
        <w:t xml:space="preserve">    и русскому народу. Поскольку у Достоевского позитивное отношение к</w:t>
        <w:br/>
        <w:t xml:space="preserve">    царю, Богу и народу, то это и означает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16.</w:t>
        <w:br/>
        <w:t xml:space="preserve"> атеизмом). Итак, свобода, по Фрейду, та самая</w:t>
        <w:br/>
        <w:t xml:space="preserve">    свобода, от которой «отказался» Достоевский, — это восстание против</w:t>
        <w:br/>
        <w:t xml:space="preserve">    власти и против веры. «Реакционность» же, с этой точки зрения, —</w:t>
        <w:br/>
        <w:t xml:space="preserve">    позитивное отношение к существующей тогда власти в России и</w:t>
        <w:br/>
        <w:t xml:space="preserve">    христианские убеждения писателя.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17.</w:t>
        <w:br/>
        <w:t>жаждут</w:t>
        <w:br/>
        <w:t xml:space="preserve">    наказания. Что это может означать в контексте не индивидуального, а</w:t>
        <w:br/>
        <w:t xml:space="preserve">    культурного бессознательного?</w:t>
        <w:br/>
        <w:t xml:space="preserve">    С этой точки зрения, сама вера в Христа, претерпевающего добровольные страдания и смерть, может восприниматься как особая</w:t>
        <w:br/>
        <w:t xml:space="preserve">    разновидность невроза, как своего рода скрытый мазохизм, от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18.</w:t>
        <w:br/>
        <w:t>наряду с «освобождением» от христианского сознания, и</w:t>
        <w:br/>
        <w:t xml:space="preserve">    составляет «воспитательную» основу горьковской повести. В блоковских</w:t>
        <w:br/>
        <w:t xml:space="preserve">    «Двенадцати» традиционному историческому Христу русской веры и</w:t>
        <w:br/>
        <w:t xml:space="preserve">    культуры противопоставлен иной — революционный — «мессия»,</w:t>
        <w:br/>
        <w:t xml:space="preserve">    окруженный революционными же «апостолами» (см. подробнее: [2]).</w:t>
        <w:br/>
        <w:t xml:space="preserve">    Именно такими «апостолами», 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19.</w:t>
        <w:br/>
        <w:t>.</w:t>
        <w:br/>
        <w:t xml:space="preserve">  Тем не менее, необходима была особая смелость, чтобы заявить о</w:t>
        <w:br/>
        <w:t xml:space="preserve">  соборности: "одно это слово содержит в себе целое исповедание веры"¹⁰.</w:t>
        <w:br/>
        <w:t xml:space="preserve">  Ведь он выделяет пусть и важный, но только лишь один из четырех</w:t>
        <w:br/>
        <w:t xml:space="preserve">  атрибутов Церкви, принятых на Втором Вселенском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>важный, но только лишь один из четырех</w:t>
        <w:br/>
        <w:t xml:space="preserve">  атрибутов Церкви, принятых на Втором Вселенском Соборе и входящих в</w:t>
        <w:br/>
        <w:t xml:space="preserve">  Никео-Константинопольский Символ Веры: "Во едину святую соборную и</w:t>
        <w:br/>
        <w:t xml:space="preserve">  Апостольскую церковь".</w:t>
        <w:br/>
        <w:t xml:space="preserve">  Хомяков неоднократно пытался словесно зафиксировать понятие соборности.</w:t>
        <w:br/>
        <w:t xml:space="preserve">  Одним из лучших определений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21.</w:t>
        <w:br/>
        <w:t>но у Илариона подчеркивается не столько особые</w:t>
        <w:br/>
        <w:t xml:space="preserve">  заслуги своего народа, сколько следование – в ряду других</w:t>
        <w:br/>
        <w:t xml:space="preserve">  народов – истинной и благодатной (христианской) вере. Достаточно</w:t>
        <w:br/>
        <w:t xml:space="preserve">  привести несколько примеров: "вера въ вся языки простреся, и до нашего</w:t>
        <w:br/>
        <w:t xml:space="preserve">  языка рускаго"; "еуагельскыи же источникъ... и до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22.</w:t>
        <w:br/>
        <w:t>столько особые</w:t>
        <w:br/>
        <w:t xml:space="preserve">  заслуги своего народа, сколько следование – в ряду других</w:t>
        <w:br/>
        <w:t xml:space="preserve">  народов – истинной и благодатной (христианской) вере. Достаточно</w:t>
        <w:br/>
        <w:t xml:space="preserve">  привести несколько примеров: "вера въ вся языки простреся, и до нашего</w:t>
        <w:br/>
        <w:t xml:space="preserve">  языка рускаго"; "еуагельскыи же источникъ... и до насъ разлиася"; "се</w:t>
        <w:br/>
        <w:t xml:space="preserve">  бо уже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23.</w:t>
        <w:br/>
        <w:t>за то, что "единодержець бывъ</w:t>
        <w:br/>
        <w:t xml:space="preserve">  земли своеи, покоривъ подъ ся округъняя страны – овы миромъ, а</w:t>
        <w:br/>
        <w:t xml:space="preserve">  непокоривыа мечемь", а за подвиг веры внутри самой "земли своеи".</w:t>
        <w:br/>
        <w:t xml:space="preserve">  Владимир "оттрясе прахъ невериа. И вълезе въ святую купель, и породися</w:t>
        <w:br/>
        <w:t xml:space="preserve">  от духа и воды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24.</w:t>
        <w:br/>
        <w:t xml:space="preserve"> святую купель, и породися</w:t>
        <w:br/>
        <w:t xml:space="preserve">  от духа и воды, въ Христа крестився, въ Христа облечеся". Причем,</w:t>
        <w:br/>
        <w:t xml:space="preserve">  воцерковление Руси, совершенное Владимиром ("веру... уставль не в</w:t>
        <w:br/>
        <w:t xml:space="preserve">  единомь съборе, нъ по всеи земли сеи, и церкви Христови поставль"),</w:t>
        <w:br/>
        <w:t xml:space="preserve">  митрополит Иларион характеризует как чудо: 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25.</w:t>
        <w:br/>
        <w:t>тексте "Слова".</w:t>
        <w:br/>
        <w:t xml:space="preserve">  Прегрешение героя столь значительно, что реальна угроза возврата к</w:t>
        <w:br/>
        <w:t xml:space="preserve">  доевангельскому языческому прошлому. Антибогородица как бы теснит</w:t>
        <w:br/>
        <w:t xml:space="preserve">  христианскую веру, поэтому "невеселая година въстала". Именно в этом</w:t>
        <w:br/>
        <w:t xml:space="preserve">  месте "текст "Слова" строится как антитеза и инверсия выражений</w:t>
        <w:br/>
        <w:t xml:space="preserve">  Священного Писания"⁴⁰.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26.</w:t>
        <w:br/>
        <w:t>этом словно призвана искупить всю предыдущую</w:t>
        <w:br/>
        <w:t xml:space="preserve">  травестированную набожность головлевского семейства. В финале нет ни</w:t>
        <w:br/>
        <w:t xml:space="preserve">  единого иронического упоминания о молитве, посте, вере. Ни разу всуе не</w:t>
        <w:br/>
        <w:t xml:space="preserve">  звучит имя Бога.</w:t>
        <w:br/>
        <w:t xml:space="preserve">  Оказывается, что некоторый остаток христианской человечности в</w:t>
        <w:br/>
        <w:t xml:space="preserve">  салтыковских персонажах всегда оставался, но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27.</w:t>
        <w:br/>
        <w:t>для всех: как мытарей, так</w:t>
        <w:br/>
        <w:t xml:space="preserve">  и фарисеев. Духовный акт прощения Порфирия Головлева есть, помимо всего</w:t>
        <w:br/>
        <w:t xml:space="preserve">  прочего, проверка истинности самой христианской веры, веры в саму</w:t>
        <w:br/>
        <w:t xml:space="preserve">  возможность спасения души, а неверие в возможность "пробуждения совести"</w:t>
        <w:br/>
        <w:t xml:space="preserve">  в этом герое равнозначно, согласно рассмотренной нами выше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28.</w:t>
        <w:br/>
        <w:t>всех: как мытарей, так</w:t>
        <w:br/>
        <w:t xml:space="preserve">  и фарисеев. Духовный акт прощения Порфирия Головлева есть, помимо всего</w:t>
        <w:br/>
        <w:t xml:space="preserve">  прочего, проверка истинности самой христианской веры, веры в саму</w:t>
        <w:br/>
        <w:t xml:space="preserve">  возможность спасения души, а неверие в возможность "пробуждения совести"</w:t>
        <w:br/>
        <w:t xml:space="preserve">  в этом герое равнозначно, согласно рассмотренной нами выше формуле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29.</w:t>
        <w:br/>
        <w:t>о полку Игореве". Петр Гринев призывает Пугачева:</w:t>
        <w:br/>
        <w:t xml:space="preserve">  "отпусти... куда нам Бог путь укажет". Но если древнерусский князь</w:t>
        <w:br/>
        <w:t xml:space="preserve">  обретает веру, оказавшись в плену,</w:t>
        <w:br/>
        <w:t xml:space="preserve">  56</w:t>
        <w:br/>
        <w:t xml:space="preserve">  то для пушкинского героя жизненные перипетии эту веру укрепляют и</w:t>
        <w:br/>
        <w:t xml:space="preserve">  закаляют. "Честь" для Петра Гринева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30.</w:t>
        <w:br/>
        <w:t xml:space="preserve"> путь укажет". Но если древнерусский князь</w:t>
        <w:br/>
        <w:t xml:space="preserve">  обретает веру, оказавшись в плену,</w:t>
        <w:br/>
        <w:t xml:space="preserve">  56</w:t>
        <w:br/>
        <w:t xml:space="preserve">  то для пушкинского героя жизненные перипетии эту веру укрепляют и</w:t>
        <w:br/>
        <w:t xml:space="preserve">  закаляют. "Честь" для Петра Гринева неотделима от "христианской</w:t>
        <w:br/>
        <w:t xml:space="preserve">  совести": "не требуй того, что противоречит чести моей и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31.</w:t>
        <w:br/>
        <w:t>отождествление следования закону, законничества – греху. Герой получает</w:t>
        <w:br/>
        <w:t xml:space="preserve">  возможность распоряжаться, подобно Богу,</w:t>
        <w:br/>
        <w:t xml:space="preserve">  57</w:t>
        <w:br/>
        <w:t xml:space="preserve">  душами умерших людей, что подрывает сами основы христианской веры.</w:t>
        <w:br/>
        <w:t xml:space="preserve">  Немаловажно, что Чичиков использует устаревшие "в</w:t>
        <w:br/>
        <w:t xml:space="preserve">  действительности" (ветхие) сведения о ревизских душах. Он играет на</w:t>
        <w:br/>
        <w:t xml:space="preserve">  зазоре между действительностью и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32.</w:t>
        <w:br/>
        <w:t>, в той или иной степени</w:t>
        <w:br/>
        <w:t xml:space="preserve">  затронутые розенкрейцерством.., увидели в Данте не только и не столько</w:t>
        <w:br/>
        <w:t xml:space="preserve">  великого поэта, сколько учителя веры"⁶¹. Как нам представляется,</w:t>
        <w:br/>
        <w:t xml:space="preserve">  использование "Дантова кода" может быть осмыслено как эстетическая</w:t>
        <w:br/>
        <w:t xml:space="preserve">  попытка перевести бинарную систему православной духовности с ее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33.</w:t>
        <w:br/>
        <w:t>призванных заместить христианскую историю как</w:t>
        <w:br/>
        <w:t xml:space="preserve">  таковую, в той исторической России, «какой нам Бог дал», не было</w:t>
        <w:br/>
        <w:t xml:space="preserve">  государственной цели — выкорчевать православную веру. Никто не посылал</w:t>
        <w:br/>
        <w:t xml:space="preserve">  молодых боевиков, дабы оплевывать и глумиться над теми русскими, которые</w:t>
        <w:br/>
        <w:t xml:space="preserve">  идут крестным ходом в пасхальную ночь (ср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34.</w:t>
        <w:br/>
        <w:t>о “двоеверии” в русском национальном</w:t>
        <w:br/>
        <w:t xml:space="preserve">  сознании, аргументируемые ссылками на дореволюционные фольклорные</w:t>
        <w:br/>
        <w:t xml:space="preserve">  записи, как будто подтверждающие массовые “отклонения” от ортодоксальной</w:t>
        <w:br/>
        <w:t xml:space="preserve">  православной веры, в наше время как раз должны быть поставлены в новый</w:t>
        <w:br/>
        <w:t xml:space="preserve">  контекст понимания.</w:t>
        <w:br/>
        <w:t xml:space="preserve">  Не стоит забывать, что фольклористы, обратившиеся к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35.</w:t>
        <w:br/>
        <w:t>“Я</w:t>
        <w:br/>
        <w:t xml:space="preserve">  и всегда такая была” ― замечает героиня.</w:t>
        <w:br/>
        <w:t xml:space="preserve">  Однако Воскресения не бывает не только без смерти, но и без твердой веры</w:t>
        <w:br/>
        <w:t xml:space="preserve">  в реальную возможность этого чуда.</w:t>
        <w:br/>
        <w:t xml:space="preserve">  Тогда как до евангельского чтения именно вера в возможность чуда и</w:t>
        <w:br/>
        <w:t xml:space="preserve">  отрицается Раскольниковым: “Да,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36.</w:t>
        <w:br/>
        <w:t xml:space="preserve"> только без смерти, но и без твердой веры</w:t>
        <w:br/>
        <w:t xml:space="preserve">  в реальную возможность этого чуда.</w:t>
        <w:br/>
        <w:t xml:space="preserve">  Тогда как до евангельского чтения именно вера в возможность чуда и</w:t>
        <w:br/>
        <w:t xml:space="preserve">  отрицается Раскольниковым: “Да, может, и Бога-то совсем нет, ― с</w:t>
        <w:br/>
        <w:t xml:space="preserve">  каким-то даже злорадством ответил Раскольников, засмеялся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37.</w:t>
        <w:br/>
        <w:t xml:space="preserve"> злорадством ответил Раскольников, засмеялся и посмотрел на</w:t>
        <w:br/>
        <w:t xml:space="preserve">  нее”. Само слово “чудо” возникает в “немых” монологах героя. Но</w:t>
        <w:br/>
        <w:t xml:space="preserve">  характерно, что вера в чудо спасения для Сони понимается Раскольниковым</w:t>
        <w:br/>
        <w:t xml:space="preserve">  как признак помешательства, то есть наделяется ярко выраженными</w:t>
        <w:br/>
        <w:t xml:space="preserve">  отрицательными коннотациями. Рассматривая три варианта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38.</w:t>
        <w:br/>
        <w:t xml:space="preserve"> выраженными</w:t>
        <w:br/>
        <w:t xml:space="preserve">  отрицательными коннотациями. Рассматривая три варианта судьбы Сони</w:t>
        <w:br/>
        <w:t xml:space="preserve">  (самоубийство, сумасшествие и разврат), герой останавливается именно на</w:t>
        <w:br/>
        <w:t xml:space="preserve">  помешательстве как аналоге веры в чудесное спасение. “Но кто же сказал,</w:t>
        <w:br/>
        <w:t xml:space="preserve">  что она не сошла уже с ума? Разве она в здравом рассудке?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39.</w:t>
        <w:br/>
        <w:t>Я не тебе</w:t>
        <w:br/>
        <w:t xml:space="preserve">  поклонился, я всему страданию человеческому поклонился” находится во</w:t>
        <w:br/>
        <w:t xml:space="preserve">  вполне определенном, так сказать, в гуманистическом контексте,</w:t>
        <w:br/>
        <w:t xml:space="preserve">  исключающем действительную веру в возможность чудесного пасхального</w:t>
        <w:br/>
        <w:t xml:space="preserve">  воскресения. Но для Достоевского Воскресения, как уже было сказано, не</w:t>
        <w:br/>
        <w:t xml:space="preserve">  бывает без твердой веры в это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40.</w:t>
        <w:br/>
        <w:t>исключающем действительную веру в возможность чудесного пасхального</w:t>
        <w:br/>
        <w:t xml:space="preserve">  воскресения. Но для Достоевского Воскресения, как уже было сказано, не</w:t>
        <w:br/>
        <w:t xml:space="preserve">  бывает без твердой веры в это состоявшееся чудо.</w:t>
        <w:br/>
        <w:t xml:space="preserve">  Анализируя этот эпизод, следует иметь в виду, что не только он</w:t>
        <w:br/>
        <w:t xml:space="preserve">  композиционно располагается в центре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41.</w:t>
        <w:br/>
        <w:t>на него</w:t>
        <w:br/>
        <w:t xml:space="preserve">  как на помешанного”.</w:t>
        <w:br/>
        <w:t xml:space="preserve">  Таким образом, автором как бы намеренно демонстрируется по крайней мере</w:t>
        <w:br/>
        <w:t xml:space="preserve">  два полярных контекста понимания веры</w:t>
        <w:br/>
        <w:t xml:space="preserve">  360</w:t>
        <w:br/>
        <w:t xml:space="preserve">  в чудо воскресения, о котором говорит евангельский текст: 1) как некое</w:t>
        <w:br/>
        <w:t xml:space="preserve">  недолжное утопическое упование, вариант помешательства, психический</w:t>
        <w:br/>
        <w:t xml:space="preserve">  аффект, от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42.</w:t>
        <w:br/>
        <w:t>тогда он неизбежно оказывается причастным православной</w:t>
        <w:br/>
        <w:t xml:space="preserve">  традиции, которой наследует Достоевский. Именно этим, по-видимому,</w:t>
        <w:br/>
        <w:t xml:space="preserve">  объясняются известные и многочисленные случаи обращения к вере читателей</w:t>
        <w:br/>
        <w:t xml:space="preserve">  Достоевского.</w:t>
        <w:br/>
        <w:t xml:space="preserve">  Сравнивая Евангелие от Иоанна и те его фрагменты, которые звучат в</w:t>
        <w:br/>
        <w:t xml:space="preserve">  романном мире, можно сказать, что у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43.</w:t>
        <w:br/>
        <w:t>же</w:t>
        <w:br/>
        <w:t xml:space="preserve">  болен некто Лазарь из Вифании…” ― проговорила она. Таким образом,</w:t>
        <w:br/>
        <w:t xml:space="preserve">  эксплицируется болезнь. Однако болезнь уже не как “помешательство”</w:t>
        <w:br/>
        <w:t xml:space="preserve">  (аналог веры в Бога), но, напротив, болезнь как неверие (“Иисус…</w:t>
        <w:br/>
        <w:t xml:space="preserve">  361</w:t>
        <w:br/>
        <w:t xml:space="preserve">  сказал: эта болезнь… к славе Божией” ― Иоан. 11:4).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44.</w:t>
        <w:br/>
        <w:t>Иисус, уверовали в него”. Это предложение интонировано автором,</w:t>
        <w:br/>
        <w:t xml:space="preserve">  оно выделено курсивом.</w:t>
        <w:br/>
        <w:t xml:space="preserve">  Таким образом, евангельское чудо воскресения призвано воскресить к</w:t>
        <w:br/>
        <w:t xml:space="preserve">  вере доселе неверующих в Христа зрителей. Сама героиня склонна</w:t>
        <w:br/>
        <w:t xml:space="preserve">  сравнивать с “неверующими иудеями”, которые “через минуту, как громом</w:t>
        <w:br/>
        <w:t xml:space="preserve">  пораженные, падут, зарыдают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45.</w:t>
        <w:br/>
        <w:t xml:space="preserve"> народа в защиту болгар Достоевский в</w:t>
        <w:br/>
        <w:t xml:space="preserve">  «Дневнике Писателя» сравнивает с паломничеством по святым местам, с</w:t>
        <w:br/>
        <w:t xml:space="preserve">  крестовым походом во имя веры – их объединяет стремление к очищению: «В</w:t>
        <w:br/>
        <w:t xml:space="preserve">  этих рассказах (Четьи-Минеи. – Е. Ф.), и в рассказах про святые места,</w:t>
        <w:br/>
        <w:t xml:space="preserve">  заключается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46.</w:t>
        <w:br/>
        <w:t xml:space="preserve"> и которые связаны с</w:t>
        <w:br/>
        <w:t xml:space="preserve">  Православием.</w:t>
        <w:br/>
        <w:t xml:space="preserve">  Кульминацией второй части «Жития» Зосимы является глава «Можно ли быть</w:t>
        <w:br/>
        <w:t xml:space="preserve">  судиею себе подобных? О вере до конца». В ней есть обращение к Евангелию</w:t>
        <w:br/>
        <w:t xml:space="preserve">  от Матфея (18:20): «Верь до конца, хотя бы даже и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47.</w:t>
        <w:br/>
        <w:t>Семеновском</w:t>
        <w:br/>
        <w:t xml:space="preserve">  плацу и возвращение к жизни в канун Рождества Христова; в пасхальном</w:t>
        <w:br/>
        <w:t xml:space="preserve">  рассказе «Мужик Марей» (февраль) он рассказывает об обретении веры в</w:t>
        <w:br/>
        <w:t xml:space="preserve">  русский народ на каторге во время Пасхи. Авторскую позицию в романе</w:t>
        <w:br/>
        <w:t xml:space="preserve">  «Подросток» и «Дневнике Писателя» 1876 г. невозможно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48.</w:t>
        <w:br/>
        <w:t>творческого метода писателя: идея “утешения”</w:t>
        <w:br/>
        <w:t xml:space="preserve">  восходит к библейскому тексту. В Библии “утешение” понимается как</w:t>
        <w:br/>
        <w:t xml:space="preserve">  спасительная истина, содержащаяся в заповедях, и вера, объединяющая</w:t>
        <w:br/>
        <w:t xml:space="preserve">  людей и позволяющая преодолеть земные скорби» [Тарасова, 2011: 270].</w:t>
        <w:br/>
        <w:t xml:space="preserve">  Н. А. Тарасова выделила разные знаки, которыми Достоевский отмечал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49.</w:t>
        <w:br/>
        <w:t xml:space="preserve"> свое разумение, да еще,</w:t>
        <w:br/>
        <w:t xml:space="preserve">    правда, на Бога» (Д30; 22: 8).</w:t>
        <w:br/>
        <w:t xml:space="preserve">  Таким образом, писатель показывает возможность возрождения героя его</w:t>
        <w:br/>
        <w:t xml:space="preserve">  верой в Бога. Детские воспоминания о первом причащении и материнской</w:t>
        <w:br/>
        <w:t xml:space="preserve">  молитве, а также встреча с Макаром Долгоруким становятся спасительными</w:t>
        <w:br/>
        <w:t xml:space="preserve">  для Аркадия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50.</w:t>
        <w:br/>
        <w:t>плацу и возвращение к жизни в канун Рождества Христова (декабрьская</w:t>
        <w:br/>
        <w:t xml:space="preserve">  статья «Опять о простом, но мудреном деле» — Д30; 24), укрепление веры в</w:t>
        <w:br/>
        <w:t xml:space="preserve">  русский народ на каторге во время празднования Пасхи (февральская статья</w:t>
        <w:br/>
        <w:t xml:space="preserve">  «Мужик Марей» — Д30; 22). В 1876 г.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51.</w:t>
        <w:br/>
        <w:t>В мартовской статье «Дневника Писателя» «Дон Карлос и сэр Уаткин»</w:t>
        <w:br/>
        <w:t xml:space="preserve">  Достоевский дает характеристику Версилову как русскому европейцу,</w:t>
        <w:br/>
        <w:t xml:space="preserve">  который остается без веры. «Началом конца», по мнению писателя, является</w:t>
        <w:br/>
        <w:t xml:space="preserve">  «страстная жажда жить и потеря высшего смысла жизни» (Д30; 22: 97). Дон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52.</w:t>
        <w:br/>
        <w:t xml:space="preserve"> смысла жизни» (Д30; 22: 97). Дон</w:t>
        <w:br/>
        <w:t xml:space="preserve">  Карлос сравнивается автором с Великим инквизитором: он «проливает реки</w:t>
        <w:br/>
        <w:t xml:space="preserve">  крови» «во имя короля, веры и Богородицы» (Д30; 22: 92, 93). Писатель не</w:t>
        <w:br/>
        <w:t xml:space="preserve">  может в праздник Благой вести, которую услышала и приняла Пресвятая</w:t>
        <w:br/>
        <w:t xml:space="preserve">  Богородица,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53.</w:t>
        <w:br/>
        <w:t>вновь солнце и — через</w:t>
        <w:br/>
        <w:t xml:space="preserve">    пять минут вдруг опять повести его привязывать к столбу» (Д30; 24:</w:t>
        <w:br/>
        <w:t xml:space="preserve">    42).</w:t>
        <w:br/>
        <w:t xml:space="preserve">  Писатель выражает веру в возможность возрождения семьи.</w:t>
        <w:br/>
        <w:t xml:space="preserve">  Обращаясь к политической ситуации в мире, Достоевский почти не</w:t>
        <w:br/>
        <w:t xml:space="preserve">  использует евангельские цитаты. Но в августе,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54.</w:t>
        <w:br/>
        <w:t>Дневнике Писателя» определил то, чем спасется русский</w:t>
        <w:br/>
        <w:t xml:space="preserve">  народ. Писатель верил, что народ русский хранит чистый образ Христов в</w:t>
        <w:br/>
        <w:t xml:space="preserve">  своей православной вере (Д30; 23: 130). В то же время, он понимал</w:t>
        <w:br/>
        <w:t xml:space="preserve">  важность петербургского (европейского) периода в истории России. Реформы</w:t>
        <w:br/>
        <w:t xml:space="preserve">  Петра Великого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55.</w:t>
        <w:br/>
        <w:t>быть рассмотрены</w:t>
        <w:br/>
        <w:t xml:space="preserve">    как «богоотметные писания», так как их авторы фактически отрекаются</w:t>
        <w:br/>
        <w:t xml:space="preserve">    от божьих законов, «отметая» идею Бога и противопоставляя вере</w:t>
        <w:br/>
        <w:t xml:space="preserve">    доводы рассудка. Есть свое «богоотметное писание» и у Степана</w:t>
        <w:br/>
        <w:t xml:space="preserve">    Трофимовича Верховенского («Бесы») — написанная им</w:t>
        <w:br/>
        <w:t xml:space="preserve">    «в самой первой его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56.</w:t>
        <w:br/>
        <w:t xml:space="preserve"> перед явкой с повинной Соня «перекрестила его и надела ему на</w:t>
        <w:br/>
        <w:t xml:space="preserve">    грудь кипарисный крестик» как знак его возвращения к вере в Бога (6,</w:t>
        <w:br/>
        <w:t xml:space="preserve">    403).</w:t>
        <w:br/>
        <w:t xml:space="preserve">    5 Мифы народов мира. Энциклопедия: В 2 т. Т. 2. М.: Сов. энциклопедия,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57.</w:t>
        <w:br/>
        <w:t>Достоевский столкнул в романе две</w:t>
        <w:br/>
        <w:t xml:space="preserve">  нравственные позиции, изобразил два варианта решения одного вопроса:</w:t>
        <w:br/>
        <w:t xml:space="preserve">  в духе европейского индивидуализма и по народной вере и правде. И если</w:t>
        <w:br/>
        <w:t xml:space="preserve">  в сюжетной линии дочери Смита с трудом обнаруживается евангельское зерно</w:t>
        <w:br/>
        <w:t xml:space="preserve">  притчи, так как в ней нет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58.</w:t>
        <w:br/>
        <w:t xml:space="preserve"> А., 2005</w:t>
        <w:br/>
        <w:t xml:space="preserve">  313</w:t>
        <w:br/>
        <w:t xml:space="preserve">  Таким убежденным в своей правоте и православности критикам, лихо</w:t>
        <w:br/>
        <w:t xml:space="preserve">  размахивающим эсхатологической дубиной, сокрушая всякую надежду и веру в</w:t>
        <w:br/>
        <w:t xml:space="preserve">  возможность поворота истории на Божьи пути, благого дела и творчества в</w:t>
        <w:br/>
        <w:t xml:space="preserve">  ней, в свое время попытался ответить сам Достоевский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59.</w:t>
        <w:br/>
        <w:t>неоднократно подвергавшаяся критике со стороны Церкви,</w:t>
        <w:br/>
        <w:t xml:space="preserve">  способствовала тому, что достаточно многим в церковной и светской среде</w:t>
        <w:br/>
        <w:t xml:space="preserve">  хилиазм, т. е. вера в тысячелетнее царство Христово, представляется</w:t>
        <w:br/>
        <w:t xml:space="preserve">  ересью и уклонением от канонического христианства.</w:t>
        <w:br/>
        <w:t xml:space="preserve">  Но была в христианстве и другая традиция истолкования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60.</w:t>
        <w:br/>
        <w:t>подготовительных материалах</w:t>
        <w:br/>
        <w:t xml:space="preserve">  317</w:t>
        <w:br/>
        <w:t xml:space="preserve">  к роману “Бесы”, на так называемых “фантастических страницах”, где в</w:t>
        <w:br/>
        <w:t xml:space="preserve">  разговорах Князя с Шатовым затрагиваются стержневые вопросы веры: о</w:t>
        <w:br/>
        <w:t xml:space="preserve">  смысле Боговоплощения, о сущности православия, о конечных судьбах мира.</w:t>
        <w:br/>
        <w:t xml:space="preserve">  “Апокалипсис, царство 1000 лет” (11, 167); “Зверь с раненой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61.</w:t>
        <w:br/>
        <w:t>религиозно-философский ренессанс</w:t>
        <w:br/>
        <w:t xml:space="preserve">  утвердил идею миллениума неотъемлемой составляющей христианской</w:t>
        <w:br/>
        <w:t xml:space="preserve">  историософии и эсхатологии, напрямую связав ее с теми важнейшими</w:t>
        <w:br/>
        <w:t xml:space="preserve">  вопросами христианской веры, которые еще ждут своего соборного</w:t>
        <w:br/>
        <w:t xml:space="preserve">  разрешения: это “вопросы антропологии, о соотношении сил человека и</w:t>
        <w:br/>
        <w:t xml:space="preserve">  благодати в деле спасения, вопрос космический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62.</w:t>
        <w:br/>
        <w:t>хлебом небесным»</w:t>
        <w:br/>
        <w:t xml:space="preserve">    (14, 230). Третье искушение великий инквизитор делает вторым, к</w:t>
        <w:br/>
        <w:t xml:space="preserve">    словам нечистого духа добавляет: «…и докажешь, какова вера твоя»</w:t>
        <w:br/>
        <w:t xml:space="preserve">    (14, 233). Образ Спасителя соотносится с человеком, с которым может</w:t>
        <w:br/>
        <w:t xml:space="preserve">    произойти чудо при условии веры, но не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63.</w:t>
        <w:br/>
        <w:t xml:space="preserve"> докажешь, какова вера твоя»</w:t>
        <w:br/>
        <w:t xml:space="preserve">    (14, 233). Образ Спасителя соотносится с человеком, с которым может</w:t>
        <w:br/>
        <w:t xml:space="preserve">    произойти чудо при условии веры, но не с Богочеловеком. Третье</w:t>
        <w:br/>
        <w:t xml:space="preserve">    искушение позволяет великому инквизитору высказать свою мысль о</w:t>
        <w:br/>
        <w:t xml:space="preserve">    слабости человека, который тяготится свободой выбора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64.</w:t>
        <w:br/>
        <w:t xml:space="preserve"> единение тех, кто идет путем</w:t>
        <w:br/>
        <w:t xml:space="preserve">    Спасителя и Апостола Павла:</w:t>
        <w:br/>
        <w:t xml:space="preserve">    Плод же духа: любовь, радость, мир, долготерпение, благость,</w:t>
        <w:br/>
        <w:t xml:space="preserve">    милосердие, вера, кротость, воздержание (Гал. 5:22—23).</w:t>
        <w:br/>
        <w:t xml:space="preserve">    Зосима так же, как Иван, вспоминает Откровение Иоанна Богослова, но</w:t>
        <w:br/>
        <w:t xml:space="preserve">    объясняет слова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65.</w:t>
        <w:br/>
        <w:t xml:space="preserve"> Евангелия о богатом и Лазаре. Кульминацией второй части Жития</w:t>
        <w:br/>
        <w:t xml:space="preserve">    Зосимы является глава «Можно ли быть судиею себе подобных? О вере до</w:t>
        <w:br/>
        <w:t xml:space="preserve">    конца», где есть аллюзия к Евангелию от Матфея (18:20):</w:t>
        <w:br/>
        <w:t xml:space="preserve">    Верь до конца, хотя бы даже и случилось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66.</w:t>
        <w:br/>
        <w:t xml:space="preserve"> от Матфея, в</w:t>
        <w:br/>
        <w:t xml:space="preserve">    котором говорится, что в Царствии Небесном «праведники воссияют, как</w:t>
        <w:br/>
        <w:t xml:space="preserve">    солнце» (13: 43).</w:t>
        <w:br/>
        <w:t xml:space="preserve">    Чудо по вере происходит после молитвы Зосимы перед образом Пресвятой</w:t>
        <w:br/>
        <w:t xml:space="preserve">    Богородицы, когда его «таинственный посетитель» готов был убить его,</w:t>
        <w:br/>
        <w:t xml:space="preserve">    но не убил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67.</w:t>
        <w:br/>
        <w:t>своей жизнью утверждает нестяжательство, о котором</w:t>
        <w:br/>
        <w:t xml:space="preserve">  писал Иоанн Лествичник:</w:t>
        <w:br/>
        <w:t xml:space="preserve">    Нестяжание есть отложение земных попечений, беззаботность о жизни,</w:t>
        <w:br/>
        <w:t xml:space="preserve">    невозбраняемое путешествие, вера заповедям Спасителя; оно чуждо</w:t>
        <w:br/>
        <w:t xml:space="preserve">    печали⁸.</w:t>
        <w:br/>
        <w:t xml:space="preserve">  Как известно, этот принцип особенно отстаивал Нил Сорский. В Записной</w:t>
        <w:br/>
        <w:t xml:space="preserve">  тетради 1875—1876 годов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68.</w:t>
        <w:br/>
        <w:t>назначение России) (XVI, 141).</w:t>
        <w:br/>
        <w:t xml:space="preserve">  Достоевский в «Дневнике писателя» (1881) определил то, чем спасется</w:t>
        <w:br/>
        <w:t xml:space="preserve">  русский народ, в отличие от европейского: верой во всесветное единение</w:t>
        <w:br/>
        <w:t xml:space="preserve">  во имя Христово, в свободный духовный союз, основанный на детской</w:t>
        <w:br/>
        <w:t xml:space="preserve">  любви народа к царю-отцу (XXVII, 18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69.</w:t>
        <w:br/>
        <w:t>царю-отцу (XXVII, 18—22). Писатель верил, что народ</w:t>
        <w:br/>
        <w:t xml:space="preserve">  русский хранит чистый образ Христов в своей православ-</w:t>
        <w:br/>
        <w:t xml:space="preserve">    215</w:t>
        <w:br/>
        <w:t xml:space="preserve">  ной вере (XXIII, 130). В то же время он понимал важность петербургского</w:t>
        <w:br/>
        <w:t xml:space="preserve">  (европейского) периода в истории России: западный человек склонен к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70.</w:t>
        <w:br/>
        <w:t>.</w:t>
        <w:br/>
        <w:t xml:space="preserve">  Роман кончается обращением и воскресением Раскольникова. Гордый</w:t>
        <w:br/>
        <w:t xml:space="preserve">  сверхчеловек, позволивший себе переступить человеческие и Божеские</w:t>
        <w:br/>
        <w:t xml:space="preserve">  законы, смиряется и принимает наивную веру Сони. Так ли это?</w:t>
        <w:br/>
        <w:t xml:space="preserve">  * Григорьев Д., 2005</w:t>
        <w:br/>
        <w:t xml:space="preserve">  297</w:t>
        <w:br/>
        <w:t xml:space="preserve">  В русской религиозно-философской и примыкающей к ней критике нет</w:t>
      </w:r>
    </w:p>
    <w:p>
      <w:pPr>
        <w:pStyle w:val="BodyText"/>
      </w:pPr>
      <w:r>
        <w:t>Д. Григорьев. Евангелие и Раскольников. 2005№7</w:t>
      </w:r>
    </w:p>
    <w:p>
      <w:pPr>
        <w:pStyle w:val="BodyText"/>
      </w:pPr>
      <w:r>
        <w:t>71.</w:t>
        <w:br/>
        <w:t>нее.</w:t>
        <w:br/>
        <w:t xml:space="preserve">    — Нет, нет, никогда и нигде! — воскликнула Соня¹⁰.</w:t>
        <w:br/>
        <w:t xml:space="preserve">  Любовь и сострадание Сони коренятся в ее бесхитростной, но глубокой вере</w:t>
        <w:br/>
        <w:t xml:space="preserve">  в Бога. Огромное значение приобретает сцена чтения Соней, по его</w:t>
        <w:br/>
        <w:t xml:space="preserve">  желанию, о воскрешении Лазаря из Нового Завета. По мысли Бухарева</w:t>
        <w:br/>
        <w:t xml:space="preserve"> Д. Григорьев. Евангелие и Раскольников. 2005№7</w:t>
      </w:r>
    </w:p>
    <w:p>
      <w:pPr>
        <w:pStyle w:val="BodyText"/>
      </w:pPr>
      <w:r>
        <w:t>72.</w:t>
        <w:br/>
        <w:t>. «Юродивая»</w:t>
        <w:br/>
        <w:t xml:space="preserve">  Соня не вступает в полемику, она читает из Евангелия о чуде воскрешения</w:t>
        <w:br/>
        <w:t xml:space="preserve">  «четверодневного Лазаря». Ее доказательства — живая вера, жизнь по</w:t>
        <w:br/>
        <w:t xml:space="preserve">  Христу, самоотверженная любовь к несчастному убийце. И то, что не</w:t>
        <w:br/>
        <w:t xml:space="preserve">  удается многоопытному и европейски образованному следователю, — удается</w:t>
        <w:br/>
        <w:t xml:space="preserve">  едва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73.</w:t>
        <w:br/>
        <w:t>к мертвым (воскрешение умерших, конечно же, является</w:t>
        <w:br/>
        <w:t xml:space="preserve">  символом глобального воскрешения</w:t>
        <w:br/>
        <w:t xml:space="preserve">  201</w:t>
        <w:br/>
        <w:t xml:space="preserve">  мира, "лежащего во зле"), обращается к мертвым пока для веры язычникам и</w:t>
        <w:br/>
        <w:t xml:space="preserve">  грешникам¹.</w:t>
        <w:br/>
        <w:t xml:space="preserve">  Тон Христа учителей, он Учитель прежде всего. Поэтому даже монологи его</w:t>
        <w:br/>
        <w:t xml:space="preserve">  диалогизированны. Нагорная проповедь, например, по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74.</w:t>
        <w:br/>
        <w:t>духовной силы, берущей свой</w:t>
        <w:br/>
        <w:t xml:space="preserve">  исток в Любви. Любовь ключевое слово и центральное понятие христианского</w:t>
        <w:br/>
        <w:t xml:space="preserve">  учения: "А теперь пребывают сии три: вера, надежда, любовь; но любовь из</w:t>
        <w:br/>
        <w:t xml:space="preserve">  них больше" (1-е послание к Коринфянам св. ап. Павла. XIII, 13). Любовь</w:t>
        <w:br/>
        <w:t xml:space="preserve">  делает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75.</w:t>
        <w:br/>
        <w:t>диалог лжеюродивого Ферапонта со старцем Паисием, другом Зосимы. И опять</w:t>
        <w:br/>
        <w:t xml:space="preserve">  это прение о душе, но еще и прение о правильной вере, о правильном</w:t>
        <w:br/>
        <w:t xml:space="preserve">  славлении Бога ‒ православии. В "Братьях Карамазовых" происходит</w:t>
        <w:br/>
        <w:t xml:space="preserve">  количественная и качественная амплификация юродства. Здесь представлены</w:t>
        <w:br/>
        <w:t xml:space="preserve">  все его традиционные виды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76.</w:t>
        <w:br/>
        <w:t>возбуждать в себе вопрос: верны ли мои убеждения?</w:t>
        <w:br/>
        <w:t xml:space="preserve">    Проверка же их одна — Христос. Но тут уж не философия, а вера, а</w:t>
        <w:br/>
        <w:t xml:space="preserve">    вера — это красный свет.</w:t>
        <w:br/>
        <w:t xml:space="preserve">    Сожигающего еретиков я не могу признать нравственным человеком, ибо не</w:t>
        <w:br/>
        <w:t xml:space="preserve">    признаю ваш тезис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77.</w:t>
        <w:br/>
        <w:t xml:space="preserve"> вопрос: верны ли мои убеждения?</w:t>
        <w:br/>
        <w:t xml:space="preserve">    Проверка же их одна — Христос. Но тут уж не философия, а вера, а</w:t>
        <w:br/>
        <w:t xml:space="preserve">    вера — это красный свет.</w:t>
        <w:br/>
        <w:t xml:space="preserve">    Сожигающего еретиков я не могу признать нравственным человеком, ибо не</w:t>
        <w:br/>
        <w:t xml:space="preserve">    признаю ваш тезис, что нравственность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78.</w:t>
        <w:br/>
        <w:t xml:space="preserve"> романа принцип воскресения теряет свою воссоздающую силу.</w:t>
        <w:br/>
        <w:t xml:space="preserve">  Единственный намек на возможность обновления характеризует только двух</w:t>
        <w:br/>
        <w:t xml:space="preserve">  героев — Колю Иволгина и Веру Лебедеву. «Высший синтез жизни», чувством</w:t>
        <w:br/>
        <w:t xml:space="preserve">  которого наделен Мышкин, перестает быть доступным остальным героям. Но и</w:t>
        <w:br/>
        <w:t xml:space="preserve">  у самого Мышкина он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79.</w:t>
        <w:br/>
        <w:t>не отказался от идеального</w:t>
        <w:br/>
        <w:t xml:space="preserve">  завершения судьбы героя. Показательно, что в его последнем романе, в</w:t>
        <w:br/>
        <w:t xml:space="preserve">  котором герои обретают высшую реальность через веру, есть две отсылки к</w:t>
        <w:br/>
        <w:t xml:space="preserve">  Евангелиям. Христос, превращающий воду в вино (брак в Кане Галилейской),</w:t>
        <w:br/>
        <w:t xml:space="preserve">  рассеивает сомнения в вере у Алеши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80.</w:t>
        <w:br/>
        <w:t>реальность через веру, есть две отсылки к</w:t>
        <w:br/>
        <w:t xml:space="preserve">  Евангелиям. Христос, превращающий воду в вино (брак в Кане Галилейской),</w:t>
        <w:br/>
        <w:t xml:space="preserve">  рассеивает сомнения в вере у Алеши Карамазова. Но еще важнее то, что</w:t>
        <w:br/>
        <w:t xml:space="preserve">  эпиграф романа прямо утверждает цикличность от сотворения к воскресению</w:t>
        <w:br/>
        <w:t xml:space="preserve">  в самой природе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81.</w:t>
        <w:br/>
        <w:t xml:space="preserve"> можно верить или так, как повествует Евангелие, или не верить</w:t>
        <w:br/>
        <w:t xml:space="preserve">    вовсе¹⁰.</w:t>
        <w:br/>
        <w:t xml:space="preserve">    Федор Михайлович, в отличие от супруги, обретал веру путем</w:t>
        <w:br/>
        <w:t xml:space="preserve">    мучительно-целительных сомнений. «Жаждешь, как “трава иссохшая”, веры</w:t>
        <w:br/>
        <w:t xml:space="preserve">    и находишь ее, собственно, потому, что в несчастье яснеет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82.</w:t>
        <w:br/>
        <w:br/>
        <w:t xml:space="preserve">    вовсе¹⁰.</w:t>
        <w:br/>
        <w:t xml:space="preserve">    Федор Михайлович, в отличие от супруги, обретал веру путем</w:t>
        <w:br/>
        <w:t xml:space="preserve">    мучительно-целительных сомнений. «Жаждешь, как “трава иссохшая”, веры</w:t>
        <w:br/>
        <w:t xml:space="preserve">    и находишь ее, собственно, потому, что в несчастье яснеет истина», —</w:t>
        <w:br/>
        <w:t xml:space="preserve">    писал он Н. Д. Фонвизиной в феврале 1854 года11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83.</w:t>
        <w:br/>
        <w:t>несчастье яснеет истина», —</w:t>
        <w:br/>
        <w:t xml:space="preserve">    писал он Н. Д. Фонвизиной в феврале 1854 года11. И это отличие в их</w:t>
        <w:br/>
        <w:t xml:space="preserve">    способах обретения веры известно Достоевской. Мемуаристка не решается погружаться в глубины сложнейшей духовной и творческой жизни</w:t>
        <w:br/>
        <w:t xml:space="preserve">    писателя. Однако несправедливы и обвинения К.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84.</w:t>
        <w:br/>
        <w:br/>
        <w:t xml:space="preserve">    разставались съ нимъ окончательно (В, л. 517).</w:t>
        <w:br/>
        <w:t xml:space="preserve">    Истинный христианин проверяется своим поведением перед смертью,</w:t>
        <w:br/>
        <w:t xml:space="preserve">    которым измеряется его вера в Воскресение и всеблагость Божию.</w:t>
        <w:br/>
        <w:t xml:space="preserve">    [][][][]Но Христосъ воскресъ изъ мертвыхъ, первенецъ изъ умершихъ.</w:t>
        <w:br/>
        <w:t xml:space="preserve">    Ибо какъ смерть челов комъ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85.</w:t>
        <w:br/>
        <w:t>то что не верит, а просто</w:t>
        <w:br/>
        <w:t xml:space="preserve">    об этом совсем никогда не думает. &lt;…&gt; А меж тем лишь из этой одной</w:t>
        <w:br/>
        <w:t xml:space="preserve">    веры, как уже и говорил я выше, выходит весь высший смысл и значение</w:t>
        <w:br/>
        <w:t xml:space="preserve">    жизни, выходит желание и охота жить¹⁴.</w:t>
        <w:br/>
        <w:t xml:space="preserve">    []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86.</w:t>
        <w:br/>
        <w:t>православной</w:t>
        <w:br/>
        <w:t xml:space="preserve">    и воцерковленной, а ее глава, Ф. М. Достоевский, таким, каким он был</w:t>
        <w:br/>
        <w:t xml:space="preserve">    в жизни и творчестве: человеком, выстрадавшим веру, воспитывавшим</w:t>
        <w:br/>
        <w:t xml:space="preserve">    детей в православных традициях, принявшим христианскую смерть,</w:t>
        <w:br/>
        <w:t xml:space="preserve">    наконец, писателем, чье творчество непостижимо вне православия.</w:t>
        <w:br/>
        <w:t xml:space="preserve">  DOI 10.15393/j9.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87.</w:t>
        <w:br/>
        <w:t xml:space="preserve">  служения считал свято чтимого русским народом христианского богатыря</w:t>
        <w:br/>
        <w:t xml:space="preserve">    Илью Муромца.</w:t>
        <w:br/>
        <w:t xml:space="preserve">    Ключевые слова: Гоголь, Достоевский, богатырь, богатырство, Православие, сила, вера</w:t>
        <w:br/>
        <w:t xml:space="preserve">    опрос о влиянии Н. В. Гоголя на мировоззрение и писательское</w:t>
        <w:br/>
        <w:t xml:space="preserve">    становление Ф. М. Достоевского неоднократно освещался в трудах</w:t>
      </w:r>
    </w:p>
    <w:p>
      <w:pPr>
        <w:pStyle w:val="BodyText"/>
      </w:pPr>
      <w:r>
        <w:t>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88.</w:t>
        <w:br/>
        <w:t>правде Христовой («…всякий, кто захотел истины, тот уже страшно силен»</w:t>
        <w:br/>
        <w:t xml:space="preserve">    (Д XXV, 62)), и, наконец, представив образ защитника православной веры</w:t>
        <w:br/>
        <w:t xml:space="preserve">    и русского народа преподобного Ильи Муромца как олицетворение</w:t>
        <w:br/>
        <w:t xml:space="preserve">    богатырства, прежде всего, подчеркивает его духовную мощь:</w:t>
        <w:br/>
        <w:t xml:space="preserve">    Народ наш любит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89.</w:t>
        <w:br/>
        <w:t>Красоты в ее духовном, высшем смысле.</w:t>
        <w:br/>
        <w:t xml:space="preserve">    И Гоголь, и Достоевский видели в первооснове богатырства</w:t>
        <w:br/>
        <w:t xml:space="preserve">    христианскую стойкость, незыблемость Православной</w:t>
        <w:br/>
        <w:t xml:space="preserve">    веры, которая способна противостоять разрушительному воздействию</w:t>
        <w:br/>
        <w:t xml:space="preserve">    бесовщины и на общество в целом, и на каждого человека в</w:t>
        <w:br/>
        <w:t xml:space="preserve">    отдельности. Нарекая русский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90.</w:t>
        <w:br/>
        <w:t>Христе и</w:t>
        <w:br/>
        <w:t xml:space="preserve">  молиться Ему, помогать и сострадать ближнему — все это радостно для</w:t>
        <w:br/>
        <w:t xml:space="preserve">  христианина, «ибо святое Евангелие — это радостная весть, и вера — это</w:t>
        <w:br/>
        <w:t xml:space="preserve">  сердечное приятие Евангелия, поэтому принимающим его непременно</w:t>
        <w:br/>
        <w:t xml:space="preserve">  следует духовная радость в сердцах»10. Этой радостью проникнуты все его</w:t>
        <w:br/>
        <w:t xml:space="preserve">  сочинения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91.</w:t>
        <w:br/>
        <w:t xml:space="preserve">  птички небесные (14, 290).</w:t>
        <w:br/>
        <w:t xml:space="preserve">  Данную особенность заметил и митр. Антоний (Храповицкий), неоднократно</w:t>
        <w:br/>
        <w:t xml:space="preserve">  обращавшийся к творчеству Достоевского:</w:t>
        <w:br/>
        <w:t xml:space="preserve">    Возвратившийся к вере Степан Трофимович говорит, умирая, что жизнь</w:t>
        <w:br/>
        <w:t xml:space="preserve">    есть бесконечная радость. Такого же духа исполнены предсмертные речи</w:t>
        <w:br/>
        <w:t xml:space="preserve">    старца Зосимы и старичка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92.</w:t>
        <w:br/>
        <w:t>к Тихону. Шатов, который, по его словам, только будет</w:t>
        <w:br/>
        <w:t xml:space="preserve">  веровать в Бога, не считает себя достойным и готовым обращать к вере</w:t>
        <w:br/>
        <w:t xml:space="preserve">  Ставрогина, потому рекомендует ему сходить к Тихону. При этом в его</w:t>
        <w:br/>
        <w:t xml:space="preserve">  словах чувствуется явная забота о своем сопернике (вспомним, что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93.</w:t>
        <w:br/>
        <w:t>в отрыве от которых невозможно воспринять</w:t>
        <w:br/>
        <w:t xml:space="preserve">  глубинный смысл этого произведения. В романе слово «истина» часто</w:t>
        <w:br/>
        <w:t xml:space="preserve">  используется в контексте с понятиями «вера» и «народ». Эти понятия</w:t>
        <w:br/>
        <w:t xml:space="preserve">  входят в концепт почвы, лежащий в основе теории почвенничества, и</w:t>
        <w:br/>
        <w:t xml:space="preserve">  связаны с идеей мессианства России.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94.</w:t>
        <w:br/>
        <w:t xml:space="preserve"> бесов и сражаться с ними,</w:t>
        <w:br/>
        <w:t xml:space="preserve">  веря в Бога и праведную жизнь:</w:t>
        <w:br/>
        <w:t xml:space="preserve">    Ибо сильное на нихъ орудiе — правая жизнь и вѣра въ Бога. Боятся они</w:t>
        <w:br/>
        <w:t xml:space="preserve">    подвижническаго поста, бдѣнiя, молитвъ, кротости, безмолвiя,</w:t>
        <w:br/>
        <w:t xml:space="preserve">    несребролюбiя, нетщеславiя, смиренномудрiя, нищелюбiя, милостынь,</w:t>
        <w:br/>
        <w:t xml:space="preserve">    безгнѣвiя, преимущественно же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95.</w:t>
        <w:br/>
        <w:t xml:space="preserve"> Бога. Боятся они</w:t>
        <w:br/>
        <w:t xml:space="preserve">    подвижническаго поста, бдѣнiя, молитвъ, кротости, безмолвiя,</w:t>
        <w:br/>
        <w:t xml:space="preserve">    несребролюбiя, нетщеславiя, смиренномудрiя, нищелюбiя, милостынь,</w:t>
        <w:br/>
        <w:t xml:space="preserve">    безгнѣвiя, преимущественно же благочестивой вѣры во Христа[5].</w:t>
        <w:br/>
        <w:t xml:space="preserve">  Останавливаясь, в частности, на природе дьявола, описывая его злодеяния,</w:t>
        <w:br/>
        <w:t xml:space="preserve">  святитель Афанасий Александрийский включает в свое повествование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96.</w:t>
        <w:br/>
        <w:t>долго скитался по Старому и Новому Свету, он осознал, благодаря</w:t>
        <w:br/>
        <w:t xml:space="preserve">  Ставрогину, ценность своих корней и благодаря этому обрел христианскую</w:t>
        <w:br/>
        <w:t xml:space="preserve">  православную веру[13]. Таким образом, становится ясно, почему в главе</w:t>
        <w:br/>
        <w:t xml:space="preserve">  «Ночь» (часть I, глава I) Шатов бросил упрек главному герою романа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97.</w:t>
        <w:br/>
        <w:t>, становится ясно, почему в главе</w:t>
        <w:br/>
        <w:t xml:space="preserve">  «Ночь» (часть I, глава I) Шатов бросил упрек главному герою романа, что</w:t>
        <w:br/>
        <w:t xml:space="preserve">  он потерял веру в Христа. Значимым является тот факт, что именно за</w:t>
        <w:br/>
        <w:t xml:space="preserve">  «падение» Ставрогина, за то, что тот отказался от истины и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98.</w:t>
        <w:br/>
        <w:t>вы такъ</w:t>
        <w:br/>
        <w:t xml:space="preserve">    много значили в моей жизни… Я… (231).</w:t>
        <w:br/>
        <w:t xml:space="preserve">  Ставрогин — ключевая фигура в жизни Шатова. Обращение последнего к вере</w:t>
        <w:br/>
        <w:t xml:space="preserve">  связано со ставрогинским ее исповеданием. Услышанное изменило течение</w:t>
        <w:br/>
        <w:t xml:space="preserve">  жизни Шатова кардинально, о чем говорят следующие обращенные к Николаю</w:t>
        <w:br/>
        <w:t xml:space="preserve">  Всеволодовичу риторические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99.</w:t>
        <w:br/>
        <w:t>как и предыдущая (Ин. 8:44), не</w:t>
        <w:br/>
        <w:t xml:space="preserve">  прочитывается в романе явно, хотя она, несомненно, вдохновила</w:t>
        <w:br/>
        <w:t xml:space="preserve">  Достоевского при формулировке своего исповедания веры, которое</w:t>
        <w:br/>
        <w:t xml:space="preserve">  перекликается в романе со словами Шатова. Далеко немаловажным является</w:t>
        <w:br/>
        <w:t xml:space="preserve">  также тот факт, что в экземпляре Нового Завета, принадлежавшем писателю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100.</w:t>
        <w:br/>
        <w:t>, какъ только чрезъ</w:t>
        <w:br/>
        <w:t xml:space="preserve">  Меня. Естьли бы вы знали Меня; то знали бы и Отца Моего» — подчеркнуты.</w:t>
        <w:br/>
        <w:t xml:space="preserve">  Без сомнения, христианская вера Ставрогина была той идеей[18], которая</w:t>
        <w:br/>
        <w:t xml:space="preserve">  могла бы задать смысл и положительное направление его существованию. Это</w:t>
        <w:br/>
        <w:t xml:space="preserve">  следует из подготовительных материалов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101.</w:t>
        <w:br/>
        <w:t>, а именно: православие «как главное</w:t>
        <w:br/>
        <w:t xml:space="preserve">  основание новой цивилизации с востока» [9, 195]. Ставрогин убедил</w:t>
        <w:br/>
        <w:t xml:space="preserve">  Шатова, что это катехизис «новой веры», который должен быть принят</w:t>
        <w:br/>
        <w:t xml:space="preserve">  всяким «новым человеком». Заповедь веры главного героя завершается его</w:t>
        <w:br/>
        <w:t xml:space="preserve">  отречением от своих слов: «И Князь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102.</w:t>
        <w:br/>
        <w:t>востока» [9, 195]. Ставрогин убедил</w:t>
        <w:br/>
        <w:t xml:space="preserve">  Шатова, что это катехизис «новой веры», который должен быть принят</w:t>
        <w:br/>
        <w:t xml:space="preserve">  всяким «новым человеком». Заповедь веры главного героя завершается его</w:t>
        <w:br/>
        <w:t xml:space="preserve">  отречением от своих слов: «И Князь сознается, что он барин, уверяет, что</w:t>
        <w:br/>
        <w:t xml:space="preserve">  солгал, и отрекается от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103.</w:t>
        <w:br/>
        <w:t>своих слов: «И Князь сознается, что он барин, уверяет, что</w:t>
        <w:br/>
        <w:t xml:space="preserve">  солгал, и отрекается от слов своих» [9, 195].</w:t>
        <w:br/>
        <w:t xml:space="preserve">  Потеряв веру, Ставрогин становится не только атеистом, но и теряет силы</w:t>
        <w:br/>
        <w:t xml:space="preserve">  противостоять злу. В исповедании веры Шатова эпистемологическая истина</w:t>
        <w:br/>
        <w:t xml:space="preserve">  совпадает с истиной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104.</w:t>
        <w:br/>
        <w:t>слов своих» [9, 195].</w:t>
        <w:br/>
        <w:t xml:space="preserve">  Потеряв веру, Ставрогин становится не только атеистом, но и теряет силы</w:t>
        <w:br/>
        <w:t xml:space="preserve">  противостоять злу. В исповедании веры Шатова эпистемологическая истина</w:t>
        <w:br/>
        <w:t xml:space="preserve">  совпадает с истиной религиозной, христианско-православной, а также с</w:t>
        <w:br/>
        <w:t xml:space="preserve">  моралью, производной от нее. Не случайно, что вскоре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105.</w:t>
        <w:br/>
        <w:t>совпаденiе красоты, одинаковость</w:t>
        <w:br/>
        <w:t xml:space="preserve">    наслажденiя? (244)[19].</w:t>
        <w:br/>
        <w:t xml:space="preserve">  Отсюда следует не только то, что для автора «Бесов» составляют единое</w:t>
        <w:br/>
        <w:t xml:space="preserve">  православная вера и христианская этика, но, можно сказать, что в этом</w:t>
        <w:br/>
        <w:t xml:space="preserve">  романе существует неразрывная связь между этикой, религиозностью и</w:t>
        <w:br/>
        <w:t xml:space="preserve">  эстетикой[20].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106.</w:t>
        <w:br/>
        <w:t>.</w:t>
        <w:br/>
        <w:t xml:space="preserve">  В романе «Бесы» слово «истина», приобретая религиозный и</w:t>
        <w:br/>
        <w:t xml:space="preserve">  конфессиональный оттенок, довольно часто используется в контексте с</w:t>
        <w:br/>
        <w:t xml:space="preserve">  другими основными понятиями: «вера» и «народ». Эти понятия представляют</w:t>
        <w:br/>
        <w:t xml:space="preserve">  собой главные ценности, которые, с одной стороны, входят в концепт</w:t>
        <w:br/>
        <w:t xml:space="preserve">  почвы, лежащий в основе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107.</w:t>
        <w:br/>
        <w:t>примириться со</w:t>
        <w:br/>
        <w:t xml:space="preserve">    второстепенною ролью въ человѣчествѣ, или даже съ первостепенною, а</w:t>
        <w:br/>
        <w:t xml:space="preserve">    непремѣнно и исключительно съ первою. Кто теряетъ эту вѣру, тотъ уже</w:t>
        <w:br/>
        <w:t xml:space="preserve">    не народъ. Но истина одна, а стало-быть только единый изъ народовъ и</w:t>
        <w:br/>
        <w:t xml:space="preserve">    можетъ имѣть Бога истиннаго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108.</w:t>
        <w:br/>
        <w:t>России, по мнению писателя, — это далеко не абстрактное</w:t>
        <w:br/>
        <w:t xml:space="preserve">  понятие; напротив, это конкретная реальность, связанная с русской землей</w:t>
        <w:br/>
        <w:t xml:space="preserve">  и хранителем православной веры — русским народом и возвещенная ранее</w:t>
        <w:br/>
        <w:t xml:space="preserve">  славянофилами. Однако от них Достоевский дистанцируется. Несмотря на то,</w:t>
        <w:br/>
        <w:t xml:space="preserve">  что Ставрогин скептически слушал жаркую речь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109.</w:t>
        <w:br/>
        <w:t>и боговъ своихъ, то-есть всѣ свои цели (632).</w:t>
        <w:br/>
        <w:t xml:space="preserve">  Ставрогин, демонстрируя в романе «бесовское» поведение, как человек,</w:t>
        <w:br/>
        <w:t xml:space="preserve">  потерявший христианско-православную веру, не только не может принять</w:t>
        <w:br/>
        <w:t xml:space="preserve">  истину Христову, но и не в состоянии признавать и уважать христианскую</w:t>
        <w:br/>
        <w:t xml:space="preserve">  мораль. Подтверждением этому может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110.</w:t>
        <w:br/>
        <w:t>для него заперто единственно потому, что он</w:t>
        <w:br/>
        <w:t xml:space="preserve">    оторван от почвы, следственно, не верует и не признает народной</w:t>
        <w:br/>
        <w:t xml:space="preserve">    нравственности. Подвиги веры, например, для него ложь [9, 239][28].</w:t>
        <w:br/>
        <w:t xml:space="preserve">  Изучение понятия ложь в романе «Бесы» предполагает, таким образом,</w:t>
        <w:br/>
        <w:t xml:space="preserve">  и рассмотрение понятия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111.</w:t>
        <w:br/>
        <w:t xml:space="preserve"> роман Достоевского с Житием св. Антония — одним из вероятных</w:t>
        <w:br/>
        <w:t xml:space="preserve">  источников изображения сил зла для автора «Бесов». Провозглашение в</w:t>
        <w:br/>
        <w:t xml:space="preserve">  романе веры в Богочеловечество Христа и утверждение ценностей</w:t>
        <w:br/>
        <w:t xml:space="preserve">  христианской этики составляют неразделимое единство, представленное</w:t>
        <w:br/>
        <w:t xml:space="preserve">  автором как уникальное и эффективное противоядие от зла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112.</w:t>
        <w:br/>
        <w:t xml:space="preserve"> единство, представленное</w:t>
        <w:br/>
        <w:t xml:space="preserve">  автором как уникальное и эффективное противоядие от зла, происходящего в</w:t>
        <w:br/>
        <w:t xml:space="preserve">  первую очередь из-за «безверия»[29]. Таким образом, вера во Христа,</w:t>
        <w:br/>
        <w:t xml:space="preserve">  признание истины, воплощенной в Его лице, — это основной</w:t>
        <w:br/>
        <w:t xml:space="preserve">  религиозно-философский постулат, на котором зиждется полифонический</w:t>
        <w:br/>
        <w:t xml:space="preserve">  роман «Бесы».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113.</w:t>
        <w:br/>
        <w:t>. В романе «Бесы» смысл этих слов несколько изменяется.</w:t>
        <w:br/>
        <w:t xml:space="preserve">  Главный вопрос, возникающий по этому поводу: почему писатель вложил свое</w:t>
        <w:br/>
        <w:t xml:space="preserve">  исповедание веры в уста Шатова, который, в свою очередь, услышал их от</w:t>
        <w:br/>
        <w:t xml:space="preserve">  «демона» Ставрогина? Сам того не желая, Ставрогин поспособствовал</w:t>
        <w:br/>
        <w:t xml:space="preserve">  передаче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114.</w:t>
        <w:br/>
        <w:t xml:space="preserve"> Шатова, который, в свою очередь, услышал их от</w:t>
        <w:br/>
        <w:t xml:space="preserve">  «демона» Ставрогина? Сам того не желая, Ставрогин поспособствовал</w:t>
        <w:br/>
        <w:t xml:space="preserve">  передаче цельной христианской веры еще не вполне готовому воспринять ее</w:t>
        <w:br/>
        <w:t xml:space="preserve">  во всей полноте Шатову. Возможно, так автор романа хотел утвердить, что</w:t>
        <w:br/>
        <w:t xml:space="preserve">  истина Христа сама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115.</w:t>
        <w:br/>
        <w:t>. О. Вольфа, 1881. С. 59).</w:t>
        <w:br/>
        <w:t xml:space="preserve">  [17]  И. A. Кириллова уже подчеркивала важность этого евангельского</w:t>
        <w:br/>
        <w:t xml:space="preserve">  отрывка для понимания символа веры Достоевского [16, 30]. В набросках к</w:t>
        <w:br/>
        <w:t xml:space="preserve">  «Бесам» есть следующий значительный диалог между Князем и Шатовым: «Но</w:t>
        <w:br/>
        <w:t xml:space="preserve">  ведь мы с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116.</w:t>
        <w:br/>
        <w:t>и условие, sine qua non, и залог для</w:t>
        <w:br/>
        <w:t xml:space="preserve">  бытия всего мира, и заключается в трех словах: слово плоть бысть, и вера</w:t>
        <w:br/>
        <w:t xml:space="preserve">  в эти слова — и в этом сейчас сговорились. Рано ли, поздно ли все</w:t>
        <w:br/>
        <w:t xml:space="preserve">  согласятся с этим, а стало быть, весь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117.</w:t>
        <w:br/>
        <w:t xml:space="preserve"> в</w:t>
        <w:br/>
        <w:t xml:space="preserve">  задачи данного исследования. Так, в подготовительных материалах к</w:t>
        <w:br/>
        <w:t xml:space="preserve">  «Бесам» находим: «Нравственная идея в Христе» [9, 177]; «Нравственность</w:t>
        <w:br/>
        <w:t xml:space="preserve">  и вера одно, нравственность вытекает из веры» [9, 188].</w:t>
        <w:br/>
        <w:t xml:space="preserve">  [21]  Г. Импости использовала это выражение («esercizio di morboso</w:t>
        <w:br/>
        <w:t xml:space="preserve">  narcisismo»), анализируя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118.</w:t>
        <w:br/>
        <w:t>, в подготовительных материалах к</w:t>
        <w:br/>
        <w:t xml:space="preserve">  «Бесам» находим: «Нравственная идея в Христе» [9, 177]; «Нравственность</w:t>
        <w:br/>
        <w:t xml:space="preserve">  и вера одно, нравственность вытекает из веры» [9, 188].</w:t>
        <w:br/>
        <w:t xml:space="preserve">  [21]  Г. Импости использовала это выражение («esercizio di morboso</w:t>
        <w:br/>
        <w:t xml:space="preserve">  narcisismo»), анализируя повесть «Записки из подполья». См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119.</w:t>
        <w:br/>
        <w:t>что писатель</w:t>
        <w:br/>
        <w:t xml:space="preserve">  обычно употребляет это графическое средство, чтобы подчеркнуть</w:t>
        <w:br/>
        <w:t xml:space="preserve">  неуверенность/уверенность некоторых из своих героев в существовании</w:t>
        <w:br/>
        <w:t xml:space="preserve">  Христа, отделить твердую веру и неверие. Ср.: [13, 310]; [12, 671].</w:t>
        <w:br/>
        <w:t xml:space="preserve">  [25]  Достоевский Ф. М. Заметки, относящиеся к концу романа «Бесы» //</w:t>
        <w:br/>
        <w:t xml:space="preserve">  РГАЛИ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120.</w:t>
        <w:br/>
        <w:t>моем убеждении), наш тип, русский, человека праздного,</w:t>
        <w:br/>
        <w:t xml:space="preserve">  не по желанию быть праздным, а потерявшего связи со всем родным и,</w:t>
        <w:br/>
        <w:t xml:space="preserve">  главное, веру, развратного из тоски, но совестливого и употребляющего</w:t>
        <w:br/>
        <w:t xml:space="preserve">  страдальческие судорожные усилия, чтоб обновиться и вновь начать верить.</w:t>
        <w:br/>
        <w:t xml:space="preserve">  Рядом с нигилистами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121.</w:t>
        <w:br/>
        <w:t xml:space="preserve"> вновь начать верить.</w:t>
        <w:br/>
        <w:t xml:space="preserve">  Рядом с нигилистами это явление серьезное. Клянусь, что оно существует в</w:t>
        <w:br/>
        <w:t xml:space="preserve">  действительности. Это человек, не верующий вере наших верующих и</w:t>
        <w:br/>
        <w:t xml:space="preserve">  требующий веры полной, совершенной, иначе… Но все объяснится еще более в</w:t>
        <w:br/>
        <w:t xml:space="preserve">  3-й части» [10, 232].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122.</w:t>
        <w:br/>
        <w:t>с нигилистами это явление серьезное. Клянусь, что оно существует в</w:t>
        <w:br/>
        <w:t xml:space="preserve">  действительности. Это человек, не верующий вере наших верующих и</w:t>
        <w:br/>
        <w:t xml:space="preserve">  требующий веры полной, совершенной, иначе… Но все объяснится еще более в</w:t>
        <w:br/>
        <w:t xml:space="preserve">  3-й части» [10, 232].</w:t>
        <w:br/>
        <w:t xml:space="preserve">  [28]  Также в черновых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123.</w:t>
        <w:br/>
        <w:t>приведенными персонологическими наблюдениями: все</w:t>
        <w:br/>
        <w:t xml:space="preserve">    перечисленные выше характеристики ни в малой степени не употребляются</w:t>
        <w:br/>
        <w:t xml:space="preserve">    при авторском проникновении в души героев веры (Мышкин, Зосима,</w:t>
        <w:br/>
        <w:t xml:space="preserve">    Алеша).</w:t>
        <w:br/>
        <w:t xml:space="preserve">    Достоевским в последнем романе дана ослепительно яркая идея бунта и</w:t>
        <w:br/>
        <w:t xml:space="preserve">    отрицания — позиция, до самых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124.</w:t>
        <w:br/>
        <w:br/>
        <w:t xml:space="preserve">    испытано, это точно (14; 52).</w:t>
        <w:br/>
        <w:t xml:space="preserve">  Здесь Достоевский устами своего героя выражает святоотеческий опыт, действительно испытанный веками: чтобы приобрести веру и любовь, нужно совершать дела любви, даже и не имея любви — таков первый шаг. Этот труд души должен быть постоянным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125.</w:t>
        <w:br/>
        <w:t>всё» (14, 286).</w:t>
        <w:br/>
        <w:t xml:space="preserve">  Всё же в поучениях старца сквозит надежда на спасение русского народа от</w:t>
        <w:br/>
        <w:t xml:space="preserve">  пьянства. Спасение это — в вере в Бога и осознании пьянства как</w:t>
        <w:br/>
        <w:t xml:space="preserve">  смрадного греха, проклятого Богом:</w:t>
        <w:br/>
        <w:t xml:space="preserve">    «Но спасет Бог Россию, ибо хоть и развратен простолюдин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126.</w:t>
        <w:br/>
        <w:t xml:space="preserve"> — еда и любовь сделали свое дело:</w:t>
        <w:br/>
        <w:t xml:space="preserve">    “…руки у меня хороши, он (Кирсанов. — А. К.) говорит правду”. И Вера</w:t>
        <w:br/>
        <w:t xml:space="preserve">    Павловна, взглянув на свои руки, опускает их на колено, так что оно</w:t>
        <w:br/>
        <w:t xml:space="preserve">    обрисовывается под легким пеньюаром, и она думает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127.</w:t>
        <w:br/>
        <w:t>думает опять: “он говорит</w:t>
        <w:br/>
        <w:t xml:space="preserve">    правду”, и улыбается, ее рука медленно скользит на грудь и плотно</w:t>
        <w:br/>
        <w:t xml:space="preserve">    прилегает к груди, и Вера Павловна думает: “правда”⁷.</w:t>
        <w:br/>
        <w:t xml:space="preserve">  То есть автор дает понять, что с аппетитом, руками, коленями и грудью у</w:t>
        <w:br/>
        <w:t xml:space="preserve">  Веры Павловны 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128.</w:t>
        <w:br/>
        <w:t>, и Вера Павловна думает: “правда”⁷.</w:t>
        <w:br/>
        <w:t xml:space="preserve">  То есть автор дает понять, что с аппетитом, руками, коленями и грудью у</w:t>
        <w:br/>
        <w:t xml:space="preserve">  Веры Павловны все в порядке.</w:t>
        <w:br/>
        <w:t xml:space="preserve">  Такое изображение героини, конечно же, является по-своему</w:t>
        <w:br/>
        <w:t xml:space="preserve">  демонстративным и призвано передать дух эпохи свободомыслия и</w:t>
      </w:r>
    </w:p>
    <w:p>
      <w:pPr>
        <w:pStyle w:val="BodyText"/>
      </w:pPr>
      <w:r>
        <w:t>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129.</w:t>
        <w:br/>
        <w:t>Бенедиктова свобода изображается как</w:t>
        <w:br/>
        <w:t xml:space="preserve">    …женщина с упругой, мощной грудью</w:t>
        <w:br/>
        <w:t xml:space="preserve">  С загаром на щеке.</w:t>
        <w:br/>
        <w:t xml:space="preserve">  (Вспомним:Чернышевский неоднократно подчеркивает, что Вера Павловна</w:t>
        <w:br/>
        <w:t xml:space="preserve">  смуглолица.)</w:t>
        <w:br/>
        <w:t xml:space="preserve">    &lt;…&gt;</w:t>
        <w:br/>
        <w:t xml:space="preserve">    Свобода — женщина; но, в сладострастье щедром</w:t>
        <w:br/>
        <w:t xml:space="preserve">    Избранникам верна,</w:t>
        <w:br/>
        <w:t xml:space="preserve">    Могучих лишь одних к своим приемлет 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130.</w:t>
        <w:br/>
        <w:t>Кирсанов, то в будущем станет</w:t>
        <w:br/>
        <w:t xml:space="preserve">  очевидным для всех, что плотская любовь составляет основной смысл и</w:t>
        <w:br/>
        <w:t xml:space="preserve">  содержание жизни. В “Четвертом сне Веры Павловны” богиня любви заявляет:</w:t>
        <w:br/>
        <w:t xml:space="preserve">  Я царствую здесь. Здесь все для меня! Труд — заготовление свежести</w:t>
        <w:br/>
        <w:t xml:space="preserve">  чувств и сил для меня, веселье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131.</w:t>
        <w:br/>
        <w:t>Живя в одной квартире с Настасьей Филипповной, он вдруг</w:t>
        <w:br/>
        <w:t xml:space="preserve">  посылает письмо Аглае. Будучи почти женихом Аглаи, Мышкин оказывает</w:t>
        <w:br/>
        <w:t xml:space="preserve">  знаки внимания Вере Лебедевой (“Мимо всех он протянул руку ей первой;</w:t>
        <w:br/>
        <w:t xml:space="preserve">  она вспыхнула от удовольствия” — VIII, 306; в другой сцене: “Его как-то</w:t>
        <w:br/>
        <w:t xml:space="preserve">  вдруг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132.</w:t>
        <w:br/>
        <w:t>взять</w:t>
        <w:br/>
        <w:t xml:space="preserve">  339</w:t>
        <w:br/>
        <w:t xml:space="preserve">  «его за руку, и они бы пошли вместе...” (VIII, 191) — втроем? Это по</w:t>
        <w:br/>
        <w:t xml:space="preserve">  видимости напоминает предложение Лопухова Вере Павловне пригласить</w:t>
        <w:br/>
        <w:t xml:space="preserve">  Кирсанова жить вместе с ними или знаменитый совет Рахметова “пить чай</w:t>
        <w:br/>
        <w:t xml:space="preserve">  втроем”¹³. На насмешливо-удивленный вопрос Евгения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133.</w:t>
        <w:br/>
        <w:t>мой. — А. К.) аргументация</w:t>
        <w:br/>
        <w:t xml:space="preserve">  оратора…» (с. 398). Достоевский в восприятии автора статьи это</w:t>
        <w:br/>
        <w:t xml:space="preserve">  «…исповедник и борец за веру и церковь, за дух человека и за Христа, за</w:t>
        <w:br/>
        <w:t xml:space="preserve">  православный русский народ с его великим историческим будущим…»</w:t>
        <w:br/>
        <w:t xml:space="preserve">  (с. 399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134.</w:t>
        <w:br/>
        <w:t xml:space="preserve"> великим историческим будущим…»</w:t>
        <w:br/>
        <w:t xml:space="preserve">  (с. 399), «православный мыслитель», «вдохновенный великий исповедник</w:t>
        <w:br/>
        <w:t xml:space="preserve">  духа» (с. 400). Резюме Предтеченского таково: «Обязанность друзей веры и</w:t>
        <w:br/>
        <w:t xml:space="preserve">  родины подражать Достоевскому, т. е. бесстрашно и неутомимо оберегать</w:t>
        <w:br/>
        <w:t xml:space="preserve">  священный кивот Церкви Христовой среди русского народа» (с. 429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135.</w:t>
        <w:br/>
        <w:t>Мудрость слабого Мышкина (кстати, явившегося в Россию со швейцарских</w:t>
        <w:br/>
        <w:t xml:space="preserve">  гор) проявляется в том, что он утверждает свое существование на скале</w:t>
        <w:br/>
        <w:t xml:space="preserve">  веры Христовой. Напомню, что этот мотив — ставить дом на скале (камне) —</w:t>
        <w:br/>
        <w:t xml:space="preserve">  приобретает особое значение в Евангелии: Христос уподобляет того, кто</w:t>
        <w:br/>
        <w:t xml:space="preserve">  слушает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136.</w:t>
        <w:br/>
        <w:t>и исполняет их, “мужу благоразумному, который построил</w:t>
        <w:br/>
        <w:t xml:space="preserve">  свой дом на камне” (Мф. 7:24); Господь также, имея в виду исповедание</w:t>
        <w:br/>
        <w:t xml:space="preserve">  веры, произнесенное Петром, говорит: “…на сем камне я создам Церковь</w:t>
        <w:br/>
        <w:t xml:space="preserve">  Мою” (Мф. 16:18)¹⁹.</w:t>
        <w:br/>
        <w:t xml:space="preserve">  Критики утверждают, что Мышкин ничего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137.</w:t>
        <w:br/>
        <w:t>соприкасавшихся с ним людей (примеров много; в первую очередь следует</w:t>
        <w:br/>
        <w:t xml:space="preserve">  вспомнить о глубоком воздействии на представителей молодого поколения —</w:t>
        <w:br/>
        <w:t xml:space="preserve">  Колю Иволгина, Веру Лебедеву; цепная реакция добра).</w:t>
        <w:br/>
        <w:t xml:space="preserve">  Но ведь Мышкин не предотвратил преступления Парфена Рогожина и смерти</w:t>
        <w:br/>
        <w:t xml:space="preserve">  Настасьи Филипповны, хотя и предчувствовал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138.</w:t>
        <w:br/>
        <w:t xml:space="preserve"> графом и борцом за независимость Польши, и</w:t>
        <w:br/>
        <w:t xml:space="preserve">  переходит в католичество (8; 509). По мнению Мышкина, католицизм — “все</w:t>
        <w:br/>
        <w:t xml:space="preserve">  равно что вера нехристианская”, он наследник языческого Рима (см.: 8;</w:t>
        <w:br/>
        <w:t xml:space="preserve">  450 и далее). Все это позволяет говорить об антиправославном ингредиенте</w:t>
        <w:br/>
        <w:t xml:space="preserve">  образа Аглаи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139.</w:t>
        <w:br/>
        <w:t>и Бога Сына выражал словом</w:t>
        <w:br/>
        <w:t xml:space="preserve">  ἰδιότηϚ — собственность или свойственность: Христос — собственный</w:t>
        <w:br/>
        <w:t xml:space="preserve">  (ἴδιοϚ) Сын Бога, собственный Отцу (ср. в Символе веры: “Единосущна</w:t>
        <w:br/>
        <w:t xml:space="preserve">  Отцу, Имже вся быша”). У св. Василия Великого ἴδιοϚиспользуется для</w:t>
        <w:br/>
        <w:t xml:space="preserve">  обозначения самоипостасности Лиц Св. Троицы: особенный³⁸. Св. Кирилл</w:t>
      </w:r>
    </w:p>
    <w:p>
      <w:pPr>
        <w:pStyle w:val="BodyText"/>
      </w:pPr>
      <w:r>
        <w:t>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140.</w:t>
        <w:br/>
        <w:t xml:space="preserve"> &lt;...&gt;" (XIV, 268). Здесь</w:t>
        <w:br/>
        <w:t xml:space="preserve">  вспоминаются слова героя из другого романа Достоевского ‒ "Подросток" ‒</w:t>
        <w:br/>
        <w:t xml:space="preserve">  Макара Долгорукого, который тоже связывал способность к вере с</w:t>
        <w:br/>
        <w:t xml:space="preserve">  веселостью ("Ты-то безбожник? Нет, ты ‒ не безбожник &lt;...&gt; нет, слава</w:t>
        <w:br/>
        <w:t xml:space="preserve">  Богу! &lt;...&gt; ты ‒ человек веселый" ‒ XIII, 301)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141.</w:t>
        <w:br/>
        <w:t>сотворил</w:t>
        <w:br/>
        <w:t xml:space="preserve">    Господь, вступив в дело Своего общественного служения, с целью явить</w:t>
        <w:br/>
        <w:t xml:space="preserve">    славу Свою, как Сына Божия, и утвердить в вере в Себя Своих</w:t>
        <w:br/>
        <w:t xml:space="preserve">    учеников¹².</w:t>
        <w:br/>
        <w:t xml:space="preserve">  Христос пришел на свадьбу «как обычный человек, как знакомый, по обычаю</w:t>
        <w:br/>
        <w:t xml:space="preserve">  гостеприимства»13, чтобы участвовать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142.</w:t>
        <w:br/>
        <w:t xml:space="preserve"> и губит его, он попадает в такую жизненную</w:t>
        <w:br/>
        <w:t xml:space="preserve">  ситуацию, когда мировоззренческие проблемы приобретают для него</w:t>
        <w:br/>
        <w:t xml:space="preserve">  предельную остроту.</w:t>
        <w:br/>
        <w:t xml:space="preserve">  Картина, убивающая веру</w:t>
        <w:br/>
        <w:t xml:space="preserve">  Как для Рогожина, так и для Ипполита отношение к Христу в значительной</w:t>
        <w:br/>
        <w:t xml:space="preserve">  мере определяется картиной Ганса Гольбейна Младшего “Мертвый Христос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143.</w:t>
        <w:br/>
        <w:t>романе князь Мышкин, когда видит в доме у</w:t>
        <w:br/>
        <w:t xml:space="preserve">  Рогожина копию этой картины, говорит, что от нее у иного еще и вера</w:t>
        <w:br/>
        <w:t xml:space="preserve">  может пропасть, на что Рогожин ему отвечает: “Пропадет и то…” (182).</w:t>
        <w:br/>
        <w:t xml:space="preserve">  Из дальнейшего действия проясняется, что Рогожин и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144.</w:t>
        <w:br/>
        <w:t xml:space="preserve"> Рогожин ему отвечает: “Пропадет и то…” (182).</w:t>
        <w:br/>
        <w:t xml:space="preserve">  Из дальнейшего действия проясняется, что Рогожин и в самом деле потерял</w:t>
        <w:br/>
        <w:t xml:space="preserve">  веру, видимо, под непосредственным воздействием этой картины. То же</w:t>
        <w:br/>
        <w:t xml:space="preserve">  самое происходит с Ипполитом. Он навещает Рогожина, тот и ему показывает</w:t>
        <w:br/>
        <w:t xml:space="preserve">  картину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145.</w:t>
        <w:br/>
        <w:t xml:space="preserve"> конец своим страданиям самоубийством.</w:t>
        <w:br/>
        <w:t xml:space="preserve">  Но доподлинно ли Ипполит — совершенно неверующий человек, или его</w:t>
        <w:br/>
        <w:t xml:space="preserve">  последовательный атеизм ставит его в преддверие веры? Ведь перед</w:t>
        <w:br/>
        <w:t xml:space="preserve">  картиной Гольбейна остается открытым вопрос: хотел ли Гольбейн сказать</w:t>
        <w:br/>
        <w:t xml:space="preserve">  своей картиной именно то, что в ней увидел Ипполит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146.</w:t>
        <w:br/>
        <w:t>словом о нем, или же остается еще нечто, называемое</w:t>
        <w:br/>
        <w:t xml:space="preserve">  “воскресением”?Как раз на воскресение,или, по меньшей мере, на веру в</w:t>
        <w:br/>
        <w:t xml:space="preserve">  воскресение учеников Иисуса и намекает Ипполит в своем “Объяснении”:</w:t>
        <w:br/>
        <w:t xml:space="preserve">  “…каким образом могли они поверить, смотря на такой труп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147.</w:t>
        <w:br/>
        <w:t>). Но мы-то знаем, и Ипполит знает, разумеется,</w:t>
        <w:br/>
        <w:t xml:space="preserve">  тоже, что апостолы после Пасхи уверовали в воскресение. Ипполит знает о</w:t>
        <w:br/>
        <w:t xml:space="preserve">  вере христианского мира: то, что сделала с Христом “природа”, не было</w:t>
        <w:br/>
        <w:t xml:space="preserve">  последним словом о нем.</w:t>
        <w:br/>
        <w:t xml:space="preserve">  Собака как символ Христа</w:t>
        <w:br/>
        <w:t xml:space="preserve">  Один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148.</w:t>
        <w:br/>
        <w:t>странный сон Ипполита, которого он сам толком понять не может,</w:t>
        <w:br/>
        <w:t xml:space="preserve">  показывает, что в его подсознании живет если не уверенность, не вера,</w:t>
        <w:br/>
        <w:t xml:space="preserve">  то, во всяком случае, потребность,</w:t>
        <w:br/>
        <w:t xml:space="preserve">  381</w:t>
        <w:br/>
        <w:t xml:space="preserve">  желание, надежда, что возможна сила, более могущественная, чем жуткая</w:t>
        <w:br/>
        <w:t xml:space="preserve">  власть “природы”.</w:t>
        <w:br/>
        <w:t xml:space="preserve">  Природа является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149.</w:t>
        <w:br/>
        <w:t>страницах романа в описании</w:t>
        <w:br/>
        <w:t xml:space="preserve">    дома Рогожина, порождая знаменитый диалог Рогожина и Мышкина:</w:t>
        <w:br/>
        <w:t xml:space="preserve">  -   Да от этой картины у иного еще вера может пропасть!</w:t>
        <w:br/>
        <w:t xml:space="preserve">  -   Пропадет и то, — неожиданно подтвердил вдруг Рогожин. &lt;...&gt;</w:t>
        <w:br/>
        <w:t xml:space="preserve">  -   Как? — остановился вдруг князь, — да что ты!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150.</w:t>
        <w:br/>
        <w:t>! (8, С. 182)</w:t>
        <w:br/>
        <w:t xml:space="preserve">    Актуализация карамзинской гуманистической традиции восприятия картины</w:t>
        <w:br/>
        <w:t xml:space="preserve">    Гольбейна «Христос во гробе», от которой «у иного еще вера может</w:t>
        <w:br/>
        <w:t xml:space="preserve">    пропасть», — «почти шутка» Достоевского.</w:t>
        <w:br/>
        <w:t xml:space="preserve">    О. Сергий Булгаков писал:</w:t>
        <w:br/>
        <w:t xml:space="preserve">    В марте этого (1939) года определилась моя болезнь — рак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151.</w:t>
        <w:br/>
        <w:t>, воспроизведенная в</w:t>
        <w:br/>
        <w:t xml:space="preserve">    художественном произведении, позволила писателю соединить</w:t>
        <w:br/>
        <w:t xml:space="preserve">    всеохватность и современность, поставить вечные, но животрепещущие,</w:t>
        <w:br/>
        <w:t xml:space="preserve">    вопросы, связанные с утратой веры в Бога, и дать истинные ответы в</w:t>
        <w:br/>
        <w:t xml:space="preserve">    обретении веры во Христа.</w:t>
        <w:br/>
        <w:t xml:space="preserve">    Ключевые слова: гимнография, канон, роман, кондак и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152.</w:t>
        <w:br/>
        <w:t>и современность, поставить вечные, но животрепещущие,</w:t>
        <w:br/>
        <w:t xml:space="preserve">    вопросы, связанные с утратой веры в Бога, и дать истинные ответы в</w:t>
        <w:br/>
        <w:t xml:space="preserve">    обретении веры во Христа.</w:t>
        <w:br/>
        <w:t xml:space="preserve">    Ключевые слова: гимнография, канон, роман, кондак и житие, форма, русское христианское сознание, сопереживание, благодать, совершенная</w:t>
        <w:br/>
        <w:t xml:space="preserve">    форма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153.</w:t>
        <w:br/>
        <w:t>символические структуры в романе Ф.М.</w:t>
        <w:br/>
        <w:t xml:space="preserve">    символ                       Достоевского. В частности, речь идет об</w:t>
        <w:br/>
        <w:t xml:space="preserve">    антиномизм                   антиномизме как структурном моменте</w:t>
        <w:br/>
        <w:t xml:space="preserve">    вера                         символа. Соответственно, последовательно</w:t>
        <w:br/>
        <w:t xml:space="preserve">    единение-обособление         рассматриваются оппозиции</w:t>
        <w:br/>
        <w:t xml:space="preserve">    целое-часть                  единение-обособление и целое-часть. В</w:t>
        <w:br/>
        <w:t xml:space="preserve">                                 заключение делается вывод: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154.</w:t>
        <w:br/>
        <w:t>себе</w:t>
        <w:br/>
        <w:t xml:space="preserve">  потребность понимать историю как взаимодействие Бога и человека, требует</w:t>
        <w:br/>
        <w:t xml:space="preserve">  таких категорий выражения, как символ и антиномия, требует от человека</w:t>
        <w:br/>
        <w:t xml:space="preserve">  веры. И правда, в свете идеи спасения история человеческой жизни</w:t>
        <w:br/>
        <w:t xml:space="preserve">  «становится историей спасения: творение, грехопадение, искупление,</w:t>
        <w:br/>
        <w:t xml:space="preserve">  страшный суд»¹. Внеположность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155.</w:t>
        <w:br/>
        <w:t>грехопадение, искупление,</w:t>
        <w:br/>
        <w:t xml:space="preserve">  страшный суд»¹. Внеположность Бога тварному миру лежит в основании</w:t>
        <w:br/>
        <w:t xml:space="preserve">  христианского символа и антиномии. Непосредственно с символом связана</w:t>
        <w:br/>
        <w:t xml:space="preserve">  вера, так как в христианском понимании символ скрывает в себе не столько</w:t>
        <w:br/>
        <w:t xml:space="preserve">  тайну и возможность ее познавать, сколько то, перед чем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156.</w:t>
        <w:br/>
        <w:t>осуществляют</w:t>
        <w:br/>
        <w:t xml:space="preserve">  себя как верность, так и неверие². Идея спасения вынесена в эпиграф к</w:t>
        <w:br/>
        <w:t xml:space="preserve">  роману и, думается, категории символа, антиномии и веры должны играть</w:t>
        <w:br/>
        <w:t xml:space="preserve">  важную роль в произведении.</w:t>
        <w:br/>
        <w:t xml:space="preserve">  В исследованиях последних лет уже говорилось об указанных категориях в</w:t>
        <w:br/>
        <w:t xml:space="preserve">  применении к творчеству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157.</w:t>
        <w:br/>
        <w:t>об указанных категориях в</w:t>
        <w:br/>
        <w:t xml:space="preserve">  применении к творчеству Достоевского. Задача данной работы — на</w:t>
        <w:br/>
        <w:t xml:space="preserve">  материале «Братьев Карамазовых» показать укорененность антиномии,</w:t>
        <w:br/>
        <w:t xml:space="preserve">  символа и веры в идее спасения. Антиномизм образного мышления</w:t>
        <w:br/>
        <w:t xml:space="preserve">  Достоевского, на христианские корни которого указывал еще Н. Бердяев, —</w:t>
        <w:br/>
        <w:t xml:space="preserve">  факт общеизвестный. Но так как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158.</w:t>
        <w:br/>
        <w:t>падению. Эта тема присутствует в романе. Дважды искушается</w:t>
        <w:br/>
        <w:t xml:space="preserve">  Алеша: сначала братом Иваном, а затем — Ракитиным, и дважды падает, и</w:t>
        <w:br/>
        <w:t xml:space="preserve">  только вера спасает его. Впадает в грех Митя, когда в мыслях произносит</w:t>
        <w:br/>
        <w:t xml:space="preserve">  хулу на отца, и только Бог спасает его от отцеубийства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159.</w:t>
        <w:br/>
        <w:t xml:space="preserve"> смерти,</w:t>
        <w:br/>
        <w:t xml:space="preserve">  Воскресению и Пятидесятнице стяжали апостолы силу вязать и решать.</w:t>
        <w:br/>
        <w:t xml:space="preserve">  Самым тесным образом идея спасения в романе связана с верой. Объективная</w:t>
        <w:br/>
        <w:t xml:space="preserve">  сторона спасения — Бог спасает человека, — как мы уже видели, ярче всего</w:t>
        <w:br/>
        <w:t xml:space="preserve">  представлена в судьбе Алеши. Субъективная сторона спасения — ответ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160.</w:t>
        <w:br/>
        <w:t>мы уже видели, ярче всего</w:t>
        <w:br/>
        <w:t xml:space="preserve">  представлена в судьбе Алеши. Субъективная сторона спасения — ответ</w:t>
        <w:br/>
        <w:t xml:space="preserve">  человека</w:t>
        <w:br/>
        <w:t xml:space="preserve">  395</w:t>
        <w:br/>
        <w:t xml:space="preserve">  на призыв Божий — осуществляется в вере как всеобъемлющем принципе</w:t>
        <w:br/>
        <w:t xml:space="preserve">  христианской жизни. О вере речь заходит в книге «История одной семейки»,</w:t>
        <w:br/>
        <w:t xml:space="preserve">  где она осмыслена в связи с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161.</w:t>
        <w:br/>
        <w:t>судьбе Алеши. Субъективная сторона спасения — ответ</w:t>
        <w:br/>
        <w:t xml:space="preserve">  человека</w:t>
        <w:br/>
        <w:t xml:space="preserve">  395</w:t>
        <w:br/>
        <w:t xml:space="preserve">  на призыв Божий — осуществляется в вере как всеобъемлющем принципе</w:t>
        <w:br/>
        <w:t xml:space="preserve">  христианской жизни. О вере речь заходит в книге «История одной семейки»,</w:t>
        <w:br/>
        <w:t xml:space="preserve">  где она осмыслена в связи с чудом: «В реалисте вера не от чуда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162.</w:t>
        <w:br/>
        <w:t>христианской жизни. О вере речь заходит в книге «История одной семейки»,</w:t>
        <w:br/>
        <w:t xml:space="preserve">  где она осмыслена в связи с чудом: «В реалисте вера не от чуда</w:t>
        <w:br/>
        <w:t xml:space="preserve">  рождается, — размышляет повествователь по поводу веры Алеши, — а чудо от</w:t>
        <w:br/>
        <w:t xml:space="preserve">  веры» (14, 25). Далее он вспоминает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163.</w:t>
        <w:br/>
        <w:t>одной семейки»,</w:t>
        <w:br/>
        <w:t xml:space="preserve">  где она осмыслена в связи с чудом: «В реалисте вера не от чуда</w:t>
        <w:br/>
        <w:t xml:space="preserve">  рождается, — размышляет повествователь по поводу веры Алеши, — а чудо от</w:t>
        <w:br/>
        <w:t xml:space="preserve">  веры» (14, 25). Далее он вспоминает историю с апостолом Фомой, который</w:t>
        <w:br/>
        <w:t xml:space="preserve">  лишь после того, как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164.</w:t>
        <w:br/>
        <w:t>в связи с чудом: «В реалисте вера не от чуда</w:t>
        <w:br/>
        <w:t xml:space="preserve">  рождается, — размышляет повествователь по поводу веры Алеши, — а чудо от</w:t>
        <w:br/>
        <w:t xml:space="preserve">  веры» (14, 25). Далее он вспоминает историю с апостолом Фомой, который</w:t>
        <w:br/>
        <w:t xml:space="preserve">  лишь после того, как осязал Спасителя, воскликнул: «Господь и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165.</w:t>
        <w:br/>
        <w:t>, который</w:t>
        <w:br/>
        <w:t xml:space="preserve">  лишь после того, как осязал Спасителя, воскликнул: «Господь и Бог Мой!»</w:t>
        <w:br/>
        <w:t xml:space="preserve">  (14, 25). Тем самым в понимании веры повествователь удерживает момент</w:t>
        <w:br/>
        <w:t xml:space="preserve">  верности и отодвигает на второй план момент гносеологический. Не</w:t>
        <w:br/>
        <w:t xml:space="preserve">  откровения некой тайны ждал ап. Фома, им двигало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166.</w:t>
        <w:br/>
        <w:t>им двигало желание обрести Бога</w:t>
        <w:br/>
        <w:t xml:space="preserve">  Живого и служить Емy. Нo по отношению к Богу можно проявлять и</w:t>
        <w:br/>
        <w:t xml:space="preserve">  неверность. Фиксируя в вере момент верности, Достоевский направляет</w:t>
        <w:br/>
        <w:t xml:space="preserve">  внимание читателя на определенное восприятие откровения вечного во</w:t>
        <w:br/>
        <w:t xml:space="preserve">  временном. В данном смысле откровение является как бы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167.</w:t>
        <w:br/>
        <w:t xml:space="preserve"> Павлович соотносит</w:t>
        <w:br/>
        <w:t xml:space="preserve">  фамилию убитого немца с именем Сына Божия и подвергает сомнению</w:t>
        <w:br/>
        <w:t xml:space="preserve">  Bocкpeceниe.</w:t>
        <w:br/>
        <w:t xml:space="preserve">  В романе есть не только образы веры. Размышляя о вере, повествователь</w:t>
        <w:br/>
        <w:t xml:space="preserve">  указывает и на неверие, символом которого называет Вавилонскую башню. На</w:t>
        <w:br/>
        <w:t xml:space="preserve">  протяжении романных событий образы веры 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168.</w:t>
        <w:br/>
        <w:t xml:space="preserve"> убитого немца с именем Сына Божия и подвергает сомнению</w:t>
        <w:br/>
        <w:t xml:space="preserve">  Bocкpeceниe.</w:t>
        <w:br/>
        <w:t xml:space="preserve">  В романе есть не только образы веры. Размышляя о вере, повествователь</w:t>
        <w:br/>
        <w:t xml:space="preserve">  указывает и на неверие, символом которого называет Вавилонскую башню. На</w:t>
        <w:br/>
        <w:t xml:space="preserve">  протяжении романных событий образы веры и неверия получают свое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169.</w:t>
        <w:br/>
        <w:t>образы веры. Размышляя о вере, повествователь</w:t>
        <w:br/>
        <w:t xml:space="preserve">  указывает и на неверие, символом которого называет Вавилонскую башню. На</w:t>
        <w:br/>
        <w:t xml:space="preserve">  протяжении романных событий образы веры и неверия получают свое развитие</w:t>
        <w:br/>
        <w:t xml:space="preserve">  и противостоят друг другу. Вавилонской башне противопоставлена Церковь.</w:t>
        <w:br/>
        <w:t xml:space="preserve">  О Церкви как основе истинного единения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170.</w:t>
        <w:br/>
        <w:t>, если угодно, методологического сдвига. Дело даже не в самом по себе атеизме того же</w:t>
        <w:br/>
        <w:t xml:space="preserve">    Луначарского, а в том, что вера Достоевского с этой позиции воспринимается не как главнейшее аксиологическое свойство личности, а</w:t>
        <w:br/>
        <w:t xml:space="preserve">    как одна из тем его творчества. Религиозный 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171.</w:t>
        <w:br/>
        <w:t>мира, текст в</w:t>
        <w:br/>
        <w:t xml:space="preserve">    целом приобретает отчетливые сатирические</w:t>
        <w:br/>
        <w:t xml:space="preserve">    ноты, которые у Лившица, в свою очередь, обрастают гоголевскими</w:t>
        <w:br/>
        <w:t xml:space="preserve">    контекстами.</w:t>
        <w:br/>
        <w:t xml:space="preserve">  Вне веры у Лившица нет иного способа противостоять черту, кроме</w:t>
        <w:br/>
        <w:t xml:space="preserve">  сатирического гнева. Его «Разговор с чертом» — превосходная иллю-</w:t>
        <w:br/>
        <w:t xml:space="preserve">  страция того, о чем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172.</w:t>
        <w:br/>
        <w:t>внутренними установками. Как утверждал Тихон Задонский, один из</w:t>
        <w:br/>
        <w:t xml:space="preserve">  почитаемых Достоевским Отцов Церкви, послуживший прототипом романного</w:t>
        <w:br/>
        <w:t xml:space="preserve">  Тихона: «Если не творишь дел, вере приличных, то вера твоя демонская,</w:t>
        <w:br/>
        <w:t xml:space="preserve">  ибо “и бесы веруют, и трепещут”»[15]. Именно эта мысль православного</w:t>
        <w:br/>
        <w:t xml:space="preserve">  святителя берется Достоевским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173.</w:t>
        <w:br/>
        <w:t>утверждал Тихон Задонский, один из</w:t>
        <w:br/>
        <w:t xml:space="preserve">  почитаемых Достоевским Отцов Церкви, послуживший прототипом романного</w:t>
        <w:br/>
        <w:t xml:space="preserve">  Тихона: «Если не творишь дел, вере приличных, то вера твоя демонская,</w:t>
        <w:br/>
        <w:t xml:space="preserve">  ибо “и бесы веруют, и трепещут”»[15]. Именно эта мысль православного</w:t>
        <w:br/>
        <w:t xml:space="preserve">  святителя берется Достоевским за основу в 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174.</w:t>
        <w:br/>
        <w:t>следующую запись:</w:t>
        <w:br/>
        <w:t xml:space="preserve">    «...Князь обворожителен, как демон, и ужасные страсти борются с...</w:t>
        <w:br/>
        <w:t xml:space="preserve">    подвигом. При этом неверие и мука — от веры. Подвиг осиливает, вера</w:t>
        <w:br/>
        <w:t xml:space="preserve">    берет верх, но и бесы веруют и трепещут» (11, 175).</w:t>
        <w:br/>
        <w:t xml:space="preserve">  То, что «бесы веруют и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175.</w:t>
        <w:br/>
        <w:t>Князь обворожителен, как демон, и ужасные страсти борются с...</w:t>
        <w:br/>
        <w:t xml:space="preserve">    подвигом. При этом неверие и мука — от веры. Подвиг осиливает, вера</w:t>
        <w:br/>
        <w:t xml:space="preserve">    берет верх, но и бесы веруют и трепещут» (11, 175).</w:t>
        <w:br/>
        <w:t xml:space="preserve">  То, что «бесы веруют и трепещут», иллюстрирует притча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176.</w:t>
        <w:br/>
        <w:t xml:space="preserve"> на себе. По наблюдению С. Н. Сморжко,</w:t>
        <w:br/>
        <w:t xml:space="preserve">  «Достоевский указывает на значительный эсхатологический признак: в</w:t>
        <w:br/>
        <w:t xml:space="preserve">  равнодушии нет ни атеизма, ни веры, нет веры в Бога, но остается</w:t>
        <w:br/>
        <w:t xml:space="preserve">  уверенность в том, что есть дьявол. Ставрогин предстает “человеком</w:t>
        <w:br/>
        <w:t xml:space="preserve">  конца”, сумевшим создать Апокалипсис для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177.</w:t>
        <w:br/>
        <w:t>. По наблюдению С. Н. Сморжко,</w:t>
        <w:br/>
        <w:t xml:space="preserve">  «Достоевский указывает на значительный эсхатологический признак: в</w:t>
        <w:br/>
        <w:t xml:space="preserve">  равнодушии нет ни атеизма, ни веры, нет веры в Бога, но остается</w:t>
        <w:br/>
        <w:t xml:space="preserve">  уверенность в том, что есть дьявол. Ставрогин предстает “человеком</w:t>
        <w:br/>
        <w:t xml:space="preserve">  конца”, сумевшим создать Апокалипсис для самого себя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178.</w:t>
        <w:br/>
        <w:t>Логическим выводом исследования</w:t>
        <w:br/>
        <w:t xml:space="preserve">  является положение о том, что у Достоевского ключом теодицеи и главной</w:t>
        <w:br/>
        <w:t xml:space="preserve">  ценностью в нравственном самоопределении человека является вера</w:t>
        <w:br/>
        <w:t xml:space="preserve">  в бессмертие души и всеблагость Творца.</w:t>
        <w:br/>
        <w:t xml:space="preserve">  Ключевые слова: Ф. М. Достоевский, «Братья Карамазовы», страдание,</w:t>
        <w:br/>
        <w:t xml:space="preserve">  теодицея, «эвклидов ум», вера, бессмертие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179.</w:t>
        <w:br/>
        <w:t xml:space="preserve"> является вера</w:t>
        <w:br/>
        <w:t xml:space="preserve">  в бессмертие души и всеблагость Творца.</w:t>
        <w:br/>
        <w:t xml:space="preserve">  Ключевые слова: Ф. М. Достоевский, «Братья Карамазовы», страдание,</w:t>
        <w:br/>
        <w:t xml:space="preserve">  теодицея, «эвклидов ум», вера, бессмертие души</w:t>
        <w:br/>
        <w:t xml:space="preserve">  Для цитирования: Степченкова В. Н. Художественная теодицея в романе</w:t>
        <w:br/>
        <w:t xml:space="preserve">  Ф. М. Достоевского «Братья Карамазовы» // Проблемы исторической поэтики.</w:t>
      </w:r>
    </w:p>
    <w:p>
      <w:pPr>
        <w:pStyle w:val="BodyText"/>
      </w:pPr>
      <w:r>
        <w:t>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180.</w:t>
        <w:br/>
        <w:t>«зло есть нечто недолжное и не необходимое» [Лосский: 178]. Познанию</w:t>
        <w:br/>
        <w:t xml:space="preserve">  Божьей тайны мира помогают не только страдания, а также вера,</w:t>
        <w:br/>
        <w:t xml:space="preserve">  причастность к Святым Дарам, 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 может стать ступенькой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181.</w:t>
        <w:br/>
        <w:t xml:space="preserve"> с ума; идея опасна для окружающих и гибельна для ее</w:t>
        <w:br/>
        <w:t xml:space="preserve">  носителя. Достоевский говорил в «Дневнике Писателя» 1876 года:</w:t>
        <w:br/>
        <w:t xml:space="preserve">    «Без веры в свою душу и в ее бессмертие бытие человека неестественно,</w:t>
        <w:br/>
        <w:t xml:space="preserve">    немыслимо и невыносимо» (Д30; 24: 46).</w:t>
        <w:br/>
        <w:t xml:space="preserve">  С. А.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182.</w:t>
        <w:br/>
        <w:t>но верное</w:t>
        <w:br/>
        <w:t xml:space="preserve">  замечание: «В своих исходных точках позиция Ивана Карамазова совпадает</w:t>
        <w:br/>
        <w:t xml:space="preserve">  с позицией Достоевского. Он также убежден в незыблемой взаимосвязи веры</w:t>
        <w:br/>
        <w:t xml:space="preserve">  в Бога и бессмертия души с нравственностью. Однако не обладая такой</w:t>
        <w:br/>
        <w:t xml:space="preserve">  верой, он, в отличие от Достоевского, но вполне логично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183.</w:t>
        <w:br/>
        <w:t>позицией Достоевского. Он также убежден в незыблемой взаимосвязи веры</w:t>
        <w:br/>
        <w:t xml:space="preserve">  в Бога и бессмертия души с нравственностью. Однако не обладая такой</w:t>
        <w:br/>
        <w:t xml:space="preserve">  верой, он, в отличие от Достоевского, но вполне логично, по мнению</w:t>
        <w:br/>
        <w:t xml:space="preserve">  писателя, провозглашает безнравственность» [Кибальник: 160]. Именно по</w:t>
        <w:br/>
        <w:t xml:space="preserve">  этой причине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184.</w:t>
        <w:br/>
        <w:t xml:space="preserve"> Достоевского, но вполне логично, по мнению</w:t>
        <w:br/>
        <w:t xml:space="preserve">  писателя, провозглашает безнравственность» [Кибальник: 160]. Именно по</w:t>
        <w:br/>
        <w:t xml:space="preserve">  этой причине теодицея Достоевского начинается с веры в бессмертие души —</w:t>
        <w:br/>
        <w:t xml:space="preserve">  этой главной ценности в нравственном самоопределении человека, именно</w:t>
        <w:br/>
        <w:t xml:space="preserve">  в состоянии веры человек получает способность «воспринимать мир как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185.</w:t>
        <w:br/>
        <w:t>этой причине теодицея Достоевского начинается с веры в бессмертие души —</w:t>
        <w:br/>
        <w:t xml:space="preserve">  этой главной ценности в нравственном самоопределении человека, именно</w:t>
        <w:br/>
        <w:t xml:space="preserve">  в состоянии веры человек получает способность «воспринимать мир как</w:t>
        <w:br/>
        <w:t xml:space="preserve">  совершенное творение Бога» [Киселева: 123—124]. Без веры, напротив, все</w:t>
        <w:br/>
        <w:t xml:space="preserve">  страдания кажутся бессмысленными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186.</w:t>
        <w:br/>
        <w:t xml:space="preserve"> самоопределении человека, именно</w:t>
        <w:br/>
        <w:t xml:space="preserve">  в состоянии веры человек получает способность «воспринимать мир как</w:t>
        <w:br/>
        <w:t xml:space="preserve">  совершенное творение Бога» [Киселева: 123—124]. Без веры, напротив, все</w:t>
        <w:br/>
        <w:t xml:space="preserve">  страдания кажутся бессмысленными и жестокими, и тогда, подобно Ивану,</w:t>
        <w:br/>
        <w:t xml:space="preserve">  трудно принять этот мир с его несовершенством. При богобоязненном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187.</w:t>
        <w:br/>
        <w:t>Церкви. Библия и комментарии</w:t>
        <w:br/>
        <w:t xml:space="preserve">      к ней. Библия на пяти языках в параллельном изложении [Электронный</w:t>
        <w:br/>
        <w:t xml:space="preserve">      ресурс] // Православный интернет-портал «Азбука веры». URL:</w:t>
        <w:br/>
        <w:t xml:space="preserve">      http://azbyka.ru/biblia/?Mt.26&amp;crgl (09.01.2015).</w:t>
        <w:br/>
        <w:t xml:space="preserve">  4.  Дворецкий И. Х. Латинско-русский словарь.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188.</w:t>
        <w:br/>
        <w:t>Кулешова. — М.: Изд-во МГУ, 1997. — С. 82—90.</w:t>
        <w:br/>
        <w:t xml:space="preserve">  23. Розенблюм Л. М. «Красота спасет мир»: О «символе веры»</w:t>
        <w:br/>
        <w:t xml:space="preserve">  Ф. М. Достоевского // Вопросы литературы. — 1991. — № 11/12. —</w:t>
        <w:br/>
        <w:t xml:space="preserve">  С. 142—180.</w:t>
        <w:br/>
        <w:t xml:space="preserve">  24. Сальвестрони С. Библейские и святоотеческие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189.</w:t>
        <w:br/>
        <w:t>кто обращался к этой теме, отталкивались от попыток определить</w:t>
        <w:br/>
        <w:t xml:space="preserve">  взгляды самого Достоевского, отразившиеся в романе. С. И. Фудель</w:t>
        <w:br/>
        <w:t xml:space="preserve">  подчеркивал, что вера писателя была «верой Голгофы», «верой</w:t>
        <w:br/>
        <w:t xml:space="preserve">  трагической»: «…христианство он воспринимал не как доктрину для</w:t>
        <w:br/>
        <w:t xml:space="preserve">  добродетельного поведения, а как раскрытие 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190.</w:t>
        <w:br/>
        <w:t>этой теме, отталкивались от попыток определить</w:t>
        <w:br/>
        <w:t xml:space="preserve">  взгляды самого Достоевского, отразившиеся в романе. С. И. Фудель</w:t>
        <w:br/>
        <w:t xml:space="preserve">  подчеркивал, что вера писателя была «верой Голгофы», «верой</w:t>
        <w:br/>
        <w:t xml:space="preserve">  трагической»: «…христианство он воспринимал не как доктрину для</w:t>
        <w:br/>
        <w:t xml:space="preserve">  добродетельного поведения, а как раскрытие в человеке и человечестве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191.</w:t>
        <w:br/>
        <w:t>отталкивались от попыток определить</w:t>
        <w:br/>
        <w:t xml:space="preserve">  взгляды самого Достоевского, отразившиеся в романе. С. И. Фудель</w:t>
        <w:br/>
        <w:t xml:space="preserve">  подчеркивал, что вера писателя была «верой Голгофы», «верой</w:t>
        <w:br/>
        <w:t xml:space="preserve">  трагической»: «…христианство он воспринимал не как доктрину для</w:t>
        <w:br/>
        <w:t xml:space="preserve">  добродетельного поведения, а как раскрытие в человеке и человечестве</w:t>
        <w:br/>
        <w:t xml:space="preserve">  жизни Богочеловека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192.</w:t>
        <w:br/>
        <w:t xml:space="preserve"> [Капилупи: 217]. По словам</w:t>
        <w:br/>
        <w:t xml:space="preserve">  исследователя, «красота не отрицает реальности грехопадения, а</w:t>
        <w:br/>
        <w:t xml:space="preserve">  преображает ее. Красота — это сознание человеческого достоинства и вера</w:t>
        <w:br/>
        <w:t xml:space="preserve">  в Божественное прощение. Вот почему настоящим доказательством бытия Бога</w:t>
        <w:br/>
        <w:t xml:space="preserve">  становится неожиданная способность к любви, которую такие люди, как</w:t>
        <w:br/>
        <w:t xml:space="preserve">  Раскольников, открывают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193.</w:t>
        <w:br/>
        <w:t xml:space="preserve"> подлинное чудо —</w:t>
        <w:br/>
        <w:t xml:space="preserve">  непосредственное действие божественной благодати, посещение человеческой</w:t>
        <w:br/>
        <w:t xml:space="preserve">  души Духом Святым» [Зандер: 14]. Богоприсутствие определяет обращение</w:t>
        <w:br/>
        <w:t xml:space="preserve">  героя к покаянию, вере и воскресению души: «…вера в Бога вообще ни от</w:t>
        <w:br/>
        <w:t xml:space="preserve">  чего зависеть не может; она есть последняя и основная интуиция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194.</w:t>
        <w:br/>
        <w:t>божественной благодати, посещение человеческой</w:t>
        <w:br/>
        <w:t xml:space="preserve">  души Духом Святым» [Зандер: 14]. Богоприсутствие определяет обращение</w:t>
        <w:br/>
        <w:t xml:space="preserve">  героя к покаянию, вере и воскресению души: «…вера в Бога вообще ни от</w:t>
        <w:br/>
        <w:t xml:space="preserve">  чего зависеть не может; она есть последняя и основная интуиция нашего</w:t>
        <w:br/>
        <w:t xml:space="preserve">  сознания, то непосредственное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195.</w:t>
        <w:br/>
        <w:t>другой» [Никифорова: 107][25].</w:t>
        <w:br/>
        <w:t xml:space="preserve">  В художественной концепции романа «Преступление и наказание»</w:t>
        <w:br/>
        <w:t xml:space="preserve">  воскресение — это осознанный и обретенный человеком путь к вере</w:t>
        <w:br/>
        <w:t xml:space="preserve">  и спасению души, путь, предполагающий собственную внутреннюю работу, а</w:t>
        <w:br/>
        <w:t xml:space="preserve">  не только воскрешающую помощь ближнего. О начале этого пути говорится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196.</w:t>
        <w:br/>
        <w:t>. — М.: Изд-во Православ. Свято-Тихонов. Богослов.</w:t>
        <w:br/>
        <w:t xml:space="preserve">      Ин-та, 2002. — 175 с.</w:t>
        <w:br/>
        <w:t xml:space="preserve">  6.  Гуардини Р. Человек и вера. — Брюссель: Жизнь с Богом, 1994. —</w:t>
        <w:br/>
        <w:t xml:space="preserve">      331 с.</w:t>
        <w:br/>
        <w:t xml:space="preserve">  7.  Дудкин В. В. Достоевский и Евангелие от Иоанна // Проблемы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197.</w:t>
        <w:br/>
        <w:t>“Братьям Карамазовым”: “Человек есть воплощенное Слово. Он явился, чтоб</w:t>
        <w:br/>
        <w:t xml:space="preserve">  сознать и сказать” (15, 205). Таков человек с осознанным идеалом, верой</w:t>
        <w:br/>
        <w:t xml:space="preserve">  в Христа как идеал человека. Поэтому с точки зрения сердцевины романы</w:t>
        <w:br/>
        <w:t xml:space="preserve">  Достоевского действительно христоцентричны» [Тороп: 89].</w:t>
        <w:br/>
        <w:t xml:space="preserve">  [4]  Ср.: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198.</w:t>
        <w:br/>
        <w:t>вспоминаются слова из “Дневника писателя” за 1873 год, передающие споры</w:t>
        <w:br/>
        <w:t xml:space="preserve">  Достоевского с Белинским, когда последний “бросился обращать” его “в</w:t>
        <w:br/>
        <w:t xml:space="preserve">  свою веру”. “Мне даже умилительно смотреть на него, — пересказывает</w:t>
        <w:br/>
        <w:t xml:space="preserve">  Достоевский реплику о нем Белинского, — каждый-то раз, когда я вот так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199.</w:t>
        <w:br/>
        <w:t>”. Именно этим живым</w:t>
        <w:br/>
        <w:t xml:space="preserve">  чувством, а не установкой представить Бога лишь положительно прекрасной</w:t>
        <w:br/>
        <w:t xml:space="preserve">  личностью, продиктован тот сложившийся у Достоевского “символ веры”, о</w:t>
        <w:br/>
        <w:t xml:space="preserve">  котором он поведал по выходе из каторги Н. Д. Фонвизиной, благословившей</w:t>
        <w:br/>
        <w:t xml:space="preserve">  его в свое время на крестный путь каторжника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200.</w:t>
        <w:br/>
        <w:t>спокоен, в эти</w:t>
        <w:br/>
        <w:t xml:space="preserve">  минуты я люблю и нахожу, что другими любим, и в такие-то минуты я сложил</w:t>
        <w:br/>
        <w:t xml:space="preserve">  в себе символ веры, в котором все для меня ясно и свято. Этот символ</w:t>
        <w:br/>
        <w:t xml:space="preserve">  очень прост, вот он: верить, что нет ничего прекраснее, глубже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201.</w:t>
        <w:br/>
        <w:t xml:space="preserve"> И. А. Есаулов назвал</w:t>
        <w:br/>
        <w:t xml:space="preserve">  «паломничеством к Пасхе» [Есаулов: 263], тем самым исследователь</w:t>
        <w:br/>
        <w:t xml:space="preserve">  предполагает возможность воскресения героя, для начала — к вере</w:t>
        <w:br/>
        <w:t xml:space="preserve">  [Есаулов: 266].</w:t>
        <w:br/>
        <w:t xml:space="preserve">  Список литературы</w:t>
        <w:br/>
        <w:t xml:space="preserve">  1.  Гаричева Е. «Мир станет красота Христова». Категория преображения в</w:t>
        <w:br/>
        <w:t xml:space="preserve">      русской словесности XVI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202.</w:t>
        <w:br/>
        <w:t>философии Достоевского осуществляется обоими</w:t>
        <w:br/>
        <w:t xml:space="preserve">  авторами путем сопоставления отрицательных и положительных героев</w:t>
        <w:br/>
        <w:t xml:space="preserve">  романов писателя, светлых и темных сторон их личности. Вопросы веры и</w:t>
        <w:br/>
        <w:t xml:space="preserve">  неверия, жизни с Богом и без Бога являются для обоих авторов пер-</w:t>
        <w:br/>
        <w:t xml:space="preserve">  востепенными.</w:t>
        <w:br/>
        <w:t xml:space="preserve">  Двойственный характер романов и героев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203.</w:t>
        <w:br/>
        <w:t>с другой — отрицательный — слишком много смысла и важности</w:t>
        <w:br/>
        <w:t xml:space="preserve">  вкладывает в человека, что приводит, по убеждению Поповича, к</w:t>
        <w:br/>
        <w:t xml:space="preserve">  страшному результату:</w:t>
        <w:br/>
        <w:t xml:space="preserve">    …вера в разум человеческий — самый надежный путь, ведущий через</w:t>
        <w:br/>
        <w:t xml:space="preserve">    разочарование в отчаяние, а из отчаяния к бунту, к неприятию, к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204.</w:t>
        <w:br/>
        <w:t xml:space="preserve">  двойственною, как натура всех действующих лиц Достоевского, и на дне</w:t>
        <w:br/>
        <w:t xml:space="preserve">    их двойника, неожиданно для них самих, оказалось гораздо более веры в</w:t>
        <w:br/>
        <w:t xml:space="preserve">    Бога, бессмертие и нравственность, гораздо более совести, чем они сами</w:t>
        <w:br/>
        <w:t xml:space="preserve">    то подозревали²⁸.</w:t>
        <w:br/>
        <w:t xml:space="preserve">  У Поповича двумя главными являются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205.</w:t>
        <w:br/>
        <w:t xml:space="preserve">  то подозревали²⁸.</w:t>
        <w:br/>
        <w:t xml:space="preserve">  У Поповича двумя главными являются вопросы существования Бога и</w:t>
        <w:br/>
        <w:t xml:space="preserve">  бессмертия души, у фон Шульца это вопросы о вере в бессмертие Бога и в</w:t>
        <w:br/>
        <w:t xml:space="preserve">  обязательную христианскую мораль, которая выражается в теме «Русский</w:t>
        <w:br/>
        <w:t xml:space="preserve">  Христос» и представляет собой воплощение христианских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206.</w:t>
        <w:br/>
        <w:t>покамест еще человек, а ты-то кто?» (запись 342;</w:t>
        <w:br/>
        <w:t xml:space="preserve">  выделено мной. — В. В.). Каторга не вынудила Достоевского-христианина</w:t>
        <w:br/>
        <w:t xml:space="preserve">  потерять веру в человека — напротив, очистила и укрепила ее. В конечном</w:t>
        <w:br/>
        <w:t xml:space="preserve">  результате христианским братолюбием писателя продиктованы все без</w:t>
        <w:br/>
        <w:t xml:space="preserve">  исключения записи СТ. Сошлюсь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207.</w:t>
        <w:br/>
        <w:t>каторжанин изучал «народную личность» с неспешной</w:t>
        <w:br/>
        <w:t xml:space="preserve">  основательностью, вполне лабораторно, пользуясь своим психологическим</w:t>
        <w:br/>
        <w:t xml:space="preserve">  микроскопом, — в мельчайших культурно-речевых подробностях. Не потерять</w:t>
        <w:br/>
        <w:t xml:space="preserve">  веры в человека писателю помогли как раз христианские добродетели</w:t>
        <w:br/>
        <w:t xml:space="preserve">  «несчастных» арестантов. Вообразим (исследователь СТ должен позволить</w:t>
        <w:br/>
        <w:t xml:space="preserve">  себе это), как счастлив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208.</w:t>
        <w:br/>
        <w:t xml:space="preserve"> религиозно сориентированной</w:t>
        <w:br/>
        <w:t xml:space="preserve">  народной переделке народного же общерусского изречения «Бойся Вышнего,</w:t>
        <w:br/>
        <w:t xml:space="preserve">  не говори лишнего!»⁶ Достоевский усмотрел тот «огонь» «чистой веры» в</w:t>
        <w:br/>
        <w:t xml:space="preserve">  православную идею, о которой сочувственно рассуждал впоследствии в</w:t>
        <w:br/>
        <w:t xml:space="preserve">  «Дневнике писателя» (24, 192). Ему, каторжнику-гению, была любопытна и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209.</w:t>
        <w:br/>
        <w:t>сумел расслышать, как «несчастные», в разных ситуациях речевого общения,</w:t>
        <w:br/>
        <w:t xml:space="preserve">  неодинаково произносят это великое миросозидающее слово. Чаще —</w:t>
        <w:br/>
        <w:t xml:space="preserve">  богобоязненно, в традициях народной веры (см., например, запись 234, не</w:t>
        <w:br/>
        <w:t xml:space="preserve">  говоря уже о 455-й). Гораздо реже — суетно, как дежурное присловье</w:t>
        <w:br/>
        <w:t xml:space="preserve">  образной, афористически организованной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210.</w:t>
        <w:br/>
        <w:t>путями обращена в пошлую</w:t>
        <w:br/>
        <w:t xml:space="preserve">  брань. Тем не менее бранное слово имярека подспудно вобрало в себя</w:t>
        <w:br/>
        <w:t xml:space="preserve">  культурно-историческую память-опыт православно-христианской веры.</w:t>
        <w:br/>
        <w:t xml:space="preserve">  Бранчливый арестант своей импульсивной репликой-пошлостью показал, как</w:t>
        <w:br/>
        <w:t xml:space="preserve">  генетически прочно (хотя и не всегда в благовидных формах) укоренилась в</w:t>
      </w:r>
    </w:p>
    <w:p>
      <w:pPr>
        <w:pStyle w:val="BodyText"/>
      </w:pPr>
      <w:r>
        <w:t>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211.</w:t>
        <w:br/>
        <w:t>не</w:t>
        <w:br/>
        <w:t xml:space="preserve">  появление двойника. У Достоевского дан четкий переход старшего Голядкина</w:t>
        <w:br/>
        <w:t xml:space="preserve">  из «здорового» в «патологическое» состояние: сумасшедший Голядкин все</w:t>
        <w:br/>
        <w:t xml:space="preserve">  принимает на веру, у него исчезает способность к критическому восприятию</w:t>
        <w:br/>
        <w:t xml:space="preserve">  происходящего, он отождествляет свое сознание с действительностью — то,</w:t>
        <w:br/>
        <w:t xml:space="preserve">  что он думает о ней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212.</w:t>
        <w:br/>
        <w:t>слово Божие и хранящие его».</w:t>
        <w:br/>
        <w:t xml:space="preserve">    Христианин — воплощенное слово, он следует Христу, который есть</w:t>
        <w:br/>
        <w:t xml:space="preserve">    воплощенное Слово. Это ключевой вопрос веры:</w:t>
        <w:br/>
        <w:t xml:space="preserve">    Многие думают, что достаточно веровать в мораль Христову, чтоб быть</w:t>
        <w:br/>
        <w:t xml:space="preserve">    христианином. Не мораль Христова, не учение Христа спасает мир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213.</w:t>
        <w:br/>
        <w:t>что достаточно веровать в мораль Христову, чтоб быть</w:t>
        <w:br/>
        <w:t xml:space="preserve">    христианином. Не мораль Христова, не учение Христа спасает мир, а</w:t>
        <w:br/>
        <w:t xml:space="preserve">    именно вера в то, что слово плоть бысть. Вера эта не одно умственное</w:t>
        <w:br/>
        <w:t xml:space="preserve">    признание превосходства его учения, а непосредственное влечение.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214.</w:t>
        <w:br/>
        <w:t>быть</w:t>
        <w:br/>
        <w:t xml:space="preserve">    христианином. Не мораль Христова, не учение Христа спасает мир, а</w:t>
        <w:br/>
        <w:t xml:space="preserve">    именно вера в то, что слово плоть бысть. Вера эта не одно умственное</w:t>
        <w:br/>
        <w:t xml:space="preserve">    признание превосходства его учения, а непосредственное влечение.</w:t>
        <w:br/>
        <w:t xml:space="preserve">    Надо именно верить, что это окончательный идеал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215.</w:t>
        <w:br/>
        <w:t>последнее время выявились разноречивые мнения, была или не была</w:t>
        <w:br/>
        <w:t xml:space="preserve">  русская литература христианской, и своей пристрастной преданности Церкви</w:t>
        <w:br/>
        <w:t xml:space="preserve">  православной, сохраняли ли Веру и чаяли ли Спасения русские писатели в</w:t>
        <w:br/>
        <w:t xml:space="preserve">  советские времена, каков круг писателей, которых критика связывает</w:t>
        <w:br/>
        <w:t xml:space="preserve">  с христианской традицией в русской</w:t>
        <w:br/>
        <w:t xml:space="preserve"> В. Н. Захаров. Ответ по существу. 2005№7</w:t>
      </w:r>
    </w:p>
    <w:p>
      <w:pPr>
        <w:pStyle w:val="BodyText"/>
      </w:pPr>
      <w:r>
        <w:t>216.</w:t>
        <w:br/>
        <w:br/>
        <w:t xml:space="preserve">  народа”, он полагает:</w:t>
        <w:br/>
        <w:t xml:space="preserve">  Это неслучайная описка. Для исследователя и в дальнейшем православием</w:t>
        <w:br/>
        <w:t xml:space="preserve">  оказывается не что иное, как народная</w:t>
        <w:br/>
        <w:t xml:space="preserve">  8</w:t>
        <w:br/>
        <w:t xml:space="preserve">    вера. Народ (в дальнейшем случае – русский), замещая Церковь,</w:t>
        <w:br/>
        <w:t xml:space="preserve">    становится источником православности, которая обращается в атрибут</w:t>
        <w:br/>
        <w:t xml:space="preserve">    народности⁸.</w:t>
        <w:br/>
        <w:t xml:space="preserve">  Подтверждаю, что это </w:t>
        <w:br/>
        <w:t xml:space="preserve"> В. Н. Захаров. Ответ по существу. 2005№7</w:t>
      </w:r>
    </w:p>
    <w:p>
      <w:pPr>
        <w:pStyle w:val="BodyText"/>
      </w:pPr>
      <w:r>
        <w:t>217.</w:t>
        <w:br/>
        <w:t>.</w:t>
        <w:br/>
        <w:t xml:space="preserve">  Подтверждаю, что это не описка, но и не мое суждение, а</w:t>
        <w:br/>
        <w:t xml:space="preserve">  убеждениеДостоевскоговмоемизложении,чтовследза ним иясчитаю, что</w:t>
        <w:br/>
        <w:t xml:space="preserve">  Православие стало осознанной верой народа (и народной</w:t>
        <w:br/>
        <w:t xml:space="preserve">  верой),чтоэтаверарусскогонароданеесть “народноеправославие”, которое так</w:t>
        <w:br/>
        <w:t xml:space="preserve">  же относится к Православию, как и народная этимология к собственно</w:t>
        <w:br/>
        <w:t xml:space="preserve">  этимологии, что</w:t>
        <w:br/>
        <w:t xml:space="preserve"> В. Н. Захаров. Ответ по существу. 2005№7</w:t>
      </w:r>
    </w:p>
    <w:p>
      <w:pPr>
        <w:pStyle w:val="BodyText"/>
      </w:pPr>
      <w:r>
        <w:t>218.</w:t>
        <w:br/>
        <w:t>не описка, но и не мое суждение, а</w:t>
        <w:br/>
        <w:t xml:space="preserve">  убеждениеДостоевскоговмоемизложении,чтовследза ним иясчитаю, что</w:t>
        <w:br/>
        <w:t xml:space="preserve">  Православие стало осознанной верой народа (и народной</w:t>
        <w:br/>
        <w:t xml:space="preserve">  верой),чтоэтаверарусскогонароданеесть “народноеправославие”, которое так</w:t>
        <w:br/>
        <w:t xml:space="preserve">  же относится к Православию, как и народная этимология к собственно</w:t>
        <w:br/>
        <w:t xml:space="preserve">  этимологии, что православный народ не “замещает</w:t>
        <w:br/>
        <w:t xml:space="preserve"> В. Н. Захаров. Ответ по существу. 2005№7</w:t>
      </w:r>
    </w:p>
    <w:p>
      <w:pPr>
        <w:pStyle w:val="BodyText"/>
      </w:pPr>
      <w:r>
        <w:t>219.</w:t>
        <w:br/>
        <w:br/>
        <w:t xml:space="preserve">    больше — Православiе…</w:t>
        <w:br/>
        <w:t xml:space="preserve">    …она — хранительница Христовой истины, но уже истинной истины,</w:t>
        <w:br/>
        <w:t xml:space="preserve">    настоящаго Христова образа, затемнившагося во всѣхъ другихъ вѣрахъ и</w:t>
        <w:br/>
        <w:t xml:space="preserve">    во всѣхъ другихъ народахъ (Дневник писателя, 1876, апрель).</w:t>
        <w:br/>
        <w:t xml:space="preserve">    Я утверждаю, что нашъ народъ просвѣтился уже давно, принявъ</w:t>
        <w:br/>
        <w:t xml:space="preserve"> В. Н. Захаров. Ответ по существу. 2005№7</w:t>
      </w:r>
    </w:p>
    <w:p>
      <w:pPr>
        <w:pStyle w:val="BodyText"/>
      </w:pPr>
      <w:r>
        <w:t>220.</w:t>
        <w:br/>
        <w:t>Вот эти перлы: Христианство — “система миропонимания, включающая в себя</w:t>
        <w:br/>
        <w:t xml:space="preserve">  прежде всего принятие догматов, канонов, церковного предания, — т. е.</w:t>
        <w:br/>
        <w:t xml:space="preserve">  христианская вера”¹², “Православие — это комплекс догматических,</w:t>
        <w:br/>
        <w:t xml:space="preserve">  канонических, вероисповедальных истин”¹³; их вариации оставляю без</w:t>
        <w:br/>
        <w:t xml:space="preserve">  комментариев.</w:t>
        <w:br/>
        <w:t xml:space="preserve">  И верх непристойности — его упрек </w:t>
        <w:br/>
        <w:t xml:space="preserve"> В. Н. Захаров. Ответ по существу. 2005№7</w:t>
      </w:r>
    </w:p>
    <w:p>
      <w:pPr>
        <w:pStyle w:val="BodyText"/>
      </w:pPr>
      <w:r>
        <w:t>221.</w:t>
        <w:br/>
        <w:br/>
        <w:t xml:space="preserve">    творчества?²⁰</w:t>
        <w:br/>
        <w:t xml:space="preserve">  А. М. Любомудров не замечает, что при таком подходе не выдерживает</w:t>
        <w:br/>
        <w:t xml:space="preserve">  критики даже творчество такого строгого ревнителя веры, как К. Леонтьев,</w:t>
        <w:br/>
        <w:t xml:space="preserve">  в то время как, вопреки его претензиям, романы Достоевского как раз</w:t>
        <w:br/>
        <w:t xml:space="preserve">  являют этот образ русского мира.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222.</w:t>
        <w:br/>
        <w:t xml:space="preserve"> недели. «Совесть пробудилась, но</w:t>
        <w:br/>
        <w:t xml:space="preserve">  бесплодно»⁴, ‒ заметил по этому поводу автор. Прозрение вывело «истого</w:t>
        <w:br/>
        <w:t xml:space="preserve">  идолопоклонника», каким был в своей вере Порфирий Владимирыч, в Великую</w:t>
        <w:br/>
        <w:t xml:space="preserve">  Субботу на дорогу, «на могилку к покойнице матушке проситься». Наутро</w:t>
        <w:br/>
        <w:t xml:space="preserve">  возле дороги нашли «закоченевший труп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223.</w:t>
        <w:br/>
        <w:t>сохраняла свой христианский смысл даже при сложных отношениях</w:t>
        <w:br/>
        <w:t xml:space="preserve">  писателя с церковью. Л. Толстой в «Исповеди» откровенно поведал свои</w:t>
        <w:br/>
        <w:t xml:space="preserve">  сомнения насчет веры и открыл читателю свой конфликт с православной</w:t>
        <w:br/>
        <w:t xml:space="preserve">  церковью. Как и многие люди его круга, он был равнодушен к церковной</w:t>
        <w:br/>
        <w:t xml:space="preserve">  жизни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224.</w:t>
        <w:br/>
        <w:br/>
        <w:t xml:space="preserve">  праздник Преполовения (повесть «Отец Сергий»).</w:t>
        <w:br/>
        <w:t xml:space="preserve">  В то же время и название, и сюжет романа «Воскресение» безусловно</w:t>
        <w:br/>
        <w:t xml:space="preserve">  пасхальны. «Знание веры», которое Толстой искал и обрел от мужика,</w:t>
        <w:br/>
        <w:t xml:space="preserve">  проявилось во многих его произведениях (в том числе и в рассказе «После</w:t>
        <w:br/>
        <w:t xml:space="preserve">  бала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225.</w:t>
        <w:br/>
        <w:t>морали</w:t>
        <w:br/>
        <w:t xml:space="preserve">  гораздо больше, чем Рождество»⁹. Пасхальное время, говоря словами</w:t>
        <w:br/>
        <w:t xml:space="preserve">  переложения Хомякова, «связано со всем, что есть святого в нашей вере.</w:t>
        <w:br/>
        <w:t xml:space="preserve">  Это одно время в круглом году, когда каждый готов открыть другому всю</w:t>
        <w:br/>
        <w:t xml:space="preserve">  свою душу, когда недруги готовы снова подать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226.</w:t>
        <w:br/>
        <w:t>о</w:t>
        <w:br/>
        <w:t xml:space="preserve">  смысле истории и смысле жизни человека. В них ясно выражены общие для</w:t>
        <w:br/>
        <w:t xml:space="preserve">  пасхального рассказа умиление и упование на народную веру и русское</w:t>
        <w:br/>
        <w:t xml:space="preserve">  Православие.</w:t>
        <w:br/>
        <w:t xml:space="preserve">  Есть это настроение и в других пасхальных рассказах. Так, в рассказе</w:t>
        <w:br/>
        <w:t xml:space="preserve">  И. Бунина «На чужой стороне»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227.</w:t>
        <w:br/>
        <w:t>соединиться с</w:t>
        <w:br/>
        <w:t xml:space="preserve">    народом, стремиться к единению всех сословий. Быть почвенником —</w:t>
        <w:br/>
        <w:t xml:space="preserve">    любить Россию, народ, сознавать себя и быть русским, следовать вере</w:t>
        <w:br/>
        <w:t xml:space="preserve">    отцов, чтить Отечество. В ХХ в. почвенничество стало разрешением</w:t>
        <w:br/>
        <w:t xml:space="preserve">    старого спора западников и славянофилов. Почвенниками назвали тех</w:t>
        <w:br/>
        <w:t xml:space="preserve">    писателей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228.</w:t>
        <w:br/>
        <w:t>состоит «из некоторых</w:t>
        <w:br/>
        <w:t xml:space="preserve">  удачных изучений старинного нашего быта, из страстной, но несколько</w:t>
        <w:br/>
        <w:t xml:space="preserve">  книжной и отвлеченной любви к отечеству, из святой веры в народ и в его</w:t>
        <w:br/>
        <w:t xml:space="preserve">  правду, а вместе с тем (зачем утаивать? отчего не высказать?) — из</w:t>
        <w:br/>
        <w:t xml:space="preserve">  панорамы Москвы с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229.</w:t>
        <w:br/>
        <w:t xml:space="preserve"> не</w:t>
        <w:br/>
        <w:t xml:space="preserve">    происходит отвлеченно (вне настоящей, исторической жизни) и</w:t>
        <w:br/>
        <w:t xml:space="preserve">    скачками7.</w:t>
        <w:br/>
        <w:t xml:space="preserve">    В записных тетрадях к «Бесам» есть набросок:</w:t>
        <w:br/>
        <w:t xml:space="preserve">    Схема веры: — православие заключает в себе образ Иисуса Христа.</w:t>
        <w:br/>
        <w:t xml:space="preserve">  -   Христос — начало всякого нравственного основания.</w:t>
        <w:br/>
        <w:t xml:space="preserve">  -   Развиваться и идти далее к чему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230.</w:t>
        <w:br/>
        <w:t xml:space="preserve"> к Родине, к России, к идеалам и ценностям.</w:t>
        <w:br/>
        <w:t xml:space="preserve">  Быть почвенником — любить Россию, народ, сознавать себя и быть русским,</w:t>
        <w:br/>
        <w:t xml:space="preserve">  следовать вере отцов, чтить Отечество.</w:t>
        <w:br/>
        <w:t xml:space="preserve">  Достоевский обнаружил эти идеи в политических ямбах 1854— 1856 гг.,</w:t>
        <w:br/>
        <w:t xml:space="preserve">  которые мало ценят читатели и исследователи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231.</w:t>
        <w:br/>
        <w:br/>
        <w:t xml:space="preserve">  Коллизия и православное разрешение коллизии Закона и Благодати даны в</w:t>
        <w:br/>
        <w:t xml:space="preserve">  Слове митрополита Илариона.</w:t>
        <w:br/>
        <w:t xml:space="preserve">  6</w:t>
        <w:br/>
        <w:t xml:space="preserve">  Понятие соборности, известное по Символу веры, было осознано в</w:t>
        <w:br/>
        <w:t xml:space="preserve">  XIX—XX веках как одно из ключевых понятий именно</w:t>
        <w:br/>
        <w:t xml:space="preserve">  Православия.Вопрекираспространенномузаблуждениюотом,чтоА. С. Хомяков</w:t>
        <w:br/>
        <w:t xml:space="preserve">  придумал категорию соборности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232.</w:t>
        <w:br/>
        <w:t>и нравственных постулатов,</w:t>
        <w:br/>
        <w:t xml:space="preserve">  а систему миропонимания, включающую в себя прежде всего принятие</w:t>
        <w:br/>
        <w:t xml:space="preserve">  догматов, канонов, церковного предания, — т. е. христианскую веру — то</w:t>
        <w:br/>
        <w:t xml:space="preserve">  придется констатировать, что русская художественная литература отразила</w:t>
        <w:br/>
        <w:t xml:space="preserve">  христианство</w:t>
        <w:br/>
        <w:t xml:space="preserve">  7</w:t>
        <w:br/>
        <w:t xml:space="preserve">  в очень малой степени. Причины этого в том, что литература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233.</w:t>
        <w:br/>
        <w:t>, хоть вы и учились катехизису⁶.</w:t>
        <w:br/>
        <w:t xml:space="preserve">  Суждения Достоевского могут показаться парадоксальными. Объясняя свое</w:t>
        <w:br/>
        <w:t xml:space="preserve">  понимание православия, он так определял сущность народной веры:</w:t>
        <w:br/>
        <w:t xml:space="preserve">    Говорятъ русскiй народъ плохо знаетъ Евангелiе, не знаетъ основныхъ</w:t>
        <w:br/>
        <w:t xml:space="preserve">    правилъ вѣры. Конечно такъ, но Христа онъ знаетъ и носитъ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234.</w:t>
        <w:br/>
        <w:t>свое</w:t>
        <w:br/>
        <w:t xml:space="preserve">  понимание православия, он так определял сущность народной веры:</w:t>
        <w:br/>
        <w:t xml:space="preserve">    Говорятъ русскiй народъ плохо знаетъ Евангелiе, не знаетъ основныхъ</w:t>
        <w:br/>
        <w:t xml:space="preserve">    правилъ вѣры. Конечно такъ, но Христа онъ знаетъ и носитъ его въ</w:t>
        <w:br/>
        <w:t xml:space="preserve">    своемъ сердцѣ искони. Въ этомъ нѣтъ никакого сомнѣнiя. Какъ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235.</w:t>
        <w:br/>
        <w:t>знаетъ и носитъ его въ</w:t>
        <w:br/>
        <w:t xml:space="preserve">    своемъ сердцѣ искони. Въ этомъ нѣтъ никакого сомнѣнiя. Какъ возможно</w:t>
        <w:br/>
        <w:t xml:space="preserve">    истинноепредставленiеХриста безъ ученiя о вѣрѣ? — Это другой вопросъ.</w:t>
        <w:br/>
        <w:t xml:space="preserve">    Но сердечное знанiе Христа и истинное представленiе о немъ существуетъ</w:t>
        <w:br/>
        <w:t xml:space="preserve">    вполнѣ. Оно передается изъ поколѣнiя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236.</w:t>
        <w:br/>
        <w:t>Надо еще безпрерывно возбуждать въ себѣ вопросъ: вѣрны-ли мои убѣжденiя?</w:t>
        <w:br/>
        <w:t xml:space="preserve">  Провѣрка же ихъ одна Христосъ…»¹⁴</w:t>
        <w:br/>
        <w:t xml:space="preserve">  10</w:t>
        <w:br/>
        <w:t xml:space="preserve">  Христианская вера преобразила «ветхого» человека и образовала «нового</w:t>
        <w:br/>
        <w:t xml:space="preserve">  человека», дав светлый облик народу и государству. Исторические</w:t>
        <w:br/>
        <w:t xml:space="preserve">  последствия этого события имел в виду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237.</w:t>
        <w:br/>
        <w:t>Русские земли и подтвердили свое право</w:t>
        <w:br/>
        <w:t xml:space="preserve">  на княжеский престол. Среди них были первые христиане. У них возникла</w:t>
        <w:br/>
        <w:t xml:space="preserve">  потребность в новой вере. Одно дело завоевать и собрать земли, другое</w:t>
        <w:br/>
        <w:t xml:space="preserve">  дело — удержать людей во власти, объединить их не силой, но духом. И</w:t>
        <w:br/>
        <w:t xml:space="preserve">  сделал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238.</w:t>
        <w:br/>
        <w:t xml:space="preserve"> во власти, объединить их не силой, но духом. И</w:t>
        <w:br/>
        <w:t xml:space="preserve">  сделал это Святой Владимир.</w:t>
        <w:br/>
        <w:t xml:space="preserve">  Вряд ли случайно, что описание выбора веры в летописях по существу</w:t>
        <w:br/>
        <w:t xml:space="preserve">  повторяет призвание варягов. Даже если бы и призвание варягов, и выбор</w:t>
        <w:br/>
        <w:t xml:space="preserve">  веры были легендарны, то оба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239.</w:t>
        <w:br/>
        <w:t>случайно, что описание выбора веры в летописях по существу</w:t>
        <w:br/>
        <w:t xml:space="preserve">  повторяет призвание варягов. Даже если бы и призвание варягов, и выбор</w:t>
        <w:br/>
        <w:t xml:space="preserve">  веры были легендарны, то оба эти события сказали бы о русском и Руси не</w:t>
        <w:br/>
        <w:t xml:space="preserve">  меньше, случись они на самом деле.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240.</w:t>
        <w:br/>
        <w:t xml:space="preserve"> основе выбора лежала</w:t>
        <w:br/>
        <w:t xml:space="preserve">  потребность наряда для Русской земли.</w:t>
        <w:br/>
        <w:t xml:space="preserve">  Напомню: приходили послы к Владимиру и каждый объяснял и хвалил свою</w:t>
        <w:br/>
        <w:t xml:space="preserve">  веру; после совета с боярами и старцами отправил Владимир своих послов</w:t>
        <w:br/>
        <w:t xml:space="preserve">  испытать службы всех вер, и вернулись послы, сказав, что видели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241.</w:t>
        <w:br/>
        <w:t>и каждый объяснял и хвалил свою</w:t>
        <w:br/>
        <w:t xml:space="preserve">  веру; после совета с боярами и старцами отправил Владимир своих послов</w:t>
        <w:br/>
        <w:t xml:space="preserve">  испытать службы всех вер, и вернулись послы, сказав, что видели разные</w:t>
        <w:br/>
        <w:t xml:space="preserve">  службы, но лишь греческая вера полюбилась им: «и не свѣмы, на небѣ ли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242.</w:t>
        <w:br/>
        <w:t>старцами отправил Владимир своих послов</w:t>
        <w:br/>
        <w:t xml:space="preserve">  испытать службы всех вер, и вернулись послы, сказав, что видели разные</w:t>
        <w:br/>
        <w:t xml:space="preserve">  службы, но лишь греческая вера полюбилась им: «и не свѣмы, на небѣ ли</w:t>
        <w:br/>
        <w:t xml:space="preserve">  есмы были, ли на земли: нѣсть бо на земли такаго вида ли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243.</w:t>
        <w:br/>
        <w:t xml:space="preserve"> потом горького; так и мы не можем уже здесь</w:t>
        <w:br/>
        <w:t xml:space="preserve">  пребывать в язычестве»²⁵.</w:t>
        <w:br/>
        <w:t xml:space="preserve">  Так летопись объясняет испытание и выбор веры, и это был прежде всего</w:t>
        <w:br/>
        <w:t xml:space="preserve">  эстетический выбор истины.</w:t>
        <w:br/>
        <w:t xml:space="preserve">  Нестор сформулировал русскую идею, независимо от того, приглашали или</w:t>
        <w:br/>
        <w:t xml:space="preserve">  нет варягов,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244.</w:t>
        <w:br/>
        <w:t xml:space="preserve"> всего</w:t>
        <w:br/>
        <w:t xml:space="preserve">  эстетический выбор истины.</w:t>
        <w:br/>
        <w:t xml:space="preserve">  Нестор сформулировал русскую идею, независимо от того, приглашали или</w:t>
        <w:br/>
        <w:t xml:space="preserve">  нет варягов, так или иначе выбирал веру Святой Владимир. Именно эти</w:t>
        <w:br/>
        <w:t xml:space="preserve">  события определили характер развития государства и формирования русского</w:t>
        <w:br/>
        <w:t xml:space="preserve">  народа из союза этнически разных племен. Призвание варягов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245.</w:t>
        <w:br/>
        <w:t>думаютъ, что</w:t>
        <w:br/>
        <w:t xml:space="preserve">  достаточно вѣровать в мораль Христову, чтобы быть христiаниномъ. Не</w:t>
        <w:br/>
        <w:t xml:space="preserve">  мораль Христова, не ученiе Христа спасетъ мiръ, а именно вѣра в то, что</w:t>
        <w:br/>
        <w:t xml:space="preserve">  Слово плоть бысть. Вѣра эта не одно умственное признанiе превосходства</w:t>
        <w:br/>
        <w:t xml:space="preserve">  его ученiя, а непосредственное влечение. Надо именно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246.</w:t>
        <w:br/>
        <w:t>чтобы быть христiаниномъ. Не</w:t>
        <w:br/>
        <w:t xml:space="preserve">  мораль Христова, не ученiе Христа спасетъ мiръ, а именно вѣра в то, что</w:t>
        <w:br/>
        <w:t xml:space="preserve">  Слово плоть бысть. Вѣра эта не одно умственное признанiе превосходства</w:t>
        <w:br/>
        <w:t xml:space="preserve">  его ученiя, а непосредственное влечение. Надо именно верить, что</w:t>
        <w:br/>
        <w:t xml:space="preserve">  16</w:t>
        <w:br/>
        <w:t xml:space="preserve">  это окончательный идеалъ человека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247.</w:t>
        <w:br/>
        <w:t>Преображения. Этот случай, в котором, по словам Достоевского, "может</w:t>
        <w:br/>
        <w:t xml:space="preserve">  быть", принял участие Бог, был для Достоевского своего рода</w:t>
        <w:br/>
        <w:t xml:space="preserve">  почвенническим "символом веры".</w:t>
        <w:br/>
        <w:t xml:space="preserve">  Идея Преображения ‒ одна из глубоких православных идей.В жизни Христа</w:t>
        <w:br/>
        <w:t xml:space="preserve">  был день, когда он с учениками взошел на гору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248.</w:t>
        <w:br/>
        <w:t>мы видим, помимо всех сложностей</w:t>
        <w:br/>
        <w:t xml:space="preserve">  современной жизни, “отраженiе нашихъ треволненiй, нашихъ привязанностей,</w:t>
        <w:br/>
        <w:t xml:space="preserve">  наших споровъ и войнъ, видимъ столкновенiе характеровъ, смѣшенiе вѣры и</w:t>
        <w:br/>
        <w:t xml:space="preserve">  силы, благородства и слабости, изъ которыхъ слагается ткань нашей</w:t>
        <w:br/>
        <w:t xml:space="preserve">  жизни“. И это потому, что человеческая природа остается такой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249.</w:t>
        <w:br/>
        <w:t>и Книгой Бытия становится менее явной. В романе эти слова</w:t>
        <w:br/>
        <w:t xml:space="preserve">  сначала произносит умирающий брат Зосимы, Маркел; далее они становятся</w:t>
        <w:br/>
        <w:t xml:space="preserve">  символом веры Зосимы и позже Алеши. Последний, в свою очередь, передает</w:t>
        <w:br/>
        <w:t xml:space="preserve">  этот завет школьникам. Таким образом, история Иосифа и его братьев</w:t>
        <w:br/>
        <w:t xml:space="preserve">  служит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