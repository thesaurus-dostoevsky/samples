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слово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ключевой, слово 68</w:t>
        <w:br/>
        <w:t>евангельский, слово 31</w:t>
        <w:br/>
        <w:t>значение, слово 23</w:t>
        <w:br/>
        <w:t>смысл, слово 21</w:t>
        <w:br/>
        <w:t>чужой, слово 18</w:t>
        <w:br/>
        <w:t>слово, слово 15</w:t>
        <w:br/>
        <w:t>последний, слово 11</w:t>
        <w:br/>
        <w:t>воплощенный, слово 11</w:t>
        <w:br/>
        <w:t>автор, слово 11</w:t>
        <w:br/>
        <w:t>достоевский, слово 10</w:t>
        <w:br/>
        <w:t>говорить, слово 10</w:t>
        <w:br/>
        <w:t>сказать, слово 10</w:t>
        <w:br/>
        <w:t>новый, слово 9</w:t>
        <w:br/>
        <w:t>человек, слово 8</w:t>
        <w:br/>
        <w:t>быть, слово 7</w:t>
        <w:br/>
        <w:t>бог, слово 6</w:t>
        <w:br/>
        <w:t>звучать, слово 6</w:t>
        <w:br/>
        <w:t>давать, слово 6</w:t>
        <w:br/>
        <w:t>текст, слово 6</w:t>
        <w:br/>
        <w:t>мир, слово 6</w:t>
        <w:br/>
        <w:t>полнота, слово 5</w:t>
        <w:br/>
        <w:t>греческий, слово 5</w:t>
        <w:br/>
        <w:t>великий, слово 5</w:t>
        <w:br/>
        <w:t>слышать, слово 5</w:t>
        <w:br/>
        <w:t>известный, слово 5</w:t>
        <w:br/>
        <w:t>роман, слово 5</w:t>
        <w:br/>
        <w:t>следующий, слово 5</w:t>
        <w:br/>
        <w:t>употреблять, слово 5</w:t>
        <w:br/>
        <w:t>находить, слово 4</w:t>
        <w:br/>
        <w:t>карамазов, слово 4</w:t>
        <w:br/>
        <w:t>отношение, слово 4</w:t>
        <w:br/>
        <w:t>воплощать, слово 4</w:t>
        <w:br/>
        <w:t>христос, слово 4</w:t>
        <w:br/>
        <w:t>русский, слово 4</w:t>
        <w:br/>
        <w:t>торжественный, слово 4</w:t>
        <w:br/>
        <w:t>вспомнить, слово 4</w:t>
        <w:br/>
        <w:t>понимать, слово 4</w:t>
        <w:br/>
        <w:t>использовать, слово 4</w:t>
        <w:br/>
        <w:t>пространство, слово 3</w:t>
        <w:br/>
        <w:t>выражать, слово 3</w:t>
        <w:br/>
        <w:t>герой, слово 3</w:t>
        <w:br/>
        <w:t>передавать, слово 3</w:t>
        <w:br/>
        <w:t>природа, слово 3</w:t>
        <w:br/>
        <w:t>многозначность, слово 3</w:t>
        <w:br/>
        <w:t>произносить, слово 3</w:t>
        <w:br/>
        <w:t>литургический, слово 3</w:t>
        <w:br/>
        <w:t>красота, слово 3</w:t>
        <w:br/>
        <w:t>диалогичность, слово 3</w:t>
        <w:br/>
        <w:t>авторский, слово 3</w:t>
        <w:br/>
        <w:t>церковь, слово 3</w:t>
        <w:br/>
        <w:t>изрекать, слово 3</w:t>
        <w:br/>
        <w:t>объяснять, слово 3</w:t>
        <w:br/>
        <w:t>услышать, слово 3</w:t>
        <w:br/>
        <w:t>культура, слово 3</w:t>
        <w:br/>
        <w:t>поступок, слово 3</w:t>
        <w:br/>
        <w:t>бес, слово 3</w:t>
        <w:br/>
        <w:t>вера, слово 3</w:t>
        <w:br/>
        <w:t>перевод, слово 3</w:t>
        <w:br/>
        <w:t>понятие, слово 3</w:t>
        <w:br/>
        <w:t>произведение, слово 3</w:t>
        <w:br/>
        <w:t>заимствованный, слово 3</w:t>
        <w:br/>
        <w:t>французский, слово 3</w:t>
        <w:br/>
        <w:t>почвенник, слово 3</w:t>
        <w:br/>
        <w:t>письменный, слово 2</w:t>
        <w:br/>
        <w:t>внутренний, слово 2</w:t>
        <w:br/>
        <w:t>обращение, слово 2</w:t>
        <w:br/>
        <w:t>служить, слово 2</w:t>
        <w:br/>
        <w:t>художественный, слово 2</w:t>
        <w:br/>
        <w:t>определять, слово 2</w:t>
        <w:br/>
        <w:t>прозвучать, слово 2</w:t>
        <w:br/>
        <w:t>подчеркивать, слово 2</w:t>
        <w:br/>
        <w:t>правда, слово 2</w:t>
        <w:br/>
        <w:t>отличие, слово 2</w:t>
        <w:br/>
        <w:t>характеризовать, слово 2</w:t>
        <w:br/>
        <w:t>собственный, слово 2</w:t>
        <w:br/>
        <w:t>представление, слово 2</w:t>
        <w:br/>
        <w:t>алеша, слово 2</w:t>
        <w:br/>
        <w:t>душа, слово 2</w:t>
        <w:br/>
        <w:t>помнить, слово 2</w:t>
        <w:br/>
        <w:t>соглашаться, слово 2</w:t>
        <w:br/>
        <w:t>забывать, слово 2</w:t>
        <w:br/>
        <w:t>указывать, слово 2</w:t>
        <w:br/>
        <w:t>выделять, слово 2</w:t>
        <w:br/>
        <w:t>диалогический, слово 2</w:t>
        <w:br/>
        <w:t>сорский, слово 2</w:t>
        <w:br/>
        <w:t>иов, слово 2</w:t>
        <w:br/>
        <w:t>божественный, слово 2</w:t>
        <w:br/>
        <w:t>читатель, слово 2</w:t>
        <w:br/>
        <w:t>разрыв, слово 2</w:t>
        <w:br/>
        <w:t>ребенок, слово 2</w:t>
        <w:br/>
        <w:t>память, слово 2</w:t>
        <w:br/>
        <w:t>сознавать, слово 2</w:t>
        <w:br/>
        <w:t>приводить, слово 2</w:t>
        <w:br/>
        <w:t>единый, слово 2</w:t>
        <w:br/>
        <w:t>евангелие, слово 2</w:t>
        <w:br/>
        <w:t>приобретать, слово 2</w:t>
        <w:br/>
        <w:t>подтверждать, слово 2</w:t>
        <w:br/>
        <w:t>идиот, слово 2</w:t>
        <w:br/>
        <w:t>искусство, слово 2</w:t>
        <w:br/>
        <w:t>падший, слово 2</w:t>
        <w:br/>
        <w:t>сила, слово 2</w:t>
        <w:br/>
        <w:t>происходить, слово 2</w:t>
        <w:br/>
        <w:t>отрекаться, слово 2</w:t>
        <w:br/>
        <w:t>достоевская, слово 2</w:t>
        <w:br/>
        <w:t>дар, слово 2</w:t>
        <w:br/>
        <w:t>происхождение, слово 2</w:t>
        <w:br/>
        <w:t>веселовский, слово 2</w:t>
        <w:br/>
        <w:t>язык, слово 2</w:t>
        <w:br/>
        <w:t>вспоминаться, слово 2</w:t>
        <w:br/>
        <w:t>окончательный, слово 2</w:t>
        <w:br/>
        <w:t>объяснение, слово 2</w:t>
        <w:br/>
        <w:t>соотносить, слово 2</w:t>
        <w:br/>
        <w:t>христианин, слово 2</w:t>
        <w:br/>
        <w:t>называть, слово 2</w:t>
        <w:br/>
        <w:t>мука, слово 2</w:t>
        <w:br/>
        <w:t>е, слово 2</w:t>
        <w:br/>
        <w:t>присутствовать, слово 2</w:t>
        <w:br/>
        <w:t>латинский, слово 2</w:t>
        <w:br/>
        <w:t>употребление, слово 2</w:t>
        <w:br/>
        <w:t>строение, слово 2</w:t>
        <w:br/>
        <w:t>становиться, слово 2</w:t>
        <w:br/>
        <w:t>начинаться, слово 2</w:t>
        <w:br/>
        <w:t>выражение, слово 2</w:t>
        <w:br/>
        <w:t>завет, слово 2</w:t>
        <w:br/>
        <w:t>случай, слово 2</w:t>
        <w:br/>
        <w:t>покаянный, слово 2</w:t>
        <w:br/>
        <w:t>попович, слово 2</w:t>
        <w:br/>
        <w:t>написание, слово 2</w:t>
        <w:br/>
        <w:t>редкий, слово 2</w:t>
        <w:br/>
        <w:t>цитировать, слово 2</w:t>
        <w:br/>
        <w:t>высказываться, слово 2</w:t>
        <w:br/>
        <w:t>век, слово 2</w:t>
        <w:br/>
        <w:t>похвальный, слово 2</w:t>
        <w:br/>
        <w:t>проповедь,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авторитарный, слово; 2) аделаида, слово; 3) адресовать, слово; 4) александрийский, слово; 5) алешин, слово; 6) английский, слово; 7) англия, слово; 8) апостольский, слово; 9) бедняк, слово; 10) беседа, слово; 11) библейский, слово; 12) библия, слово; 13) благообразие, слово; 14) благословлять, слово; 15) богатство, слово; 16) божий, слово; 17) бранный, слово; 18) бублик, слово; 19) бумага, слово; 20) вводить, слово; 21) вводиться, слово; 22) версил, слово; 23) взгляд, слово; 24) взглядывать, слово; 25) взять, слово; 26) вид, слово; 27) видимый, слово; 28) вина, слово; 29) включать, слово; 30) включаться, слово; 31) внешний, слово; 32) внимание, слово; 33) внимать, слово; 34) возвышаться, слово; 35) воплощаться, слово; 36) воплощение, слово; 37) воскресать, слово; 38) воскрешение, слово; 39) воспринимать, слово; 40) восприниматься, слово; 41) восторг, слово; 42) восторженный, слово; 43) время, слово; 44) вставка, слово; 45) вступительный, слово; 46) входить, слово; 47) вывод, слово; 48) выводить, слово; 49) выражаться, слово; 50) выход, слово; 51) г, слово; 52) генезис, слово; 53) география, слово; 54) гибиан, слово; 55) глубина, слово; 56) глухота, слово; 57) голова, слово; 58) господин, слово; 59) гуковский, слово; 60) данте, слово; 61) дантов, слово; 62) дворянский, слово; 63) двуголосый, слово; 64) двусмысленный, слово; 65) девушка, слово; 66) действенность, слово; 67) декабристов, слово; 68) делать, слово; 69) дело, слово; 70) деньги, слово; 71) десакрализация, слово; 72) деталь, слово; 73) диалог, слово; 74) добрый, слово; 75) догмат, слово; 76) достигаться, слово; 77) достоевед, слово; 78) друг, слово; 79) духовный, слово; 80) дьявол, слово; 81) ждать, слово; 82) житие, слово; 83) жить, слово; 84) завершать, слово; 85) задевать, слово; 86) заимствование, слово; 87) заимствовать, слово; 88) заканчивать, слово; 89) заключать, слово; 90) заключаться, слово; 91) заключение, слово; 92) заключительный, слово; 93) закреплять, слово; 94) заменять, слово; 95) заметка, слово; 96) запись, слово; 97) заявлять, слово; 98) звучание, слово; 99) звучащий, слово; 100) зеркало, слово; 101) зиждиться, слово; 102) знакомый, слово; 103) знаменитый, слово; 104) зосим, слово; 105) зосима, слово; 106) иаир, слово; 107) иван, слово; 108) иванович, слово; 109) избирать, слово; 110) излюбленный, слово; 111) изображаться, слово; 112) иллюстрировать, слово; 113) иметь, слово; 114) иносказание, слово; 115) интересовать, слово; 116) интерпретация, слово; 117) интрига, слово; 118) иоанн, слово; 119) искушать, слово; 120) исповедальный, слово; 121) исповедь, слово; 122) использоваться, слово; 123) исследователь, слово; 124) истина, слово; 125) истинный, слово; 126) итог, слово; 127) ихменев, слово; 128) кавычка, слово; 129) капилупь, слово; 130) картина, слово; 131) категория, слово; 132) качество, слово; 133) ключ, слово; 134) книга, слово; 135) книжность, слово; 136) князь, слово; 137) комната, слово; 138) конец, слово; 139) контекст, слово; 140) концепция, слово; 141) короткий, слово; 142) крикнуть, слово; 143) кутить, слово; 144) ладан, слово; 145) ласковый, слово; 146) легендарный, слово; 147) лексикон, слово; 148) лисицын, слово; 149) литература, слово; 150) литературоведение, слово; 151) личность, слово; 152) логос, слово; 153) любимый, слово; 154) м, слово; 155) мальчик, слово; 156) марк, слово; 157) мармеладов, слово; 158) мертвец, слово; 159) место, слово; 160) мечта, слово; 161) мечтатель, слово; 162) миросозидать, слово; 163) молчание, слово; 164) молчать, слово; 165) мужицкий, слово; 166) музыка, слово; 167) мысль, слово; 168) мышление, слово; 169) н, слово; 170) надгробный, слово; 171) наказание, слово; 172) налагать, слово; 173) намек, слово; 174) напоминать, слово; 175) народный, слово; 176) настаивать, слово; 177) наташа, слово; 178) начало, слово; 179) начертание, слово; 180) небесный, слово; 181) невоздержанный, слово; 182) недостаток, слово; 183) нелли, слово; 184) неловкий, слово; 185) необычайный, слово; 186) непроизносимый, слово; 187) неудобоносить, слово; 188) неуклюжий, слово; 189) новозаветный, слово; 190) обнаруживать, слово; 191) обозначать, слово; 192) образ, слово; 193) обращать, слово; 194) обращаться, слово; 195) обретение, слово; 196) обыгрывание, слово; 197) оговорочный, слово; 198) оживление, слово; 199) озлиться, слово; 200) оказываться, слово; 201) онтологичность, слово; 202) опираться, слово; 203) опубликовывать, слово; 204) ораторский, слово; 205) оригинальность, слово; 206) основательность, слово; 207) основывать, слово; 208) осознание, слово; 209) останавливаться, слово; 210) острота, слово; 211) отвергать, слово; 212) ответ, слово; 213) отвечать, слово; 214) отдельный, слово; 215) отец, слово; 216) открытие, слово; 217) отмечать, слово; 218) относить, слово; 219) отречение, слово; 220) оттенок, слово; 221) павел, слово; 222) памятный, слово; 223) пара, слово; 224) парадоксальный, слово; 225) парафраз, слово; 226) передача, слово; 227) перекличка, слово; 228) перерастать, слово; 229) пересказ, слово; 230) писатель, слово; 231) писати, слово; 232) письменность, слово; 233) плоть, слово; 234) повествование, слово; 235) повиноваться, слово; 236) повторять, слово; 237) погыба, слово; 238) подбор, слово; 239) подспудный, слово; 240) подтверждаться, слово; 241) покаяние, слово; 242) пользоваться, слово; 243) помета, слово; 244) помиловать, слово; 245) помогать, слово; 246) понравиться, слово; 247) пора, слово; 248) посетитель, слово; 249) посмотреть, слово; 250) посредство, слово; 251) поэт, слово; 252) поэтика, слово; 253) правота, слово; 254) праздный, слово; 255) предвосхищать, слово; 256) предполагать, слово; 257) предполагаться, слово; 258) предугадывать, слово; 259) предшествовать, слово; 260) прекрасный, слово; 261) премудрый, слово; 262) преступление, слово; 263) претворение, слово; 264) приближаться, слово; 265) привходить, слово; 266) привычный, слово; 267) приготавливать, слово; 268) придумывать, слово; 269) призывать, слово; 270) приидит, слово; 271) применяться, слово; 272) пример, слово; 273) примечательный, слово; 274) принцип, слово; 275) припадок, слово; 276) прислушиваться, слово; 277) притча, слово; 278) проводить, слово; 279) произнесение, слово; 280) произношение, слово; 281) промежуточный, слово; 282) проникновенный, слово; 283) проронять, слово; 284) просвещать, слово; 285) просвещение, слово; 286) простой, слово; 287) простолюдин, слово; 288) противоположный, слово; 289) проходить, слово; 290) прошлое, слово; 291) прощать, слово; 292) прощение, слово; 293) публицистический, слово; 294) пушкинский, слово; 295) пьяница, слово; 296) работа, слово; 297) раздаваться, слово; 298) различный, слово; 299) разница, слово; 300) разногласие, слово; 301) разнородный, слово; 302) разный, слово; 303) расположение, слово; 304) рассказ, слово; 305) рая, слово; 306) роль, слово; 307) романный, слово; 308) российский, слово; 309) ряд, слово; 310) с, слово; 311) сатира, слово; 312) свидетельствовать, слово; 313) свобода, слово; 314) связывать, слово; 315) святой, слово; 316) сделать, слово; 317) синоним, слово; 318) синонимичный, слово; 319) сирин, слово; 320) ситуация, слово; 321) скверный, слово; 322) складываться, слово; 323) слава, слово; 324) славянин, слово; 325) следовать, слово; 326) слог, слово; 327) слушание, слово; 328) слушать, слово; 329) слышаться, слово; 330) смещать, слово; 331) смирный, слово; 332) снижать, слово; 333) соборность, слово; 334) совесть, слово; 335) согласие, слово; 336) содержание, слово; 337) содержать, слово; 338) содержаться, слово; 339) содрогание, слово; 340) создание, слово; 341) сознание, слово; 342) созревать, слово; 343) сомнение, слово; 344) соня, слово; 345) соответствие, слово; 346) соотноситься, слово; 347) сопоставимый, слово; 348) состояние, слово; 349) состоять, слово; 350) состояться, слово; 351) сотрясаться, слово; 352) сочетание, слово; 353) спасение, слово; 354) спекуляция, слово; 355) статья, слово; 356) степень, слово; 357) стиль, слово; 358) стоять, слово; 359) страсть, слово; 360) судить, слово; 361) сумасшествие, слово; 362) суровый, слово; 363) сформулировать, слово; 364) сходить, слово; 365) сцена, слово; 366) считать, слово; 367) тайна, слово; 368) тихон, слово; 369) точный, слово; 370) традиция, слово; 371) трансформироваться, слово; 372) тютчев, слово; 373) увидеть, слово; 374) ударение, слово; 375) удачный, слово; 376) узнавать, слово; 377) укор, слово; 378) укусить, слово; 379) упоминать, слово; 380) употребляться, слово; 381) усобица, слово; 382) устаревать, слово; 383) устный, слово; 384) учение, слово; 385) фамилия, слово; 386) февраль, слово; 387) флоренский, слово; 388) форма, слово; 389) франциск, слово; 390) х, слово; 391) хилиазм, слово; 392) хронотоп, слово; 393) художник, слово; 394) ценить, слово; 395) цитирование, слово; 396) частность, слово; 397) человечество, слово; 398) чернила, слово; 399) черта, слово; 400) читать, слово; 401) чувствительный, слово; 402) шатов, слово; 403) швейцария, слово; 404) шиллер, слово; 405) шпицрутен, слово; 406) эквивалент, слово; 407) эллинский, слово; 408) энергия, слово; 409) энциклопедия, слово; 410) эстетика, слово; 411) этимология, слово; 412) юродский, слово; 413) являть, слово; 414) яркий, слово;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слово, аннотация 32</w:t>
        <w:br/>
        <w:t>слово, достоевский 26</w:t>
        <w:br/>
        <w:t>слово, быть 25</w:t>
        <w:br/>
        <w:t>слово, слово 15</w:t>
        <w:br/>
        <w:t>слово, русский 15</w:t>
        <w:br/>
        <w:t>слово, божий 13</w:t>
        <w:br/>
        <w:t>слово, герой 12</w:t>
        <w:br/>
        <w:t>слово, христос 12</w:t>
        <w:br/>
        <w:t>слово, евангелие 10</w:t>
        <w:br/>
        <w:t>слово, бог 10</w:t>
        <w:br/>
        <w:t>слово, являться 8</w:t>
        <w:br/>
        <w:t>слово, сказать 8</w:t>
        <w:br/>
        <w:t>слово, старец 8</w:t>
        <w:br/>
        <w:t>слово, всечеловек 8</w:t>
        <w:br/>
        <w:t>слово, ф 7</w:t>
        <w:br/>
        <w:t>слово, автор 7</w:t>
        <w:br/>
        <w:t>слово, произносить 7</w:t>
        <w:br/>
        <w:t>слово, человек 7</w:t>
        <w:br/>
        <w:t>слово, князь 7</w:t>
        <w:br/>
        <w:t>слово, идиот 7</w:t>
        <w:br/>
        <w:t>слово, роман 6</w:t>
        <w:br/>
        <w:t>слово, алеша 6</w:t>
        <w:br/>
        <w:t>слово, текст 6</w:t>
        <w:br/>
        <w:t>слово, иван 6</w:t>
        <w:br/>
        <w:t>слово, говорить 6</w:t>
        <w:br/>
        <w:t>слово, евангельский 6</w:t>
        <w:br/>
        <w:t>слово, становиться 5</w:t>
        <w:br/>
        <w:t>слово, давать 5</w:t>
        <w:br/>
        <w:t>слово, закон 5</w:t>
        <w:br/>
        <w:t>слово, раскольников 5</w:t>
        <w:br/>
        <w:t>слово, выражать 5</w:t>
        <w:br/>
        <w:t>слово, плоть 5</w:t>
        <w:br/>
        <w:t>слово, мармеладов 5</w:t>
        <w:br/>
        <w:t>слово, иметь 5</w:t>
        <w:br/>
        <w:t>слово, мочь 4</w:t>
        <w:br/>
        <w:t>слово, творчество 4</w:t>
        <w:br/>
        <w:t>слово, образ 4</w:t>
        <w:br/>
        <w:t>слово, великий 4</w:t>
        <w:br/>
        <w:t>слово, дело 4</w:t>
        <w:br/>
        <w:t>слово, зосима 4</w:t>
        <w:br/>
        <w:t>слово, оставаться 4</w:t>
        <w:br/>
        <w:t>слово, истина 4</w:t>
        <w:br/>
        <w:t>слово, большой 4</w:t>
        <w:br/>
        <w:t>слово, воскресение 4</w:t>
        <w:br/>
        <w:t>слово, путь 3</w:t>
        <w:br/>
        <w:t>слово, обращать 3</w:t>
        <w:br/>
        <w:t>слово, движение 3</w:t>
        <w:br/>
        <w:t>слово, значение 3</w:t>
        <w:br/>
        <w:t>слово, художественный 3</w:t>
        <w:br/>
        <w:t>слово, мать 3</w:t>
        <w:br/>
        <w:t>слово, друг 3</w:t>
        <w:br/>
        <w:t>слово, митрополит 3</w:t>
        <w:br/>
        <w:t>слово, древнерусский 3</w:t>
        <w:br/>
        <w:t>слово, брат 3</w:t>
        <w:br/>
        <w:t>слово, творить 3</w:t>
        <w:br/>
        <w:t>слово, ложь 3</w:t>
        <w:br/>
        <w:t>слово, апостол 3</w:t>
        <w:br/>
        <w:t>слово, полный 3</w:t>
        <w:br/>
        <w:t>слово, жанр 3</w:t>
        <w:br/>
        <w:t>слово, гуманизм 3</w:t>
        <w:br/>
        <w:t>слово, христов 3</w:t>
        <w:br/>
        <w:t>слово, писатель 2</w:t>
        <w:br/>
        <w:t>слово, идти 2</w:t>
        <w:br/>
        <w:t>слово, разный 2</w:t>
        <w:br/>
        <w:t>слово, образить 2</w:t>
        <w:br/>
        <w:t>слово, полнота 2</w:t>
        <w:br/>
        <w:t>слово, качество 2</w:t>
        <w:br/>
        <w:t>слово, данный 2</w:t>
        <w:br/>
        <w:t>слово, культура 2</w:t>
        <w:br/>
        <w:t>слово, эпилог 2</w:t>
        <w:br/>
        <w:t>слово, мнение 2</w:t>
        <w:br/>
        <w:t>слово, отец 2</w:t>
        <w:br/>
        <w:t>слово, вмещаться 2</w:t>
        <w:br/>
        <w:t>слово, иисус 2</w:t>
        <w:br/>
        <w:t>слово, любовь 2</w:t>
        <w:br/>
        <w:t>слово, подчеркивать 2</w:t>
        <w:br/>
        <w:t>слово, противиться 2</w:t>
        <w:br/>
        <w:t>слово, содержать 2</w:t>
        <w:br/>
        <w:t>слово, определение 2</w:t>
        <w:br/>
        <w:t>слово, полк 2</w:t>
        <w:br/>
        <w:t>слово, указывать 2</w:t>
        <w:br/>
        <w:t>слово, притча 2</w:t>
        <w:br/>
        <w:t>слово, произведение 2</w:t>
        <w:br/>
        <w:t>слово, персонаж 2</w:t>
        <w:br/>
        <w:t>слово, начало 2</w:t>
        <w:br/>
        <w:t>слово, с 2</w:t>
        <w:br/>
        <w:t>слово, ключевой 2</w:t>
        <w:br/>
        <w:t>слово, жизнь 2</w:t>
        <w:br/>
        <w:t>слово, создавать 2</w:t>
        <w:br/>
        <w:t>слово, прощать 2</w:t>
        <w:br/>
        <w:t>слово, взять 2</w:t>
        <w:br/>
        <w:t>слово, авторский 2</w:t>
        <w:br/>
        <w:t>слово, звучать 2</w:t>
        <w:br/>
        <w:t>слово, окончательный 2</w:t>
        <w:br/>
        <w:t>слово, спаситель 2</w:t>
        <w:br/>
        <w:t>слово, прозвучать 2</w:t>
        <w:br/>
        <w:t>слово, поучение 2</w:t>
        <w:br/>
        <w:t>слово, система 2</w:t>
        <w:br/>
        <w:t>слово, проповедь 2</w:t>
        <w:br/>
        <w:t>слово, время 2</w:t>
        <w:br/>
        <w:t>слово, господи 2</w:t>
        <w:br/>
        <w:t>слово, макар 2</w:t>
        <w:br/>
        <w:t>слово, налагать 2</w:t>
        <w:br/>
        <w:t>слово, происходить 2</w:t>
        <w:br/>
        <w:t>слово, помогать 2</w:t>
        <w:br/>
        <w:t>слово, предмет 2</w:t>
        <w:br/>
        <w:t>слово, сущность 2</w:t>
        <w:br/>
        <w:t>слово, поэт 2</w:t>
        <w:br/>
        <w:t>слово, лицо 2</w:t>
        <w:br/>
        <w:t>слово, приобретать 2</w:t>
        <w:br/>
        <w:t>слово, чужой 2</w:t>
        <w:br/>
        <w:t>слово, гоголь 2</w:t>
        <w:br/>
        <w:t>слово, исполин 2</w:t>
        <w:br/>
        <w:t>слово, бес 2</w:t>
        <w:br/>
        <w:t>слово, шатов 2</w:t>
        <w:br/>
        <w:t>слово, покаянный 2</w:t>
        <w:br/>
        <w:t>слово, греческий 2</w:t>
        <w:br/>
        <w:t>слово, кенозис 2</w:t>
        <w:br/>
        <w:t>слово, софья 2</w:t>
        <w:br/>
        <w:t>слово, федор 2</w:t>
        <w:br/>
        <w:t>слово, мания 2</w:t>
        <w:br/>
        <w:t>слово, демон 2</w:t>
        <w:br/>
        <w:t>слово, гений 2</w:t>
        <w:br/>
        <w:t>слово, учитель 2</w:t>
        <w:br/>
        <w:t>слово, иуда 2</w:t>
        <w:br/>
        <w:t>слово, первоначальный 2</w:t>
        <w:br/>
        <w:t>слово, принадлежать 2</w:t>
        <w:br/>
        <w:t>слово, ветхий 2</w:t>
        <w:br/>
        <w:t>слово, ст 2</w:t>
        <w:br/>
        <w:t>слово, воскрешение 2</w:t>
        <w:br/>
        <w:t>слово, преп 2</w:t>
        <w:br/>
        <w:t>слово, мысль 2</w:t>
        <w:br/>
        <w:t>слово, литература 2</w:t>
        <w:br/>
        <w:t>слово, полемика 2</w:t>
        <w:br/>
        <w:t>слово, понимать 2</w:t>
        <w:br/>
        <w:t>слово, письмо 2</w:t>
        <w:br/>
        <w:t>слово, субъект 2</w:t>
        <w:br/>
        <w:t>слово, сюжет 2</w:t>
        <w:br/>
        <w:t>слово, латинский 2</w:t>
        <w:br/>
        <w:t>слово, род 2</w:t>
        <w:br/>
        <w:t>слово, брать 2</w:t>
        <w:br/>
        <w:t>слово, понятие 2</w:t>
        <w:br/>
        <w:t>слово, называть 2</w:t>
        <w:br/>
        <w:t>слово, история 2</w:t>
        <w:br/>
        <w:t>слово, почва 2</w:t>
        <w:br/>
        <w:t>слово, идея 2</w:t>
        <w:br/>
        <w:t>слово, русь 2</w:t>
        <w:br/>
        <w:t>слово, филология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слово, абсолютный; 2) слово, адвокат; 3) слово, адресовать; 4) слово, аз; 5) слово, азбучный; 6) слово, аксаков; 7) слово, актуализироваться; 8) слово, анна; 9) слово, аще; 10) слово, бедненький; 11) слово, безумие; 12) слово, беспокоиться; 13) слово, библейский; 14) слово, библия; 15) слово, благоговение; 16) слово, благодарить; 17) слово, благодать; 18) слово, благообразие; 19) слово, блаженный; 20) слово, близкий; 21) слово, блистательный; 22) слово, богатырь; 23) слово, богобоязненный; 24) слово, богослужение; 25) слово, божественный; 26) слово, бытие; 27) слово, васин; 28) слово, веселие; 29) слово, вести; 30) слово, ветхозаветный; 31) слово, взаимодействовать; 32) слово, взгляд; 33) слово, возвещать; 34) слово, воздействовать; 35) слово, возлюбить; 36) слово, вокзал; 37) слово, воксал; 38) слово, воображение; 39) слово, воплощать; 40) слово, воплощаться; 41) слово, воплощенный; 42) слово, восемнадцатилетний; 43) слово, воспринимать; 44) слово, восставать; 45) слово, восторг; 46) слово, всесильный; 47) слово, вспоминать; 48) слово, встречаться; 49) слово, выражаться; 50) слово, выражение; 51) слово, высказывать; 52) слово, высказываться; 53) слово, высокий; 54) слово, выступать; 55) слово, вячеслав; 56) слово, гениальный; 57) слово, гимн; 58) слово, гимнография; 59) слово, гипотеза; 60) слово, гипотетический; 61) слово, главный; 62) слово, глубокий; 63) слово, гневливый; 64) слово, голос; 65) слово, голяда; 66) слово, голядкин; 67) слово, голядь; 68) слово, гостеприимство; 69) слово, грех; 70) слово, девочка; 71) слово, действие; 72) слово, делать; 73) слово, дерзновенный; 74) слово, диалогичность; 75) слово, димитрий; 76) слово, дмитрий; 77) слово, дневник; 78) слово, добрый; 79) слово, довольствоваться; 80) слово, должный; 81) слово, дорога; 82) слово, достижение; 83) слово, дочвенничество; 84) слово, думать; 85) слово, дурылин; 86) слово, духовный; 87) слово, дьявол; 88) слово, европа; 89) слово, единый; 90) слово, еуагельский; 91) слово, желание; 92) слово, жених; 93) слово, жестокость; 94) слово, живой; 95) слово, жить; 96) слово, забывать; 97) слово, завершать; 98) слово, загадка; 99) слово, заканчиваться; 100) слово, заключительный; 101) слово, законнорожденный; 102) слово, занимать; 103) слово, записной; 104) слово, зарождаться; 105) слово, звучание; 106) слово, знак; 107) слово, значить; 108) слово, и; 109) слово, играть; 110) слово, идиллия; 111) слово, идиотес; 112) слово, издание; 113) слово, изменяться; 114) слово, изображать; 115) слово, илюшин; 116) слово, иметься; 117) слово, имярек; 118) слово, иов; 119) слово, искажаться; 120) слово, исключаться; 121) слово, исповедь; 122) слово, исполнять; 123) слово, использоваться; 124) слово, исследователь; 125) слово, истинный; 126) слово, истолковывать; 127) слово, исторический; 128) слово, иудей; 129) слово, канцелярия; 130) слово, карамазов; 131) слово, карандаш; 132) слово, картина; 133) слово, кирилл; 134) слово, книга; 135) слово, коливыводить; 136) слово, коммуникативный; 137) слово, конец; 138) слово, кончать; 139) слово, корень; 140) слово, красота; 141) слово, крест; 142) слово, курсив; 143) слово, лазарь; 144) слово, лампада; 145) слово, лгать; 146) слово, лебедев; 147) слово, леонтьев; 148) слово, летие; 149) слово, лужин; 150) слово, луначарский; 151) слово, любить; 152) слово, м; 153) слово, максимальный; 154) слово, маловосприимчивый; 155) слово, мамочка; 156) слово, мгновенный; 157) слово, менять; 158) слово, метафорический; 159) слово, милый; 160) слово, мир; 161) слово, мирянин; 162) слово, многозначный; 163) слово, многострунность; 164) слово, множественный; 165) слово, молитвенный; 166) слово, молитвымакариванович; 167) слово, мотив; 168) слово, мудрый; 169) слово, н; 170) слово, название; 171) слово, назидание; 172) слово, наказ; 173) слово, намечать; 174) слово, наносить; 175) слово, написать; 176) слово, напоминать; 177) слово, наслаждение; 178) слово, наташа; 179) слово, натура; 180) слово, невербальный; 181) слово, неестественный; 182) слово, неметь; 183) слово, немец; 184) слово, неспособность; 185) слово, нести; 186) слово, неточный; 187) слово, нечистый; 188) слово, низовой; 189) слово, новый; 190) слово, нюанс; 191) слово, обвенчаться; 192) слово, обретать; 193) слово, обходиться; 194) слово, объяснять; 195) слово, оге; 196) слово, ограничение; 197) слово, ограничиваться; 198) слово, оканчивать; 199) слово, онтологичность; 200) слово, описание; 201) слово, оппонент; 202) слово, определять; 203) слово, основание; 204) слово, оставлять; 205) слово, ответный; 206) слово, отвечать; 207) слово, отделимый; 208) слово, отзываться; 209) слово, открываться; 210) слово, открытие; 211) слово, отменять; 212) слово, относиться; 213) слово, отношение; 214) слово, отпущаеша; 215) слово, отрицаться; 216) слово, отсылать; 217) слово, отчаянный; 218) слово, очевидный; 219) слово, павел; 220) слово, падение; 221) слово, падший; 222) слово, панихида; 223) слово, парафраз; 224) слово, переводить; 225) слово, переводиться; 226) слово, передаваться; 227) слово, передающий; 228) слово, переживание; 229) слово, перекликаться; 230) слово, переложение; 231) слово, персонология; 232) слово, печататься; 233) слово, печать; 234) слово, печься; 235) слово, пилат; 236) слово, платон; 237) слово, платоник; 238) слово, пленять; 239) слово, площадный; 240) слово, повторять; 241) слово, повторяться; 242) слово, подвижнический; 243) слово, подпольный; 244) слово, подразумевать; 245) слово, подтверждать; 246) слово, подтверждаться; 247) слово, подтверждение; 248) слово, подходить; 249) слово, подходящий; 250) слово, позволять; 251) слово, позиция; 252) слово, получать; 253) слово, помышлять; 254) слово, популярный; 255) слово, порфирий; 256) слово, послание; 257) слово, поставлять; 258) слово, поступок; 259) слово, потерять; 260) слово, поэтика; 261) слово, появляться; 262) слово, пояснять; 263) слово, правдивость; 264) слово, праведник; 265) слово, православие; 266) слово, пребывать; 267) слово, прегрешение; 268) слово, предполагать; 269) слово, предрассудок; 270) слово, приводить; 271) слово, придавать; 272) слово, принимать; 273) слово, присутствие; 274) слово, присутствующий; 275) слово, приходить; 276) слово, проза; 277) слово, произнестись; 278) слово, проницать; 279) слово, проповеднический; 280) слово, пророчество; 281) слово, процитировать; 282) слово, проч; 283) слово, прощаться; 284) слово, прощение; 285) слово, проявлять; 286) слово, проявляться; 287) слово, псалом; 288) слово, пушкин; 289) слово, пыль; 290) слово, радость; 291) слово, разговорный; 292) слово, различие; 293) слово, различный; 294) слово, разрешаться; 295) слово, ран; 296) слово, раскаяние; 297) слово, рассказчик; 298) слово, рассказывать; 299) слово, речь; 300) слово, рожать; 301) слово, рождение; 302) слово, роль; 303) слово, сакральность; 304) слово, сатана; 305) слово, сватовство; 306) слово, свидетельствовать; 307) слово, свинья; 308) слово, связывать; 309) слово, связь; 310) слово, святой; 311) слово, священный; 312) слово, сговариваться; 313) слово, сентябрьский; 314) слово, символический; 315) слово, сказывать; 316) слово, славянский; 317) слово, следование; 318) слово, следовать; 319) слово, сливаться; 320) слово, слог; 321) слово, случай; 322) слово, слушать; 323) слово, собака; 324) слово, собирать; 325) слово, собственный; 326) слово, совершать; 327) слово, совершенство; 328) слово, совесть; 329) слово, согласие; 330) слово, содержаться; 331) слово, соня; 332) слово, соответствовать; 333) слово, соотносить; 334) слово, сопряжение; 335) слово, сопутствовать; 336) слово, составлять; 337) слово, сотрясаться; 338) слово, сохранять; 339) слово, сохраняться; 340) слово, спасительный; 341) слово, спектр; 342) слово, способ; 343) слово, способный; 344) слово, спутница; 345) слово, среда; 346) слово, ставрогин; 347) слово, стоить; 348) слово, странный; 349) слово, стремиться; 350) слово, строиться; 351) слово, судить; 352) слово, суть; 353) слово, существенный; 354) слово, схождение; 355) слово, счас; 356) слово, счастливый; 357) слово, сын; 358) слово, т; 359) слово, тарасова; 360) слово, творец; 361) слово, тело; 362) слово, терминология; 363) слово, тип; 364) слово, типический; 365) слово, тороп; 366) слово, традиция; 367) слово, тредиаковский; 368) слово, троп; 369) слово, убедительный; 370) слово, убеждение; 371) слово, убивать; 372) слово, уединенный; 373) слово, ужас; 374) слово, ум; 375) слово, умирающий; 376) слово, уста; 377) слово, установка; 378) слово, устраняться; 379) слово, устремлять; 380) слово, утрачивать; 381) слово, утрачиваться; 382) слово, учение; 383) слово, ученик; 384) слово, учиться; 385) слово, фабула; 386) слово, формулировать; 387) слово, фрейд; 388) слово, фрейдизм; 389) слово, хансен; 390) слово, характеризовать; 391) слово, хлеб; 392) слово, хороший; 393) слово, хотеть; 394) слово, хри; 395) слово, христианский; 396) слово, христианство; 397) слово, христоцентризм; 398) слово, хронотоп; 399) слово, центр; 400) слово, центральный; 401) слово, церковность; 402) слово, цитировать; 403) слово, частный; 404) слово, чванство; 405) слово, черт; 406) слово, читать; 407) слово, читаться; 408) слово, чной; 409) слово, чувствоваться; 410) слово, чудо; 411) слово, чужое; 412) слово, шкловский; 413) слово, эстетика; 414) слово, этное; 415) слово, юный; 416) слово, юродивый; 417) слово, явленный; 418) слово, являть; 419) слово, яркий;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ключевой, слово 70</w:t>
        <w:br/>
        <w:t>евангельский, слово 44</w:t>
        <w:br/>
        <w:t>русский, слово 31</w:t>
        <w:br/>
        <w:t>чужой, слово 21</w:t>
        <w:br/>
        <w:t>новый, слово 19</w:t>
        <w:br/>
        <w:t>художественный, слово 18</w:t>
        <w:br/>
        <w:t>христианский, слово 15</w:t>
        <w:br/>
        <w:t>последний, слово 13</w:t>
        <w:br/>
        <w:t>государственный, слово 13</w:t>
        <w:br/>
        <w:t>великий, слово 12</w:t>
        <w:br/>
        <w:t>воплощенный, слово 12</w:t>
        <w:br/>
        <w:t>божий, слово 12</w:t>
        <w:br/>
        <w:t>духовный, слово 9</w:t>
        <w:br/>
        <w:t>греческий, слово 9</w:t>
        <w:br/>
        <w:t>особый, слово 9</w:t>
        <w:br/>
        <w:t>данный, слово 8</w:t>
        <w:br/>
        <w:t>известный, слово 8</w:t>
        <w:br/>
        <w:t>следующий, слово 8</w:t>
        <w:br/>
        <w:t>славянский, слово 7</w:t>
        <w:br/>
        <w:t>православный, слово 7</w:t>
        <w:br/>
        <w:t>библейский, слово 7</w:t>
        <w:br/>
        <w:t>полный, слово 6</w:t>
        <w:br/>
        <w:t>различный, слово 6</w:t>
        <w:br/>
        <w:t>высокий, слово 6</w:t>
        <w:br/>
        <w:t>авторский, слово 6</w:t>
        <w:br/>
        <w:t>главный, слово 6</w:t>
        <w:br/>
        <w:t>французский, слово 6</w:t>
        <w:br/>
        <w:t>внутренний, слово 5</w:t>
        <w:br/>
        <w:t>народный, слово 5</w:t>
        <w:br/>
        <w:t>подобный, слово 5</w:t>
        <w:br/>
        <w:t>единый, слово 5</w:t>
        <w:br/>
        <w:t>явный, слово 5</w:t>
        <w:br/>
        <w:t>смысловой, слово 5</w:t>
        <w:br/>
        <w:t>окончательный, слово 5</w:t>
        <w:br/>
        <w:t>глубокий, слово 5</w:t>
        <w:br/>
        <w:t>человеческий, слово 5</w:t>
        <w:br/>
        <w:t>петрозаводский, слово 5</w:t>
        <w:br/>
        <w:t>заимствованный, слово 5</w:t>
        <w:br/>
        <w:t>письменный, слово 4</w:t>
        <w:br/>
        <w:t>сакральный, слово 4</w:t>
        <w:br/>
        <w:t>божественный, слово 4</w:t>
        <w:br/>
        <w:t>современный, слово 4</w:t>
        <w:br/>
        <w:t>собственный, слово 4</w:t>
        <w:br/>
        <w:t>литургический, слово 4</w:t>
        <w:br/>
        <w:t>литературный, слово 4</w:t>
        <w:br/>
        <w:t>святой, слово 4</w:t>
        <w:br/>
        <w:t>простой, слово 4</w:t>
        <w:br/>
        <w:t>противоположный, слово 4</w:t>
        <w:br/>
        <w:t>торжественный, слово 4</w:t>
        <w:br/>
        <w:t>педагогический, слово 4</w:t>
        <w:br/>
        <w:t>пушкинский, слово 4</w:t>
        <w:br/>
        <w:t>древнегреческий, слово 4</w:t>
        <w:br/>
        <w:t>латинский, слово 4</w:t>
        <w:br/>
        <w:t>должный, слово 3</w:t>
        <w:br/>
        <w:t>гуманитарный, слово 3</w:t>
        <w:br/>
        <w:t>священный, слово 3</w:t>
        <w:br/>
        <w:t>неслыханный, слово 3</w:t>
        <w:br/>
        <w:t>добрый, слово 3</w:t>
        <w:br/>
        <w:t>разный, слово 3</w:t>
        <w:br/>
        <w:t>диалогический, слово 3</w:t>
        <w:br/>
        <w:t>мировой, слово 3</w:t>
        <w:br/>
        <w:t>точный, слово 3</w:t>
        <w:br/>
        <w:t>прямой, слово 3</w:t>
        <w:br/>
        <w:t>апокрифический, слово 3</w:t>
        <w:br/>
        <w:t>падший, слово 3</w:t>
        <w:br/>
        <w:t>единственный, слово 3</w:t>
        <w:br/>
        <w:t>прекрасный, слово 3</w:t>
        <w:br/>
        <w:t>общий, слово 3</w:t>
        <w:br/>
        <w:t>блаженный, слово 3</w:t>
        <w:br/>
        <w:t>религиозный, слово 3</w:t>
        <w:br/>
        <w:t>редкий, слово 3</w:t>
        <w:br/>
        <w:t>бедный, слово 2</w:t>
        <w:br/>
        <w:t>языковой, слово 2</w:t>
        <w:br/>
        <w:t>мужицкий, слово 2</w:t>
        <w:br/>
        <w:t>российский, слово 2</w:t>
        <w:br/>
        <w:t>отдельный, слово 2</w:t>
        <w:br/>
        <w:t>компетентный, слово 2</w:t>
        <w:br/>
        <w:t>личный, слово 2</w:t>
        <w:br/>
        <w:t>абсолютный, слово 2</w:t>
        <w:br/>
        <w:t>бедственный, слово 2</w:t>
        <w:br/>
        <w:t>символический, слово 2</w:t>
        <w:br/>
        <w:t>новозаветный, слово 2</w:t>
        <w:br/>
        <w:t>связанный, слово 2</w:t>
        <w:br/>
        <w:t>классический, слово 2</w:t>
        <w:br/>
        <w:t>европейский, слово 2</w:t>
        <w:br/>
        <w:t>галилейский, слово 2</w:t>
        <w:br/>
        <w:t>важный, слово 2</w:t>
        <w:br/>
        <w:t>веселый, слово 2</w:t>
        <w:br/>
        <w:t>хороший, слово 2</w:t>
        <w:br/>
        <w:t>строгий, слово 2</w:t>
        <w:br/>
        <w:t>культурный, слово 2</w:t>
        <w:br/>
        <w:t>определенный, слово 2</w:t>
        <w:br/>
        <w:t>знаменитый, слово 2</w:t>
        <w:br/>
        <w:t>древнерусский, слово 2</w:t>
        <w:br/>
        <w:t>метафорический, слово 2</w:t>
        <w:br/>
        <w:t>языческий, слово 2</w:t>
        <w:br/>
        <w:t>сильный, слово 2</w:t>
        <w:br/>
        <w:t>словесный, слово 2</w:t>
        <w:br/>
        <w:t>лексический, слово 2</w:t>
        <w:br/>
        <w:t>истинный, слово 2</w:t>
        <w:br/>
        <w:t>тяжкий, слово 2</w:t>
        <w:br/>
        <w:t>сорский, слово 2</w:t>
        <w:br/>
        <w:t>блудный, слово 2</w:t>
        <w:br/>
        <w:t>парадоксальный, слово 2</w:t>
        <w:br/>
        <w:t>романный, слово 2</w:t>
        <w:br/>
        <w:t>немой, слово 2</w:t>
        <w:br/>
        <w:t>небесный, слово 2</w:t>
        <w:br/>
        <w:t>речевой, слово 2</w:t>
        <w:br/>
        <w:t>древний, слово 2</w:t>
        <w:br/>
        <w:t>заключительный, слово 2</w:t>
        <w:br/>
        <w:t>скрытый, слово 2</w:t>
        <w:br/>
        <w:t>неточный, слово 2</w:t>
        <w:br/>
        <w:t>свободный, слово 2</w:t>
        <w:br/>
        <w:t>юродский, слово 2</w:t>
        <w:br/>
        <w:t>любимый, слово 2</w:t>
        <w:br/>
        <w:t>авторитарный, слово 2</w:t>
        <w:br/>
        <w:t>совершенный, слово 2</w:t>
        <w:br/>
        <w:t>премудрый, слово 2</w:t>
        <w:br/>
        <w:t>справедливый, слово 2</w:t>
        <w:br/>
        <w:t>страшный, слово 2</w:t>
        <w:br/>
        <w:t>черный, слово 2</w:t>
        <w:br/>
        <w:t>уничижительный, слово 2</w:t>
        <w:br/>
        <w:t>массовый, слово 2</w:t>
        <w:br/>
        <w:t>злой, слово 2</w:t>
        <w:br/>
        <w:t>устный, слово 2</w:t>
        <w:br/>
        <w:t>готовый, слово 2</w:t>
        <w:br/>
        <w:t>подпольный, слово 2</w:t>
        <w:br/>
        <w:t>внешний, слово 2</w:t>
        <w:br/>
        <w:t>церковнославянский, слово 2</w:t>
        <w:br/>
        <w:t>пасхальный, слово 2</w:t>
        <w:br/>
        <w:t>необыкновенный, слово 2</w:t>
        <w:br/>
        <w:t>покаянный, слово 2</w:t>
        <w:br/>
        <w:t>оригинальный, слово 2</w:t>
        <w:br/>
        <w:t>научный, слово 2</w:t>
        <w:br/>
        <w:t>здоровый, слово 2</w:t>
        <w:br/>
        <w:t>похвальный,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абсурдный, слово; 2) александрийский, слово; 3) английский, слово; 4) антихристианский, слово; 5) апокалиптический, слово; 6) апостольский, слово; 7) арабский, слово; 8) архискверный, слово; 9) атеистический, слово; 10) безусловный, слово; 11) бескровный, слово; 12) бессмертный, слово; 13) благозвучный, слово; 14) благой, слово; 15) благочестивый, слово; 16) близкий, слово; 17) богатырский, слово; 18) богоотметный, слово; 19) богочеловеческий, слово; 20) большой, слово; 21) бранный, слово; 22) будущий, слово; 23) буквальный, слово; 24) ведущий, слово; 25) вербальный, слово; 26) верховный, слово; 27) ветхий, слово; 28) вечерний, слово; 29) взаимный, слово; 30) видимый, слово; 31) виноватый, слово; 32) виновный, слово; 33) возможный, слово; 34) вольный, слово; 35) восторженный, слово; 36) восточнославянский, слово; 37) враждебный, слово; 38) вселенский, слово; 39) всемирный, слово; 40) вступительный, слово; 41) гадливый, слово; 42) гениальный, слово; 43) герменевтический, слово; 44) глубинный, слово; 45) горький, слово; 46) господний, слово; 47) графический, слово; 48) гуманоцентричный, слово; 49) дальнейший, слово; 50) датский, слово; 51) движущий, слово; 52) двойной, слово; 53) дворянский, слово; 54) двуголосый, слово; 55) двусмысленный, слово; 56) действительный, слово; 57) дерзновенный, слово; 58) деятельный, слово; 59) диалогизированный, слово; 60) дивный, слово; 61) долгорукий, слово; 62) дополнительный, слово; 63) достойный, слово; 64) древнеримский, слово; 65) дурной, слово; 66) душевный, слово; 67) евхаристический, слово; 68) жанровый, слово; 69) живой, слово; 70) житийный, слово; 71) журнальный, слово; 72) заглавный, слово; 73) западноевропейский, слово; 74) звериный, слово; 75) звучащий, слово; 76) земной, слово; 77) зимний, слово; 78) злобный, слово; 79) знакомый, слово; 80) идеологический, слово; 81) избранный, слово; 82) избыточный, слово; 83) излюбленный, слово; 84) изначальный, слово; 85) изящный, слово; 86) иноческий, слово; 87) ипостасный, слово; 88) иркутский, слово; 89) иронический, слово; 90) исповедальный, слово; 91) исследовательский, слово; 92) исступленный, слово; 93) исторический, слово; 94) исходный, слово; 95) йельский, слово; 96) каждодневный, слово; 97) кантемировский, слово; 98) карельский, слово; 99) категоричный, слово; 100) книжный, слово; 101) колоссальный, слово; 102) комический, слово; 103) коммуникативный, слово; 104) конечный, слово; 105) короткий, слово; 106) корректурный, слово; 107) косноязыкий, слово; 108) кривой, слово; 109) ласковый, слово; 110) легендарный, слово; 111) летописный, слово; 112) литературоведческий, слово; 113) ложный, слово; 114) любовный, слово; 115) малый, слово; 116) мелкий, слово; 117) мертвый, слово; 118) милый, слово; 119) минимальный, слово; 120) мифологический, слово; 121) многозначный, слово; 122) многочисленный, слово; 123) множественный, слово; 124) молитвословный, слово; 125) молодой, слово; 126) монарший, слово; 127) монашеский, слово; 128) монологический, слово; 129) надгробный, слово; 130) настольный, слово; 131) насущный, слово; 132) национальный, слово; 133) невеселый, слово; 134) невидимый, слово; 135) невоздержанный, слово; 136) недогматический, слово; 137) недостойный, слово; 138) незавершенный, слово; 139) незаурядный, слово; 140) неизбежный, слово; 141) неимоверный, слово; 142) неловкий, слово; 143) ненормальный, слово; 144) необычайный, слово; 145) неодинаковый, слово; 146) непонимающий, слово; 147) непонятный, слово; 148) непривычный, слово; 149) непримиримый, слово; 150) непроизнесенный, слово; 151) непроизносимый, слово; 152) нередкий, слово; 153) несказанный, слово; 154) несущий, слово; 155) нетленный, слово; 156) неуклюжий, слово; 157) неявный, слово; 158) нотатрезвый, слово; 159) ноттингемский, слово; 160) нужный, слово; 161) образный, слово; 162) общепринятый, слово; 163) объективистский, слово; 164) обычный, слово; 165) обязательный, слово; 166) оговорочный, слово; 167) опасный, слово; 168) ораторский, слово; 169) ортодоксальный, слово; 170) основной, слово; 171) отделимый, слово; 172) отечественный, слово; 173) отличный, слово; 174) памятный, слово; 175) первоначальный, слово; 176) переносный, слово; 177) повышенный, слово; 178) подготовительный, слово; 179) подспудный, слово; 180) поздний, слово; 181) полемический, слово; 182) положительный, слово; 183) последующий, слово; 184) пошлый, слово; 185) праздный, слово; 186) практический, слово; 187) предвзятый, слово; 188) предшествующий, слово; 189) предыдущий, слово; 190) преподобный, слово; 191) приветливый, слово; 192) привычный, слово; 193) примечательный, слово; 194) приподнятый, слово; 195) пристальный, слово; 196) присутствующий, слово; 197) присущий, слово; 198) провокативный, слово; 199) проклятый, слово; 200) промежуточный, слово; 201) проникновенный, слово; 202) просторечный, слово; 203) прошлый, слово; 204) прощальный, слово; 205) психологический, слово; 206) публицистический, слово; 207) радостный, слово; 208) разнородный, слово; 209) революционный, слово; 210) римский, слово; 211) самовольный, слово; 212) сатирический, слово; 213) свойственный, слово; 214) связной, слово; 215) связный, слово; 216) связующий, слово; 217) семилетний, слово; 218) сербский, слово; 219) сибирский, слово; 220) синонимический, слово; 221) синонимичный, слово; 222) скверный, слово; 223) сквозной, слово; 224) случайный, слово; 225) смирный, слово; 226) соборный, слово; 227) содержательный, слово; 228) созвучный, слово; 229) сопоставимый, слово; 230) спекулятивный, слово; 231) способный, слово; 232) средний, слово; 233) старательный, слово; 234) стилистический, слово; 235) странный, слово; 236) страстный, слово; 237) сумасшедший, слово; 238) суровый, слово; 239) схоластический, слово; 240) таинственный, слово; 241) тайный, слово; 242) тамошний, слово; 243) театральный, слово; 244) текущий, слово; 245) телеологический, слово; 246) темный, слово; 247) теоретический, слово; 248) теоцентричный, слово; 249) теперешний, слово; 250) типичный, слово; 251) титанический, слово; 252) тихий, слово; 253) толковый, слово; 254) трагический, слово; 255) традиционный, слово; 256) тысячелетний, слово; 257) тюбингенский, слово; 258) удачный, слово; 259) удейский, слово; 260) уединенный, слово; 261) указанный, слово; 262) утренний, слово; 263) фаворский, слово; 264) фантастический, слово; 265) филологический, слово; 266) философский, слово; 267) финальный, слово; 268) фольклорный, слово; 269) характерный, слово; 270) хельсинкский, слово; 271) христоцентричный, слово; 272) хронологический, слово; 273) худой, слово; 274) целый, слово; 275) центральный, слово; 276) чистый, слово; 277) чувствительный, слово; 278) чудесный, слово; 279) широкий, слово; 280) эксплицитный, слово; 281) электронный, слово; 282) эллинский, слово; 283) эмоциональный, слово; 284) эстетический, слово; 285) юмористический, слово; 286) яркий, слово; 287) ясный, слово;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слово 77</w:t>
        <w:br/>
        <w:t>достоевский, слово 52</w:t>
        <w:br/>
        <w:t>значение, слово 36</w:t>
        <w:br/>
        <w:t>человек, слово 36</w:t>
        <w:br/>
        <w:t>христос, слово 34</w:t>
        <w:br/>
        <w:t>смысл, слово 33</w:t>
        <w:br/>
        <w:t>герой, слово 26</w:t>
        <w:br/>
        <w:t>роман, слово 26</w:t>
        <w:br/>
        <w:t>университет, слово 24</w:t>
        <w:br/>
        <w:t>мир, слово 22</w:t>
        <w:br/>
        <w:t>текст, слово 22</w:t>
        <w:br/>
        <w:t>литература, слово 18</w:t>
        <w:br/>
        <w:t>язык, слово 17</w:t>
        <w:br/>
        <w:t>автор, слово 17</w:t>
        <w:br/>
        <w:t>с, слово 16</w:t>
        <w:br/>
        <w:t>образ, слово 16</w:t>
        <w:br/>
        <w:t>бог, слово 15</w:t>
        <w:br/>
        <w:t>в, слово 14</w:t>
        <w:br/>
        <w:t>н, слово 13</w:t>
        <w:br/>
        <w:t>произведение, слово 12</w:t>
        <w:br/>
        <w:t>отношение, слово 12</w:t>
        <w:br/>
        <w:t>книга, слово 12</w:t>
        <w:br/>
        <w:t>писатель, слово 11</w:t>
        <w:br/>
        <w:t>жизнь, слово 11</w:t>
        <w:br/>
        <w:t>м, слово 11</w:t>
        <w:br/>
        <w:t>душа, слово 11</w:t>
        <w:br/>
        <w:t>диалог, слово 11</w:t>
        <w:br/>
        <w:t>место, слово 11</w:t>
        <w:br/>
        <w:t>случай, слово 10</w:t>
        <w:br/>
        <w:t>начало, слово 10</w:t>
        <w:br/>
        <w:t>е, слово 10</w:t>
        <w:br/>
        <w:t>т, слово 10</w:t>
        <w:br/>
        <w:t>евангелие, слово 10</w:t>
        <w:br/>
        <w:t>карамазов, слово 9</w:t>
        <w:br/>
        <w:t>понятие, слово 9</w:t>
        <w:br/>
        <w:t>п, слово 9</w:t>
        <w:br/>
        <w:t>культура, слово 8</w:t>
        <w:br/>
        <w:t>полнота, слово 8</w:t>
        <w:br/>
        <w:t>сознание, слово 8</w:t>
        <w:br/>
        <w:t>традиция, слово 8</w:t>
        <w:br/>
        <w:t>алеша, слово 8</w:t>
        <w:br/>
        <w:t>а, слово 8</w:t>
        <w:br/>
        <w:t>время, слово 8</w:t>
        <w:br/>
        <w:t>раскольников, слово 8</w:t>
        <w:br/>
        <w:t>перевод, слово 8</w:t>
        <w:br/>
        <w:t>природа, слово 7</w:t>
        <w:br/>
        <w:t>сила, слово 7</w:t>
        <w:br/>
        <w:t>идея, слово 7</w:t>
        <w:br/>
        <w:t>глава, слово 7</w:t>
        <w:br/>
        <w:t>речь, слово 7</w:t>
        <w:br/>
        <w:t>иван, слово 7</w:t>
        <w:br/>
        <w:t>бытие, слово 7</w:t>
        <w:br/>
        <w:t>век, слово 7</w:t>
        <w:br/>
        <w:t>состояние, слово 6</w:t>
        <w:br/>
        <w:t>россия, слово 6</w:t>
        <w:br/>
        <w:t>бес, слово 6</w:t>
        <w:br/>
        <w:t>отражение, слово 6</w:t>
        <w:br/>
        <w:t>любовь, слово 6</w:t>
        <w:br/>
        <w:t>сын, слово 6</w:t>
        <w:br/>
        <w:t>церковь, слово 6</w:t>
        <w:br/>
        <w:t>воскресение, слово 6</w:t>
        <w:br/>
        <w:t>читатель, слово 6</w:t>
        <w:br/>
        <w:t>обращение, слово 5</w:t>
        <w:br/>
        <w:t>восприятие, слово 5</w:t>
        <w:br/>
        <w:t>ф, слово 5</w:t>
        <w:br/>
        <w:t>друг, слово 5</w:t>
        <w:br/>
        <w:t>лицо, слово 5</w:t>
        <w:br/>
        <w:t>мальчик, слово 5</w:t>
        <w:br/>
        <w:t>б, слово 5</w:t>
        <w:br/>
        <w:t>поэтика, слово 5</w:t>
        <w:br/>
        <w:t>плоть, слово 5</w:t>
        <w:br/>
        <w:t>вопрос, слово 5</w:t>
        <w:br/>
        <w:t>господин, слово 5</w:t>
        <w:br/>
        <w:t>ответ, слово 5</w:t>
        <w:br/>
        <w:t>раз, слово 5</w:t>
        <w:br/>
        <w:t>контекст, слово 5</w:t>
        <w:br/>
        <w:t>дело, слово 5</w:t>
        <w:br/>
        <w:t>учение, слово 5</w:t>
        <w:br/>
        <w:t>диалогичность, слово 5</w:t>
        <w:br/>
        <w:t>истина, слово 5</w:t>
        <w:br/>
        <w:t>история, слово 5</w:t>
        <w:br/>
        <w:t>г, слово 5</w:t>
        <w:br/>
        <w:t>цитата, слово 5</w:t>
        <w:br/>
        <w:t>ребенок, слово 5</w:t>
        <w:br/>
        <w:t>идиот, слово 5</w:t>
        <w:br/>
        <w:t>воскрешение, слово 5</w:t>
        <w:br/>
        <w:t>вера, слово 5</w:t>
        <w:br/>
        <w:t>земля, слово 5</w:t>
        <w:br/>
        <w:t>сюжет, слово 5</w:t>
        <w:br/>
        <w:t>владимир, слово 5</w:t>
        <w:br/>
        <w:t>николаевич, слово 5</w:t>
        <w:br/>
        <w:t>путь, слово 4</w:t>
        <w:br/>
        <w:t>пространство, слово 4</w:t>
        <w:br/>
        <w:t>молчание, слово 4</w:t>
        <w:br/>
        <w:t>понимание, слово 4</w:t>
        <w:br/>
        <w:t>многозначность, слово 4</w:t>
        <w:br/>
        <w:t>написание, слово 4</w:t>
        <w:br/>
        <w:t>способ, слово 4</w:t>
        <w:br/>
        <w:t>выражение, слово 4</w:t>
        <w:br/>
        <w:t>идеал, слово 4</w:t>
        <w:br/>
        <w:t>творчество, слово 4</w:t>
        <w:br/>
        <w:t>человечество, слово 4</w:t>
        <w:br/>
        <w:t>словарь, слово 4</w:t>
        <w:br/>
        <w:t>свобода, слово 4</w:t>
        <w:br/>
        <w:t>отец, слово 4</w:t>
        <w:br/>
        <w:t>аркадий, слово 4</w:t>
        <w:br/>
        <w:t>представление, слово 4</w:t>
        <w:br/>
        <w:t>внимание, слово 4</w:t>
        <w:br/>
        <w:t>чувство, слово 4</w:t>
        <w:br/>
        <w:t>мысль, слово 4</w:t>
        <w:br/>
        <w:t>голос, слово 4</w:t>
        <w:br/>
        <w:t>русь, слово 4</w:t>
        <w:br/>
        <w:t>князь, слово 4</w:t>
        <w:br/>
        <w:t>направление, слово 4</w:t>
        <w:br/>
        <w:t>жанр, слово 4</w:t>
        <w:br/>
        <w:t>бахтин, слово 4</w:t>
        <w:br/>
        <w:t>иоанн, слово 4</w:t>
        <w:br/>
        <w:t>исследование, слово 4</w:t>
        <w:br/>
        <w:t>иов, слово 4</w:t>
        <w:br/>
        <w:t>форма, слово 4</w:t>
        <w:br/>
        <w:t>исповедь, слово 4</w:t>
        <w:br/>
        <w:t>проповедь, слово 4</w:t>
        <w:br/>
        <w:t>высказывание, слово 4</w:t>
        <w:br/>
        <w:t>повествование, слово 4</w:t>
        <w:br/>
        <w:t>преступление, слово 4</w:t>
        <w:br/>
        <w:t>сон, слово 4</w:t>
        <w:br/>
        <w:t>тихон, слово 4</w:t>
        <w:br/>
        <w:t>христианин, слово 4</w:t>
        <w:br/>
        <w:t>концепция, слово 4</w:t>
        <w:br/>
        <w:t>преображение, слово 4</w:t>
        <w:br/>
        <w:t>письмо, слово 3</w:t>
        <w:br/>
        <w:t>движение, слово 3</w:t>
        <w:br/>
        <w:t>дмитрий, слово 3</w:t>
        <w:br/>
        <w:t>письменность, слово 3</w:t>
        <w:br/>
        <w:t>предчувствие, слово 3</w:t>
        <w:br/>
        <w:t>кенозис, слово 3</w:t>
        <w:br/>
        <w:t>действительность, слово 3</w:t>
        <w:br/>
        <w:t>брат, слово 3</w:t>
        <w:br/>
        <w:t>подросток, слово 3</w:t>
        <w:br/>
        <w:t>отличие, слово 3</w:t>
        <w:br/>
        <w:t>обретение, слово 3</w:t>
        <w:br/>
        <w:t>рогожин, слово 3</w:t>
        <w:br/>
        <w:t>серопян, слово 3</w:t>
        <w:br/>
        <w:t>красота, слово 3</w:t>
        <w:br/>
        <w:t>благодать, слово 3</w:t>
        <w:br/>
        <w:t>мотив, слово 3</w:t>
        <w:br/>
        <w:t>взгляд, слово 3</w:t>
        <w:br/>
        <w:t>андреевич, слово 3</w:t>
        <w:br/>
        <w:t>закон, слово 3</w:t>
        <w:br/>
        <w:t>конец, слово 3</w:t>
        <w:br/>
        <w:t>утверждение, слово 3</w:t>
        <w:br/>
        <w:t>возвращение, слово 3</w:t>
        <w:br/>
        <w:t>рассказ, слово 3</w:t>
        <w:br/>
        <w:t>совесть, слово 3</w:t>
        <w:br/>
        <w:t>соответствие, слово 3</w:t>
        <w:br/>
        <w:t>соня, слово 3</w:t>
        <w:br/>
        <w:t>уровень, слово 3</w:t>
        <w:br/>
        <w:t>грех, слово 3</w:t>
        <w:br/>
        <w:t>хождение, слово 3</w:t>
        <w:br/>
        <w:t>притча, слово 3</w:t>
        <w:br/>
        <w:t>чтение, слово 3</w:t>
        <w:br/>
        <w:t>антихрист, слово 3</w:t>
        <w:br/>
        <w:t>гоголь, слово 3</w:t>
        <w:br/>
        <w:t>житие, слово 3</w:t>
        <w:br/>
        <w:t>тело, слово 3</w:t>
        <w:br/>
        <w:t>тишина, слово 3</w:t>
        <w:br/>
        <w:t>иисус, слово 3</w:t>
        <w:br/>
        <w:t>разрыв, слово 3</w:t>
        <w:br/>
        <w:t>дочь, слово 3</w:t>
        <w:br/>
        <w:t>д, слово 3</w:t>
        <w:br/>
        <w:t>личность, слово 3</w:t>
        <w:br/>
        <w:t>событие, слово 3</w:t>
        <w:br/>
        <w:t>павел, слово 3</w:t>
        <w:br/>
        <w:t>мертвый, слово 3</w:t>
        <w:br/>
        <w:t>дух, слово 3</w:t>
        <w:br/>
        <w:t>версилов, слово 3</w:t>
        <w:br/>
        <w:t>искусство, слово 3</w:t>
        <w:br/>
        <w:t>объяснение, слово 3</w:t>
        <w:br/>
        <w:t>достоевская, слово 3</w:t>
        <w:br/>
        <w:t>поступок, слово 3</w:t>
        <w:br/>
        <w:t>поле, слово 3</w:t>
        <w:br/>
        <w:t>эпиграф, слово 3</w:t>
        <w:br/>
        <w:t>вариант, слово 3</w:t>
        <w:br/>
        <w:t>картина, слово 3</w:t>
        <w:br/>
        <w:t>старец, слово 3</w:t>
        <w:br/>
        <w:t>пьянство, слово 3</w:t>
        <w:br/>
        <w:t>прошлое, слово 3</w:t>
        <w:br/>
        <w:t>мармеладов, слово 3</w:t>
        <w:br/>
        <w:t>статья, слово 3</w:t>
        <w:br/>
        <w:t>кор, слово 3</w:t>
        <w:br/>
        <w:t>веселовский, слово 3</w:t>
        <w:br/>
        <w:t>тайна, слово 3</w:t>
        <w:br/>
        <w:t>работа, слово 3</w:t>
        <w:br/>
        <w:t>мука, слово 3</w:t>
        <w:br/>
        <w:t>жена, слово 3</w:t>
        <w:br/>
        <w:t>корень, слово 3</w:t>
        <w:br/>
        <w:t>нога, слово 3</w:t>
        <w:br/>
        <w:t>лосев, слово 3</w:t>
        <w:br/>
        <w:t>употребление, слово 3</w:t>
        <w:br/>
        <w:t>наказание, слово 3</w:t>
        <w:br/>
        <w:t>завет, слово 3</w:t>
        <w:br/>
        <w:t>возрождение, слово 3</w:t>
        <w:br/>
        <w:t>год, слово 3</w:t>
        <w:br/>
        <w:t>почвенник, слово 3</w:t>
        <w:br/>
        <w:t>крестьянин, слово 3</w:t>
        <w:br/>
        <w:t>прощение, слово 2</w:t>
        <w:br/>
        <w:t>пора, слово 2</w:t>
        <w:br/>
        <w:t>роль, слово 2</w:t>
        <w:br/>
        <w:t>мера, слово 2</w:t>
        <w:br/>
        <w:t>славянин, слово 2</w:t>
        <w:br/>
        <w:t>суть, слово 2</w:t>
        <w:br/>
        <w:t>исток, слово 2</w:t>
        <w:br/>
        <w:t>принцип, слово 2</w:t>
        <w:br/>
        <w:t>множественность, слово 2</w:t>
        <w:br/>
        <w:t>сочетание, слово 2</w:t>
        <w:br/>
        <w:t>реальность, слово 2</w:t>
        <w:br/>
        <w:t>основа, слово 2</w:t>
        <w:br/>
        <w:t>энциклопедия, слово 2</w:t>
        <w:br/>
        <w:t>презрение, слово 2</w:t>
        <w:br/>
        <w:t>правда, слово 2</w:t>
        <w:br/>
        <w:t>илюшечка, слово 2</w:t>
        <w:br/>
        <w:t>желание, слово 2</w:t>
        <w:br/>
        <w:t>определение, слово 2</w:t>
        <w:br/>
        <w:t>берген, слово 2</w:t>
        <w:br/>
        <w:t>боже, слово 2</w:t>
        <w:br/>
        <w:t>стих, слово 2</w:t>
        <w:br/>
        <w:t>вывод, слово 2</w:t>
        <w:br/>
        <w:t>коллизия, слово 2</w:t>
        <w:br/>
        <w:t>л, слово 2</w:t>
        <w:br/>
        <w:t>алешина, слово 2</w:t>
        <w:br/>
        <w:t>иоан, слово 2</w:t>
        <w:br/>
        <w:t>согласие, слово 2</w:t>
        <w:br/>
        <w:t>заповедь, слово 2</w:t>
        <w:br/>
        <w:t>сфера, слово 2</w:t>
        <w:br/>
        <w:t>писмен, слово 2</w:t>
        <w:br/>
        <w:t>нач, слово 2</w:t>
        <w:br/>
        <w:t>писати, слово 2</w:t>
        <w:br/>
        <w:t>ряд, слово 2</w:t>
        <w:br/>
        <w:t>глубина, слово 2</w:t>
        <w:br/>
        <w:t>интерпретация, слово 2</w:t>
        <w:br/>
        <w:t>ключ, слово 2</w:t>
        <w:br/>
        <w:t>соборность, слово 2</w:t>
        <w:br/>
        <w:t>изображение, слово 2</w:t>
        <w:br/>
        <w:t>слава, слово 2</w:t>
        <w:br/>
        <w:t>момент, слово 2</w:t>
        <w:br/>
        <w:t>содержание, слово 2</w:t>
        <w:br/>
        <w:t>точка, слово 2</w:t>
        <w:br/>
        <w:t>зрение, слово 2</w:t>
        <w:br/>
        <w:t>писание, слово 2</w:t>
        <w:br/>
        <w:t>др, слово 2</w:t>
        <w:br/>
        <w:t>льстец, слово 2</w:t>
        <w:br/>
        <w:t>парафраз, слово 2</w:t>
        <w:br/>
        <w:t>пересказ, слово 2</w:t>
        <w:br/>
        <w:t>цитирование, слово 2</w:t>
        <w:br/>
        <w:t>смирение, слово 2</w:t>
        <w:br/>
        <w:t>проникновение, слово 2</w:t>
        <w:br/>
        <w:t>ближний, слово 2</w:t>
        <w:br/>
        <w:t>суд, слово 2</w:t>
        <w:br/>
        <w:t>характер, слово 2</w:t>
        <w:br/>
        <w:t>зосима, слово 2</w:t>
        <w:br/>
        <w:t>нил, слово 2</w:t>
        <w:br/>
        <w:t>господь, слово 2</w:t>
        <w:br/>
        <w:t>воксал, слово 2</w:t>
        <w:br/>
        <w:t>швейцария, слово 2</w:t>
        <w:br/>
        <w:t>фамилия, слово 2</w:t>
        <w:br/>
        <w:t>народ, слово 2</w:t>
        <w:br/>
        <w:t>инок, слово 2</w:t>
        <w:br/>
        <w:t>словесность, слово 2</w:t>
        <w:br/>
        <w:t>очередь, слово 2</w:t>
        <w:br/>
        <w:t>инквизитор, слово 2</w:t>
        <w:br/>
        <w:t>молитва, слово 2</w:t>
        <w:br/>
        <w:t>откровение, слово 2</w:t>
        <w:br/>
        <w:t>покаяние, слово 2</w:t>
        <w:br/>
        <w:t>мышление, слово 2</w:t>
        <w:br/>
        <w:t>эстетика, слово 2</w:t>
        <w:br/>
        <w:t>память, слово 2</w:t>
        <w:br/>
        <w:t>оппонент, слово 2</w:t>
        <w:br/>
        <w:t>зло, слово 2</w:t>
        <w:br/>
        <w:t>беседа, слово 2</w:t>
        <w:br/>
        <w:t>энергия, слово 2</w:t>
        <w:br/>
        <w:t>апостол, слово 2</w:t>
        <w:br/>
        <w:t>юродство, слово 2</w:t>
        <w:br/>
        <w:t>синоним, слово 2</w:t>
        <w:br/>
        <w:t>страница, слово 2</w:t>
        <w:br/>
        <w:t>позиция, слово 2</w:t>
        <w:br/>
        <w:t>фабула, слово 2</w:t>
        <w:br/>
        <w:t>повесть, слово 2</w:t>
        <w:br/>
        <w:t>ассимиляция, слово 2</w:t>
        <w:br/>
        <w:t>поведение, слово 2</w:t>
        <w:br/>
        <w:t>воссоздание, слово 2</w:t>
        <w:br/>
        <w:t>сомнение, слово 2</w:t>
        <w:br/>
        <w:t>богатырь, слово 2</w:t>
        <w:br/>
        <w:t>наука, слово 2</w:t>
        <w:br/>
        <w:t>коринфянин, слово 2</w:t>
        <w:br/>
        <w:t>ставрогина, слово 2</w:t>
        <w:br/>
        <w:t>шатов, слово 2</w:t>
        <w:br/>
        <w:t>карандаш, слово 2</w:t>
        <w:br/>
        <w:t>список, слово 2</w:t>
        <w:br/>
        <w:t>ложь, слово 2</w:t>
        <w:br/>
        <w:t>палец, слово 2</w:t>
        <w:br/>
        <w:t>характеристика, слово 2</w:t>
        <w:br/>
        <w:t>пункт, слово 2</w:t>
        <w:br/>
        <w:t>тема, слово 2</w:t>
        <w:br/>
        <w:t>платон, слово 2</w:t>
        <w:br/>
        <w:t>дар, слово 2</w:t>
        <w:br/>
        <w:t>происхождение, слово 2</w:t>
        <w:br/>
        <w:t>приидит, слово 2</w:t>
        <w:br/>
        <w:t>февраль, слово 2</w:t>
        <w:br/>
        <w:t>неточность, слово 2</w:t>
        <w:br/>
        <w:t>радость, слово 2</w:t>
        <w:br/>
        <w:t>свет, слово 2</w:t>
        <w:br/>
        <w:t>макар, слово 2</w:t>
        <w:br/>
        <w:t>пример, слово 2</w:t>
        <w:br/>
        <w:t>деятельность, слово 2</w:t>
        <w:br/>
        <w:t>илюша, слово 2</w:t>
        <w:br/>
        <w:t>литературоведение, слово 2</w:t>
        <w:br/>
        <w:t>сказание, слово 2</w:t>
        <w:br/>
        <w:t>богородица, слово 2</w:t>
        <w:br/>
        <w:t>матфей, слово 2</w:t>
        <w:br/>
        <w:t>гений, слово 2</w:t>
        <w:br/>
        <w:t>творец, слово 2</w:t>
        <w:br/>
        <w:t>захаров, слово 2</w:t>
        <w:br/>
        <w:t>семантика, слово 2</w:t>
        <w:br/>
        <w:t>строение, слово 2</w:t>
        <w:br/>
        <w:t>осмысление, слово 2</w:t>
        <w:br/>
        <w:t>исследователь, слово 2</w:t>
        <w:br/>
        <w:t>библия, слово 2</w:t>
        <w:br/>
        <w:t>фраза, слово 2</w:t>
        <w:br/>
        <w:t>попович, слово 2</w:t>
        <w:br/>
        <w:t>будущее, слово 2</w:t>
        <w:br/>
        <w:t>всечеловек, слово 2</w:t>
        <w:br/>
        <w:t>данилевский, слово 2</w:t>
        <w:br/>
        <w:t>философия, слово 2</w:t>
        <w:br/>
        <w:t>источник, слово 2</w:t>
        <w:br/>
        <w:t>почерк, слово 2</w:t>
        <w:br/>
        <w:t>дисциплина, слово 2</w:t>
        <w:br/>
        <w:t>термин, слово 2</w:t>
        <w:br/>
        <w:t>православие, слово 2</w:t>
        <w:br/>
        <w:t>социализм, слово 2</w:t>
        <w:br/>
        <w:t>торжество, слово 2</w:t>
        <w:br/>
        <w:t>почвенничество, слово 2</w:t>
        <w:br/>
        <w:t>нестор, слово 2</w:t>
        <w:br/>
        <w:t>попытка, слово 2</w:t>
        <w:br/>
        <w:t>книжность, слово 2</w:t>
        <w:br/>
        <w:t>хронотоп, слово 2</w:t>
        <w:br/>
        <w:t>аверинцев, слово 2</w:t>
        <w:br/>
        <w:t>стенли,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автобиография, слово; 2) аглая, слово; 3) адам, слово; 4) адвокат, слово; 5) аделаида, слово; 6) аз, слово; 7) акцентуация, слово; 8) алешин, слово; 9) анализ, слово; 10) англия, слово; 11) апокалипсис, слово; 12) аполлон, слово; 13) апология, слово; 14) апофеоз, слово; 15) аристотель, слово; 16) архимандрит, слово; 17) атеист, слово; 18) баба, слово; 19) барин, слово; 20) батюшка, слово; 21) бедлам, слово; 22) бедняк, слово; 23) бездарность, слово; 24) бездна, слово; 25) безумие, слово; 26) бесконечность, слово; 27) бесослуганиа, слово; 28) бесполезность, слово; 29) бесцветность, слово; 30) благообразие, слово; 31) благословение, слово; 32) богатство, слово; 33) богослов, слово; 34) богосыновство, слово; 35) болезнь, слово; 36) борьба, слово; 37) боян, слово; 38) бояна, слово; 39) бояня, слово; 40) бражник, слово; 41) бражничество, слово; 42) брань, слово; 43) братия, слово; 44) братство, слово; 45) бремя, слово; 46) бублик, слово; 47) бук, слово; 48) буква, слово; 49) бумага, слово; 50) бысть, слово; 51) бытияцерквив, слово; 52) варенька, слово; 53) василиса, слово; 54) введение, слово; 55) веко, слово; 56) вектор, слово; 57) велимирович, слово; 58) величие, слово; 59) веллингтон, слово; 60) версил, слово; 61) верующий, слово; 62) весть, слово; 63) ветвь, слово; 64) ветер, слово; 65) вечность, слово; 66) взаимоотношение, слово; 67) вид, слово; 68) видение, слово; 69) вина, слово; 70) вино, слово; 71) включение, слово; 72) влияние, слово; 73) возможность, слово; 74) возникновение, слово; 75) возражение, слово; 76) володеть, слово; 77) воля, слово; 78) воплощение, слово; 79) ворота, слово; 80) восклицание, слово; 81) воспитание, слово; 82) воспоминание, слово; 83) восторг, слово; 84) вошь, слово; 85) враг, слово; 86) всеблагость, слово; 87) всеевропеец, слово; 88) вставка, слово; 89) встреча, слово; 90) вступление, слово; 91) втора, слово; 92) выпуск, слово; 93) выразительность, слово; 94) выход, слово; 95) г-жа, слово; 96) генезис, слово; 97) география, слово; 98) германия, слово; 99) героиня, слово; 100) гибиан, слово; 101) гимнография, слово; 102) гипотеза, слово; 103) глазок, слово; 104) глас, слово; 105) глухота, слово; 106) година, слово; 107) голова, слово; 108) гордыня, слово; 109) горичева, слово; 110) госконтракт, слово; 111) господи, слово; 112) гражданин, слово; 113) грехопадение, слово; 114) грешник, слово; 115) григорьев, слово; 116) гроб, слово; 117) группа, слово; 118) гуковский, слово; 119) даймон, слово; 120) данте, слово; 121) дантов, слово; 122) дармовщинка, слово; 123) даша, слово; 124) дворянин, слово; 125) девушка, слово; 126) девушкин, слово; 127) действенность, слово; 128) действие, слово; 129) декабристов, слово; 130) декламация, слово; 131) деньги, слово; 132) десакрализация, слово; 133) деталь, слово; 134) детство, слово; 135) дита, слово; 136) добро, слово; 137) довольство, слово; 138) догмат, слово; 139) достижение, слово; 140) достоевед, слово; 141) древнеи, слово; 142) дружина, слово; 143) дьявол, слово; 144) егоровна, слово; 145) единение, слово; 146) единомышленник, слово; 147) единство, слово; 148) езд, слово; 149) епишев, слово; 150) жалоба, слово; 151) женщина, слово; 152) жест, слово; 153) жиз, слово; 154) жизнеописание, слово; 155) журнал, слово; 156) журналист, слово; 157) заблуждение, слово; 158) завершенность, слово; 159) завещание, слово; 160) задонский, слово; 161) заимствование, слово; 162) заключение, слово; 163) заключенная, слово; 164) закрепление, слово; 165) зал, слово; 166) залог, слово; 167) заметка, слово; 168) замысел, слово; 169) запад, слово; 170) запах, слово; 171) записка, слово; 172) запись, слово; 173) зачеркивание, слово; 174) звучание, слово; 175) зеркало, слово; 176) злоба, слово; 177) змий, слово; 178) знак, слово; 179) зограб, слово; 180) зосим, слово; 181) и, слово; 182) иаир, слово; 183) иванович, слово; 184) ивановна, слово; 185) идеология, слово; 186) идиллия, слово; 187) иерусалим, слово; 188) избавление, слово; 189) изведение, слово; 190) изменение, слово; 191) изместьева, слово; 192) изобилие, слово; 193) иисусов, слово; 194) илл, слово; 195) ильин, слово; 196) илья, слово; 197) имя, слово; 198) иносказание, слово; 199) инстанция, слово; 200) институт, слово; 201) интерес, слово; 202) интрига, слово; 203) интуиция, слово; 204) ипполит, слово; 205) исаак, слово; 206) искушение, слово; 207) исповедание, слово; 208) истинность, слово; 209) истолкование, слово; 210) историк, слово; 211) исцеление, слово; 212) итог, слово; 213) иустин, слово; 214) ихменев, слово; 215) й, слово; 216) кавычка, слово; 217) каиров, слово; 218) каирова, слово; 219) калач, слово; 220) кан, слово; 221) канон, слово; 222) капернаумов, слово; 223) капилупь, слово; 224) капитан, слово; 225) категория, слово; 226) каторга, слово; 227) каторжник, слово; 228) качество, слово; 229) кембридж, слово; 230) кирилл, слово; 231) кирилова, слово; 232) клиентка, слово; 233) клочок, слово; 234) комментарий, слово; 235) комната, слово; 236) композиция, слово; 237) конструкция, слово; 238) контроверс, слово; 239) конфликт, слово; 240) копеечка, слово; 241) корней, слово; 242) королевство, слово; 243) красноречие, слово; 244) крестьянка, слово; 245) крещение, слово; 246) кронеберг, слово; 247) крошка, слово; 248) крылов, слово; 249) купец, слово; 250) курсив, слово; 251) ладан, слово; 252) лебедев, слово; 253) лев, слово; 254) лексикон, слово; 255) ленин, слово; 256) либерал, слово; 257) лидия, слово; 258) лингвист, слово; 259) лисицын, слово; 260) литер, слово; 261) литературовед, слово; 262) лицемерие, слово; 263) логос, слово; 264) лунд, слово; 265) мак, слово; 266) марк, слово; 267) материал, слово; 268) мать, слово; 269) менталитет, слово; 270) мертвец, слово; 271) местоимение, слово; 272) метаязык, слово; 273) мечта, слово; 274) мечтатель, слово; 275) милый, слово; 276) минута, слово; 277) мироотношение, слово; 278) миросозерцание, слово; 279) миротворец, слово; 280) миусов, слово; 281) миф, слово; 282) мнение, слово; 283) море, слово; 284) мотивем, слово; 285) музыка, слово; 286) муромец, слово; 287) мышкин, слово; 288) назидание, слово; 289) налет, слово; 290) намек, слово; 291) нарратив, слово; 292) наследник, слово; 293) наставление, слово; 294) наташа, слово; 295) натура, слово; 296) начертание, слово; 297) небо, слово; 298) неволя, слово; 299) недостаток, слово; 300) незнание, слово; 301) нелли, слово; 302) ненависть, слово; 303) неожиданность, слово; 304) непонимание, слово; 305) неправда, слово; 306) неразумение, слово; 307) несогласие, слово; 308) неспособность, слово; 309) николай, слово; 310) нищета, слово; 311) новгород, слово; 312) номер, слово; 313) ночь, слово; 314) нрав, слово; 315) о, слово; 316) обида, слово; 317) обмен, слово; 318) обновление, слово; 319) обобщение, слово; 320) обозрение, слово; 321) образец, слово; 322) объективность, слово; 323) обыгрывание, слово; 324) огласовка, слово; 325) ограбление, слово; 326) ограничение, слово; 327) одержимость, слово; 328) оживление, слово; 329) окно, слово; 330) окончание, слово; 331) онтологичность, слово; 332) описание, слово; 333) опора, слово; 334) определенность, слово; 335) оригинальность, слово; 336) освободитель, слово; 337) основательность, слово; 338) осознание, слово; 339) острота, слово; 340) осуждение, слово; 341) отв, слово; 342) отдача, слово; 343) открытие, слово; 344) отречение, слово; 345) отстаивание, слово; 346) отсутствие, слово; 347) отсчет, слово; 348) отсылка, слово; 349) оттенок, слово; 350) отчеркивание, слово; 351) отъезд, слово; 352) падение, слово; 353) памятник, слово; 354) панегирик, слово; 355) пара, слово; 356) параллель, слово; 357) парафраза, слово; 358) пауза, слово; 359) первочеловек, слово; 360) передача, слово; 361) переживание, слово; 362) перекличка, слово; 363) переложение, слово; 364) перемена, слово; 365) переустройство, слово; 366) переходность, слово; 367) перо, слово; 368) персонаж, слово; 369) перспектива, слово; 370) петенька, слово; 371) петербург, слово; 372) печать, слово; 373) пилат, слово; 374) питие, слово; 375) пища, слово; 376) план, слово; 377) плод, слово; 378) победа, слово; 379) победительность, слово; 380) повествователь, слово; 381) погружение, слово; 382) погыба, слово; 383) подбор, слово; 384) подвиг, слово; 385) подполье, слово; 386) подтекст, слово; 387) подход, слово; 388) поидет, слово; 389) поклон, слово; 390) покойник, слово; 391) полемика, слово; 392) полет, слово; 393) положение, слово; 394) полуслово, слово; 395) помет, слово; 396) помета, слово; 397) понедельник, слово; 398) попрание, слово; 399) поприще, слово; 400) порок, слово; 401) порядок, слово; 402) посетитель, слово; 403) послание, слово; 404) посредство, слово; 405) пост, слово; 406) постижение, слово; 407) потенциал, слово; 408) почва, слово; 409) пошляк, слово; 410) пощечина, слово; 411) поэзия, слово; 412) поэма, слово; 413) поэт, слово; 414) правота, слово; 415) праздник, слово; 416) предание, слово; 417) предисловие, слово; 418) предложение, слово; 419) предназначение, слово; 420) предостережение, слово; 421) предпочтение, слово; 422) представитель, слово; 423) престол, слово; 424) претворение, слово; 425) преткновение, слово; 426) приблизительность, слово; 427) признак, слово; 428) прилог, слово; 429) припадок, слово; 430) присутствие, слово; 431) причина, слово; 432) проблема, слово; 433) проводник, слово; 434) продавец, слово; 435) прозрение, слово; 436) произнесение, слово; 437) произношение, слово; 438) пролог, слово; 439) прообраз, слово; 440) проповедник, слово; 441) пророк, слово; 442) просвещение, слово; 443) простолюдин, слово; 444) противоположность, слово; 445) противопоставление, слово; 446) протяжение, слово; 447) процесс, слово; 448) прочтение, слово; 449) прощание, слово; 450) проявление, слово; 451) псалтырь, слово; 452) публикация, слово; 453) пустыня, слово; 454) пушкин, слово; 455) пьяница, слово; 456) разговор, слово; 457) разграничение, слово; 458) размышление, слово; 459) разница, слово; 460) разногласие, слово; 461) разум, слово; 462) разумихин, слово; 463) рай, слово; 464) рамка, слово; 465) ран, слово; 466) раскаяние, слово; 467) расположение, слово; 468) рассказчик, слово; 469) рая, слово; 470) ргали, слово; 471) реалист, слово; 472) реалия, слово; 473) ред, слово; 474) редакция, слово; 475) ресурс, слово; 476) рецепция, слово; 477) роберт, слово; 478) родина, слово; 479) рождество, слово; 480) рокотаха, слово; 481) рубашка, слово; 482) русский, слово; 483) ручка, слово; 484) самовозвышение, слово; 485) самодвижение, слово; 486) самозабвение, слово; 487) сатира, слово; 488) сведение, слово; 489) свидетельство, слово; 490) свидригайлов, слово; 491) свод, слово; 492) связь, слово; 493) святыня, слово; 494) сервис, слово; 495) сердце, слово; 496) сибирь, слово; 497) символист, слово; 498) синтаксис, слово; 499) синтез, слово; 500) сирин, слово; 501) ситуация, слово; 502) скорбь, слово; 503) следование, слово; 504) следствие, слово; 505) словеса, слово; 506) словоупотребление, слово; 507) слог, слово; 508) служба, слово; 509) слушание, слово; 510) слушатель, слово; 511) смарагдов, слово; 512) смелость, слово; 513) смердяков, слово; 514) смерть, слово; 515) совершение, слово; 516) совпадение, слово; 517) совричтуся, слово; 518) содрогание, слово; 519) создание, слово; 520) солист, слово; 521) солнце, слово; 522) соломин, слово; 523) соломон, слово; 524) соотношение, слово; 525) сопоставление, слово; 526) соседство, слово; 527) социум, слово; 528) сочинение, слово; 529) спасение, слово; 530) спаситель, слово; 531) спектр, слово; 532) спекуляция, слово; 533) специалист, слово; 534) специфика, слово; 535) средневековье, слово; 536) ссылка, слово; 537) ст, слово; 538) ставрогин, слово; 539) становление, слово; 540) старик, слово; 541) степень, слово; 542) стиль, слово; 543) столик, слово; 544) сторона, слово; 545) страдание, слово; 546) страна, слово; 547) страсть, слово; 548) стратегия, слово; 549) стремление, слово; 550) строка, слово; 551) студент, слово; 552) суждение, слово; 553) сужение, слово; 554) сумасшествие, слово; 555) существо, слово; 556) сходка, слово; 557) сходство, слово; 558) сцена, слово; 559) сша, слово; 560) сыр, слово; 561) таблица, слово; 562) творение, слово; 563) тезаурус, слово; 564) телеология, слово; 565) тетрадь, слово; 566) тип, слово; 567) тихомиров, слово; 568) тма, слово; 569) тобольск, слово; 570) тороп, слово; 571) транслитерация, слово; 572) троица, слово; 573) тропа, слово; 574) тропарь, слово; 575) троян, слово; 576) тюремщик, слово; 577) тютчев, слово; 578) у, слово; 579) убедительность, слово; 580) убеждение, слово; 581) убия, слово; 582) ударение, слово; 583) ужас, слово; 584) указание, слово; 585) укор, слово; 586) улыбка, слово; 587) умножение, слово; 588) упадок, слово; 589) упорство, слово; 590) усобица, слово; 591) успех, слово; 592) уста, слово; 593) устройство, слово; 594) утро, слово; 595) учитель, слово; 596) ушаков, слово; 597) фаза, слово; 598) факт, слово; 599) федерация, слово; 600) фигура, слово; 601) флоренский, слово; 602) фонд, слово; 603) формула, слово; 604) фотография, слово; 605) франциск, слово; 606) фрейд, слово; 607) х, слово; 608) хилиазм, слово; 609) хлеб, слово; 610) ход, слово; 611) хор, слово; 612) хоца, слово; 613) храм, слово; 614) христианство, слово; 615) художник, слово; 616) цветок, слово; 617) целое, слово; 618) целостность, слово; 619) ценность, слово; 620) центр, слово; 621) частность, слово; 622) часть, слово; 623) чернила, слово; 624) черта, слово; 625) чехов, слово; 626) чудак, слово; 627) чудо, слово; 628) чюдо, слово; 629) шиллер, слово; 630) шпицрутен, слово; 631) шукшин, слово; 632) шульц, слово; 633) э, слово; 634) эквивалент, слово; 635) экономика, слово; 636) экстаз, слово; 637) эпоха, слово; 638) этимология, слово; 639) эффект, слово; 640) ю, слово; 641) юрод, слово; 642) юродивый, слово; 643) я, слово; 644) явишась, слово; 645) явление, слово; 646) ячейка, слово;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слово, достоевский 88</w:t>
        <w:br/>
        <w:t>слово, слово 77</w:t>
        <w:br/>
        <w:t>слово, бог 39</w:t>
        <w:br/>
        <w:t>слово, христос 34</w:t>
        <w:br/>
        <w:t>слово, человек 33</w:t>
        <w:br/>
        <w:t>слово, аннотация 32</w:t>
        <w:br/>
        <w:t>слово, текст 30</w:t>
        <w:br/>
        <w:t>слово, роман 29</w:t>
        <w:br/>
        <w:t>слово, ф 25</w:t>
        <w:br/>
        <w:t>слово, евангелие 24</w:t>
        <w:br/>
        <w:t>слово, м 24</w:t>
        <w:br/>
        <w:t>слово, значение 24</w:t>
        <w:br/>
        <w:t>слово, статья 23</w:t>
        <w:br/>
        <w:t>слово, герой 22</w:t>
        <w:br/>
        <w:t>слово, образ 21</w:t>
        <w:br/>
        <w:t>слово, мир 18</w:t>
        <w:br/>
        <w:t>слово, автор 18</w:t>
        <w:br/>
        <w:t>слово, литература 15</w:t>
        <w:br/>
        <w:t>слово, писатель 14</w:t>
        <w:br/>
        <w:t>слово, творчество 14</w:t>
        <w:br/>
        <w:t>слово, алеша 14</w:t>
        <w:br/>
        <w:t>слово, зосима 13</w:t>
        <w:br/>
        <w:t>слово, язык 12</w:t>
        <w:br/>
        <w:t>слово, жизнь 12</w:t>
        <w:br/>
        <w:t>слово, смысл 11</w:t>
        <w:br/>
        <w:t>слово, речь 11</w:t>
        <w:br/>
        <w:t>слово, иоанн 11</w:t>
        <w:br/>
        <w:t>слово, книга 11</w:t>
        <w:br/>
        <w:t>слово, старец 11</w:t>
        <w:br/>
        <w:t>слово, брат 10</w:t>
        <w:br/>
        <w:t>слово, иван 10</w:t>
        <w:br/>
        <w:t>слово, князь 10</w:t>
        <w:br/>
        <w:t>слово, идея 10</w:t>
        <w:br/>
        <w:t>слово, цитата 10</w:t>
        <w:br/>
        <w:t>слово, воскресение 10</w:t>
        <w:br/>
        <w:t>слово, начало 9</w:t>
        <w:br/>
        <w:t>слово, жанр 9</w:t>
        <w:br/>
        <w:t>слово, в 9</w:t>
        <w:br/>
        <w:t>слово, вера 9</w:t>
        <w:br/>
        <w:t>слово, время 9</w:t>
        <w:br/>
        <w:t>слово, произведение 8</w:t>
        <w:br/>
        <w:t>слово, глава 8</w:t>
        <w:br/>
        <w:t>слово, любовь 8</w:t>
        <w:br/>
        <w:t>слово, друг 8</w:t>
        <w:br/>
        <w:t>слово, благодать 8</w:t>
        <w:br/>
        <w:t>слово, с 8</w:t>
        <w:br/>
        <w:t>слово, понятие 8</w:t>
        <w:br/>
        <w:t>слово, истина 8</w:t>
        <w:br/>
        <w:t>слово, идиот 8</w:t>
        <w:br/>
        <w:t>слово, всечеловек 8</w:t>
        <w:br/>
        <w:t>слово, буква 8</w:t>
        <w:br/>
        <w:t>слово, путь 7</w:t>
        <w:br/>
        <w:t>слово, проблема 7</w:t>
        <w:br/>
        <w:t>слово, молитва 7</w:t>
        <w:br/>
        <w:t>слово, иисус 7</w:t>
        <w:br/>
        <w:t>слово, год 7</w:t>
        <w:br/>
        <w:t>слово, история 7</w:t>
        <w:br/>
        <w:t>слово, дело 7</w:t>
        <w:br/>
        <w:t>слово, раз 7</w:t>
        <w:br/>
        <w:t>слово, бысть 7</w:t>
        <w:br/>
        <w:t>слово, мысль 7</w:t>
        <w:br/>
        <w:t>слово, культура 6</w:t>
        <w:br/>
        <w:t>слово, движение 6</w:t>
        <w:br/>
        <w:t>слово, бес 6</w:t>
        <w:br/>
        <w:t>слово, сюжет 6</w:t>
        <w:br/>
        <w:t>слово, конец 6</w:t>
        <w:br/>
        <w:t>слово, случай 6</w:t>
        <w:br/>
        <w:t>слово, закон 6</w:t>
        <w:br/>
        <w:t>слово, день 6</w:t>
        <w:br/>
        <w:t>слово, притча 6</w:t>
        <w:br/>
        <w:t>слово, дневник 6</w:t>
        <w:br/>
        <w:t>слово, апостол 6</w:t>
        <w:br/>
        <w:t>слово, макар 6</w:t>
        <w:br/>
        <w:t>слово, т 6</w:t>
        <w:br/>
        <w:t>слово, откровение 6</w:t>
        <w:br/>
        <w:t>слово, плоть 6</w:t>
        <w:br/>
        <w:t>слово, мармеладов 6</w:t>
        <w:br/>
        <w:t>слово, поэтика 6</w:t>
        <w:br/>
        <w:t>слово, суть 5</w:t>
        <w:br/>
        <w:t>слово, выражение 5</w:t>
        <w:br/>
        <w:t>слово, веселие 5</w:t>
        <w:br/>
        <w:t>слово, уровень 5</w:t>
        <w:br/>
        <w:t>слово, эпилог 5</w:t>
        <w:br/>
        <w:t>слово, завет 5</w:t>
        <w:br/>
        <w:t>слово, отец 5</w:t>
        <w:br/>
        <w:t>слово, отношение 5</w:t>
        <w:br/>
        <w:t>слово, н 5</w:t>
        <w:br/>
        <w:t>слово, митрополит 5</w:t>
        <w:br/>
        <w:t>слово, душа 5</w:t>
        <w:br/>
        <w:t>слово, раскольников 5</w:t>
        <w:br/>
        <w:t>слово, карамазов 5</w:t>
        <w:br/>
        <w:t>слово, читатель 5</w:t>
        <w:br/>
        <w:t>слово, павел 5</w:t>
        <w:br/>
        <w:t>слово, традиция 5</w:t>
        <w:br/>
        <w:t>слово, предмет 5</w:t>
        <w:br/>
        <w:t>слово, род 5</w:t>
        <w:br/>
        <w:t>слово, век 5</w:t>
        <w:br/>
        <w:t>слово, ложь 5</w:t>
        <w:br/>
        <w:t>слово, вопрос 5</w:t>
        <w:br/>
        <w:t>слово, хлеб 4</w:t>
        <w:br/>
        <w:t>слово, уста 4</w:t>
        <w:br/>
        <w:t>слово, тело 4</w:t>
        <w:br/>
        <w:t>слово, полнота 4</w:t>
        <w:br/>
        <w:t>слово, качество 4</w:t>
        <w:br/>
        <w:t>слово, контекст 4</w:t>
        <w:br/>
        <w:t>слово, ставрогин 4</w:t>
        <w:br/>
        <w:t>слово, содержание 4</w:t>
        <w:br/>
        <w:t>слово, подросток 4</w:t>
        <w:br/>
        <w:t>слово, сила 4</w:t>
        <w:br/>
        <w:t>слово, разговор 4</w:t>
        <w:br/>
        <w:t>слово, сын 4</w:t>
        <w:br/>
        <w:t>слово, ответ 4</w:t>
        <w:br/>
        <w:t>слово, россия 4</w:t>
        <w:br/>
        <w:t>слово, пушкин 4</w:t>
        <w:br/>
        <w:t>слово, русь 4</w:t>
        <w:br/>
        <w:t>слово, иларион 4</w:t>
        <w:br/>
        <w:t>слово, описание 4</w:t>
        <w:br/>
        <w:t>слово, мотив 4</w:t>
        <w:br/>
        <w:t>слово, иов 4</w:t>
        <w:br/>
        <w:t>слово, гармония 4</w:t>
        <w:br/>
        <w:t>слово, смерть 4</w:t>
        <w:br/>
        <w:t>слово, б 4</w:t>
        <w:br/>
        <w:t>слово, оппонент 4</w:t>
        <w:br/>
        <w:t>слово, соня 4</w:t>
        <w:br/>
        <w:t>слово, софья 4</w:t>
        <w:br/>
        <w:t>слово, пример 4</w:t>
        <w:br/>
        <w:t>слово, иуда 4</w:t>
        <w:br/>
        <w:t>слово, псалом 4</w:t>
        <w:br/>
        <w:t>слово, воскрешение 4</w:t>
        <w:br/>
        <w:t>слово, грех 4</w:t>
        <w:br/>
        <w:t>слово, гуманизм 4</w:t>
        <w:br/>
        <w:t>слово, точка 3</w:t>
        <w:br/>
        <w:t>слово, пора 3</w:t>
        <w:br/>
        <w:t>слово, красноречие 3</w:t>
        <w:br/>
        <w:t>слово, желание 3</w:t>
        <w:br/>
        <w:t>слово, особенность 3</w:t>
        <w:br/>
        <w:t>слово, сущность 3</w:t>
        <w:br/>
        <w:t>слово, кирилл 3</w:t>
        <w:br/>
        <w:t>слово, восприятие 3</w:t>
        <w:br/>
        <w:t>слово, принцип 3</w:t>
        <w:br/>
        <w:t>слово, стремление 3</w:t>
        <w:br/>
        <w:t>слово, название 3</w:t>
        <w:br/>
        <w:t>слово, вид 3</w:t>
        <w:br/>
        <w:t>слово, мать 3</w:t>
        <w:br/>
        <w:t>слово, мнение 3</w:t>
        <w:br/>
        <w:t>слово, логос 3</w:t>
        <w:br/>
        <w:t>слово, тетрадь 3</w:t>
        <w:br/>
        <w:t>слово, мальчик 3</w:t>
        <w:br/>
        <w:t>слово, память 3</w:t>
        <w:br/>
        <w:t>слово, воспоминание 3</w:t>
        <w:br/>
        <w:t>слово, небо 3</w:t>
        <w:br/>
        <w:t>слово, покаяние 3</w:t>
        <w:br/>
        <w:t>слово, соборность 3</w:t>
        <w:br/>
        <w:t>слово, категория 3</w:t>
        <w:br/>
        <w:t>слово, установка 3</w:t>
        <w:br/>
        <w:t>слово, голос 3</w:t>
        <w:br/>
        <w:t>слово, прощение 3</w:t>
        <w:br/>
        <w:t>слово, персонаж 3</w:t>
        <w:br/>
        <w:t>слово, дар 3</w:t>
        <w:br/>
        <w:t>слово, лазарь 3</w:t>
        <w:br/>
        <w:t>слово, чудо 3</w:t>
        <w:br/>
        <w:t>слово, процесс 3</w:t>
        <w:br/>
        <w:t>слово, материал 3</w:t>
        <w:br/>
        <w:t>слово, комментарий 3</w:t>
        <w:br/>
        <w:t>слово, стратегия 3</w:t>
        <w:br/>
        <w:t>слово, ветер 3</w:t>
        <w:br/>
        <w:t>слово, послание 3</w:t>
        <w:br/>
        <w:t>слово, город 3</w:t>
        <w:br/>
        <w:t>слово, леонтьев 3</w:t>
        <w:br/>
        <w:t>слово, шатов 3</w:t>
        <w:br/>
        <w:t>слово, словесность 3</w:t>
        <w:br/>
        <w:t>слово, поучение 3</w:t>
        <w:br/>
        <w:t>слово, гимн 3</w:t>
        <w:br/>
        <w:t>слово, система 3</w:t>
        <w:br/>
        <w:t>слово, проповедь 3</w:t>
        <w:br/>
        <w:t>слово, инквизитор 3</w:t>
        <w:br/>
        <w:t>слово, дмитрий 3</w:t>
        <w:br/>
        <w:t>слово, спор 3</w:t>
        <w:br/>
        <w:t>слово, форма 3</w:t>
        <w:br/>
        <w:t>слово, сердце 3</w:t>
        <w:br/>
        <w:t>слово, диалог 3</w:t>
        <w:br/>
        <w:t>слово, роль 3</w:t>
        <w:br/>
        <w:t>слово, позиция 3</w:t>
        <w:br/>
        <w:t>слово, дьявол 3</w:t>
        <w:br/>
        <w:t>слово, юродивый 3</w:t>
        <w:br/>
        <w:t>слово, крест 3</w:t>
        <w:br/>
        <w:t>слово, учение 3</w:t>
        <w:br/>
        <w:t>слово, мышкин 3</w:t>
        <w:br/>
        <w:t>слово, андреевна 3</w:t>
        <w:br/>
        <w:t>слово, гоголь 3</w:t>
        <w:br/>
        <w:t>слово, исполин 3</w:t>
        <w:br/>
        <w:t>слово, ст 3</w:t>
        <w:br/>
        <w:t>слово, письмо 3</w:t>
        <w:br/>
        <w:t>слово, преступление 3</w:t>
        <w:br/>
        <w:t>слово, зло 3</w:t>
        <w:br/>
        <w:t>слово, господь 3</w:t>
        <w:br/>
        <w:t>слово, ужас 3</w:t>
        <w:br/>
        <w:t>слово, мирянин 3</w:t>
        <w:br/>
        <w:t>слово, основание 3</w:t>
        <w:br/>
        <w:t>слово, символ 3</w:t>
        <w:br/>
        <w:t>слово, мания 3</w:t>
        <w:br/>
        <w:t>слово, демон 3</w:t>
        <w:br/>
        <w:t>слово, бытие 3</w:t>
        <w:br/>
        <w:t>слово, почва 3</w:t>
        <w:br/>
        <w:t>слово, камень 2</w:t>
        <w:br/>
        <w:t>слово, посредство 2</w:t>
        <w:br/>
        <w:t>слово, погружение 2</w:t>
        <w:br/>
        <w:t>слово, молчание 2</w:t>
        <w:br/>
        <w:t>слово, рождение 2</w:t>
        <w:br/>
        <w:t>слово, способ 2</w:t>
        <w:br/>
        <w:t>слово, исцеление 2</w:t>
        <w:br/>
        <w:t>слово, схождение 2</w:t>
        <w:br/>
        <w:t>слово, исток 2</w:t>
        <w:br/>
        <w:t>слово, термин 2</w:t>
        <w:br/>
        <w:t>слово, употребление 2</w:t>
        <w:br/>
        <w:t>слово, полна 2</w:t>
        <w:br/>
        <w:t>слово, степень 2</w:t>
        <w:br/>
        <w:t>слово, сознание 2</w:t>
        <w:br/>
        <w:t>слово, утверждение 2</w:t>
        <w:br/>
        <w:t>слово, жених 2</w:t>
        <w:br/>
        <w:t>слово, библия 2</w:t>
        <w:br/>
        <w:t>слово, постановка 2</w:t>
        <w:br/>
        <w:t>слово, наблюдение 2</w:t>
        <w:br/>
        <w:t>слово, восторг 2</w:t>
        <w:br/>
        <w:t>слово, формирование 2</w:t>
        <w:br/>
        <w:t>слово, хайдеггер 2</w:t>
        <w:br/>
        <w:t>слово, неспособность 2</w:t>
        <w:br/>
        <w:t>слово, иудей 2</w:t>
        <w:br/>
        <w:t>слово, личность 2</w:t>
        <w:br/>
        <w:t>слово, иванов 2</w:t>
        <w:br/>
        <w:t>слово, связь 2</w:t>
        <w:br/>
        <w:t>слово, картина 2</w:t>
        <w:br/>
        <w:t>слово, иоан 2</w:t>
        <w:br/>
        <w:t>слово, господин 2</w:t>
        <w:br/>
        <w:t>слово, европа 2</w:t>
        <w:br/>
        <w:t>слово, сфера 2</w:t>
        <w:br/>
        <w:t>слово, черновик 2</w:t>
        <w:br/>
        <w:t>слово, современник 2</w:t>
        <w:br/>
        <w:t>слово, вяч 2</w:t>
        <w:br/>
        <w:t>слово, проч 2</w:t>
        <w:br/>
        <w:t>слово, представитель 2</w:t>
        <w:br/>
        <w:t>слово, работа 2</w:t>
        <w:br/>
        <w:t>слово, определение 2</w:t>
        <w:br/>
        <w:t>слово, земля 2</w:t>
        <w:br/>
        <w:t>слово, полк 2</w:t>
        <w:br/>
        <w:t>слово, игорев 2</w:t>
        <w:br/>
        <w:t>слово, намерение 2</w:t>
        <w:br/>
        <w:t>слово, бояна 2</w:t>
        <w:br/>
        <w:t>слово, замышление 2</w:t>
        <w:br/>
        <w:t>слово, богатство 2</w:t>
        <w:br/>
        <w:t>слово, угроза 2</w:t>
        <w:br/>
        <w:t>слово, источник 2</w:t>
        <w:br/>
        <w:t>слово, судьба 2</w:t>
        <w:br/>
        <w:t>слово, петр 2</w:t>
        <w:br/>
        <w:t>слово, лиса 2</w:t>
        <w:br/>
        <w:t>слово, проза 2</w:t>
        <w:br/>
        <w:t>слово, стих 2</w:t>
        <w:br/>
        <w:t>слово, е 2</w:t>
        <w:br/>
        <w:t>слово, гипотеза 2</w:t>
        <w:br/>
        <w:t>слово, знак 2</w:t>
        <w:br/>
        <w:t>слово, эпизод 2</w:t>
        <w:br/>
        <w:t>слово, чувство 2</w:t>
        <w:br/>
        <w:t>слово, творец 2</w:t>
        <w:br/>
        <w:t>слово, сальвестроня 2</w:t>
        <w:br/>
        <w:t>слово, предание 2</w:t>
        <w:br/>
        <w:t>слово, нила 2</w:t>
        <w:br/>
        <w:t>слово, орган 2</w:t>
        <w:br/>
        <w:t>слово, швейцария 2</w:t>
        <w:br/>
        <w:t>слово, петрович 2</w:t>
        <w:br/>
        <w:t>слово, вдова 2</w:t>
        <w:br/>
        <w:t>слово, царство 2</w:t>
        <w:br/>
        <w:t>слово, спаситель 2</w:t>
        <w:br/>
        <w:t>слово, кор 2</w:t>
        <w:br/>
        <w:t>слово, место 2</w:t>
        <w:br/>
        <w:t>слово, книжник 2</w:t>
        <w:br/>
        <w:t>слово, гимнография 2</w:t>
        <w:br/>
        <w:t>слово, дух 2</w:t>
        <w:br/>
        <w:t>слово, записка 2</w:t>
        <w:br/>
        <w:t>слово, ученик 2</w:t>
        <w:br/>
        <w:t>слово, житие 2</w:t>
        <w:br/>
        <w:t>слово, л 2</w:t>
        <w:br/>
        <w:t>слово, идиллия 2</w:t>
        <w:br/>
        <w:t>слово, господи 2</w:t>
        <w:br/>
        <w:t>слово, боже 2</w:t>
        <w:br/>
        <w:t>слово, высказывание 2</w:t>
        <w:br/>
        <w:t>слово, бремя 2</w:t>
        <w:br/>
        <w:t>слово, фарисей 2</w:t>
        <w:br/>
        <w:t>слово, указание 2</w:t>
        <w:br/>
        <w:t>слово, курсив 2</w:t>
        <w:br/>
        <w:t>слово, размышление 2</w:t>
        <w:br/>
        <w:t>слово, юродство 2</w:t>
        <w:br/>
        <w:t>слово, тип 2</w:t>
        <w:br/>
        <w:t>слово, поэт 2</w:t>
        <w:br/>
        <w:t>слово, аверинцев 2</w:t>
        <w:br/>
        <w:t>слово, лицо 2</w:t>
        <w:br/>
        <w:t>слово, идеал 2</w:t>
        <w:br/>
        <w:t>слово, теофония 2</w:t>
        <w:br/>
        <w:t>слово, богогласие 2</w:t>
        <w:br/>
        <w:t>слово, фабула 2</w:t>
        <w:br/>
        <w:t>слово, падение 2</w:t>
        <w:br/>
        <w:t>слово, терминология 2</w:t>
        <w:br/>
        <w:t>слово, момент 2</w:t>
        <w:br/>
        <w:t>слово, будущее 2</w:t>
        <w:br/>
        <w:t>слово, богатырь 2</w:t>
        <w:br/>
        <w:t>слово, факт 2</w:t>
        <w:br/>
        <w:t>слово, словарь 2</w:t>
        <w:br/>
        <w:t>слово, правдивость 2</w:t>
        <w:br/>
        <w:t>слово, платон 2</w:t>
        <w:br/>
        <w:t>слово, страх 2</w:t>
        <w:br/>
        <w:t>слово, слог 2</w:t>
        <w:br/>
        <w:t>слово, печать 2</w:t>
        <w:br/>
        <w:t>слово, канон 2</w:t>
        <w:br/>
        <w:t>слово, издание 2</w:t>
        <w:br/>
        <w:t>слово, натура 2</w:t>
        <w:br/>
        <w:t>слово, страсть 2</w:t>
        <w:br/>
        <w:t>слово, страдание 2</w:t>
        <w:br/>
        <w:t>слово, идиотизм 2</w:t>
        <w:br/>
        <w:t>слово, римлянин 2</w:t>
        <w:br/>
        <w:t>слово, различие 2</w:t>
        <w:br/>
        <w:t>слово, безумие 2</w:t>
        <w:br/>
        <w:t>слово, кенозис 2</w:t>
        <w:br/>
        <w:t>слово, бражник 2</w:t>
        <w:br/>
        <w:t>слово, радость 2</w:t>
        <w:br/>
        <w:t>слово, хансен 2</w:t>
        <w:br/>
        <w:t>слово, лева 2</w:t>
        <w:br/>
        <w:t>слово, наказание 2</w:t>
        <w:br/>
        <w:t>слово, змея 2</w:t>
        <w:br/>
        <w:t>слово, труп 2</w:t>
        <w:br/>
        <w:t>слово, ухо 2</w:t>
        <w:br/>
        <w:t>слово, федор 2</w:t>
        <w:br/>
        <w:t>слово, павлович 2</w:t>
        <w:br/>
        <w:t>слово, отпущаеша 2</w:t>
        <w:br/>
        <w:t>слово, симеон 2</w:t>
        <w:br/>
        <w:t>слово, ракитин 2</w:t>
        <w:br/>
        <w:t>слово, иерусалим 2</w:t>
        <w:br/>
        <w:t>слово, ученый 2</w:t>
        <w:br/>
        <w:t>слово, владимир 2</w:t>
        <w:br/>
        <w:t>слово, напутствие 2</w:t>
        <w:br/>
        <w:t>слово, илья 2</w:t>
        <w:br/>
        <w:t>слово, народ 2</w:t>
        <w:br/>
        <w:t>слово, маньяк 2</w:t>
        <w:br/>
        <w:t>слово, гений 2</w:t>
        <w:br/>
        <w:t>слово, вариант 2</w:t>
        <w:br/>
        <w:t>слово, эпиграф 2</w:t>
        <w:br/>
        <w:t>слово, и 2</w:t>
        <w:br/>
        <w:t>слово, учитель 2</w:t>
        <w:br/>
        <w:t>слово, писание 2</w:t>
        <w:br/>
        <w:t>слово, проявление 2</w:t>
        <w:br/>
        <w:t>слово, повествователь 2</w:t>
        <w:br/>
        <w:t>слово, аллюзия 2</w:t>
        <w:br/>
        <w:t>слово, пилат 2</w:t>
        <w:br/>
        <w:t>слово, красота 2</w:t>
        <w:br/>
        <w:t>слово, сторона 2</w:t>
        <w:br/>
        <w:t>слово, убеждение 2</w:t>
        <w:br/>
        <w:t>слово, помысл 2</w:t>
        <w:br/>
        <w:t>слово, преп 2</w:t>
        <w:br/>
        <w:t>слово, бахтин 2</w:t>
        <w:br/>
        <w:t>слово, синоним 2</w:t>
        <w:br/>
        <w:t>слово, кавычка 2</w:t>
        <w:br/>
        <w:t>слово, критика 2</w:t>
        <w:br/>
        <w:t>слово, полемика 2</w:t>
        <w:br/>
        <w:t>слово, философия 2</w:t>
        <w:br/>
        <w:t>слово, к 2</w:t>
        <w:br/>
        <w:t>слово, концепция 2</w:t>
        <w:br/>
        <w:t>слово, отличие 2</w:t>
        <w:br/>
        <w:t>слово, открытие 2</w:t>
        <w:br/>
        <w:t>слово, перевод 2</w:t>
        <w:br/>
        <w:t>слово, эстетика 2</w:t>
        <w:br/>
        <w:t>слово, субъект 2</w:t>
        <w:br/>
        <w:t>слово, разъяснение 2</w:t>
        <w:br/>
        <w:t>слово, изложение 2</w:t>
        <w:br/>
        <w:t>слово, почвенник 2</w:t>
        <w:br/>
        <w:t>слово, благо 2</w:t>
        <w:br/>
        <w:t>слово, христианство 2</w:t>
        <w:br/>
        <w:t>слово, чудотворство 2</w:t>
        <w:br/>
        <w:t>слово, литер 2</w:t>
        <w:br/>
        <w:t>слово, филология 2</w:t>
        <w:br/>
        <w:t>слово, дом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слово, а; 2) слово, адам; 3) слово, адвокат; 4) слово, адеквация; 5) слово, аз; 6) слово, аксаков; 7) слово, аксиология; 8) слово, акт; 9) слово, анализ; 10) слово, анатолий; 11) слово, анафора; 12) слово, англия; 13) слово, анна; 14) слово, антитеза; 15) слово, антоний; 16) слово, антропология; 17) слово, апология; 18) слово, аристотель; 19) слово, аспект; 20) слово, ассимиляция; 21) слово, аще; 22) слово, балонов; 23) слово, банька; 24) слово, барин; 25) слово, беднячок; 26) слово, белинский; 27) слово, белозерский; 28) слово, беседа; 29) слово, беснование; 30) слово, билет; 31) слово, благоговение; 32) слово, благообразие; 33) слово, близость; 34) слово, богатырство; 35) слово, богоприимец; 36) слово, богослужение; 37) слово, богоявление; 38) слово, божество; 39) слово, большинство; 40) слово, бражничество; 41) слово, брак; 42) слово, братство; 43) слово, букварь; 44) слово, бунт; 45) слово, бытовик; 46) слово, варенька; 47) слово, васин; 48) слово, велимирович; 49) слово, венчание; 50) слово, вероучение; 51) слово, версил; 52) слово, версилов; 53) слово, веселовский; 54) слово, вестник; 55) слово, ветка; 56) слово, взгляд; 57) слово, видение; 58) слово, вклад; 59) слово, внимание; 60) слово, воздействие; 61) слово, возможность; 62) слово, возношение; 63) слово, возраст; 64) слово, война; 65) слово, вокзал; 66) слово, воксал; 67) слово, воображение; 68) слово, воплощение; 69) слово, ворона; 70) слово, восстановление; 71) слово, враг; 72) слово, вред; 73) слово, вселенная; 74) слово, вставка; 75) слово, встреча; 76) слово, всячина; 77) слово, выбор; 78) слово, вызов; 79) слово, высота; 80) слово, вячеслав; 81) слово, г; 82) слово, генеалогия; 83) слово, генезис; 84) слово, героиня; 85) слово, глумление; 86) слово, голова; 87) слово, головлев; 88) слово, голяда; 89) слово, голядка; 90) слово, голядкин; 91) слово, голядь; 92) слово, горизонт; 93) слово, гостеприимство; 94) слово, грамм; 95) слово, грамматика; 96) слово, гринев; 97) слово, гуманность; 98) слово, д; 99) слово, данилевский; 100) слово, двойник; 101) слово, девочка; 102) слово, действие; 103) слово, действо; 104) слово, десяток; 105) слово, деятельность; 106) слово, диавол; 107) слово, диалектика; 108) слово, диалогичность; 109) слово, димитрий; 110) слово, дионис; 111) слово, дискретность; 112) слово, дита; 113) слово, дно; 114) слово, добро; 115) слово, дорога; 116) слово, достаток; 117) слово, достижение; 118) слово, дочвенничество; 119) слово, др; 120) слово, древнегреча; 121) слово, дружба; 122) слово, дурылин; 123) слово, еврей; 124) слово, единственность; 125) слово, есаулов; 126) слово, жажда; 127) слово, жест; 128) слово, жестокость; 129) слово, жизнеописание; 130) слово, журнал; 131) слово, забота; 132) слово, завершенность; 133) слово, загадка; 134) слово, заглавие; 135) слово, задача; 136) слово, заключение; 137) слово, замысел; 138) слово, занятие; 139) слово, запад; 140) слово, западник; 141) слово, западничество; 142) слово, запись; 143) слово, запятая; 144) слово, заразительность; 145) слово, зарождение; 146) слово, звучание; 147) слово, злодей; 148) слово, знаток; 149) слово, значимость; 150) слово, зрение; 151) слово, иаков; 152) слово, иванова; 153) слово, иванович; 154) слово, идиотес; 155) слово, извлечение; 156) слово, изда; 157) слово, изречение; 158) слово, изумление; 159) слово, иисусов; 160) слово, илюшин; 161) слово, имярек; 162) слово, инверсия; 163) слово, инока; 164) слово, институт; 165) слово, интерес; 166) слово, интрига; 167) слово, информация; 168) слово, ипполит; 169) слово, ирли; 170) слово, исключение; 171) слово, искупление; 172) слово, исповедание; 173) слово, исповедь; 174) слово, исследователь; 175) слово, исступление; 176) слово, истора; 177) слово, историософия; 178) слово, й; 179) слово, каиров; 180) слово, камушек; 181) слово, кан; 182) слово, канцелярия; 183) слово, карандаш; 184) слово, катеринаивановнавчахотка; 185) слово, катя; 186) слово, келья; 187) слово, ключ; 188) слово, коллизия; 189) слово, комедия; 190) слово, комната; 191) слово, композиция; 192) слово, конвергенция; 193) слово, кондак; 194) слово, контакт; 195) слово, континуальность; 196) слово, контроверс; 197) слово, конфликт; 198) слово, кончина; 199) слово, координата; 200) слово, копия; 201) слово, корень; 202) слово, крепость; 203) слово, кризис; 204) слово, критик; 205) слово, круг; 206) слово, кульминация; 207) слово, лад; 208) слово, лампада; 209) слово, латы; 210) слово, лебедев; 211) слово, лебедева; 212) слово, лексема; 213) слово, лексика; 214) слово, лексикон; 215) слово, лекция; 216) слово, лествичник; 217) слово, лесть; 218) слово, летие; 219) слово, летописание; 220) слово, лизавета; 221) слово, линия; 222) слово, литературовед; 223) слово, литературоведение; 224) слово, литургия; 225) слово, лужин; 226) слово, луковка; 227) слово, луна; 228) слово, луначарский; 229) слово, малкольм; 230) слово, мамочка; 231) слово, маслобоев; 232) слово, матфей; 233) слово, медиевистика; 234) слово, междубытие; 235) слово, местоимение; 236) слово, мета; 237) слово, метафора; 238) слово, методология; 239) слово, миллениум; 240) слово, минутка; 241) слово, михаил; 242) слово, младенец; 243) слово, многоглаголание; 244) слово, многострунность; 245) слово, множественность; 246) слово, множество; 247) слово, модель; 248) слово, моисеев; 249) слово, молитвымакариванович; 250) слово, монастырь; 251) слово, монолог; 252) слово, муж; 253) слово, наводнився; 254) слово, навык; 255) слово, назидание; 256) слово, наказ; 257) слово, намек; 258) слово, наполненность; 259) слово, нарратив; 260) слово, наслаждение; 261) слово, наталья; 262) слово, наташа; 263) слово, натуралист; 264) слово, наука; 265) слово, нашю; 266) слово, неестественность; 267) слово, неистовство; 268) слово, нек; 269) слово, немец; 270) слово, необходимость; 271) слово, неполнота; 272) слово, несоответствие; 273) слово, несчастие; 274) слово, несчастненький; 275) слово, нечестие; 276) слово, нигилист; 277) слово, николаев; 278) слово, ниспровергатель; 279) слово, нисхождение; 280) слово, номенклатура; 281) слово, нужда; 282) слово, нюанс; 283) слово, обвинение; 284) слово, облечение; 285) слово, облик; 286) слово, обнаружение; 287) слово, обобщение; 288) слово, обозначение; 289) слово, образец; 290) слово, обстоятельство; 291) слово, общество; 292) слово, объявление; 293) слово, оге; 294) слово, ограничение; 295) слово, одержимость; 296) слово, окончание; 297) слово, онтологичность; 298) слово, описатель; 299) слово, оригинал; 300) слово, освободитель; 301) слово, осиа; 302) слово, осмысление; 303) слово, оставление; 304) слово, отзыв; 305) слово, отказ; 306) слово, отождествление; 307) слово, отсутствие; 308) слово, отсчет; 309) слово, отсылка; 310) слово, оттенок; 311) слово, отъезд; 312) слово, п; 313) слово, панихида; 314) слово, парафраз; 315) слово, патриарх; 316) слово, первоисточник; 317) слово, первосвященник; 318) слово, переживание; 319) слово, переложение; 320) слово, пересказ; 321) слово, персонология; 322) слово, пессимизм; 323) слово, платоник; 324) слово, плетень; 325) слово, плетнев; 326) слово, плод; 327) слово, побои; 328) слово, поведение; 329) слово, поверхность; 330) слово, повод; 331) слово, подвижник; 332) слово, подпись; 333) слово, подтверждение; 334) слово, позволение; 335) слово, полемист; 336) слово, положение; 337) слово, полушепот; 338) слово, польза; 339) слово, понимание; 340) слово, понтий; 341) слово, породитель; 342) слово, порфирий; 343) слово, порыв; 344) слово, порядок; 345) слово, послесловие; 346) слово, поступок; 347) слово, потреба; 348) слово, похвала; 349) слово, поцелуй; 350) слово, почерк; 351) слово, поэзия; 352) слово, поэма; 353) слово, пояснение; 354) слово, правда; 355) слово, праведник; 356) слово, право; 357) слово, православие; 358) слово, правосудие; 359) слово, правота; 360) слово, прегрешение; 361) слово, предел; 362) слово, предисловие; 363) слово, предлог; 364) слово, предположение; 365) слово, предрассудок; 366) слово, предсуждение; 367) слово, предчувствие; 368) слово, прелесть; 369) слово, преображение; 370) слово, преседа; 371) слово, преступник; 372) слово, преступница; 373) слово, претворение; 374) слово, придворный; 375) слово, признак; 376) слово, признание; 377) слово, прилагательное; 378) слово, прилог; 379) слово, применение; 380) слово, принадлежность; 381) слово, припадок; 382) слово, природа; 383) слово, приставка; 384) слово, приступ; 385) слово, присутствие; 386) слово, присутствующий; 387) слово, приятие; 388) слово, проблематика; 389) слово, проекция; 390) слово, произнесение; 391) слово, происхождение; 392) слово, проклятие; 393) слово, прокурор; 394) слово, пролог; 395) слово, пророчество; 396) слово, просвещение; 397) слово, протяжение; 398) слово, психолог; 399) слово, птица; 400) слово, публикация; 401) слово, путешествие; 402) слово, пыль; 403) слово, пьяница; 404) слово, пьянство; 405) слово, пятикнижие; 406) слово, рабство; 407) слово, разбойник; 408) слово, развитие; 409) слово, разграничение; 410) слово, различение; 411) слово, разлука; 412) слово, разоблачение; 413) слово, рай; 414) слово, ран; 415) слово, рана; 416) слово, раскаяние; 417) слово, рассказ; 418) слово, рассказчик; 419) слово, рассмотрение; 420) слово, рассуждение; 421) слово, реалия; 422) слово, реальность; 423) слово, ребенок; 424) слово, результат; 425) слово, религия; 426) слово, реплика; 427) слово, рецепция; 428) слово, решение; 429) слово, риторика; 430) слово, рогожин; 431) слово, роза; 432) слово, русло; 433) слово, рюрик; 434) слово, сакральность; 435) слово, самодостаточность; 436) слово, самоутверждение; 437) слово, саркализация; 438) слово, сатана; 439) слово, сатира; 440) слово, сближение; 441) слово, сборник; 442) слово, сватовство; 443) слово, сведение; 444) слово, свет; 445) слово, свинья; 446) слово, свобода; 447) слово, святитель; 448) слово, себялюбие; 449) слово, семантика; 450) слово, синонимика; 451) слово, синтез; 452) слово, сирота; 453) слово, ситуация; 454) слово, слабость; 455) слово, слава; 456) слово, славянин; 457) слово, славянофил; 458) слово, славянофильство; 459) слово, следование; 460) слово, словцо; 461) слово, слуга; 462) слово, служение; 463) слово, см; 464) слово, смех; 465) слово, сновидение; 466) слово, собака; 467) слово, соблазн; 468) слово, совершение; 469) слово, совершенство; 470) слово, совесть; 471) слово, согласие; 472) слово, содрогание; 473) слово, соединение; 474) слово, создание; 475) слово, создатель; 476) слово, сокрушение; 477) слово, солнце; 478) слово, сомнение; 479) слово, соответствие; 480) слово, соперник; 481) слово, сопоставление; 482) слово, сопряжение; 483) слово, составление; 484) слово, состояние; 485) слово, сотрудник; 486) слово, сотрясение; 487) слово, софрониска; 488) слово, сочетание; 489) слово, спасибо; 490) слово, спасович; 491) слово, спектр; 492) слово, спекуляция; 493) слово, специфика; 494) слово, справедливость; 495) слово, спутница; 496) слово, среда; 497) слово, старик; 498) слово, столик; 499) слово, сторож; 500) слово, стос; 501) слово, страница; 502) слово, строй; 503) слово, строка; 504) слово, суд; 505) слово, сцособ; 506) слово, счас; 507) слово, счет; 508) слово, сыщик; 509) слово, талиф; 510) слово, тарасова; 511) слово, татарин; 512) слово, творение; 513) слово, тезаурус; 514) слово, теоретик; 515) слово, тихомиров; 516) слово, тихон; 517) слово, толик; 518) слово, том; 519) слово, топ-менеджер; 520) слово, тороп; 521) слово, трактовка; 522) слово, тредиаковский; 523) слово, троп; 524) слово, тье; 525) слово, тюрк; 526) слово, тютчев; 527) слово, тяжесть; 528) слово, у; 529) слово, удивление; 530) слово, удовольствие; 531) слово, ум; 532) слово, умирание; 533) слово, униженность; 534) слово, устрашение; 535) слово, устремление; 536) слово, устройство; 537) слово, утилитарист; 538) слово, учреждение; 539) слово, феферкухен; 540) слово, философ; 541) слово, филофея; 542) слово, финал; 543) слово, формообразование; 544) слово, фразеологизм; 545) слово, фрейд; 546) слово, фрейдизм; 547) слово, функционирование; 548) слово, функция; 549) слово, характер; 550) слово, характеристика; 551) слово, характерность; 552) слово, хождение; 553) слово, холквист; 554) слово, хомяков; 555) слово, хор; 556) слово, хохлакова; 557) слово, храм; 558) слово, храповицкий; 559) слово, хри; 560) слово, христианин; 561) слово, христоцентризм; 562) слово, хром; 563) слово, хронотоп; 564) слово, художник; 565) слово, цветок; 566) слово, центр; 567) слово, церковность; 568) слово, церковь; 569) слово, цит; 570) слово, частота; 571) слово, часть; 572) слово, чванство; 573) слово, черт; 574) слово, чистилище; 575) слово, чной; 576) слово, чужое; 577) слово, ш; 578) слово, шаг; 579) слово, шкловский; 580) слово, штрих; 581) слово, шульц; 582) слово, эквивалент; 583) слово, эктип; 584) слово, эллин; 585) слово, энергия; 586) слово, энциклопедия; 587) слово, эпитет; 588) слово, эпоха; 589) слово, этное; 590) слово, этнопоэтика; 591) слово, юдоль; 592) слово, юность; 593) слово, юноша; 594) слово, я; 595) слово, явление;</w:t>
      </w:r>
    </w:p>
    <w:p>
      <w:pPr>
        <w:pStyle w:val="BodyText"/>
      </w:pPr>
      <w:r>
        <w:t>1.</w:t>
        <w:br/>
        <w:t xml:space="preserve"> по этому изданию с указанием тома</w:t>
        <w:br/>
        <w:t xml:space="preserve">    римской цифрой и страницы — арабской.</w:t>
        <w:br/>
        <w:t xml:space="preserve">  431</w:t>
        <w:br/>
        <w:t xml:space="preserve">    Все письмо этой бедной девушки, по словам писателя, дышит брюзгливой и</w:t>
        <w:br/>
        <w:t xml:space="preserve">    нетерпеливой усталостью, брезгливым и циничным неверием.</w:t>
        <w:br/>
        <w:t xml:space="preserve">    Но что же так заинтересовало Федора Михайловича?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же так заинтересовало Федора Михайловича?</w:t>
        <w:br/>
        <w:t xml:space="preserve">    Это та важность, приданная не раскаянию, не прощению, а деньгам и, по</w:t>
        <w:br/>
        <w:t xml:space="preserve">    его словам, может быть, последний отзыв главного предрассудка всей</w:t>
        <w:br/>
        <w:t xml:space="preserve">    жизни «о камнях, обращенных в хлебы».</w:t>
        <w:br/>
        <w:t xml:space="preserve">    ...те-то деньги чтоб не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на дорогу, отвезите им³.</w:t>
        <w:br/>
        <w:t xml:space="preserve">    В. А. Алексеев писал Достоевскому:</w:t>
        <w:br/>
        <w:t xml:space="preserve">    Позвольте Вас спросить, что Вы хотите сказать... упоминая часто слова</w:t>
        <w:br/>
        <w:t xml:space="preserve">    Евангелия о камнях, обращенных в хлебы. Это было предложено диаволом</w:t>
        <w:br/>
        <w:t xml:space="preserve">    Христу, когда он его искушал, но камни не сделались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М. ДОСТОЕВСКОГО</w:t>
        <w:br/>
        <w:t xml:space="preserve">    Обращение к церковнославянской лексике и фразеологии, к стихии этого</w:t>
        <w:br/>
        <w:t xml:space="preserve">    языка является для русских писателей обращением к письменному слову</w:t>
        <w:br/>
        <w:t xml:space="preserve">    славянской культуры, а через его посредство собственно к Слову.</w:t>
        <w:br/>
        <w:t xml:space="preserve">    Для творчества Ф. М. Достоевского нередки случаи, когда его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стихии этого</w:t>
        <w:br/>
        <w:t xml:space="preserve">    языка является для русских писателей обращением к письменному слову</w:t>
        <w:br/>
        <w:t xml:space="preserve">    славянской культуры, а через его посредство собственно к Слову.</w:t>
        <w:br/>
        <w:t xml:space="preserve">    Для творчества Ф. М. Достоевского нередки случаи, когда его герои</w:t>
        <w:br/>
        <w:t xml:space="preserve">    находят для себя то «слово», которое становится отправной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 xml:space="preserve"> посредство собственно к Слову.</w:t>
        <w:br/>
        <w:t xml:space="preserve">    Для творчества Ф. М. Достоевского нередки случаи, когда его герои</w:t>
        <w:br/>
        <w:t xml:space="preserve">    находят для себя то «слово», которое становится отправной точкой их</w:t>
        <w:br/>
        <w:t xml:space="preserve">    погружения в свою сокровенную глубину. Причем это движение к себе</w:t>
        <w:br/>
        <w:t xml:space="preserve">    накладывается на движение внутри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становится отправной точкой их</w:t>
        <w:br/>
        <w:t xml:space="preserve">    погружения в свою сокровенную глубину. Причем это движение к себе</w:t>
        <w:br/>
        <w:t xml:space="preserve">    накладывается на движение внутри найденного слова, на путь к его</w:t>
        <w:br/>
        <w:t xml:space="preserve">    первоначальному, незамутненному смыслу и значению. Герои Достоевского</w:t>
        <w:br/>
        <w:t xml:space="preserve">    проходят путь от «пишущих» и</w:t>
        <w:br/>
        <w:t xml:space="preserve">    «говорящих» к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и значению. Герои Достоевского</w:t>
        <w:br/>
        <w:t xml:space="preserve">    проходят путь от «пишущих» и</w:t>
        <w:br/>
        <w:t xml:space="preserve">    «говорящих» к «слышащим». Этот же путь проходит и их</w:t>
        <w:br/>
        <w:t xml:space="preserve">    «слово», вначале обращенное только вовне, а потом становящееся</w:t>
        <w:br/>
        <w:t xml:space="preserve">    «внутренним словом». По сути, движение героев в романах Достоевского в</w:t>
        <w:br/>
        <w:t xml:space="preserve">    пространстве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 xml:space="preserve">  «говорящих» к «слышащим». Этот же путь проходит и их</w:t>
        <w:br/>
        <w:t xml:space="preserve">    «слово», вначале обращенное только вовне, а потом становящееся</w:t>
        <w:br/>
        <w:t xml:space="preserve">    «внутренним словом». По сути, движение героев в романах Достоевского в</w:t>
        <w:br/>
        <w:t xml:space="preserve">    пространстве слова — движение от его множественности к единственности.</w:t>
        <w:br/>
        <w:t xml:space="preserve">    В произведениях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», вначале обращенное только вовне, а потом становящееся</w:t>
        <w:br/>
        <w:t xml:space="preserve">    «внутренним словом». По сути, движение героев в романах Достоевского в</w:t>
        <w:br/>
        <w:t xml:space="preserve">    пространстве слова — движение от его множественности к единственности.</w:t>
        <w:br/>
        <w:t xml:space="preserve">    В произведениях Ф. М. Достоевского наблюдается изменение качества</w:t>
        <w:br/>
        <w:t xml:space="preserve">    слова, его движение от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>Достоевского в</w:t>
        <w:br/>
        <w:t xml:space="preserve">    пространстве слова — движение от его множественности к единственности.</w:t>
        <w:br/>
        <w:t xml:space="preserve">    В произведениях Ф. М. Достоевского наблюдается изменение качества</w:t>
        <w:br/>
        <w:t xml:space="preserve">    слова, его движение от изображающего к изображающемуся слову и,</w:t>
        <w:br/>
        <w:t xml:space="preserve">    соответственно, от героя, которого нужно выразить словом, к герою, в</w:t>
        <w:br/>
        <w:t xml:space="preserve">    котором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 xml:space="preserve"> множественности к единственности.</w:t>
        <w:br/>
        <w:t xml:space="preserve">    В произведениях Ф. М. Достоевского наблюдается изменение качества</w:t>
        <w:br/>
        <w:t xml:space="preserve">    слова, его движение от изображающего к изображающемуся слову и,</w:t>
        <w:br/>
        <w:t xml:space="preserve">    соответственно, от героя, которого нужно выразить словом, к герою, в</w:t>
        <w:br/>
        <w:t xml:space="preserve">    котором оно выражается.</w:t>
        <w:br/>
        <w:t xml:space="preserve">    Литературоведы порой слишком прямолинейно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>Достоевского наблюдается изменение качества</w:t>
        <w:br/>
        <w:t xml:space="preserve">    слова, его движение от изображающего к изображающемуся слову и,</w:t>
        <w:br/>
        <w:t xml:space="preserve">    соответственно, от героя, которого нужно выразить словом, к герою, в</w:t>
        <w:br/>
        <w:t xml:space="preserve">    котором оно выражается.</w:t>
        <w:br/>
        <w:t xml:space="preserve">    Литературоведы порой слишком прямолинейно различают</w:t>
        <w:br/>
        <w:t xml:space="preserve">    «молчание» и «слово». Обращая внимание на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14.</w:t>
        <w:br/>
        <w:t>героя, которого нужно выразить словом, к герою, в</w:t>
        <w:br/>
        <w:t xml:space="preserve">    котором оно выражается.</w:t>
        <w:br/>
        <w:t xml:space="preserve">    Литературоведы порой слишком прямолинейно различают</w:t>
        <w:br/>
        <w:t xml:space="preserve">    «молчание» и «слово». Обращая внимание на эту проблему, которая,</w:t>
        <w:br/>
        <w:t xml:space="preserve">    совершенно очевидно, одна из центральных в</w:t>
        <w:br/>
        <w:t xml:space="preserve">    творчестве Ф. М. Достоевского, исследователь, характеризуя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15.</w:t>
        <w:br/>
        <w:t>представляется наиболее полным выражением отношения</w:t>
        <w:br/>
        <w:t xml:space="preserve">    языка и молчания в гармоническом мире: полнота жизни и полнота</w:t>
        <w:br/>
        <w:t xml:space="preserve">    понимания достигаются не через слово и выражаются молчанием¹.</w:t>
        <w:br/>
        <w:t xml:space="preserve">    Но ведь именно «красноречие», «многоглаголание»,</w:t>
        <w:br/>
        <w:t xml:space="preserve">    «извитые словес» как стремление к «полноте слова» ведут к желанию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16.</w:t>
        <w:br/>
        <w:t xml:space="preserve"> достигаются не через слово и выражаются молчанием¹.</w:t>
        <w:br/>
        <w:t xml:space="preserve">    Но ведь именно «красноречие», «многоглаголание»,</w:t>
        <w:br/>
        <w:t xml:space="preserve">    «извитые словес» как стремление к «полноте слова» ведут к желанию</w:t>
        <w:br/>
        <w:t xml:space="preserve">    «умолкнуть». Молчание — достижение «полноты слова». Рождением «дитё»</w:t>
        <w:br/>
        <w:t xml:space="preserve">    заканчивается и начинается жизнь Дмитрия Карамазова. Только слово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17.</w:t>
        <w:br/>
        <w:t xml:space="preserve"> ведь именно «красноречие», «многоглаголание»,</w:t>
        <w:br/>
        <w:t xml:space="preserve">    «извитые словес» как стремление к «полноте слова» ведут к желанию</w:t>
        <w:br/>
        <w:t xml:space="preserve">    «умолкнуть». Молчание — достижение «полноты слова». Рождением «дитё»</w:t>
        <w:br/>
        <w:t xml:space="preserve">    заканчивается и начинается жизнь Дмитрия Карамазова. Только слово</w:t>
        <w:br/>
        <w:t xml:space="preserve">    спасительно, оно одно способно объять мятущуюся человеческую душу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18.</w:t>
        <w:br/>
        <w:t>слова» ведут к желанию</w:t>
        <w:br/>
        <w:t xml:space="preserve">    «умолкнуть». Молчание — достижение «полноты слова». Рождением «дитё»</w:t>
        <w:br/>
        <w:t xml:space="preserve">    заканчивается и начинается жизнь Дмитрия Карамазова. Только слово</w:t>
        <w:br/>
        <w:t xml:space="preserve">    спасительно, оно одно способно объять мятущуюся человеческую душу и</w:t>
        <w:br/>
        <w:t xml:space="preserve">    изобразиться в ней. Причем обращает на себя внимание, что</w:t>
        <w:br/>
        <w:t xml:space="preserve">   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19.</w:t>
        <w:br/>
        <w:t>человеческую душу и</w:t>
        <w:br/>
        <w:t xml:space="preserve">    изобразиться в ней. Причем обращает на себя внимание, что</w:t>
        <w:br/>
        <w:t xml:space="preserve">    «дитё» возникает в сознании героя именно как «слово». Однако у этого</w:t>
        <w:br/>
        <w:t xml:space="preserve">    «слова» есть особенности, оно не</w:t>
        <w:br/>
        <w:t xml:space="preserve">    «художественное», не «языковое». Это сакральное, народное,</w:t>
        <w:br/>
        <w:t xml:space="preserve">    «мужицкое» слово. Слово,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20.</w:t>
        <w:br/>
        <w:t xml:space="preserve"> ней. Причем обращает на себя внимание, что</w:t>
        <w:br/>
        <w:t xml:space="preserve">    «дитё» возникает в сознании героя именно как «слово». Однако у этого</w:t>
        <w:br/>
        <w:t xml:space="preserve">    «слова» есть особенности, оно не</w:t>
        <w:br/>
        <w:t xml:space="preserve">    «художественное», не «языковое». Это сакральное, народное,</w:t>
        <w:br/>
        <w:t xml:space="preserve">    «мужицкое» слово. Слово, идущее из уст «тела Божия»: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21.</w:t>
        <w:br/>
        <w:t xml:space="preserve"> как «слово». Однако у этого</w:t>
        <w:br/>
        <w:t xml:space="preserve">    «слова» есть особенности, оно не</w:t>
        <w:br/>
        <w:t xml:space="preserve">    «художественное», не «языковое». Это сакральное, народное,</w:t>
        <w:br/>
        <w:t xml:space="preserve">    «мужицкое» слово. Слово, идущее из уст «тела Божия»:</w:t>
        <w:br/>
        <w:t xml:space="preserve">    И поражает Митю то, что он сказал по-своему, по-мужицки:</w:t>
        <w:br/>
        <w:t xml:space="preserve">    «дитё», а не «дитя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22.</w:t>
        <w:br/>
        <w:t xml:space="preserve"> «слово». Однако у этого</w:t>
        <w:br/>
        <w:t xml:space="preserve">    «слова» есть особенности, оно не</w:t>
        <w:br/>
        <w:t xml:space="preserve">    «художественное», не «языковое». Это сакральное, народное,</w:t>
        <w:br/>
        <w:t xml:space="preserve">    «мужицкое» слово. Слово, идущее из уст «тела Божия»:</w:t>
        <w:br/>
        <w:t xml:space="preserve">    И поражает Митю то, что он сказал по-своему, по-мужицки:</w:t>
        <w:br/>
        <w:t xml:space="preserve">    «дитё», а не «дитя».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23.</w:t>
        <w:br/>
        <w:t>буквальности» при выражении сущностных аспектов бытия</w:t>
        <w:br/>
        <w:t xml:space="preserve">    в творчестве Ф. М. Достоевского. Воплощая духовные состояния, писатель</w:t>
        <w:br/>
        <w:t xml:space="preserve">    стремится передать их теми словами и в том их значении, которые</w:t>
        <w:br/>
        <w:t xml:space="preserve">    максимально приближены к</w:t>
        <w:br/>
        <w:t xml:space="preserve">    первоисточнику — «языку» памятников христианской письменности. В этом</w:t>
        <w:br/>
        <w:t xml:space="preserve">    заключается глубинная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24.</w:t>
        <w:br/>
        <w:t>в текст нельзя отрывать от буквального следования языку</w:t>
        <w:br/>
        <w:t xml:space="preserve">    оригинала. Максим Грек указывал, «что греческий языкъ, по изобилию въ</w:t>
        <w:br/>
        <w:t xml:space="preserve">    значении словъ и въ разныхъ сцособахъ выражения, изобретенныхъ</w:t>
        <w:br/>
        <w:t xml:space="preserve">    знаменитыми древними риторами, довольно представляет трудностей въ</w:t>
        <w:br/>
        <w:t xml:space="preserve">    переводе, и для полного разумения ихъ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25.</w:t>
        <w:br/>
        <w:t>разумения ихъ требуется для насъ ещё Много</w:t>
        <w:br/>
        <w:t xml:space="preserve">    времени и труда»⁵. Среди трудностей данного порядка он называл</w:t>
        <w:br/>
        <w:t xml:space="preserve">    многозначность греческих слов, нюансы в понимании «многообразныхъ и</w:t>
        <w:br/>
        <w:t xml:space="preserve">    труднопонимаемыхъ</w:t>
        <w:br/>
        <w:t xml:space="preserve">    выражений». Преп. Максим Грек указывал, в частности, на ошибки,</w:t>
        <w:br/>
        <w:t xml:space="preserve">    связанные со сходством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26.</w:t>
        <w:br/>
        <w:t>многообразныхъ и</w:t>
        <w:br/>
        <w:t xml:space="preserve">    труднопонимаемыхъ</w:t>
        <w:br/>
        <w:t xml:space="preserve">    выражений». Преп. Максим Грек указывал, в частности, на ошибки,</w:t>
        <w:br/>
        <w:t xml:space="preserve">    связанные со сходством написания некоторых греческих слов и выражений</w:t>
        <w:br/>
        <w:t xml:space="preserve">    и отсутствием навыков их смыслового</w:t>
        <w:br/>
        <w:t xml:space="preserve">  С. 198.</w:t>
        <w:br/>
        <w:t xml:space="preserve">    401</w:t>
        <w:br/>
        <w:t xml:space="preserve">    различения у переводчиков, что приводило к искажениям</w:t>
        <w:br/>
        <w:t xml:space="preserve">   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27.</w:t>
        <w:br/>
        <w:br/>
        <w:t xml:space="preserve">    ему искусства М. В. Ломоносов видит в переводе «книг церковных» с</w:t>
        <w:br/>
        <w:t xml:space="preserve">    греческого на славянский язык</w:t>
        <w:br/>
        <w:t xml:space="preserve">    «умножение довольства российского слова», «которое и собственным своим</w:t>
        <w:br/>
        <w:t xml:space="preserve">    достатком велико и к приятию греческих красот посредством сла-венского</w:t>
        <w:br/>
        <w:t xml:space="preserve">    сродно»⁷. Однако понятие</w:t>
        <w:br/>
        <w:t xml:space="preserve">   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28.</w:t>
        <w:br/>
        <w:t xml:space="preserve"> духовного бытия</w:t>
        <w:br/>
        <w:t xml:space="preserve">    обусловлено иногда использование определенных лексических средств в</w:t>
        <w:br/>
        <w:t xml:space="preserve">    его произведениях,</w:t>
        <w:br/>
        <w:t xml:space="preserve">    когда на первый план выступает отношение к слову как способу выражения</w:t>
        <w:br/>
        <w:t xml:space="preserve">    не информации, а духовного, действительного состояния мира и человека.</w:t>
        <w:br/>
        <w:t xml:space="preserve">    Подобную роль играют в произведениях писателя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29.</w:t>
        <w:br/>
        <w:t xml:space="preserve"> как способу выражения</w:t>
        <w:br/>
        <w:t xml:space="preserve">    не информации, а духовного, действительного состояния мира и человека.</w:t>
        <w:br/>
        <w:t xml:space="preserve">    Подобную роль играют в произведениях писателя слова «образить»,</w:t>
        <w:br/>
        <w:t xml:space="preserve">    обращенное к Рогожину через посредство «"Русской истории" Соловьева»;</w:t>
        <w:br/>
        <w:t xml:space="preserve">    «безобразие», «благообразие»,</w:t>
        <w:br/>
        <w:t xml:space="preserve">    «веселие», из которых складывается в сознании Аркадия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30.</w:t>
        <w:br/>
        <w:t>», «благообразие»,</w:t>
        <w:br/>
        <w:t xml:space="preserve">    «веселие», из которых складывается в сознании Аркадия образ Макара</w:t>
        <w:br/>
        <w:t xml:space="preserve">    Ивановича. Герой «вслушивается», «вникает» в странное, непривычное</w:t>
        <w:br/>
        <w:t xml:space="preserve">    звучание слов «благообразие» и</w:t>
        <w:br/>
        <w:t xml:space="preserve">    «веселие». Его «исцеление», духовное прозрение происходит именно</w:t>
        <w:br/>
        <w:t xml:space="preserve">    тогда, когда ритм работы сознания Подростка</w:t>
        <w:br/>
        <w:t xml:space="preserve">    «совпадает» с непривычным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31.</w:t>
        <w:br/>
        <w:t>работы сознания Подростка</w:t>
        <w:br/>
        <w:t xml:space="preserve">    «совпадает» с непривычным до сей поры их звучанием. Он проходит путь к</w:t>
        <w:br/>
        <w:t xml:space="preserve">    постижению их первоначального значения. Слово не «изображает», а</w:t>
        <w:br/>
        <w:t xml:space="preserve">    «изображается» в человеке. Он движется в восприятии его от</w:t>
        <w:br/>
        <w:t xml:space="preserve">    «иносказания», когда слово</w:t>
        <w:br/>
        <w:t xml:space="preserve">    «доступно» через сопряжение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32.</w:t>
        <w:br/>
        <w:t>постижению их первоначального значения. Слово не «изображает», а</w:t>
        <w:br/>
        <w:t xml:space="preserve">    «изображается» в человеке. Он движется в восприятии его от</w:t>
        <w:br/>
        <w:t xml:space="preserve">    «иносказания», когда слово</w:t>
        <w:br/>
        <w:t xml:space="preserve">    «доступно» через сопряжение с реалиями текущей жизни, к</w:t>
        <w:br/>
        <w:t xml:space="preserve">    «пространству слова», к его полноте, когда оно не определяется, а само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33.</w:t>
        <w:br/>
        <w:t>. Он движется в восприятии его от</w:t>
        <w:br/>
        <w:t xml:space="preserve">    «иносказания», когда слово</w:t>
        <w:br/>
        <w:t xml:space="preserve">    «доступно» через сопряжение с реалиями текущей жизни, к</w:t>
        <w:br/>
        <w:t xml:space="preserve">    «пространству слова», к его полноте, когда оно не определяется, а само</w:t>
        <w:br/>
        <w:t xml:space="preserve">    определяет сущность человеческой жизни. В «неестественности» звучания,</w:t>
        <w:br/>
        <w:t xml:space="preserve">    в «буквальности» 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34.</w:t>
        <w:br/>
        <w:t>на уровне формы проступают очертания невыразимого</w:t>
        <w:br/>
        <w:t xml:space="preserve">    духовного содержания. По сути, речь идет не об отношении отдельного</w:t>
        <w:br/>
        <w:t xml:space="preserve">    героя к отдельному слову, а о самом качестве текстов Ф. М.</w:t>
        <w:br/>
        <w:t xml:space="preserve">    Достоевского, рождающихся по наитию свыше, воспринимающих и отражающих</w:t>
        <w:br/>
        <w:t xml:space="preserve">    факт текущей жизни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35.</w:t>
        <w:br/>
        <w:t>не хочет говорить:</w:t>
        <w:br/>
        <w:t xml:space="preserve">    Впрочем, об этом я не хочу говорить, да и не компетентен (13, С. 309).</w:t>
        <w:br/>
        <w:t xml:space="preserve">    «Благообразие» — слово, «неестественное» в определенном контексте, и</w:t>
        <w:br/>
        <w:t xml:space="preserve">    своей «неестественностью» выражающее сокровенное значение, о котором</w:t>
        <w:br/>
        <w:t xml:space="preserve">    нельзя говорить, потому что в нем можно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36.</w:t>
        <w:br/>
        <w:t>через отношение к Первоначалу. Их впечатления реализуются</w:t>
        <w:br/>
        <w:t xml:space="preserve">    посредством обращения к Первоисточнику и соответствующего ему способа</w:t>
        <w:br/>
        <w:t xml:space="preserve">    выражения, присущей ему «полноты слова». В данном аспекте творчество</w:t>
        <w:br/>
        <w:t xml:space="preserve">    Ф. М. Достоевского свидетельствует о том, что первые слова,</w:t>
        <w:br/>
        <w:t xml:space="preserve">    переведенные св. Кириллом на славянский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37.</w:t>
        <w:br/>
        <w:t xml:space="preserve"> способа</w:t>
        <w:br/>
        <w:t xml:space="preserve">    выражения, присущей ему «полноты слова». В данном аспекте творчество</w:t>
        <w:br/>
        <w:t xml:space="preserve">    Ф. М. Достоевского свидетельствует о том, что первые слова,</w:t>
        <w:br/>
        <w:t xml:space="preserve">    переведенные св. Кириллом на славянский язык, — начало Евангелия от</w:t>
        <w:br/>
        <w:t xml:space="preserve">    Иоанна Богослова, являются тем идеалом, с которым соотносит себя любое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38.</w:t>
        <w:br/>
        <w:t>Кириллом на славянский язык, — начало Евангелия от</w:t>
        <w:br/>
        <w:t xml:space="preserve">    Иоанна Богослова, являются тем идеалом, с которым соотносит себя любое</w:t>
        <w:br/>
        <w:t xml:space="preserve">    обращение к слову в русской культуре. Евангельский текст в</w:t>
        <w:br/>
        <w:t xml:space="preserve">    произведениях Ф. М. Достоевского, играя определяющую роль в их</w:t>
        <w:br/>
        <w:t xml:space="preserve">    содержании, очень точно вписан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39.</w:t>
        <w:br/>
        <w:t>всего, через его отношение к «факту», «детали»,</w:t>
        <w:br/>
        <w:t xml:space="preserve">    известной ему объективности этого мира. Характеристикой данной</w:t>
        <w:br/>
        <w:t xml:space="preserve">    «объективности» в полной мере служат слова Ставрогина, обращенные к</w:t>
        <w:br/>
        <w:t xml:space="preserve">    святителю Тихону:</w:t>
        <w:br/>
        <w:t xml:space="preserve">    А можно ли веровать в беса, не веруя совсем в Бога?</w:t>
        <w:br/>
        <w:t xml:space="preserve">    В указанном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40.</w:t>
        <w:br/>
        <w:t>динамические линии произведения. Можно сказать, что евангельский текст</w:t>
        <w:br/>
        <w:t xml:space="preserve">    в романах писателя преображает их природу, существуя в своем</w:t>
        <w:br/>
        <w:t xml:space="preserve">    изначальном значении — Слова Божия, обращенного к человеку. Речь</w:t>
        <w:br/>
        <w:t xml:space="preserve">    прежде всего идет об известных сценах в романах «Преступление и</w:t>
        <w:br/>
        <w:t xml:space="preserve">    наказание»,</w:t>
        <w:br/>
        <w:t xml:space="preserve">    «Бесы», «Братья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41.</w:t>
        <w:br/>
        <w:br/>
        <w:t xml:space="preserve">    плоть и кровь произведений писателя. Это понимание указывает на</w:t>
        <w:br/>
        <w:t xml:space="preserve">    определяющую для его творчества традицию в отношении к письменному</w:t>
        <w:br/>
        <w:t xml:space="preserve">    слову, которое явилось по молитвам создателя славянской письменности и</w:t>
        <w:br/>
        <w:t xml:space="preserve">    вошло в культуру славян именно как Слово Божие.</w:t>
        <w:br/>
        <w:t xml:space="preserve">    Однако можно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42.</w:t>
        <w:br/>
        <w:t>в отношении к письменному</w:t>
        <w:br/>
        <w:t xml:space="preserve">    слову, которое явилось по молитвам создателя славянской письменности и</w:t>
        <w:br/>
        <w:t xml:space="preserve">    вошло в культуру славян именно как Слово Божие.</w:t>
        <w:br/>
        <w:t xml:space="preserve">    Однако можно указать и на другой уровень восприятия</w:t>
        <w:br/>
        <w:t xml:space="preserve">    церковнославянского языка, присущий как русской литературе в целом,</w:t>
        <w:br/>
        <w:t xml:space="preserve">    так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43.</w:t>
        <w:br/>
        <w:t xml:space="preserve"> к лицу</w:t>
        <w:br/>
        <w:t xml:space="preserve">    с последней правдой, с откровением. Здесь есть только внутреннее,</w:t>
        <w:br/>
        <w:t xml:space="preserve">    личное,</w:t>
        <w:br/>
        <w:t xml:space="preserve">    «уединенное», это, по сути, его последнее слово, обращенное к самому</w:t>
        <w:br/>
        <w:t xml:space="preserve">    себе, а через предельное погружение в себя — к Богу. Но интересно и</w:t>
        <w:br/>
        <w:t xml:space="preserve">    другое — то, как исповедь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44.</w:t>
        <w:br/>
        <w:br/>
        <w:t xml:space="preserve">    «текстом» и являет себя Словом Божием. Евангельское чтение изменяет</w:t>
        <w:br/>
        <w:t xml:space="preserve">    перспективу художественного пространства, которое воспринимается как</w:t>
        <w:br/>
        <w:t xml:space="preserve">    «интуиция», предчувствие полноты слова. Абсолютным его выражением</w:t>
        <w:br/>
        <w:t xml:space="preserve">    является «молчание», но одновременно «полнота слова» не отделима от</w:t>
        <w:br/>
        <w:t xml:space="preserve">    Воплощения Слова, Его схождения в юдоль человеческую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45.</w:t>
        <w:br/>
        <w:br/>
        <w:t xml:space="preserve">    перспективу художественного пространства, которое воспринимается как</w:t>
        <w:br/>
        <w:t xml:space="preserve">    «интуиция», предчувствие полноты слова. Абсолютным его выражением</w:t>
        <w:br/>
        <w:t xml:space="preserve">    является «молчание», но одновременно «полнота слова» не отделима от</w:t>
        <w:br/>
        <w:t xml:space="preserve">    Воплощения Слова, Его схождения в юдоль человеческую, облечения в</w:t>
        <w:br/>
        <w:t xml:space="preserve">    «плоть речений» ради спасения, изведения человечества из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46.</w:t>
        <w:br/>
        <w:t xml:space="preserve"> как</w:t>
        <w:br/>
        <w:t xml:space="preserve">    «интуиция», предчувствие полноты слова. Абсолютным его выражением</w:t>
        <w:br/>
        <w:t xml:space="preserve">    является «молчание», но одновременно «полнота слова» не отделима от</w:t>
        <w:br/>
        <w:t xml:space="preserve">    Воплощения Слова, Его схождения в юдоль человеческую, облечения в</w:t>
        <w:br/>
        <w:t xml:space="preserve">    «плоть речений» ради спасения, изведения человечества из бедственного</w:t>
        <w:br/>
        <w:t xml:space="preserve">    состояния. Слово</w:t>
        <w:br/>
        <w:t xml:space="preserve">    «воплощающее»,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47.</w:t>
        <w:br/>
        <w:br/>
        <w:t xml:space="preserve">    Воплощения Слова, Его схождения в юдоль человеческую, облечения в</w:t>
        <w:br/>
        <w:t xml:space="preserve">    «плоть речений» ради спасения, изведения человечества из бедственного</w:t>
        <w:br/>
        <w:t xml:space="preserve">    состояния. Слово</w:t>
        <w:br/>
        <w:t xml:space="preserve">    «воплощающее», слово романа всегда в своем истоке предполагает Слово</w:t>
        <w:br/>
        <w:t xml:space="preserve">    воплотившееся. И смысл</w:t>
        <w:br/>
        <w:t xml:space="preserve">    «воплощающего» слова, его полнота заключается в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48.</w:t>
        <w:br/>
        <w:t>, Его схождения в юдоль человеческую, облечения в</w:t>
        <w:br/>
        <w:t xml:space="preserve">    «плоть речений» ради спасения, изведения человечества из бедственного</w:t>
        <w:br/>
        <w:t xml:space="preserve">    состояния. Слово</w:t>
        <w:br/>
        <w:t xml:space="preserve">    «воплощающее», слово романа всегда в своем истоке предполагает Слово</w:t>
        <w:br/>
        <w:t xml:space="preserve">    воплотившееся. И смысл</w:t>
        <w:br/>
        <w:t xml:space="preserve">    «воплощающего» слова, его полнота заключается в</w:t>
        <w:br/>
        <w:t xml:space="preserve">    движении 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49.</w:t>
        <w:br/>
        <w:br/>
        <w:t xml:space="preserve">    «плоть речений» ради спасения, изведения человечества из бедственного</w:t>
        <w:br/>
        <w:t xml:space="preserve">    состояния. Слово</w:t>
        <w:br/>
        <w:t xml:space="preserve">    «воплощающее», слово романа всегда в своем истоке предполагает Слово</w:t>
        <w:br/>
        <w:t xml:space="preserve">    воплотившееся. И смысл</w:t>
        <w:br/>
        <w:t xml:space="preserve">    «воплощающего» слова, его полнота заключается в</w:t>
        <w:br/>
        <w:t xml:space="preserve">    движении к своему Началу. Сам принцип «воплощения»,</w:t>
        <w:br/>
        <w:t xml:space="preserve">    «изображения», «выражения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50.</w:t>
        <w:br/>
        <w:t>человечества из бедственного</w:t>
        <w:br/>
        <w:t xml:space="preserve">    состояния. Слово</w:t>
        <w:br/>
        <w:t xml:space="preserve">    «воплощающее», слово романа всегда в своем истоке предполагает Слово</w:t>
        <w:br/>
        <w:t xml:space="preserve">    воплотившееся. И смысл</w:t>
        <w:br/>
        <w:t xml:space="preserve">    «воплощающего» слова, его полнота заключается в</w:t>
        <w:br/>
        <w:t xml:space="preserve">    движении к своему Началу. Сам принцип «воплощения»,</w:t>
        <w:br/>
        <w:t xml:space="preserve">    «изображения», «выражения» несет на себе отблеск Божественного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51.</w:t>
        <w:br/>
        <w:t>в</w:t>
        <w:br/>
        <w:t xml:space="preserve">    движении к своему Началу. Сам принцип «воплощения»,</w:t>
        <w:br/>
        <w:t xml:space="preserve">    «изображения», «выражения» несет на себе отблеск Божественного</w:t>
        <w:br/>
        <w:t xml:space="preserve">    кенозиса. «Изображающее», «воплощающее» слово — слово, как бы</w:t>
        <w:br/>
        <w:t xml:space="preserve">    добровольно отрицающееся от своей полноты ради человека, не способного</w:t>
        <w:br/>
        <w:t xml:space="preserve">    ее принять в данном своем состоянии. Художественное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52.</w:t>
        <w:br/>
        <w:t xml:space="preserve">  движении к своему Началу. Сам принцип «воплощения»,</w:t>
        <w:br/>
        <w:t xml:space="preserve">    «изображения», «выражения» несет на себе отблеск Божественного</w:t>
        <w:br/>
        <w:t xml:space="preserve">    кенозиса. «Изображающее», «воплощающее» слово — слово, как бы</w:t>
        <w:br/>
        <w:t xml:space="preserve">    добровольно отрицающееся от своей полноты ради человека, не способного</w:t>
        <w:br/>
        <w:t xml:space="preserve">    ее принять в данном своем состоянии. Художественное слово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53.</w:t>
        <w:br/>
        <w:t>слово, как бы</w:t>
        <w:br/>
        <w:t xml:space="preserve">    добровольно отрицающееся от своей полноты ради человека, не способного</w:t>
        <w:br/>
        <w:t xml:space="preserve">    ее принять в данном своем состоянии. Художественное слово может</w:t>
        <w:br/>
        <w:t xml:space="preserve">    восприниматься только как «слово множественное», но в самом принципе</w:t>
        <w:br/>
        <w:t xml:space="preserve">    претворения «слова разговорного» в</w:t>
        <w:br/>
        <w:t xml:space="preserve">    «художественное» заключено стремление подчинить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54.</w:t>
        <w:br/>
        <w:t>от своей полноты ради человека, не способного</w:t>
        <w:br/>
        <w:t xml:space="preserve">    ее принять в данном своем состоянии. Художественное слово может</w:t>
        <w:br/>
        <w:t xml:space="preserve">    восприниматься только как «слово множественное», но в самом принципе</w:t>
        <w:br/>
        <w:t xml:space="preserve">    претворения «слова разговорного» в</w:t>
        <w:br/>
        <w:t xml:space="preserve">    «художественное» заключено стремление подчинить эту множественность</w:t>
        <w:br/>
        <w:t xml:space="preserve">    единой природе слова.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55.</w:t>
        <w:br/>
        <w:t>ее принять в данном своем состоянии. Художественное слово может</w:t>
        <w:br/>
        <w:t xml:space="preserve">    восприниматься только как «слово множественное», но в самом принципе</w:t>
        <w:br/>
        <w:t xml:space="preserve">    претворения «слова разговорного» в</w:t>
        <w:br/>
        <w:t xml:space="preserve">    «художественное» заключено стремление подчинить эту множественность</w:t>
        <w:br/>
        <w:t xml:space="preserve">    единой природе слова. Различные способы</w:t>
        <w:br/>
        <w:t xml:space="preserve">    «сочетания» слов в художественном тексте,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56.</w:t>
        <w:br/>
        <w:t xml:space="preserve"> «слово множественное», но в самом принципе</w:t>
        <w:br/>
        <w:t xml:space="preserve">    претворения «слова разговорного» в</w:t>
        <w:br/>
        <w:t xml:space="preserve">    «художественное» заключено стремление подчинить эту множественность</w:t>
        <w:br/>
        <w:t xml:space="preserve">    единой природе слова. Различные способы</w:t>
        <w:br/>
        <w:t xml:space="preserve">    «сочетания» слов в художественном тексте, как на</w:t>
        <w:br/>
        <w:t xml:space="preserve">    413</w:t>
        <w:br/>
        <w:t xml:space="preserve">    уровне содержания, так и на уровне выражения — гармонии,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57.</w:t>
        <w:br/>
        <w:t>самом принципе</w:t>
        <w:br/>
        <w:t xml:space="preserve">    претворения «слова разговорного» в</w:t>
        <w:br/>
        <w:t xml:space="preserve">    «художественное» заключено стремление подчинить эту множественность</w:t>
        <w:br/>
        <w:t xml:space="preserve">    единой природе слова. Различные способы</w:t>
        <w:br/>
        <w:t xml:space="preserve">    «сочетания» слов в художественном тексте, как на</w:t>
        <w:br/>
        <w:t xml:space="preserve">    413</w:t>
        <w:br/>
        <w:t xml:space="preserve">    уровне содержания, так и на уровне выражения — гармонии, порядка, есть</w:t>
        <w:br/>
        <w:t xml:space="preserve">    тяготение 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58.</w:t>
        <w:br/>
        <w:t xml:space="preserve"> своих составляющих — «духовного зодчества» и</w:t>
        <w:br/>
        <w:t xml:space="preserve">    «духовного путешествия». Если первое являет собой действительность</w:t>
        <w:br/>
        <w:t xml:space="preserve">    духовного начала, заключенную в самой природе слова, то второе как</w:t>
        <w:br/>
        <w:t xml:space="preserve">    движение к его сокровенному смыслу</w:t>
        <w:br/>
        <w:t xml:space="preserve">    «обнаруживает» эту действительность в реальности через погружение в</w:t>
        <w:br/>
        <w:t xml:space="preserve">    «пространство слова»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59.</w:t>
        <w:br/>
        <w:t xml:space="preserve"> слова, то второе как</w:t>
        <w:br/>
        <w:t xml:space="preserve">    движение к его сокровенному смыслу</w:t>
        <w:br/>
        <w:t xml:space="preserve">    «обнаруживает» эту действительность в реальности через погружение в</w:t>
        <w:br/>
        <w:t xml:space="preserve">    «пространство слова». Культура, по сути, и является «обнаружением» в</w:t>
        <w:br/>
        <w:t xml:space="preserve">    реальности духовной действительности. Ее «наполнение» — «путешествие»</w:t>
        <w:br/>
        <w:t xml:space="preserve">    в пространстве и во времени,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60.</w:t>
        <w:br/>
        <w:t>и послесловными, и предисловными рассказами. Взаимосвязь</w:t>
        <w:br/>
        <w:t xml:space="preserve">  эпиграфа и эпилога утверждает христианское миропонимание как</w:t>
        <w:br/>
        <w:t xml:space="preserve">  идейно-художественную основу «Братьев Карамазовых».</w:t>
        <w:br/>
        <w:t xml:space="preserve">  Ключевые слова: Ф. М. Достоевский, «Братья Карамазовы», эпилог, эпиграф,</w:t>
        <w:br/>
        <w:t xml:space="preserve">  сюжет, герой, предисловный рассказ, христианская идея</w:t>
        <w:br/>
        <w:t xml:space="preserve">  «Ну, вот и кончен мой роман!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61.</w:t>
        <w:br/>
        <w:t>внимание и</w:t>
        <w:br/>
        <w:t xml:space="preserve">  «Эпилогу», но не все связанные с ним проблемы можно считать изученными.</w:t>
        <w:br/>
        <w:t xml:space="preserve">  Современные литературоведческие словари и энциклопедии определяют слово</w:t>
        <w:br/>
        <w:t xml:space="preserve">  «эпилог» весьма широко. Например, в «Литературной энциклопедии терминов</w:t>
        <w:br/>
        <w:t xml:space="preserve">  и понятий» это — «повествование о том, как сложились судьбы героев после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62.</w:t>
        <w:br/>
        <w:t>онъ никогда не страдаютъ!» (2, 674). Автор</w:t>
        <w:br/>
        <w:t xml:space="preserve">  отмечает:</w:t>
        <w:br/>
        <w:t xml:space="preserve">    Какое-то чувство уже ненависти и гадливаго презрѣнiя прозвучало въ</w:t>
        <w:br/>
        <w:t xml:space="preserve">    этихъ словахъ (2, 674).</w:t>
        <w:br/>
        <w:t xml:space="preserve">  Алеша подает Кате луковку: он помогает ей преодолеть свою гордость,</w:t>
        <w:br/>
        <w:t xml:space="preserve">  убеждает ее посетить Митю:</w:t>
        <w:br/>
        <w:t xml:space="preserve">    — Это возможно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63.</w:t>
        <w:br/>
        <w:t>…&gt; станьте на порогѣ и только…</w:t>
        <w:br/>
        <w:t xml:space="preserve">    Вѣдь вы должны, должны это сдѣлать! заключилъ Алеша съ неимовѣрною</w:t>
        <w:br/>
        <w:t xml:space="preserve">    силой подчеркнувъ слово «должны» (2, 675).</w:t>
        <w:br/>
        <w:t xml:space="preserve">  Так Алеша, как бы выполняя заветы старца Зосимы нести в мир «деятельную</w:t>
        <w:br/>
        <w:t xml:space="preserve">  любовь» к людям, помогает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64.</w:t>
        <w:br/>
        <w:t>… (2, 679—680).</w:t>
        <w:br/>
        <w:t xml:space="preserve">  Для последующих мизансцен второй главы «Эпилога» характерен эффект</w:t>
        <w:br/>
        <w:t xml:space="preserve">  неожиданности. У Достоевского он выражается чаще всего словом «вдруг».</w:t>
        <w:br/>
        <w:t xml:space="preserve">  Его «максимальная частота употребления приходится на сюжетные шаги,</w:t>
        <w:br/>
        <w:t xml:space="preserve">  совпадающие с переходами, и на описание смены душевных состояний»</w:t>
        <w:br/>
        <w:t xml:space="preserve">  [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65.</w:t>
        <w:br/>
        <w:t>к другу — «почти</w:t>
        <w:br/>
        <w:t xml:space="preserve">  безсмысленныя и изступленныя», — автор замечает: «…но въ эту-то минуту</w:t>
        <w:br/>
        <w:t xml:space="preserve">  все было правдой» (2, 684). Эти слова перекликаются с названием второй</w:t>
        <w:br/>
        <w:t xml:space="preserve">  главы — «На минутку ложь стала правдой» — и уточняют взаимоотношения</w:t>
        <w:br/>
        <w:t xml:space="preserve">  героев. Момент наивысшего проявления лжи только «на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66.</w:t>
        <w:br/>
        <w:t>. Диалектика этого</w:t>
        <w:br/>
        <w:t xml:space="preserve">  развития выражена символикой образа «большущего камня»[6]. В рассказе</w:t>
        <w:br/>
        <w:t xml:space="preserve">  Снегирева о страданиях Илюшечки этот образ связан со словами: «на дорогѣ</w:t>
        <w:br/>
        <w:t xml:space="preserve">  сиротой лежитъ у плетня», «выгонъ городской» как «мѣсто пустынное и</w:t>
        <w:br/>
        <w:t xml:space="preserve">  прекрасное», «нехорошiй городъ нашъ» (1, 325—326).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67.</w:t>
        <w:br/>
        <w:t xml:space="preserve"> мысли» и народной правды. В этом заключается смысл</w:t>
        <w:br/>
        <w:t xml:space="preserve">  заглавия романа: все русское общество и страна в целом — подросток.</w:t>
        <w:br/>
        <w:t xml:space="preserve">  Ключевые слова: Достоевский, жанр, роман, эпилог, сюжет, герой,</w:t>
        <w:br/>
        <w:t xml:space="preserve">  ситуация, сцена</w:t>
        <w:br/>
        <w:t xml:space="preserve">  Роман Ф. М. Достоевского «Подросток» (1875) менее изучен, чем другие</w:t>
        <w:br/>
        <w:t xml:space="preserve">  романы писателя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68.</w:t>
        <w:br/>
        <w:t>, но не обладаетъ ни разсудкомъ,</w:t>
        <w:br/>
        <w:t xml:space="preserve">  ни силою воли, чтобы достаточно управлять своими желанiями» (169). В</w:t>
        <w:br/>
        <w:t xml:space="preserve">  отличие от него, по словам Васина, Версилов «способенъ задать себѣ</w:t>
        <w:br/>
        <w:t xml:space="preserve">  огромныя требованiя и можетъ быть, ихъ выполнить, — но отчету никому не</w:t>
        <w:br/>
        <w:t xml:space="preserve">  отдающiй»; «это — очень гордый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69.</w:t>
        <w:br/>
        <w:t>с</w:t>
        <w:br/>
        <w:t xml:space="preserve">  ним — и семью. Аркадий вспоминает встречу с Версиловым, когда они</w:t>
        <w:br/>
        <w:t xml:space="preserve">  говорили «как два друга в высшем и полном смысле слова»:</w:t>
        <w:br/>
        <w:t xml:space="preserve">    «Милый мой, я давно тебя ждалъ сюда. Я давно мечталъ, кàкъ мы здѣсь</w:t>
        <w:br/>
        <w:t xml:space="preserve">    сойдемся; знаешь ли, какъ давно? —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70.</w:t>
        <w:br/>
        <w:t>Н. Имя автора — Достоевский. Очерк творчества. — М.:</w:t>
        <w:br/>
        <w:t xml:space="preserve">  Индрик, 2013. — 456 с.</w:t>
        <w:br/>
        <w:t xml:space="preserve">  11. Захаров В. Н. Творчество как обретение Слова // Достоевский Ф. М.</w:t>
        <w:br/>
        <w:t xml:space="preserve">  Полн. собр. соч.: канонические тексты. Т. ХI. Подросток. — Петрозаводск:</w:t>
        <w:br/>
        <w:t xml:space="preserve">  Изд-во ПетрГУ, 2015. — С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71.</w:t>
        <w:br/>
        <w:t xml:space="preserve"> и сложный, но необходимый путь их преодоления, а также</w:t>
        <w:br/>
        <w:t xml:space="preserve">  выразил надежду на исцеление России от этих опасных заблуждений.</w:t>
        <w:br/>
        <w:t xml:space="preserve">  Ключевые слова: Достоевский, роман, «Бесы», сюжет, повествование, герой,</w:t>
        <w:br/>
        <w:t xml:space="preserve">  завершение, эпилог, заключение</w:t>
        <w:br/>
        <w:t xml:space="preserve">  Об авторе: Баталова Тамара Павловна — кандидат филологических наук,</w:t>
        <w:br/>
        <w:t xml:space="preserve">  независимый исследователь (Санкт-Петербург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72.</w:t>
        <w:br/>
        <w:t xml:space="preserve"> после рассказанных в основной части</w:t>
        <w:br/>
        <w:t xml:space="preserve">  произведения событий [Литературная энциклопедия терминов и</w:t>
        <w:br/>
        <w:t xml:space="preserve">  понятий: 852]. В этом определении не обозначена многозначность слова</w:t>
        <w:br/>
        <w:t xml:space="preserve">  «после». Очевидно, имеется в виду «литературное послесловие». Но в этом</w:t>
        <w:br/>
        <w:t xml:space="preserve">  случае необходимо отличать эпилог от послесловия автора, относящегося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73.</w:t>
        <w:br/>
        <w:t>надежд своих”» [Достоевский: 666—667].</w:t>
        <w:br/>
        <w:t xml:space="preserve">  Эркель «с самого ареста своего все молчит или по возможности извращает</w:t>
        <w:br/>
        <w:t xml:space="preserve">  правду. Ни одного слова раскаяния до сих пор от него не добились»</w:t>
        <w:br/>
        <w:t xml:space="preserve">  [Достоевский: 667]. «Носится слух», что Липутин «в показаниях своих</w:t>
        <w:br/>
        <w:t xml:space="preserve">  лжет &lt;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74.</w:t>
        <w:br/>
        <w:t xml:space="preserve"> дверцей»</w:t>
        <w:br/>
        <w:t xml:space="preserve">  [Достоевский: 672]; [Ашимбаева: 177—185].</w:t>
        <w:br/>
        <w:t xml:space="preserve">  Хроникер приводит и подробности этой обстановки: «На столике лежал</w:t>
        <w:br/>
        <w:t xml:space="preserve">  клочок бумаги со словами карандашом: “Никого не винить, я сам”. Тут же</w:t>
        <w:br/>
        <w:t xml:space="preserve">  на столике лежал и молоток, кусок мыла и большой гвоздь &lt;…&gt;. Крепкий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75.</w:t>
        <w:br/>
        <w:t>М. Проблемы поэтики Достоевского. — М.: Советская Россия,</w:t>
        <w:br/>
        <w:t xml:space="preserve">      1979. — 318 с.</w:t>
        <w:br/>
        <w:t xml:space="preserve">  3.  Борщевский С. Новое лицо в «Бесах» Достоевского // Слово о культуре:</w:t>
        <w:br/>
        <w:t xml:space="preserve">      сборник критических и философских статей. — М.:</w:t>
        <w:br/>
        <w:t xml:space="preserve">      Гордон-Константинова, 1918. — С. 21—46.</w:t>
        <w:br/>
        <w:t xml:space="preserve">  4.  Геригк Х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76.</w:t>
        <w:br/>
        <w:t>"ХРИСТОС-ОТЕЦ": К ПРОБЛЕМЕ ПРОТИВОПОСТАВЛЕНИЯ ОТЦА КРОВНОГО И ОТЦА</w:t>
        <w:br/>
        <w:t xml:space="preserve">  ЗАКОННОГО В "ПОДРОСТКЕ" ДОСТОЕВСКОГО</w:t>
        <w:br/>
        <w:t xml:space="preserve">    БЁРТНЕС                       Университет Бергена</w:t>
        <w:br/>
        <w:t xml:space="preserve">       Ю </w:t>
        <w:br/>
        <w:t xml:space="preserve">    Ключевые слова:              Аннотация: Роман «Подросток»</w:t>
        <w:br/>
        <w:t xml:space="preserve">    Христос                      рассматривается как переходный по форме,</w:t>
        <w:br/>
        <w:t xml:space="preserve">    Достоевский                  содержанию и значению в творческой</w:t>
        <w:br/>
        <w:t xml:space="preserve">    «Подросток»                  эволюции писателя.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77.</w:t>
        <w:br/>
        <w:t>роман о русских теперешних</w:t>
        <w:br/>
        <w:t xml:space="preserve">  детях, ну и конечно о теперешних их отцах, в теперешнем взаимном их</w:t>
        <w:br/>
        <w:t xml:space="preserve">  соотношении”¹, характеризуя этими словами не только оконченный</w:t>
        <w:br/>
        <w:t xml:space="preserve">  “Подросток”, но и предвосхищая проблематику нового, последнего своего</w:t>
        <w:br/>
        <w:t xml:space="preserve">  романа.</w:t>
        <w:br/>
        <w:t xml:space="preserve">  Тематика отцов и детей вошла в русскую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78.</w:t>
        <w:br/>
        <w:t>личность двух противоположных героев</w:t>
        <w:br/>
        <w:t xml:space="preserve">  “Идиота”: светлого князя Мышкина и его мрачного антипода Рогожина.</w:t>
        <w:br/>
        <w:t xml:space="preserve">  Итак, герой “Подростка”, по его собственным словам,</w:t>
        <w:br/>
        <w:t xml:space="preserve">  “законнорожденный,хотя…ввысшей степени,незаконный сын”⁵.</w:t>
        <w:br/>
        <w:t xml:space="preserve">  Отношения между поколениями в “Подростке” сложнее, чем, скажем,</w:t>
        <w:br/>
        <w:t xml:space="preserve">  отношения между отцами и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79.</w:t>
        <w:br/>
        <w:t>спокойное сознание</w:t>
        <w:br/>
        <w:t xml:space="preserve">    силы! Вот самое полное определение свободы, над которым так бьется</w:t>
        <w:br/>
        <w:t xml:space="preserve">    мир! Свобода! Я начертал наконец это великое слово… Да, уединенное</w:t>
        <w:br/>
        <w:t xml:space="preserve">    сознание силы — обаятельно и прекрасно. У меня сила, и я спокоен.</w:t>
        <w:br/>
        <w:t xml:space="preserve">    Громы в руках Юпитера, и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80.</w:t>
        <w:br/>
        <w:t>его сознание, и вдруг он слышит из соседней комнаты:</w:t>
        <w:br/>
        <w:t xml:space="preserve">  “Господи, Иисусе Христе, Боже наш, помилуй нас” (283—284). Произносит</w:t>
        <w:br/>
        <w:t xml:space="preserve">  слова молитвыМакарИванович, “седой-преседой старик,с большой, ужасно</w:t>
        <w:br/>
        <w:t xml:space="preserve">  белой бородой”. Сочетание солнца и Христа не случайно. В “Подростке”</w:t>
        <w:br/>
        <w:t xml:space="preserve">  солнце является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81.</w:t>
        <w:br/>
        <w:t>ласковый свет, / просвещая и согревая, / на</w:t>
        <w:br/>
        <w:t xml:space="preserve">  земли и моря”.</w:t>
        <w:br/>
        <w:t xml:space="preserve">  Отождествление образа Христа с образом отца в сознании Аркадия</w:t>
        <w:br/>
        <w:t xml:space="preserve">  предвосхищено словами его матери, когда в разговоре с сыном на его</w:t>
        <w:br/>
        <w:t xml:space="preserve">  утверждение, что “хочу искренно веровать… и очень люблю Христа”, она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82.</w:t>
        <w:br/>
        <w:t>как отец</w:t>
        <w:br/>
        <w:t xml:space="preserve">  напевает про себя: “Се Жених грядет”, — и восторгается и напевом и</w:t>
        <w:br/>
        <w:t xml:space="preserve">  стихом. В тропаре, который поет Версилов, под словом “Жених” разумеется</w:t>
        <w:br/>
        <w:t xml:space="preserve">  Христос, Жених Церкви Своей и всякой души христианской. Но он и</w:t>
        <w:br/>
        <w:t xml:space="preserve">  сам жених, хотя, как пишет Аркадий: “О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83.</w:t>
        <w:br/>
        <w:t xml:space="preserve"> часто… (83)</w:t>
        <w:br/>
        <w:t xml:space="preserve">  Этот свет, который распространяется на родителей Аркадия, имеет еще</w:t>
        <w:br/>
        <w:t xml:space="preserve">  другое, символическое значение. Это отражение Христа, который, по словам</w:t>
        <w:br/>
        <w:t xml:space="preserve">  матери, “сиять будет даже в самой глубокой тьме”. “Христос — отец”.</w:t>
        <w:br/>
        <w:t xml:space="preserve">  Свое символическое значение Версилов приобрел в результате того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84.</w:t>
        <w:br/>
        <w:t>своего духовного отца, покидает</w:t>
        <w:br/>
        <w:t xml:space="preserve">  монастырскую братию и сам становится духовным отцом новой братии</w:t>
        <w:br/>
        <w:t xml:space="preserve">  двенадцати мальчиков. Когда он говорит свое надгробное слово у Илюшина</w:t>
        <w:br/>
        <w:t xml:space="preserve">  камушка, окруженный, как Христос, двенадцатью учениками, он становится</w:t>
        <w:br/>
        <w:t xml:space="preserve">  для них их братом-отцом, по прообразу Христа-отца⁷.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85.</w:t>
        <w:br/>
        <w:t>, как Христос, двенадцатью учениками, он становится</w:t>
        <w:br/>
        <w:t xml:space="preserve">  для них их братом-отцом, по прообразу Христа-отца⁷.</w:t>
        <w:br/>
        <w:t xml:space="preserve">  ⁷ Эта сцена, по словам М. Холквист, “указывает на модель того, как</w:t>
        <w:br/>
        <w:t xml:space="preserve">  сыновья могут стать отцами” (MichaelHolquist. DostoevskyandtheNovel.</w:t>
        <w:br/>
        <w:t xml:space="preserve">  Princeton (New Jersey): Princeton Univ. Press,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86.</w:t>
        <w:br/>
        <w:t>богословствование»; с другой — усиливается внимание ученых к</w:t>
        <w:br/>
        <w:t xml:space="preserve">  анализу 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Васильевна — доктор филологических наук,</w:t>
        <w:br/>
        <w:t xml:space="preserve">  профессор, зав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87.</w:t>
        <w:br/>
        <w:t>это второй опыт</w:t>
        <w:br/>
        <w:t xml:space="preserve">  подобного целостного обзора после статьи Р. Плетнева [Плетнев, 1930]),</w:t>
        <w:br/>
        <w:t xml:space="preserve">  Б. Н. Тихомировым подробно описаны все отражения Евангельского Слова в</w:t>
        <w:br/>
        <w:t xml:space="preserve">  текстах Достоевского, В. Ф. Молчановым произведена оптико-электронная</w:t>
        <w:br/>
        <w:t xml:space="preserve">  реконструкция авторских маргиналий.</w:t>
        <w:br/>
        <w:t xml:space="preserve">  Второе издание «Евангелия Достоевского» расширено за счет</w:t>
        <w:br/>
        <w:t xml:space="preserve">  опубликованного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88.</w:t>
        <w:br/>
        <w:t>интертекст, метатекст, авторский дискурс,</w:t>
        <w:br/>
        <w:t xml:space="preserve">  нарративная стратегия и 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89.</w:t>
        <w:br/>
        <w:t xml:space="preserve"> пестрит</w:t>
        <w:br/>
        <w:t xml:space="preserve">  местоимением «я» и глаголами в первом лице (63 подобных</w:t>
        <w:br/>
        <w:t xml:space="preserve">  словоупотребления в тексте из 81 строки). Отсюда вывод: в словах героя,</w:t>
        <w:br/>
        <w:t xml:space="preserve">  рассуждающего о Христе, нет любви, только себялюбие. Алеша, напротив,</w:t>
        <w:br/>
        <w:t xml:space="preserve">  использует множественное «мы» и его варианты 38 раз. Эта стилистическая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90.</w:t>
        <w:br/>
        <w:t xml:space="preserve"> им. Н. И. Лобачевского. — 2010. — № 6. —</w:t>
        <w:br/>
        <w:t xml:space="preserve">      С. 376—380.</w:t>
        <w:br/>
        <w:t xml:space="preserve">  35. Кошелев В. А. Евангельское представление о слове и русская поэзия //</w:t>
        <w:br/>
        <w:t xml:space="preserve">      Проблемы исторической поэтики. — 2017. — Т. 15. — № 3. — С. 8—20</w:t>
        <w:br/>
        <w:t xml:space="preserve">      [Электронный ресурс].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91.</w:t>
        <w:br/>
        <w:t>poetica.pro/files/redaktor_pdf/1430310598.pdf</w:t>
        <w:br/>
        <w:t xml:space="preserve">      (25.05.2020). DOI: 10.15393/j9.art.2011.313</w:t>
        <w:br/>
        <w:t xml:space="preserve">  44. Серопян А. С. Литургическое слово в русской литературе. Постановка</w:t>
        <w:br/>
        <w:t xml:space="preserve">      проблемы // Проблемы исторической поэтики. — Петрозаводск: Изд-во</w:t>
        <w:br/>
        <w:t xml:space="preserve">      ПетрГУ, 2012. — Вып. 10. — С. 5—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92.</w:t>
        <w:br/>
        <w:t>/journal/article.php?id=2507 (25.05.2020).</w:t>
        <w:br/>
        <w:t xml:space="preserve">      DOI: 10.15393/j9.art.1998.2507</w:t>
        <w:br/>
        <w:t xml:space="preserve">  49. Тихомиров Б. Н. Жизнь новозаветного слова в художественном мире</w:t>
        <w:br/>
        <w:t xml:space="preserve">      Достоевского: из наблюдений над поэтикой романов «великого</w:t>
        <w:br/>
        <w:t xml:space="preserve">      пятикнижия» // Тихомиров Б. Н. «…Я занимаюсь этой тайной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93.</w:t>
        <w:br/>
        <w:t>Дорофеева Л. Г., 2013</w:t>
        <w:br/>
        <w:t xml:space="preserve">  УДК 001</w:t>
        <w:br/>
        <w:t xml:space="preserve">  ДОСТОЕВСКИЙ И ЕВАНГЕЛИЕ ОТ ИОАННА</w:t>
        <w:br/>
        <w:t xml:space="preserve">    ДУДКИН                        Новгородский государственный университет</w:t>
        <w:br/>
        <w:t xml:space="preserve">       В В </w:t>
        <w:br/>
        <w:t xml:space="preserve">    Ключевые слова:              Аннотация: Автор статьи обращает внимание</w:t>
        <w:br/>
        <w:t xml:space="preserve">    Евангелие от Иоанна          на сходство идей и поэтики романов</w:t>
        <w:br/>
        <w:t xml:space="preserve">    воплощенное Слово            Достоевского с Евангелием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94.</w:t>
        <w:br/>
        <w:t xml:space="preserve"> В </w:t>
        <w:br/>
        <w:t xml:space="preserve">    Ключевые слова:              Аннотация: Автор статьи обращает внимание</w:t>
        <w:br/>
        <w:t xml:space="preserve">    Евангелие от Иоанна          на сходство идей и поэтики романов</w:t>
        <w:br/>
        <w:t xml:space="preserve">    воплощенное Слово            Достоевского с Евангелием от Иоанна, во</w:t>
        <w:br/>
        <w:t xml:space="preserve">    Божественный Логос           многом определившим творческую манеру</w:t>
        <w:br/>
        <w:t xml:space="preserve">    учение Христово              писателя.</w:t>
        <w:br/>
        <w:t xml:space="preserve">    благодать </w:t>
        <w:br/>
        <w:t xml:space="preserve">    трагедия</w:t>
      </w:r>
    </w:p>
    <w:p>
      <w:pPr>
        <w:pStyle w:val="BodyText"/>
      </w:pPr>
      <w:r>
        <w:t>В. В. Дудкин. Достоевский и Евангелие от Иоанна. 1998№5</w:t>
      </w:r>
    </w:p>
    <w:p>
      <w:pPr>
        <w:pStyle w:val="BodyText"/>
      </w:pPr>
      <w:r>
        <w:t>95.</w:t>
        <w:br/>
        <w:t>быть отделена от добра. Ипрекрасное</w:t>
        <w:br/>
        <w:t xml:space="preserve">  340</w:t>
        <w:br/>
        <w:t xml:space="preserve">  следует понимать в духе античной калокогатии как высшее единство, синтез</w:t>
        <w:br/>
        <w:t xml:space="preserve">  добра и красоты, иными словами, совершенство. У Достоевского этот синтез</w:t>
        <w:br/>
        <w:t xml:space="preserve">  подчеркнут в формуле “положительно прекрасное”.</w:t>
        <w:br/>
        <w:t xml:space="preserve">  Другое обстоятельство, не менее важное: Достоевский выделяет Евангелие</w:t>
        <w:br/>
        <w:t xml:space="preserve">  именно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96.</w:t>
        <w:br/>
        <w:t>) красота, 2) Нет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это, говоря его же словами, “восторг, исступление</w:t>
        <w:br/>
        <w:t xml:space="preserve">  веры”¹⁰.</w:t>
        <w:br/>
        <w:t xml:space="preserve">  Некоторые фундаментальные идеи, высказанные в Иоанновом Евангелии,</w:t>
        <w:br/>
        <w:t xml:space="preserve">  оставили глубокий след в русской культуре. Идея первая: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97.</w:t>
        <w:br/>
        <w:t>в Иоанновом Евангелии,</w:t>
        <w:br/>
        <w:t xml:space="preserve">  оставили глубокий след в русской культуре. Идея первая: она</w:t>
        <w:br/>
        <w:t xml:space="preserve">  сформулирована в стихе первой главы: “В начале было Слово, и Слово было</w:t>
        <w:br/>
        <w:t xml:space="preserve">  у Бога, и Слово было Бог”. Формирование светской — художественной —</w:t>
        <w:br/>
        <w:t xml:space="preserve">  литературы связано было с десакрализацией слова. По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98.</w:t>
        <w:br/>
        <w:t>Евангелии,</w:t>
        <w:br/>
        <w:t xml:space="preserve">  оставили глубокий след в русской культуре. Идея первая: она</w:t>
        <w:br/>
        <w:t xml:space="preserve">  сформулирована в стихе первой главы: “В начале было Слово, и Слово было</w:t>
        <w:br/>
        <w:t xml:space="preserve">  у Бога, и Слово было Бог”. Формирование светской — художественной —</w:t>
        <w:br/>
        <w:t xml:space="preserve">  литературы связано было с десакрализацией слова. По мнению</w:t>
        <w:br/>
        <w:t xml:space="preserve">  М. 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99.</w:t>
        <w:br/>
        <w:t>русской культуре. Идея первая: она</w:t>
        <w:br/>
        <w:t xml:space="preserve">  сформулирована в стихе первой главы: “В начале было Слово, и Слово было</w:t>
        <w:br/>
        <w:t xml:space="preserve">  у Бога, и Слово было Бог”. Формирование светской — художественной —</w:t>
        <w:br/>
        <w:t xml:space="preserve">  литературы связано было с десакрализацией слова. По мнению</w:t>
        <w:br/>
        <w:t xml:space="preserve">  М. Хайдеггера, одним из существенных признаков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100.</w:t>
        <w:br/>
        <w:t xml:space="preserve"> было Слово, и Слово было</w:t>
        <w:br/>
        <w:t xml:space="preserve">  у Бога, и Слово было Бог”. Формирование светской — художественной —</w:t>
        <w:br/>
        <w:t xml:space="preserve">  литературы связано было с десакрализацией слова. По мнению</w:t>
        <w:br/>
        <w:t xml:space="preserve">  М. Хайдеггера, одним из существенных признаков культуры Нового времени</w:t>
        <w:br/>
        <w:t xml:space="preserve">  “заключается в том процессе, что искусство вдвигается в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101.</w:t>
        <w:br/>
        <w:t>.</w:t>
        <w:br/>
        <w:t xml:space="preserve">  341</w:t>
        <w:br/>
        <w:t xml:space="preserve">  В Западной Европе этот процесс шел органично. В России он начинался с</w:t>
        <w:br/>
        <w:t xml:space="preserve">  коллизии, конфликта, когда, в начале XVIIIвека, слово, пребывавшее все</w:t>
        <w:br/>
        <w:t xml:space="preserve">  еще, говоря по Хайдеггеру, в горизонте религии, столкнулось с</w:t>
        <w:br/>
        <w:t xml:space="preserve">  притязанием самодовлеющей эстетики, Богородица русской иконы встретилась</w:t>
        <w:br/>
        <w:t xml:space="preserve">  с Мадонной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102.</w:t>
        <w:br/>
        <w:t>сочетании с самоохранительной</w:t>
        <w:br/>
        <w:t xml:space="preserve">  реакцией и определило национально-культурную оригинальность и мировое</w:t>
        <w:br/>
        <w:t xml:space="preserve">  значение русской классической литературы. Она сохранила сакральное</w:t>
        <w:br/>
        <w:t xml:space="preserve">  отношение к слову, что проявляется даже в самой его семантике,</w:t>
        <w:br/>
        <w:t xml:space="preserve">  изначально обозначающей жанр духовной литературы, отсутствующей, кстати</w:t>
        <w:br/>
        <w:t xml:space="preserve">  сказать, в основных европейских языках. 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103.</w:t>
        <w:br/>
        <w:t>в самой его семантике,</w:t>
        <w:br/>
        <w:t xml:space="preserve">  изначально обозначающей жанр духовной литературы, отсутствующей, кстати</w:t>
        <w:br/>
        <w:t xml:space="preserve">  сказать, в основных европейских языках. Но что говорить о слове, если</w:t>
        <w:br/>
        <w:t xml:space="preserve">  сакральность была заложена в самой славянской азбуке, как это</w:t>
        <w:br/>
        <w:t xml:space="preserve">  убедительно показано в превосходном анализе Л. В. Савельевой¹².</w:t>
        <w:br/>
        <w:t xml:space="preserve">  Другая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104.</w:t>
        <w:br/>
        <w:t>, благодать</w:t>
        <w:br/>
        <w:t xml:space="preserve">  же и истина произошли чрез Иисуса Христа” (1:17).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105.</w:t>
        <w:br/>
        <w:t xml:space="preserve"> и жизни (“смертию</w:t>
        <w:br/>
        <w:t xml:space="preserve">  смерть попрал”). Трагизм Христа в Евангелии от Иоанна предельно сгущен,</w:t>
        <w:br/>
        <w:t xml:space="preserve">  что обусловлено неспособностью людей понять воплощенное Слово,</w:t>
        <w:br/>
        <w:t xml:space="preserve">  Божественный Логос. Эта коллизия заявлена сразу же, в 10-м стихе первой</w:t>
        <w:br/>
        <w:t xml:space="preserve">  главы: “В мире был, и мир произошел чрез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106.</w:t>
        <w:br/>
        <w:t>. Одной из кульминаций</w:t>
        <w:br/>
        <w:t xml:space="preserve">  драмы непонимания является восьмая глава: “Почему вы не понимаете речи</w:t>
        <w:br/>
        <w:t xml:space="preserve">  Моей? потому что не можете слышать слова Моего. Ваш отец диавол, и вы</w:t>
        <w:br/>
        <w:t xml:space="preserve">  хотите исполнять похоти отца вашего… когда говорит он ложь, говорит</w:t>
        <w:br/>
        <w:t xml:space="preserve">  свое; ибо он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107.</w:t>
        <w:br/>
        <w:t xml:space="preserve"> Мне?” (8:43-46). Христос объясняет иудеям причины их</w:t>
        <w:br/>
        <w:t xml:space="preserve">  неразумения: “Вы сýдите по плоти…” (8:15), и потому “слово Мое не</w:t>
        <w:br/>
        <w:t xml:space="preserve">  вмещается в вас” (8:37). Он говорит, иными словами, о неспособности</w:t>
        <w:br/>
        <w:t xml:space="preserve">  иудеев воспринять личность Христа во всей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108.</w:t>
        <w:br/>
        <w:t>Вы сýдите по плоти…” (8:15), и потому “слово Мое не</w:t>
        <w:br/>
        <w:t xml:space="preserve">  вмещается в вас” (8:37). Он говорит, иными словами, о неспособности</w:t>
        <w:br/>
        <w:t xml:space="preserve">  иудеев воспринять личность Христа во всей полноте его Божественной и</w:t>
        <w:br/>
        <w:t xml:space="preserve">  человеческой природы, явленной нераздельно и неслиянно, та самая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109.</w:t>
        <w:br/>
        <w:t>говорит о своей неотмирности, о своей</w:t>
        <w:br/>
        <w:t xml:space="preserve">  божественности. Можно не сомневаться, каким из евангельских образов</w:t>
        <w:br/>
        <w:t xml:space="preserve">  Христа были инспирированы вот эти известные слова Достоевского из</w:t>
        <w:br/>
        <w:t xml:space="preserve">  записных</w:t>
        <w:br/>
        <w:t xml:space="preserve">  345</w:t>
        <w:br/>
        <w:t xml:space="preserve">  тетрадей 1875-1876 годов: “Отрицание необходимо, иначе человек так бы и</w:t>
        <w:br/>
        <w:t xml:space="preserve">  заключился на земле, как клоп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110.</w:t>
        <w:br/>
        <w:t>). И когда в черновых набросках</w:t>
        <w:br/>
        <w:t xml:space="preserve">  к роману “Идиот” появляется фраза “Князь Христос”, понятно почему рядом,</w:t>
        <w:br/>
        <w:t xml:space="preserve">  расписывая перо, Достоевский выводит слова “Евангелие Иоанна” (9, 249).</w:t>
        <w:br/>
        <w:t xml:space="preserve">  Конфликт трагедийного повествования Иоанна проходит через несколько</w:t>
        <w:br/>
        <w:t xml:space="preserve">  стадий развития. Но универсально космический его аспект задан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111.</w:t>
        <w:br/>
        <w:t>“поэтических вольностях”. К таковым некоторые экзегеты относят чудо</w:t>
        <w:br/>
        <w:t xml:space="preserve">  претворения вина в Кане Галилейской, кстати, очень важное для</w:t>
        <w:br/>
        <w:t xml:space="preserve">  Достоевского. В слова Иисуса о том, что он воздвигнет разрушенный храм в</w:t>
        <w:br/>
        <w:t xml:space="preserve">  три дня, он привносит аллегорический смысл, отсутствующий у синоптиков.</w:t>
        <w:br/>
        <w:t xml:space="preserve">  А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112.</w:t>
        <w:br/>
        <w:t>страницы в круглых скобках.</w:t>
        <w:br/>
        <w:t xml:space="preserve">  УДК 001</w:t>
        <w:br/>
        <w:t xml:space="preserve">  РЕЧЬ АЛЕШИ У КАМНЯ: "ЦЕЛАЯ КАРТИНА"</w:t>
        <w:br/>
        <w:t xml:space="preserve">    ДЖЕКСОН                       Йельский университет</w:t>
        <w:br/>
        <w:t xml:space="preserve">       Роберт Л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«Братья Карамазовы»        | Автор производит тщательный анализ речи |</w:t>
        <w:br/>
        <w:t xml:space="preserve">  | целая картина              | Алёши Карамазова у камня, сравнивает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113.</w:t>
        <w:br/>
        <w:t>сосредотачивался литературоведческий разбор “Братьев</w:t>
        <w:br/>
        <w:t xml:space="preserve">  Карамазовых”, он неизбежно должен вернуться к вопросу о том, как и каким</w:t>
        <w:br/>
        <w:t xml:space="preserve">  образом “весь роман”, по словам самого Достоевского, пытается стать</w:t>
        <w:br/>
        <w:t xml:space="preserve">  ответом на отрицание Бога у Ивана. “Пытается” — потому что здесь</w:t>
        <w:br/>
        <w:t xml:space="preserve">  Достоевский спорит с Достоевским — а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114.</w:t>
        <w:br/>
        <w:t>образом, роман обрамлен, как художественно, так и тематически,</w:t>
        <w:br/>
        <w:t xml:space="preserve">  мотивом, который мы могли бы назвать мотивом Алеши: вначале он звучит в</w:t>
        <w:br/>
        <w:t xml:space="preserve">  словах автора о своем герое в предисловии, или прологе, к роману, а</w:t>
        <w:br/>
        <w:t xml:space="preserve">  потом, наконец, в словах самого героя в конце эпилога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115.</w:t>
        <w:br/>
        <w:t>Алеши: вначале он звучит в</w:t>
        <w:br/>
        <w:t xml:space="preserve">  словах автора о своем герое в предисловии, или прологе, к роману, а</w:t>
        <w:br/>
        <w:t xml:space="preserve">  потом, наконец, в словах самого героя в конце эпилога. А между ними</w:t>
        <w:br/>
        <w:t xml:space="preserve">  находится, разумеется, то, что Достоевский назвал “наплывным ветром”</w:t>
        <w:br/>
        <w:t xml:space="preserve">  эпохи.</w:t>
        <w:br/>
        <w:t xml:space="preserve">  В качестве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116.</w:t>
        <w:br/>
        <w:t>Отметим прежде всего моменты формального сходства между речью Ивана и</w:t>
        <w:br/>
        <w:t xml:space="preserve">  речью Алеши. Речь Ивана, начиная с первых обращенных к Алеше слов</w:t>
        <w:br/>
        <w:t xml:space="preserve">  (“слушай меня”) и до почтительного отказа от билета во всемирную</w:t>
        <w:br/>
        <w:t xml:space="preserve">  гармонию (“я только билет ему почтительнейше возвращаю”), состоит из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117.</w:t>
        <w:br/>
        <w:t>Мы говорим: Иван обращается к Алеше, но все же в каком-то смысле его</w:t>
        <w:br/>
        <w:t xml:space="preserve">  горькая декламация обращена к самому себе: каждое слово наносит ему</w:t>
        <w:br/>
        <w:t xml:space="preserve">  рану; Иван почти слепо поглощен собственным ощущением муки и</w:t>
        <w:br/>
        <w:t xml:space="preserve">  негодования. Он мучает себя, пытаясь в то же время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118.</w:t>
        <w:br/>
        <w:t xml:space="preserve"> “другим”, что “прогнило</w:t>
        <w:br/>
        <w:t xml:space="preserve">  что-то в Датском королевстве”. Да, надо говорить о том, о чем говорит</w:t>
        <w:br/>
        <w:t xml:space="preserve">  Иван, но в его словах нет любви, только себялюбие. Иван один из тех</w:t>
        <w:br/>
        <w:t xml:space="preserve">  людей, о которых говорит старец Зосима: их любовь к человечеству тем</w:t>
        <w:br/>
        <w:t xml:space="preserve">  сильнее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119.</w:t>
        <w:br/>
        <w:t>добры…</w:t>
        <w:br/>
        <w:t xml:space="preserve">  281</w:t>
        <w:br/>
        <w:t xml:space="preserve">  Я еще не упомянул повторяющееся в речи Алеши местоимение “вы”: “Господа,</w:t>
        <w:br/>
        <w:t xml:space="preserve">  мне хотелось бы вам сказать… одно слово”. Когда в речи Алеши</w:t>
        <w:br/>
        <w:t xml:space="preserve">  употребляется местоимение «я» (примерно 20 раз), оно всегда</w:t>
        <w:br/>
        <w:t xml:space="preserve">  взаимодействует с «вы»: это не Иван, требующий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120.</w:t>
        <w:br/>
        <w:t xml:space="preserve"> раз), оно всегда</w:t>
        <w:br/>
        <w:t xml:space="preserve">  взаимодействует с «вы»: это не Иван, требующий внимания к своей речи</w:t>
        <w:br/>
        <w:t xml:space="preserve">  (“слушай меня”); это не, говоря словами Вячеслава Иванова, я знаю, что</w:t>
        <w:br/>
        <w:t xml:space="preserve">  ты существуешь, но это: ты есть я. Алешино отношение к мальчикам</w:t>
        <w:br/>
        <w:t xml:space="preserve">  воплощает собой его этическое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121.</w:t>
        <w:br/>
        <w:t xml:space="preserve"> “вдруг” порождено внезапным воспоминанием, идущим</w:t>
        <w:br/>
        <w:t xml:space="preserve">  от его собственных чувств и переживаний.</w:t>
        <w:br/>
        <w:t xml:space="preserve">  “Что-то как бы сотряслось в его душе”. Слова “как бы” придают особое</w:t>
        <w:br/>
        <w:t xml:space="preserve">  значение слову “сотряслось”: это то же самое слово, которое Иван</w:t>
        <w:br/>
        <w:t xml:space="preserve">  использует, говоря о “сотрясении вселенной”, когда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122.</w:t>
        <w:br/>
        <w:t xml:space="preserve"> его собственных чувств и переживаний.</w:t>
        <w:br/>
        <w:t xml:space="preserve">  “Что-то как бы сотряслось в его душе”. Слова “как бы” придают особое</w:t>
        <w:br/>
        <w:t xml:space="preserve">  значение слову “сотряслось”: это то же самое слово, которое Иван</w:t>
        <w:br/>
        <w:t xml:space="preserve">  использует, говоря о “сотрясении вселенной”, когда все на небе и под</w:t>
        <w:br/>
        <w:t xml:space="preserve">  землей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123.</w:t>
        <w:br/>
        <w:t>“Что-то как бы сотряслось в его душе”. Слова “как бы” придают особое</w:t>
        <w:br/>
        <w:t xml:space="preserve">  значение слову “сотряслось”: это то же самое слово, которое Иван</w:t>
        <w:br/>
        <w:t xml:space="preserve">  использует, говоря о “сотрясении вселенной”, когда все на небе и под</w:t>
        <w:br/>
        <w:t xml:space="preserve">  землей сольется в один хвалебный глас, 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124.</w:t>
        <w:br/>
        <w:t>причитаний, питающихся собственным горем. Напротив,</w:t>
        <w:br/>
        <w:t xml:space="preserve">  Алеша начинает свою речь уважительным обращением</w:t>
        <w:br/>
        <w:t xml:space="preserve">  285</w:t>
        <w:br/>
        <w:t xml:space="preserve">  “господа” и с явным желанием “сказать… одно слово”. Алеша прежде всего</w:t>
        <w:br/>
        <w:t xml:space="preserve">  устанавливает контакт с мальчиками взглядом, он смотрит им в глаза; это</w:t>
        <w:br/>
        <w:t xml:space="preserve">  самый непосредственный, самый прямой способ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125.</w:t>
        <w:br/>
        <w:t xml:space="preserve"> и важный вид</w:t>
        <w:br/>
        <w:t xml:space="preserve">  Алеши” мальчики отвечают “ожидающими взглядами”:</w:t>
        <w:br/>
        <w:t xml:space="preserve">  Мальчики обступили его и тотчас устремили на него пристальные, ожидающие</w:t>
        <w:br/>
        <w:t xml:space="preserve">  взгляды.</w:t>
        <w:br/>
        <w:t xml:space="preserve">  Слово “устремили” появляется здесь не случайно; оно связывает Алешу с</w:t>
        <w:br/>
        <w:t xml:space="preserve">  Христом из поэмы “Великий инквизитор”: “Это могло бы быть одним из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126.</w:t>
        <w:br/>
        <w:t>”; “вот (Карташов. — Р. Л. Дж.)</w:t>
        <w:br/>
        <w:t xml:space="preserve">  смотрит на меня своими славными, добрыми, веселыми глазками”. Эти обмены</w:t>
        <w:br/>
        <w:t xml:space="preserve">  взглядами ярче любых слов подчеркивают крепость связи между Алешей и</w:t>
        <w:br/>
        <w:t xml:space="preserve">  мальчиками и исключительно напряженную духовную природу этой</w:t>
        <w:br/>
        <w:t xml:space="preserve">  связи. Взгляды скрепляют эту связь. Позднее мальчики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127.</w:t>
        <w:br/>
        <w:t>Алешей и</w:t>
        <w:br/>
        <w:t xml:space="preserve">  мальчиками и исключительно напряженную духовную природу этой</w:t>
        <w:br/>
        <w:t xml:space="preserve">  связи. Взгляды скрепляют эту связь. Позднее мальчики будут помнить не</w:t>
        <w:br/>
        <w:t xml:space="preserve">  столько слова, сколько “картины”, “целую картину” своих отношений с</w:t>
        <w:br/>
        <w:t xml:space="preserve">  Илюшей и Алешей.</w:t>
        <w:br/>
        <w:t xml:space="preserve">  Алешина “целая картина”, первоначальное воспоминание о воспоминании</w:t>
        <w:br/>
        <w:t xml:space="preserve">  Снегирева, как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128.</w:t>
        <w:br/>
        <w:t xml:space="preserve"> Достоевского, отчасти коренится в существовании такихранних</w:t>
        <w:br/>
        <w:t xml:space="preserve">  чистых воспоминаний.</w:t>
        <w:br/>
        <w:t xml:space="preserve">  Настоящий смысл, центр Алешиной речи, конечно же, воплощается не столько</w:t>
        <w:br/>
        <w:t xml:space="preserve">  в словах, сколько в воплощенном Слове или в “образе”. Как и речь Христа</w:t>
        <w:br/>
        <w:t xml:space="preserve">  на Тайной Вечере (“Не долго уже быть Мне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129.</w:t>
        <w:br/>
        <w:t xml:space="preserve"> существовании такихранних</w:t>
        <w:br/>
        <w:t xml:space="preserve">  чистых воспоминаний.</w:t>
        <w:br/>
        <w:t xml:space="preserve">  Настоящий смысл, центр Алешиной речи, конечно же, воплощается не столько</w:t>
        <w:br/>
        <w:t xml:space="preserve">  в словах, сколько в воплощенном Слове или в “образе”. Как и речь Христа</w:t>
        <w:br/>
        <w:t xml:space="preserve">  на Тайной Вечере (“Не долго уже быть Мне с вами… куда 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130.</w:t>
        <w:br/>
        <w:t>для того, чтобы вы, когда придет то время,</w:t>
        <w:br/>
        <w:t xml:space="preserve">  вспомнили, что Я сказывал вам о том… (Иоан. 16:4). Помните слово,</w:t>
        <w:br/>
        <w:t xml:space="preserve">  которое Я сказал вам (Иоан. 16:4; 15:20).</w:t>
        <w:br/>
        <w:t xml:space="preserve">  Разлука Алеши с мальчиками будет преодолена, прежде всего, в слиянии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131.</w:t>
        <w:br/>
        <w:t>расстанемся, господа. Согласимся же здесь… что не будем никогда</w:t>
        <w:br/>
        <w:t xml:space="preserve">  забывать — во-первых, Илюшечку, а во-вторых, друг об друге.</w:t>
        <w:br/>
        <w:t xml:space="preserve">  287</w:t>
        <w:br/>
        <w:t xml:space="preserve">  Дваждыповторяетсяи слово “друг”: мы никогда не забудем себя,друзей,</w:t>
        <w:br/>
        <w:t xml:space="preserve">  дружбу.ПервыйАлешинпризыв —к слиянию голосов (соглас): можно идти</w:t>
        <w:br/>
        <w:t xml:space="preserve">  разными путями по жизни, но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132.</w:t>
        <w:br/>
        <w:t>Илюшу</w:t>
        <w:br/>
        <w:t xml:space="preserve">  и “друг об друге”.</w:t>
        <w:br/>
        <w:t xml:space="preserve">  Воспоминание, призыв друг к другу помнить, повторяющийся на протяжении</w:t>
        <w:br/>
        <w:t xml:space="preserve">  всей Алешиной речи в различных словах, связанных с памятью (“память”,</w:t>
        <w:br/>
        <w:t xml:space="preserve">  “помнить”, “запомнить”, “воспоминание”, “вспомнить”, “не забывать”), —</w:t>
        <w:br/>
        <w:t xml:space="preserve">  есть само по себе деяние освящения, соединения, воссоздания мгновения</w:t>
      </w:r>
    </w:p>
    <w:p>
      <w:pPr>
        <w:pStyle w:val="BodyText"/>
      </w:pPr>
      <w:r>
        <w:t>Р. Л. Джексон. Речь Алеши у камня: «целая картина». 2005№7</w:t>
      </w:r>
    </w:p>
    <w:p>
      <w:pPr>
        <w:pStyle w:val="BodyText"/>
      </w:pPr>
      <w:r>
        <w:t>133.</w:t>
        <w:br/>
        <w:t>полностью понимают то,</w:t>
        <w:br/>
        <w:t xml:space="preserve">  что он им говорит, но он думает, что когда-нибудь они вспомнят и что</w:t>
        <w:br/>
        <w:t xml:space="preserve">  тогда они согласятся со словами, произносимыми сейчас:</w:t>
        <w:br/>
        <w:t xml:space="preserve">  Но вы все-таки запомните и потом когда-нибудь согласитесь с моими</w:t>
        <w:br/>
        <w:t xml:space="preserve">  словами.</w:t>
        <w:br/>
        <w:t xml:space="preserve">  Алеша, как и Ф. М. Достоевский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134.</w:t>
        <w:br/>
        <w:t>вспомнят и что</w:t>
        <w:br/>
        <w:t xml:space="preserve">  тогда они согласятся со словами, произносимыми сейчас:</w:t>
        <w:br/>
        <w:t xml:space="preserve">  Но вы все-таки запомните и потом когда-нибудь согласитесь с моими</w:t>
        <w:br/>
        <w:t xml:space="preserve">  словами.</w:t>
        <w:br/>
        <w:t xml:space="preserve">  Алеша, как и Ф. М. Достоевский в своих письмах, подчеркивает крайнюю</w:t>
        <w:br/>
        <w:t xml:space="preserve">  важность “хорошего… воспоминания”, сохраненного с детства¹²; фигурально</w:t>
        <w:br/>
        <w:t xml:space="preserve">  выражаясь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135.</w:t>
        <w:br/>
        <w:t xml:space="preserve"> их образ</w:t>
        <w:br/>
        <w:t xml:space="preserve">  Илюши и образ окружающего их согласия; он клянется, что и сам никого из</w:t>
        <w:br/>
        <w:t xml:space="preserve">  них не забудет.</w:t>
        <w:br/>
        <w:t xml:space="preserve">  Я слово вам даю от себя, господа, что ни одного из вас не забуду.</w:t>
        <w:br/>
        <w:t xml:space="preserve">  “Я слово вам даю…” Алеша не просто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136.</w:t>
        <w:br/>
        <w:br/>
        <w:t xml:space="preserve">  них не забудет.</w:t>
        <w:br/>
        <w:t xml:space="preserve">  Я слово вам даю от себя, господа, что ни одного из вас не забуду.</w:t>
        <w:br/>
        <w:t xml:space="preserve">  “Я слово вам даю…” Алеша не просто дает слово не забывать мальчиков;</w:t>
        <w:br/>
        <w:t xml:space="preserve">  подобно Христу, он как бы дает им Слово:</w:t>
        <w:br/>
        <w:t xml:space="preserve">  И Слово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137.</w:t>
        <w:br/>
        <w:t>даю от себя, господа, что ни одного из вас не забуду.</w:t>
        <w:br/>
        <w:t xml:space="preserve">  “Я слово вам даю…” Алеша не просто дает 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138.</w:t>
        <w:br/>
        <w:br/>
        <w:t xml:space="preserve">  “Я слово вам даю…” Алеша не просто дает 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 (Иоан. 1:1).</w:t>
        <w:br/>
        <w:t xml:space="preserve">  В конечном итоге, не слова Алеши повлияют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139.</w:t>
        <w:br/>
        <w:t>слово вам даю…” Алеша не просто дает 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 (Иоан. 1:1).</w:t>
        <w:br/>
        <w:t xml:space="preserve">  В конечном итоге, не слова Алеши повлияют на жизнь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140.</w:t>
        <w:br/>
        <w:t>просто дает слово не забывать мальчиков;</w:t>
        <w:br/>
        <w:t xml:space="preserve">  подобно Христу, он как бы дает им Слово:</w:t>
        <w:br/>
        <w:t xml:space="preserve">  И Слово было у Бога, и Слово было Бог (Иоан. 1:1).</w:t>
        <w:br/>
        <w:t xml:space="preserve">  В конечном итоге, не слова Алеши повлияют на жизнь мальчиков — хотя в</w:t>
        <w:br/>
        <w:t xml:space="preserve">  словах передается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141.</w:t>
        <w:br/>
        <w:t>дает им Слово:</w:t>
        <w:br/>
        <w:t xml:space="preserve">  И Слово было у Бога, и Слово было Бог (Иоан. 1:1).</w:t>
        <w:br/>
        <w:t xml:space="preserve">  В конечном итоге, не слова Алеши повлияют на жизнь мальчиков — хотя в</w:t>
        <w:br/>
        <w:t xml:space="preserve">  словах передается то, что хочет сказать Алеша — но воплощенное Слово</w:t>
        <w:br/>
        <w:t xml:space="preserve">  (образ, воспоминание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142.</w:t>
        <w:br/>
        <w:t>и Слово было Бог (Иоан. 1:1).</w:t>
        <w:br/>
        <w:t xml:space="preserve">  В конечном итоге, не слова Алеши повлияют на жизнь мальчиков — хотя в</w:t>
        <w:br/>
        <w:t xml:space="preserve">  словах передается то, что хочет сказать Алеша — но воплощенное Слово</w:t>
        <w:br/>
        <w:t xml:space="preserve">  (образ, воспоминание о любви, сама любовь):</w:t>
        <w:br/>
        <w:t xml:space="preserve">  290</w:t>
        <w:br/>
        <w:t xml:space="preserve">  Бог есть Любовь (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143.</w:t>
        <w:br/>
        <w:t>конечном итоге, не слова Алеши повлияют на жизнь мальчиков — хотя в</w:t>
        <w:br/>
        <w:t xml:space="preserve">  словах передается то, что хочет сказать Алеша — но воплощенное Слово</w:t>
        <w:br/>
        <w:t xml:space="preserve">  (образ, воспоминание о любви, сама любовь):</w:t>
        <w:br/>
        <w:t xml:space="preserve">  290</w:t>
        <w:br/>
        <w:t xml:space="preserve">  Бог есть Любовь (1 Иоан. 4:8).</w:t>
        <w:br/>
        <w:t xml:space="preserve">  Речь Ивана, словно в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144.</w:t>
        <w:br/>
        <w:t>хор. Алеша, как</w:t>
        <w:br/>
        <w:t xml:space="preserve">  свидетельствуют его взаимоотношения с мальчиками, не солист. Он</w:t>
        <w:br/>
        <w:t xml:space="preserve">  эмоционально и духовно взаимодействует со своими слушателями в диалоге</w:t>
        <w:br/>
        <w:t xml:space="preserve">  слов и взглядов. “Чтобы переделать мир по-новому, — провозглашает старец</w:t>
        <w:br/>
        <w:t xml:space="preserve">  Зосима, — надо, чтобы люди сами психически повернулись на другую</w:t>
        <w:br/>
        <w:t xml:space="preserve">  дорогу”. В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145.</w:t>
        <w:br/>
        <w:t>эпизоде явно ощущается присутствие</w:t>
        <w:br/>
        <w:t xml:space="preserve">  Шиллера. Шиллер, которого обожал юный Достоевский, Шиллер,</w:t>
        <w:br/>
        <w:t xml:space="preserve">  провозглашавший братство и высшие идеалы человечества, Шиллер, который,</w:t>
        <w:br/>
        <w:t xml:space="preserve">  по словам Достоевского, принадлежал более России, чем Европе, Шиллер,</w:t>
        <w:br/>
        <w:t xml:space="preserve">  про которого мятущийся Дмитрий говорит в миг отчаяния, Шиллер,</w:t>
        <w:br/>
        <w:t xml:space="preserve">  стихотворение которого “Резиньяция” оказывается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146.</w:t>
        <w:br/>
        <w:t>, с убеждением¹⁶.</w:t>
        <w:br/>
        <w:t xml:space="preserve">  Отрывок этот важен не только тем, что в нем звучит нотатрезвого</w:t>
        <w:br/>
        <w:t xml:space="preserve">  предостережения, но и сопоставлением двух пар слов: “красиво и</w:t>
        <w:br/>
        <w:t xml:space="preserve">  прекрасно”(их центр тяжести лежит в сфере чистой эстетики) и “велико и</w:t>
        <w:br/>
        <w:t xml:space="preserve">  возвышенно”. “Восторг”, “восторженно”, “воскликнул”, “восклицание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147.</w:t>
        <w:br/>
        <w:t xml:space="preserve"> центр тяжести лежит в сфере чистой эстетики) и “велико и</w:t>
        <w:br/>
        <w:t xml:space="preserve">  возвышенно”. “Восторг”, “восторженно”, “воскликнул”, “восклицание”,</w:t>
        <w:br/>
        <w:t xml:space="preserve">  “прокричать”, “крикнуть” — эти слова повторяются в заключительных</w:t>
        <w:br/>
        <w:t xml:space="preserve">  строках романа; с другой стороны, “возвышенный” появляется только в</w:t>
        <w:br/>
        <w:t xml:space="preserve">  черновиках.</w:t>
        <w:br/>
        <w:t xml:space="preserve">  В этой связи примечателен тот факт,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148.</w:t>
        <w:br/>
        <w:t xml:space="preserve"> еще одну</w:t>
        <w:br/>
        <w:t xml:space="preserve">  строку из окончательного текста романа. За буйным Колиным</w:t>
        <w:br/>
        <w:t xml:space="preserve">  восклицанием: “Ах, как это будет хорошо!” — в ответ Алешиным слова о</w:t>
        <w:br/>
        <w:t xml:space="preserve">  том, что “мы восстанем”</w:t>
        <w:br/>
        <w:t xml:space="preserve">  294</w:t>
        <w:br/>
        <w:t xml:space="preserve">  и встретимся на небесах, в черновиках следует такая строка:</w:t>
        <w:br/>
        <w:t xml:space="preserve">  — Да, да, — отозвалось несколько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149.</w:t>
        <w:br/>
        <w:t xml:space="preserve"> конец романа, который мы</w:t>
        <w:br/>
        <w:t xml:space="preserve">  читаем сейчас. Но писатель так и не осуществил свой великий духовный</w:t>
        <w:br/>
        <w:t xml:space="preserve">  замысел.</w:t>
        <w:br/>
        <w:t xml:space="preserve">  Мы можем закончить словами: “Но Бог судил иначе”. Эти слова Достоевский</w:t>
        <w:br/>
        <w:t xml:space="preserve">  сказал о Пушкине, но их можно приложить и к самому Достоевскому: он</w:t>
      </w:r>
    </w:p>
    <w:p>
      <w:pPr>
        <w:pStyle w:val="BodyText"/>
      </w:pPr>
      <w:r>
        <w:t>Р. Л. Джексон. Речь Алеши у камня: «целая картина». 2005№7</w:t>
      </w:r>
    </w:p>
    <w:p>
      <w:pPr>
        <w:pStyle w:val="BodyText"/>
      </w:pPr>
      <w:r>
        <w:t>150.</w:t>
        <w:br/>
        <w:t>Но писатель так и не осуществил свой великий духовный</w:t>
        <w:br/>
        <w:t xml:space="preserve">  замысел.</w:t>
        <w:br/>
        <w:t xml:space="preserve">  Мы можем закончить словами: “Но Бог судил иначе”. Эти слова Достоевский</w:t>
        <w:br/>
        <w:t xml:space="preserve">  сказал о Пушкине, но их можно приложить и к самому Достоевскому: он</w:t>
        <w:br/>
        <w:t xml:space="preserve">  “…умер в полном развитии своих сил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151.</w:t>
        <w:br/>
        <w:t>001</w:t>
        <w:br/>
        <w:t xml:space="preserve">  ДОСТОЕВСКИЙ В ПОИСКАХ ПОЛОЖИТЕЛЬНО ПРЕКРАСНОГО ЧЕЛОВЕКА. "СЕЛО</w:t>
        <w:br/>
        <w:t xml:space="preserve">  СТЕПАИЧИКОВО" И "ИДИОТ"</w:t>
        <w:br/>
        <w:t xml:space="preserve">    ЭГЕБЕРГ                       Университет Трёмсе</w:t>
        <w:br/>
        <w:t xml:space="preserve">       Э Ф. М </w:t>
        <w:br/>
        <w:t xml:space="preserve">    Ключевые слова:              Аннотация: В сопоставлении двух романов</w:t>
        <w:br/>
        <w:t xml:space="preserve">    Достоевский                  Достоевского очевидно внутреннее сходство</w:t>
        <w:br/>
        <w:t xml:space="preserve">    «Село Степанчиково и его     их героев – полковника Ростанева и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152.</w:t>
        <w:br/>
        <w:t>и композиция романов</w:t>
        <w:br/>
        <w:t xml:space="preserve">  имеет много сходного. Как в “Селе Степанчикове”, так и в “Идиоте”</w:t>
        <w:br/>
        <w:t xml:space="preserve">  действие романа определяется любовной интригой, хотя слово “любовь” в</w:t>
        <w:br/>
        <w:t xml:space="preserve">  обоих случаях следовало бы заменить словом “желание”, причем это желание</w:t>
        <w:br/>
        <w:t xml:space="preserve">  сопряжено со стремлением к власти над другим человеком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153.</w:t>
        <w:br/>
        <w:t>Селе Степанчикове”, так и в “Идиоте”</w:t>
        <w:br/>
        <w:t xml:space="preserve">  действие романа определяется любовной интригой, хотя слово “любовь” в</w:t>
        <w:br/>
        <w:t xml:space="preserve">  обоих случаях следовало бы заменить словом “желание”, причем это желание</w:t>
        <w:br/>
        <w:t xml:space="preserve">  сопряжено со стремлением к власти над другим человеком. Настоящая</w:t>
        <w:br/>
        <w:t xml:space="preserve">  любовь, без корысти, тоже есть в обоих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154.</w:t>
        <w:br/>
        <w:t>), в</w:t>
        <w:br/>
        <w:t xml:space="preserve">  “Идиоте” же ― новым проявлением болезни князя, лишающим его всех надежд</w:t>
        <w:br/>
        <w:t xml:space="preserve">  на свадьбу. После окончания действия, в строгом смысле слова, в обоих</w:t>
        <w:br/>
        <w:t xml:space="preserve">  романах имеется эпилог, где повествуется о дальнейших судьбах</w:t>
        <w:br/>
        <w:t xml:space="preserve">  персонажей.</w:t>
        <w:br/>
        <w:t xml:space="preserve">  Эти сходства двух романов часто затемняются большими различиями,</w:t>
      </w:r>
    </w:p>
    <w:p>
      <w:pPr>
        <w:pStyle w:val="BodyText"/>
      </w:pPr>
      <w:r>
        <w:t>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155.</w:t>
        <w:br/>
        <w:t xml:space="preserve"> Ростанева абсурдным.</w:t>
        <w:br/>
        <w:t xml:space="preserve">  “Однако здесь что-то похоже на бедлам, ― подумал я про себя, сходя вниз”</w:t>
        <w:br/>
        <w:t xml:space="preserve">  (III, 42) ― вот какими словами заканчивается третья глава романа;</w:t>
        <w:br/>
        <w:t xml:space="preserve">  подобные окончания имеются и в нескольких других главах, а замечания</w:t>
        <w:br/>
        <w:t xml:space="preserve">  того же содержания разбросаны по всему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156.</w:t>
        <w:br/>
        <w:t>на него очень большие</w:t>
        <w:br/>
        <w:t xml:space="preserve">  надежды. Но затем он сознался в том, что у романа есть свои недостатки;</w:t>
        <w:br/>
        <w:t xml:space="preserve">  однако, по его словам, “в нем есть два огромных типических характера”</w:t>
        <w:br/>
        <w:t xml:space="preserve">  (III, 500). Сомнения нет в том, что автор намекает на Фому Фомича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157.</w:t>
        <w:br/>
        <w:t>Достоевский как бы предвосхищает черты более</w:t>
        <w:br/>
        <w:t xml:space="preserve">  позднего Толстого; нельзя забывать, что стих, предшествующий заповеди о</w:t>
        <w:br/>
        <w:t xml:space="preserve">  рубашке и двух поприщах, содержит слова: “не противься злому”. Позже</w:t>
        <w:br/>
        <w:t xml:space="preserve">  Достоевский, однако, ищет другой путь, создавая тип князя Мышкина не как</w:t>
        <w:br/>
        <w:t xml:space="preserve">  совершенного человека, а более 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158.</w:t>
        <w:br/>
        <w:t>призвано помочь этому освобождению». Поэтому «творче-</w:t>
        <w:br/>
        <w:t xml:space="preserve">  ское понимание не отказывается от себя, от своего места во времени»6.</w:t>
        <w:br/>
        <w:t xml:space="preserve">  Иными словами, Пушкин писал совсем не всегда только для своих</w:t>
        <w:br/>
        <w:t xml:space="preserve">  современников и даже, может быть, совсем не для своих современников. Его</w:t>
        <w:br/>
        <w:t xml:space="preserve">  произведения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159.</w:t>
        <w:br/>
        <w:t>тем не менее вошли в широкий</w:t>
        <w:br/>
        <w:t xml:space="preserve">  научный и общественный оборот, что доказывается закреплением их в</w:t>
        <w:br/>
        <w:t xml:space="preserve">  литературных словарях и энциклопедиях. Например, слово «христоцентризм»</w:t>
        <w:br/>
        <w:t xml:space="preserve">  уже существовало, но сейчас оно</w:t>
        <w:br/>
        <w:t xml:space="preserve">    14 Esaulov I. The categories of Law and Grace in Dostoevsky’s poetics</w:t>
      </w:r>
    </w:p>
    <w:p>
      <w:pPr>
        <w:pStyle w:val="BodyText"/>
      </w:pPr>
      <w:r>
        <w:t>И. А. Есаулов. Евангельский текст в русской культуре и современная наука. 2011№9</w:t>
      </w:r>
    </w:p>
    <w:p>
      <w:pPr>
        <w:pStyle w:val="BodyText"/>
      </w:pPr>
      <w:r>
        <w:t>160.</w:t>
        <w:br/>
        <w:t>книга, лежащая на столе, ее</w:t>
        <w:br/>
        <w:t xml:space="preserve">  индивидуальное чтение и проекция этого чтения на другие сферы</w:t>
        <w:br/>
        <w:t xml:space="preserve">  культурной жизни. Это, прежде всего, звучащее Слово в Богослужении и</w:t>
        <w:br/>
        <w:t xml:space="preserve">  последующая культурная рецепция именно этого звучащего Слова.</w:t>
        <w:br/>
        <w:t xml:space="preserve">  Так, насколько можно судить, в современной постсоветской медиевистике</w:t>
        <w:br/>
        <w:t xml:space="preserve">  возобладал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161.</w:t>
        <w:br/>
        <w:t>чтения на другие сферы</w:t>
        <w:br/>
        <w:t xml:space="preserve">  культурной жизни. Это, прежде всего, звучащее Слово в Богослужении и</w:t>
        <w:br/>
        <w:t xml:space="preserve">  последующая культурная рецепция именно этого звучащего Слова.</w:t>
        <w:br/>
        <w:t xml:space="preserve">  Так, насколько можно судить, в современной постсоветской медиевистике</w:t>
        <w:br/>
        <w:t xml:space="preserve">  возобладал подход А. А. Алексеева, согласно которому сама идея</w:t>
        <w:br/>
        <w:t xml:space="preserve">  национальной или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162.</w:t>
        <w:br/>
        <w:t>просветителя является</w:t>
        <w:br/>
        <w:t xml:space="preserve">  Евангелие-апракос, начинающийся Евангелием от Иоанна: «...и тогда</w:t>
        <w:br/>
        <w:t xml:space="preserve">  сложи писмена и нач@ бесhдоу писати еvаггельскоую: 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163.</w:t>
        <w:br/>
        <w:t>Евангелие-апракос, начинающийся Евангелием от Иоанна: «...и тогда</w:t>
        <w:br/>
        <w:t xml:space="preserve">  сложи писмена и нач@ бесhдоу писати еvаггельскоую: 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Иоанна, являющееся в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164.</w:t>
        <w:br/>
        <w:t xml:space="preserve"> тогда</w:t>
        <w:br/>
        <w:t xml:space="preserve">  сложи писмена и нач@ бесhдоу писати еvаггельскоую: искони бh слово и</w:t>
        <w:br/>
        <w:t xml:space="preserve">  слово бh оу 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четвертым, а первым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165.</w:t>
        <w:br/>
        <w:br/>
        <w:t xml:space="preserve">    литературоведением и призывает исследователей русской литературы</w:t>
        <w:br/>
        <w:t xml:space="preserve">    освободиться от их фрейдистских комплексов по отношению к русской</w:t>
        <w:br/>
        <w:t xml:space="preserve">    культуре.</w:t>
        <w:br/>
        <w:t xml:space="preserve">    Ключевые слова: Фрейдизм, культурное бессознательное, аксиология</w:t>
        <w:br/>
        <w:t xml:space="preserve">    Закона и Благодати, история литературы и ее интерпретации, русское,</w:t>
        <w:br/>
        <w:t xml:space="preserve">    советское, постсоветское</w:t>
        <w:br/>
        <w:t xml:space="preserve">    нимательное чтение ряда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166.</w:t>
        <w:br/>
        <w:t xml:space="preserve"> их декларировать, как не стеснялись их декларировать</w:t>
        <w:br/>
        <w:t xml:space="preserve">    деятели советские, рассуждая, подобно Ленину, об «архискверном</w:t>
        <w:br/>
        <w:t xml:space="preserve">    Достоевском». Укажу лишь на слова всесильного топ-менеджера всея Руси</w:t>
        <w:br/>
        <w:t xml:space="preserve">    Анатолия Чубайса, который поведал Financial Times в 2004 г., что он</w:t>
        <w:br/>
        <w:t xml:space="preserve">    «перечитал всего Достоевского»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167.</w:t>
        <w:br/>
        <w:t>тюремщи­</w:t>
        <w:br/>
        <w:t xml:space="preserve">    кам» (285). Раз так, то «будущая культура человечества окажется ему</w:t>
        <w:br/>
        <w:t xml:space="preserve">    немногим обязана» (285). Здесь Фрейд говорит прямо-таки словами нашего</w:t>
        <w:br/>
        <w:t xml:space="preserve">    Шкловского, который почему-то считал именно себя представителем этой</w:t>
        <w:br/>
        <w:t xml:space="preserve">    «культуры человечества», но не Достоевского. И, более того, как уже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168.</w:t>
        <w:br/>
        <w:t xml:space="preserve"> Фрейд — «с тюремщиками»… Можно констатировать, что</w:t>
        <w:br/>
        <w:t xml:space="preserve">    Достоевский был явно болен, раз не захотел стать «освободителем» — в</w:t>
        <w:br/>
        <w:t xml:space="preserve">    определенном смысле слова — или быть с «освободителями». Но болен был</w:t>
        <w:br/>
        <w:t xml:space="preserve">    не только Достоевский.</w:t>
        <w:br/>
        <w:t xml:space="preserve">    В начале своей работы, рассуждая о «сделке с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169.</w:t>
        <w:br/>
        <w:br/>
        <w:t xml:space="preserve">    варвары и душегуб Иван Грозный таковы, но таковы и вообще русские,</w:t>
        <w:br/>
        <w:t xml:space="preserve">    раз это «типично русская черта».</w:t>
        <w:br/>
        <w:t xml:space="preserve">    Иными словами, для Фрейда грех и последующее покаяние, как уже</w:t>
        <w:br/>
        <w:t xml:space="preserve">    подчеркивалось, основа повседневной жизни любого христианина, в том</w:t>
        <w:br/>
        <w:t xml:space="preserve">    числе, разумеется, 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170.</w:t>
        <w:br/>
        <w:t>из-за некоторых</w:t>
        <w:br/>
        <w:t xml:space="preserve">    невольно проговариваемых формулировок. Вот Баршт докладывает об</w:t>
        <w:br/>
        <w:t xml:space="preserve">    опасной «тенденции» описания Достоевского «как ортодоксального</w:t>
        <w:br/>
        <w:t xml:space="preserve">    православного автора». Какое слово здесь является явно избыточным</w:t>
        <w:br/>
        <w:t xml:space="preserve">    (синонимичным другому слову)? Вот, приводя работы В. Н. Захарова и</w:t>
        <w:br/>
        <w:t xml:space="preserve">    мои, Баршт пугает читателей «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171.</w:t>
        <w:br/>
        <w:t>докладывает об</w:t>
        <w:br/>
        <w:t xml:space="preserve">    опасной «тенденции» описания Достоевского «как ортодоксального</w:t>
        <w:br/>
        <w:t xml:space="preserve">    православного автора». Какое слово здесь является явно избыточным</w:t>
        <w:br/>
        <w:t xml:space="preserve">    (синонимичным другому слову)? Вот, приводя работы В. Н. Захарова и</w:t>
        <w:br/>
        <w:t xml:space="preserve">    мои, Баршт пугает читателей «православным литературоведением»,</w:t>
        <w:br/>
        <w:t xml:space="preserve">    отлично зная при этом о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172.</w:t>
        <w:br/>
        <w:br/>
        <w:t xml:space="preserve">    «обращением Достоевского в клирика, готового встать в один ряд с</w:t>
        <w:br/>
        <w:t xml:space="preserve">    православными святыми». Кто из достоеведов таковы? Ни одного слова</w:t>
        <w:br/>
        <w:t xml:space="preserve">    подтверждения. Кто-то из православных злодеев «трактует Достоевского</w:t>
        <w:br/>
        <w:t xml:space="preserve">    как церковного учителя»? Почему не знаю? Потому что, мягко говоря,</w:t>
        <w:br/>
        <w:t xml:space="preserve">    автор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173.</w:t>
        <w:br/>
        <w:t>знаков. На другом — отсылающее к Книге духовное</w:t>
        <w:br/>
        <w:t xml:space="preserve">    целое, которое сопротивляется навязанным извне самовольным</w:t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каждому русскому православному человеку по</w:t>
        <w:br/>
        <w:t xml:space="preserve">    пасхальному богослужению.</w:t>
        <w:br/>
        <w:t xml:space="preserve">    Впрочем, сам-то Фрейд, по-видимому, иногда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174.</w:t>
        <w:br/>
        <w:br/>
        <w:t xml:space="preserve">  УДК 001</w:t>
        <w:br/>
        <w:t xml:space="preserve">  КАТЕГОРИЯ СОБОРНОСТИ В РУССКОЙ ЛИТЕРАТУРЕ (К ПОСТАНОВКЕ ПРОБЛЕМЫ)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175.</w:t>
        <w:br/>
        <w:t xml:space="preserve"> четкостью и яркостью последовательно</w:t>
        <w:br/>
        <w:t xml:space="preserve">  манифестирует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  <w:br/>
        <w:t xml:space="preserve">  аспекте занимающей нас проблемы мы еще вернемся. Пока же хотелось лишь</w:t>
        <w:br/>
        <w:t xml:space="preserve">  заметить, что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176.</w:t>
        <w:br/>
        <w:t>вернемся. Пока же хотелось лишь</w:t>
        <w:br/>
        <w:t xml:space="preserve">  заметить, что в разграничении 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177.</w:t>
        <w:br/>
        <w:t xml:space="preserve"> неосновательны⁸. "Несвободное подчинение", то есть</w:t>
        <w:br/>
        <w:t xml:space="preserve">  рабство,</w:t>
        <w:br/>
        <w:t xml:space="preserve">  34</w:t>
        <w:br/>
        <w:t xml:space="preserve">  действительно не внеположно категории соборности, но, как это было ясно</w:t>
        <w:br/>
        <w:t xml:space="preserve">  уже автору "Слова о Законе и Благодати", противоположно ей.</w:t>
        <w:br/>
        <w:t xml:space="preserve">  По мнению С. С. Хоружего, одного из самых глубоких исследователей</w:t>
        <w:br/>
        <w:t xml:space="preserve">  русской религиозной философии,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178.</w:t>
        <w:br/>
        <w:t>", а не "открыл" либо "изобрел" ее.</w:t>
        <w:br/>
        <w:t xml:space="preserve">  Тем не менее, необходима была особая смелость, чтобы заявить о</w:t>
        <w:br/>
        <w:t xml:space="preserve">  соборности: "одно это слово содержит в себе целое исповедание веры"¹⁰.</w:t>
        <w:br/>
        <w:t xml:space="preserve">  Ведь он выделяет пусть и важный, но только лишь один из четырех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179.</w:t>
        <w:br/>
        <w:t xml:space="preserve"> существенно другое. Категория соборности при</w:t>
        <w:br/>
        <w:t xml:space="preserve">  ближайшем рассмотрении отнюдь не вмещается целиком в сферу теоретических</w:t>
        <w:br/>
        <w:t xml:space="preserve">  (спекулятивных) понятий. В строгом смысле слова даже определение</w:t>
        <w:br/>
        <w:t xml:space="preserve">  соборности как категории – одной из многих категорий эстетики, философии</w:t>
        <w:br/>
        <w:t xml:space="preserve">  и богословия – вряд ли возможно без оговорок. Оставаясь же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180.</w:t>
        <w:br/>
        <w:t>– И.Е.), в</w:t>
        <w:br/>
        <w:t xml:space="preserve">  отличие от догматического христианства"²¹. Такой вывод нам</w:t>
        <w:br/>
        <w:t xml:space="preserve">  представляется чересчур категоричным. Однако нельзя не увидеть в словах</w:t>
        <w:br/>
        <w:t xml:space="preserve">  автора действительно наполненности благодатью не только горнего мира, но</w:t>
        <w:br/>
        <w:t xml:space="preserve">  и мира земного, эмпирического. Вряд ли здесь можно констатировать</w:t>
        <w:br/>
        <w:t xml:space="preserve">  существенные расхождения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181.</w:t>
        <w:br/>
        <w:t>земного, эмпирического. Вряд ли здесь можно констатировать</w:t>
        <w:br/>
        <w:t xml:space="preserve">  существенные расхождения с христианскими догматами. Например, в</w:t>
        <w:br/>
        <w:t xml:space="preserve">  открывающем 14-й выпуск "Православной мысли" Слове к 100-летию со дня</w:t>
        <w:br/>
        <w:t xml:space="preserve">  рождения о. С.Булгакова "от имени всей профессорской коллегии"</w:t>
        <w:br/>
        <w:t xml:space="preserve">  Православного Богословского Института в Париже можно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182.</w:t>
        <w:br/>
        <w:t>противопоставление мрака и тьмы – свету Благодати: "мракъ идольскыи от</w:t>
        <w:br/>
        <w:t xml:space="preserve">  нас отходити, и зоре благовериа явишася. Тогда тма бесослуганиа погыбе,</w:t>
        <w:br/>
        <w:t xml:space="preserve">  и слово еуагельское землю нашю осиа". По мысли А. И. Макарова, автор</w:t>
        <w:br/>
        <w:t xml:space="preserve">  "нередко смешивает два плана, находя некоторое, хотя и не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183.</w:t>
        <w:br/>
        <w:t>всеи земли сеи, и церкви Христови поставль"),</w:t>
        <w:br/>
        <w:t xml:space="preserve">  митрополит Иларион характеризует как чудо: "Дивно чюдо!" Итак, с начала</w:t>
        <w:br/>
        <w:t xml:space="preserve">  и до конца "Слова" ветхозаветные установки (аналогичные установкам</w:t>
        <w:br/>
        <w:t xml:space="preserve">  языческим в качестве земных, приземленных) последовательно отвергаются</w:t>
        <w:br/>
        <w:t xml:space="preserve">  автором в пользу иной – благодатной позиции, возвышающей человека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184.</w:t>
        <w:br/>
        <w:t>его на свободное служение небесному. В снятом виде это же</w:t>
        <w:br/>
        <w:t xml:space="preserve">  противопоставление можно обнаружить и в самом знаменитом памятнике</w:t>
        <w:br/>
        <w:t xml:space="preserve">  древнерусской литературы – "Слове о полку Игореве".</w:t>
        <w:br/>
        <w:t xml:space="preserve">  Как известно, в начале произведения автор противопоставляет свою "песнь"</w:t>
        <w:br/>
        <w:t xml:space="preserve">  "замышлению Бояню". Это противопоставление – одно из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185.</w:t>
        <w:br/>
        <w:br/>
        <w:t xml:space="preserve">  Как известно, в начале произведения автор противопоставляет свою "песнь"</w:t>
        <w:br/>
        <w:t xml:space="preserve">  "замышлению Бояню". Это противопоставление – одно из самых "темных" мест</w:t>
        <w:br/>
        <w:t xml:space="preserve">  "Слова". Стало уже общепринятым утверждение, что "приподнятый</w:t>
        <w:br/>
        <w:t xml:space="preserve">  метафорический слог "Слова" не совсем соответствует намерению автора,</w:t>
        <w:br/>
        <w:t xml:space="preserve">  столь решительно выраженному в зачине,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186.</w:t>
        <w:br/>
        <w:t>"замышлению Бояню". Это противопоставление – одно из самых "темных" мест</w:t>
        <w:br/>
        <w:t xml:space="preserve">  "Слова". Стало уже общепринятым утверждение, что "приподнятый</w:t>
        <w:br/>
        <w:t xml:space="preserve">  метафорический слог "Слова" не совсем соответствует намерению автора,</w:t>
        <w:br/>
        <w:t xml:space="preserve">  столь решительно выраженному в зачине, противопоставить свою повесть</w:t>
        <w:br/>
        <w:t xml:space="preserve">  манере Бояна"²⁵. По мнению А. С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187.</w:t>
        <w:br/>
        <w:t>произведения. К тому же, как признает</w:t>
        <w:br/>
        <w:t xml:space="preserve">  Б. М. Гаспаров, "в торжественном вступлении и финальном апофеозе...</w:t>
        <w:br/>
        <w:t xml:space="preserve">  "поющий" голос самого автора "Слова" полностью сливается с голосом</w:t>
        <w:br/>
        <w:t xml:space="preserve">  Бояна"²⁹. Представители подобного подхода исходят из априорного</w:t>
        <w:br/>
        <w:t xml:space="preserve">  убеждения, что при общности слога и стиля, проявляющихся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188.</w:t>
        <w:br/>
        <w:t>Между тем, частные наблюдения Р. О. Якобсона</w:t>
        <w:br/>
        <w:t xml:space="preserve">  сигнализируют как раз о принципиальной разнице подходов к изображению</w:t>
        <w:br/>
        <w:t xml:space="preserve">  человека Бояном и автором "Слова", свидетельствуют о их неодинаковом</w:t>
        <w:br/>
        <w:t xml:space="preserve">  видении мира. Р. О. Якобсон игру Бояна сравнивает с ликованием</w:t>
        <w:br/>
        <w:t xml:space="preserve">  библейского царя Давида во Второй Книге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189.</w:t>
        <w:br/>
        <w:t>имеет более глубинную перспективу, чем это</w:t>
        <w:br/>
        <w:t xml:space="preserve">  может вначале показаться. Два последних – важнейших – определения</w:t>
        <w:br/>
        <w:t xml:space="preserve">  ориентации Бояна подчеркнуто дистанцируют его от автора "Слова". Они</w:t>
        <w:br/>
        <w:t xml:space="preserve">  указывают на генеалогию "замышления" Бояна: тропа Троянова, по которой</w:t>
        <w:br/>
        <w:t xml:space="preserve">  "рища" древнерусский аналог Давида и, одновременно, "Велесовь внуче".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190.</w:t>
        <w:br/>
        <w:t xml:space="preserve"> и, одновременно, "Велесовь внуче".</w:t>
        <w:br/>
        <w:t xml:space="preserve">  Троян и Велес – языческие божества. Причем последний "считался богом</w:t>
        <w:br/>
        <w:t xml:space="preserve">  «всей Руси»"³³. Так автор "Слова" намечает двумя</w:t>
        <w:br/>
        <w:t xml:space="preserve">  штрихами доевангелъскую проекцию, являющуюся своего рода выбором кода и</w:t>
        <w:br/>
        <w:t xml:space="preserve">  регистра последующего описания похода князя Игоря: языческую, которую</w:t>
        <w:br/>
        <w:t xml:space="preserve">  наследует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191.</w:t>
        <w:br/>
        <w:t>рода выбором кода и</w:t>
        <w:br/>
        <w:t xml:space="preserve">  регистра последующего описания похода князя Игоря: языческую, которую</w:t>
        <w:br/>
        <w:t xml:space="preserve">  наследует Боян³⁴, и христианскую, которую наследует сам автор "Слова".</w:t>
        <w:br/>
        <w:t xml:space="preserve">  В "Слове о Законе и Благодати", как подчеркивалось нами выше,</w:t>
        <w:br/>
        <w:t xml:space="preserve">  указывается только два пути возможного выбора: старый (дохристианский)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192.</w:t>
        <w:br/>
        <w:t>и</w:t>
        <w:br/>
        <w:t xml:space="preserve">  регистра последующего описания похода князя Игоря: языческую, которую</w:t>
        <w:br/>
        <w:t xml:space="preserve">  наследует Боян³⁴, и христианскую, которую наследует сам автор "Слова".</w:t>
        <w:br/>
        <w:t xml:space="preserve">  В "Слове о Законе и Благодати", как подчеркивалось нами выше,</w:t>
        <w:br/>
        <w:t xml:space="preserve">  указывается только два пути возможного выбора: старый (дохристианский) и</w:t>
        <w:br/>
        <w:t xml:space="preserve">  новый (евангельский).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193.</w:t>
        <w:br/>
        <w:t>ветхозаветная ориентация Бояна как естественного продолжателя былой</w:t>
        <w:br/>
        <w:t xml:space="preserve">  славянской языческой установки ("внука Велеса", идущего по "тропе</w:t>
        <w:br/>
        <w:t xml:space="preserve">  Трояна") сразу же отвергается автором "Слова" именно</w:t>
        <w:br/>
        <w:t xml:space="preserve">  как установка и точка зрения. В то же время автор</w:t>
        <w:br/>
        <w:t xml:space="preserve">  использует стилевые особенности "соловья старого времени", переводя их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194.</w:t>
        <w:br/>
        <w:t>что</w:t>
        <w:br/>
        <w:t xml:space="preserve">  они свои (что вполне отвечает героической норме),</w:t>
        <w:br/>
        <w:t xml:space="preserve">  словно автоматически ("живые струны", как помним, "сами княземъ славу</w:t>
        <w:br/>
        <w:t xml:space="preserve">  рокотаху"), для автора "Слова" его герой должен пройти покаяние. В этом</w:t>
        <w:br/>
        <w:t xml:space="preserve">  смысле важнейший момент художественного содержания "Слова" –</w:t>
        <w:br/>
        <w:t xml:space="preserve">  символическое оставление богатства на дне Каялы, утрата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195.</w:t>
        <w:br/>
        <w:t>помним, "сами княземъ славу</w:t>
        <w:br/>
        <w:t xml:space="preserve">  рокотаху"), для автора "Слова" его герой должен пройти покаяние. В этом</w:t>
        <w:br/>
        <w:t xml:space="preserve">  смысле важнейший момент художественного содержания "Слова" –</w:t>
        <w:br/>
        <w:t xml:space="preserve">  символическое оставление богатства на дне Каялы, утрата отцовского</w:t>
        <w:br/>
        <w:t xml:space="preserve">  достояния на чужбине³⁶.</w:t>
        <w:br/>
        <w:t xml:space="preserve">  42</w:t>
        <w:br/>
        <w:t xml:space="preserve">  Не получивший благословения поход Игоря, его самовольный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196.</w:t>
        <w:br/>
        <w:t>превращения" в горностая, гоголя,</w:t>
        <w:br/>
        <w:t xml:space="preserve">  волка, сокола рассматриваются вне соотнесенности с произведением как</w:t>
        <w:br/>
        <w:t xml:space="preserve">  целым. Тогда как чудесному избавлению от неволи предшествуют слова</w:t>
        <w:br/>
        <w:t xml:space="preserve">  автора: "Игореви князю Богъ путь кажетъ изъ земли Половецкой на землю</w:t>
        <w:br/>
        <w:t xml:space="preserve">  Рускую". Следовательно, все участки пути – земной, водный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197.</w:t>
        <w:br/>
        <w:t>что "тропа" Троянова, воспеваемая Бояном, и указываемый</w:t>
        <w:br/>
        <w:t xml:space="preserve">  Богом князю Игорю "путь" имеют все-таки различное направление. Во всяком</w:t>
        <w:br/>
        <w:t xml:space="preserve">  случае, отвергаемая автором "Слова" гипотетическая возможность следовать</w:t>
        <w:br/>
        <w:t xml:space="preserve">  "замышлению Бояню", как мы полагаем, окончательно проясняется в финале</w:t>
        <w:br/>
        <w:t xml:space="preserve">  указанием на вполне определенный православный топос "святой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198.</w:t>
        <w:br/>
        <w:br/>
        <w:t xml:space="preserve">  нельзя не обратить внимание на различие в последовательности этого</w:t>
        <w:br/>
        <w:t xml:space="preserve">  мотива по отношению к возвращению героя в евангельском рассказе и</w:t>
        <w:br/>
        <w:t xml:space="preserve">  "Слове". В притче</w:t>
        <w:br/>
        <w:t xml:space="preserve">  43</w:t>
        <w:br/>
        <w:t xml:space="preserve">   старший брат завидует обласканному отцом младшему уже после возвращения</w:t>
        <w:br/>
        <w:t xml:space="preserve">  последнего из рабства, то есть после его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199.</w:t>
        <w:br/>
        <w:t>мир. "Страны ради, гради</w:t>
        <w:br/>
        <w:t xml:space="preserve">  весели". Единственное, на наш взгляд, адекватное объяснение такого</w:t>
        <w:br/>
        <w:t xml:space="preserve">  вселенского веселия – христианская точка зрения самого автора "Слова",</w:t>
        <w:br/>
        <w:t xml:space="preserve">  для которого следование героя путем, угодным Богу (и, тем самым,</w:t>
        <w:br/>
        <w:t xml:space="preserve">  спасение души князем Игорем; отказ от богоборческой позиции – невнимание</w:t>
        <w:br/>
        <w:t xml:space="preserve">  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200.</w:t>
        <w:br/>
        <w:t xml:space="preserve"> Обида въ</w:t>
        <w:br/>
        <w:t xml:space="preserve">  силахъ Дажь-Божа внука, вступила девою на землю Трояню". Такое соседство</w:t>
        <w:br/>
        <w:t xml:space="preserve">  верховных антихристианских образов уникально в тексте "Слова".</w:t>
        <w:br/>
        <w:t xml:space="preserve">  Прегрешение героя столь значительно, что реальна угроза возврата к</w:t>
        <w:br/>
        <w:t xml:space="preserve">  доевангельскому языческому прошлому. Антибогородица как бы теснит</w:t>
        <w:br/>
        <w:t xml:space="preserve">  христианскую веру, поэтому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201.</w:t>
        <w:br/>
        <w:t xml:space="preserve"> к</w:t>
        <w:br/>
        <w:t xml:space="preserve">  доевангельскому языческому прошлому. Антибогородица как бы теснит</w:t>
        <w:br/>
        <w:t xml:space="preserve">  христианскую веру, поэтому "невеселая година въстала". Именно в этом</w:t>
        <w:br/>
        <w:t xml:space="preserve">  месте "текст "Слова" строится как антитеза и инверсия выражений</w:t>
        <w:br/>
        <w:t xml:space="preserve">  Священного Писания"⁴⁰. Можно указать и на более близкий контекст. Как</w:t>
        <w:br/>
        <w:t xml:space="preserve">  когда-то, по словам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202.</w:t>
        <w:br/>
        <w:t>Слова" строится как антитеза и инверсия выражений</w:t>
        <w:br/>
        <w:t xml:space="preserve">  Священного Писания"⁴⁰. Можно указать и на более близкий контекст. Как</w:t>
        <w:br/>
        <w:t xml:space="preserve">  когда-то, по словам митрополита Илариона, "еуагульскыи же источникъ</w:t>
        <w:br/>
        <w:t xml:space="preserve">  наводнився.., и до насъ разлиася", так и отступничество от этого</w:t>
        <w:br/>
        <w:t xml:space="preserve">  источника приводит к тому,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203.</w:t>
        <w:br/>
        <w:t>. Между тем, отмечаемое исследователем</w:t>
        <w:br/>
        <w:t xml:space="preserve">  "иерархическое (земное. – И. Е.) различие между князем и дружиной",</w:t>
        <w:br/>
        <w:t xml:space="preserve">  которое "проходит через весь текст "Слова" в связи с различением "славы"</w:t>
        <w:br/>
        <w:t xml:space="preserve">  как идеальной награды, принадлежащей князю, и "чести" как материальной</w:t>
        <w:br/>
        <w:t xml:space="preserve">  добычи, являющейся целью... дружины"⁴²,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204.</w:t>
        <w:br/>
        <w:t>далее как час тому назад"</w:t>
        <w:br/>
        <w:t xml:space="preserve">  после чтения двенадцати евангелий, а поэтому "в комнате еще слышался</w:t>
        <w:br/>
        <w:t xml:space="preserve">  сильный запах ладана".</w:t>
        <w:br/>
        <w:t xml:space="preserve">  В словах Порфирия Головлева традиционно соединяются вечное и</w:t>
        <w:br/>
        <w:t xml:space="preserve">  сегодняшнее, но уже не травестийно, а в высшей степени серьезно. Герой</w:t>
        <w:br/>
        <w:t xml:space="preserve">  впервые входит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205.</w:t>
        <w:br/>
        <w:t>– За всех... и за себя... и</w:t>
        <w:br/>
        <w:t xml:space="preserve">  за тех, которых уже нет". Таким образом, мы видим уже состоявшееся – без</w:t>
        <w:br/>
        <w:t xml:space="preserve">  слов – прощение героя. Возникает образ соборного единства мира. Прощение</w:t>
        <w:br/>
        <w:t xml:space="preserve">  "за всех" относится здесь героем к самому себе, как ранее оно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206.</w:t>
        <w:br/>
        <w:t xml:space="preserve"> только он отворил</w:t>
        <w:br/>
        <w:t xml:space="preserve">  ставни, лунный свет, как будто он настороже у окна давно ждал этого,</w:t>
        <w:br/>
        <w:t xml:space="preserve">  ворвался в комнату". На слова Наташи – "Нет ты посмотри, что за луна!</w:t>
        <w:br/>
        <w:t xml:space="preserve">  Ах, какая прелесть... Так бы вот села на корточки, вот так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207.</w:t>
        <w:br/>
        <w:t>какое-то место", что вполне соответствует его характеру до</w:t>
        <w:br/>
        <w:t xml:space="preserve">  "пробуждения совести". Так, сын Петенька заявляет ему: "У вас ведь</w:t>
        <w:br/>
        <w:t xml:space="preserve">  каждое слово десять значений имеет". В главе "Недозволенные семейные</w:t>
        <w:br/>
        <w:t xml:space="preserve">  радости" особенно наглядно обнаруживается желание героя избегнуть какой</w:t>
        <w:br/>
        <w:t xml:space="preserve">  бы то ни было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208.</w:t>
        <w:br/>
        <w:t>В главе "Недозволенные семейные</w:t>
        <w:br/>
        <w:t xml:space="preserve">  радости" особенно наглядно обнаруживается желание героя избегнуть какой</w:t>
        <w:br/>
        <w:t xml:space="preserve">  бы то ни было определенности, в "бездне праздных слов" устраниться от</w:t>
        <w:br/>
        <w:t xml:space="preserve">  того или иного выбора судьбы незаконнорожденного сына, занять "среднее"</w:t>
        <w:br/>
        <w:t xml:space="preserve">  место между добром и злом.</w:t>
        <w:br/>
        <w:t xml:space="preserve">  В финале же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209.</w:t>
        <w:br/>
        <w:t>работы, является центральной</w:t>
        <w:br/>
        <w:t xml:space="preserve">  проблемой поэтики "Капитанской дочки".</w:t>
        <w:br/>
        <w:t xml:space="preserve">  Укажем только на мотив покорения воле Божией, совпадающий с отмечаемым</w:t>
        <w:br/>
        <w:t xml:space="preserve">  нами в "Слове о полку Игореве". Петр Гринев призывает Пугачева:</w:t>
        <w:br/>
        <w:t xml:space="preserve">  "отпусти... куда нам Бог путь укажет". Но если древнерусский князь</w:t>
        <w:br/>
        <w:t xml:space="preserve">  обретает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210.</w:t>
        <w:br/>
        <w:t>сведениями о ней. Но</w:t>
        <w:br/>
        <w:t xml:space="preserve">  именно такое понимание ветхого закона – как устаревшего 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 к "современному суду" и надежда на иной</w:t>
        <w:br/>
        <w:t xml:space="preserve">  Суд, звучащая в начале седьмой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211.</w:t>
        <w:br/>
        <w:br/>
        <w:t xml:space="preserve">  индивидуальные различия поэтических систем, русские символисты образы</w:t>
        <w:br/>
        <w:t xml:space="preserve">  Данте использовали "в качестве своего рода метаязыка". Поэтому "в мире</w:t>
        <w:br/>
        <w:t xml:space="preserve">  символистов дантовы слова-образы круг, чистилище, роза, подземное</w:t>
        <w:br/>
        <w:t xml:space="preserve">  пламя (выделено авторами. – И.Е.) и т.д., курсируя между текстами,</w:t>
        <w:br/>
        <w:t xml:space="preserve">  превращаются 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212.</w:t>
        <w:br/>
        <w:t>новых исследований.</w:t>
        <w:br/>
        <w:t xml:space="preserve">  60</w:t>
        <w:br/>
        <w:t xml:space="preserve">  УДК 001</w:t>
        <w:br/>
        <w:t xml:space="preserve">  ЛИТЕРАТУРОВЕДЧЕСКАЯ АКСИОЛОГИЯ: ОПЫТ ОБОСНОВАНИЯ ПОНЯТИЯ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ставится проблема</w:t>
        <w:br/>
        <w:t xml:space="preserve">    Литературоведческая          зависимости понимания литературы от</w:t>
        <w:br/>
        <w:t xml:space="preserve">    аксиология: опыт обоснования позиции субъекта ее описания</w:t>
        <w:br/>
        <w:t xml:space="preserve">    понятия                      (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213.</w:t>
        <w:br/>
        <w:t xml:space="preserve"> иллюстрируется</w:t>
        <w:br/>
        <w:t xml:space="preserve">  на материале произведений А. Д. Кантемира, В. К. Тредиаковского,</w:t>
        <w:br/>
        <w:t xml:space="preserve">  А. Н. Радищева, И. А. Крылова и др.</w:t>
        <w:br/>
        <w:t xml:space="preserve">  Ключевые слова: парафраз, Просвещение, дискретность, континуальность,</w:t>
        <w:br/>
        <w:t xml:space="preserve">  культурная традиция, рациональность, церковное и светское, секуляризация</w:t>
        <w:br/>
        <w:t xml:space="preserve">  Об авторе: Иван Андреевич Есаулов — доктор филологических наук,</w:t>
        <w:br/>
        <w:t xml:space="preserve">  профессор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214.</w:t>
        <w:br/>
        <w:t xml:space="preserve"> предисловии демонстративно отказывается от</w:t>
        <w:br/>
        <w:t xml:space="preserve">  «глубокословной славянщизны»: «Я оную (роман Тальмана) не славенским</w:t>
        <w:br/>
        <w:t xml:space="preserve">  языком перевел, но почти самым простым русским словом, то есть каковым</w:t>
        <w:br/>
        <w:t xml:space="preserve">  мы меж собой говорим» (цит. по: [Николаев: 257]). Такого рода</w:t>
        <w:br/>
        <w:t xml:space="preserve">  противоположные творческие установки, как и стихотворные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215.</w:t>
        <w:br/>
        <w:t xml:space="preserve"> своем происхождении и бытовало вне категории</w:t>
        <w:br/>
        <w:t xml:space="preserve">  времени. Стихотворение воспринималось как словесная конструкция, сама</w:t>
        <w:br/>
        <w:t xml:space="preserve">  себе довлеющая» [Гуковский, 2001: 269]. Иными словами, произведение</w:t>
        <w:br/>
        <w:t xml:space="preserve">  воспринималось исключительно на уровне его текста (cм.:</w:t>
        <w:br/>
        <w:t xml:space="preserve">  [Есаулов, 1991]). Однако же такого рода установка парадоксальным образом</w:t>
        <w:br/>
        <w:t xml:space="preserve">  сближала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216.</w:t>
        <w:br/>
        <w:br/>
        <w:t xml:space="preserve">  зададимся вопросом — непременно ли лгут, рассуждая об «учении», эти</w:t>
        <w:br/>
        <w:t xml:space="preserve">  «отрицательные» персонажи в кантемировском тексте? Или, может быть, в их</w:t>
        <w:br/>
        <w:t xml:space="preserve">  словах содержится — хотя бы толика! — некоторой, так сказать, житейской</w:t>
        <w:br/>
        <w:t xml:space="preserve">  (обыденной) мудрости? Например, когда этот Лука заявляет:</w:t>
        <w:br/>
        <w:t xml:space="preserve">    «Что же пользы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217.</w:t>
        <w:br/>
        <w:t>Силвана, Луки, Медора — то с некоторым удивлением убедимся, во-первых,</w:t>
        <w:br/>
        <w:t xml:space="preserve">  что автор вовсе не «разоблачает» их неправду, но, предоставляя, так</w:t>
        <w:br/>
        <w:t xml:space="preserve">  сказать, слово каждому, оставляет их риторику без ответа; во-вторых, что</w:t>
        <w:br/>
        <w:t xml:space="preserve">  сама история (да и жизнь) показывает, что в аргументах этих</w:t>
        <w:br/>
        <w:t xml:space="preserve">  отрицательных персонажей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218.</w:t>
        <w:br/>
        <w:t xml:space="preserve"> случаев, когда «переняв чужой язык, свой хлеб</w:t>
        <w:br/>
        <w:t xml:space="preserve">  потеряли» и т. п. Конечно, в соответствии с самим жанром сатиры, в слова</w:t>
        <w:br/>
        <w:t xml:space="preserve">  каждого из этих персонажей автор вкладывает и вполне комичные</w:t>
        <w:br/>
        <w:t xml:space="preserve">  утверждения, но далеко не только таковые.</w:t>
        <w:br/>
        <w:t xml:space="preserve">  «Обличая», вполне в соответствии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219.</w:t>
        <w:br/>
        <w:t xml:space="preserve"> интересный парадоксальный момент поэтики этой</w:t>
        <w:br/>
        <w:t xml:space="preserve">  сатиры: ведь убеждения этих персонажей в практической бесполезности</w:t>
        <w:br/>
        <w:t xml:space="preserve">  «учения» зачастую вовсе не противоположны и словам самого автора! Пусть</w:t>
        <w:br/>
        <w:t xml:space="preserve">  и с сокрушением, но автор также ведь вполне признает практическую</w:t>
        <w:br/>
        <w:t xml:space="preserve">  «бесполезность» — для себя — той самой просветительской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220.</w:t>
        <w:br/>
        <w:t xml:space="preserve"> текста. Вдумаемся: разве Крылов в этой басне</w:t>
        <w:br/>
        <w:t xml:space="preserve">  бичует «лесть» как порок и льстеца как представителя этого порока? Разве</w:t>
        <w:br/>
        <w:t xml:space="preserve">  «новое слово» автора состоит в «разоблачении» («сатире») недолжного</w:t>
        <w:br/>
        <w:t xml:space="preserve">  поведения? Напротив: в первой же строке объявляется бесполезность</w:t>
        <w:br/>
        <w:t xml:space="preserve">  расхожей морали: «миру» отнюдь не автор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221.</w:t>
        <w:br/>
        <w:t>«истории», крайне важны оба упомянутых предмета внимания: и «льстец», и</w:t>
        <w:br/>
        <w:t xml:space="preserve">  «сердце» того, кто внимает этому льстецу. Обратим внимание на слово</w:t>
        <w:br/>
        <w:t xml:space="preserve">  «всегда»: сколько ни рассказывай о «вреде» лести, сколько ни разоблачай</w:t>
        <w:br/>
        <w:t xml:space="preserve">  ее «гнусность», победить вполне этот порок невозможно. Более того,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222.</w:t>
        <w:br/>
        <w:t>сырный дух</w:t>
        <w:br/>
        <w:t xml:space="preserve">  остановил», «сыр пленил»), да и в третьем, когда героиня «видит сыр», он</w:t>
        <w:br/>
        <w:t xml:space="preserve">  словно специально, показываясь, искушает ее. Одним словом: пленил,</w:t>
        <w:br/>
        <w:t xml:space="preserve">  решительно пленил, взял Лису в плен этот самый сыр, который ведь</w:t>
        <w:br/>
        <w:t xml:space="preserve">  поначалу «Бог послал» не ей, а совсем другой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223.</w:t>
        <w:br/>
        <w:t>очень даже как будто и</w:t>
        <w:br/>
        <w:t xml:space="preserve">  уместное по отношению к птице. Читатель может догадаться, что за таким</w:t>
        <w:br/>
        <w:t xml:space="preserve">  лексическим соседством двух разнородных слов уже с самого начала таится</w:t>
        <w:br/>
        <w:t xml:space="preserve">  несоответствие дара («Бог послал») его получателю. Ворона — в отличие от</w:t>
        <w:br/>
        <w:t xml:space="preserve">  Лисы! — не только оказывается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224.</w:t>
        <w:br/>
        <w:t>насладиться. Так дар и превращается — для</w:t>
        <w:br/>
        <w:t xml:space="preserve">  нее — во что-то доставшееся на дармовщинку, а потому и не очень-то</w:t>
        <w:br/>
        <w:t xml:space="preserve">  ценимое. Впрочем, слово «наслаждение», судя по описанию, больше для</w:t>
        <w:br/>
        <w:t xml:space="preserve">  Лисы, чем для Вороны.</w:t>
        <w:br/>
        <w:t xml:space="preserve">  Если Лисицу «сыр пленил», то в тексте басни ничего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225.</w:t>
        <w:br/>
        <w:t>предмета славословия</w:t>
        <w:br/>
        <w:t xml:space="preserve">  бурную радость. Крылов сопровождает эту, с позволения сказать, рецепцию</w:t>
        <w:br/>
        <w:t xml:space="preserve">  слушательницы (на которую и рассчитывала автор панегирика), снижающими</w:t>
        <w:br/>
        <w:t xml:space="preserve">  ее словами (от «с похвал вскружилась голова» до «в зобу дыханье</w:t>
        <w:br/>
        <w:t xml:space="preserve">  сперло»). Но ведь у кого не вскружится голова, если ее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226.</w:t>
        <w:br/>
        <w:t>миг почувствовать себя</w:t>
        <w:br/>
        <w:t xml:space="preserve">  этой самой «царицей»: она ведь просто-таки не может не «каркнуть» — в</w:t>
        <w:br/>
        <w:t xml:space="preserve">  ответ на столь «приветливы Лисицыны слова», не способна удержаться!</w:t>
        <w:br/>
        <w:t xml:space="preserve">  Крыловская героиня, конечно, не могла прочесть крыловскую басню, и у</w:t>
        <w:br/>
        <w:t xml:space="preserve">  Вороны, увы, не очень хорошая «кредитная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227.</w:t>
        <w:br/>
        <w:t>, 107].</w:t>
        <w:br/>
        <w:t xml:space="preserve">  [4]  Три оды парафрастические… С. II.</w:t>
        <w:br/>
        <w:t xml:space="preserve">  [5]  Ср., напр.: «Парафраз(а) — пересказ, переложение текста другими</w:t>
        <w:br/>
        <w:t xml:space="preserve">  словами (часто — прозы в стихи или стихов в прозу; иногда — сокращенно</w:t>
        <w:br/>
        <w:t xml:space="preserve">  или расширенно)…» [Гаспаров: 718].</w:t>
        <w:br/>
        <w:t xml:space="preserve">  [6]  Драматическую историю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228.</w:t>
        <w:br/>
        <w:t>к самому письму (оригинал на французском языке), то</w:t>
        <w:br/>
        <w:t xml:space="preserve">  можем убедиться, что акцентуация при подобном цитировании несколько</w:t>
        <w:br/>
        <w:t xml:space="preserve">  смещена. Не только, по словам Тредиаковского, «придворные ею (книгой. —</w:t>
        <w:br/>
        <w:t xml:space="preserve">  И. Е.) вполне довольны». И «среди духовенства одни ко мне</w:t>
        <w:br/>
        <w:t xml:space="preserve">  благожелательны, другие обвиняют меня» (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229.</w:t>
        <w:br/>
        <w:t>. С. 181).</w:t>
        <w:br/>
        <w:t xml:space="preserve">  УДК 001</w:t>
        <w:br/>
        <w:t xml:space="preserve">  ПАСХАЛЬНЫЙ АРХЕТИП В ПОЭТИКЕ ДОСТОЕВСКОГО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Высказывается гипотеза, что</w:t>
        <w:br/>
        <w:t xml:space="preserve">    литургия                     важнейшие проблемы поэтики Достоевского</w:t>
        <w:br/>
        <w:t xml:space="preserve">    архетип                      можно понять через структурные особенности</w:t>
        <w:br/>
        <w:t xml:space="preserve">    понимание                    православной литургии,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230.</w:t>
        <w:br/>
        <w:t xml:space="preserve"> писателя возможны только при особом исследовательском подходе к</w:t>
        <w:br/>
        <w:t xml:space="preserve">  тексту и подтексту произведений Достоевского.</w:t>
        <w:br/>
        <w:t xml:space="preserve">  М. М. Бахтин подчеркивал, что “каждое слово (каждый знак) текста выводит</w:t>
        <w:br/>
        <w:t xml:space="preserve">  его за его пределы. Всякое понимание есть соотнесение данного текста с</w:t>
        <w:br/>
        <w:t xml:space="preserve">  другими текстами”³. Однако это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231.</w:t>
        <w:br/>
        <w:br/>
        <w:t xml:space="preserve">  исторического предания. “Лишь… признание существенной предрассудочности</w:t>
        <w:br/>
        <w:t xml:space="preserve">  всякого понимания, ― формулирует Гадамер, ― сообщает герменевтической</w:t>
        <w:br/>
        <w:t xml:space="preserve">  проблеме действительную остроту &lt;…&gt; Само по себе слово “предрассудок”</w:t>
        <w:br/>
        <w:t xml:space="preserve">  (Vorurteil) означает предсуждение, то есть суждение (Urteil), вынесенное</w:t>
        <w:br/>
        <w:t xml:space="preserve">  до окончательной проверки всех фактически определяющих моментов &lt;…&gt;</w:t>
        <w:br/>
        <w:t xml:space="preserve">  “Предрассудок”…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232.</w:t>
        <w:br/>
        <w:t xml:space="preserve"> самом центре романа: в четвертой главе</w:t>
        <w:br/>
        <w:t xml:space="preserve">  четвертой части. Соня читает четвертое Евангелие (от Иоанна). В самом</w:t>
        <w:br/>
        <w:t xml:space="preserve">  тексте автором выделено слово “четыре”, говорящее о четырех днях,</w:t>
        <w:br/>
        <w:t xml:space="preserve">  проведенных Лазарем во гробе, что, как уже неоднократно отмечалось,</w:t>
        <w:br/>
        <w:t xml:space="preserve">  сопоставлено с четырьмя днями Раскольникова после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233.</w:t>
        <w:br/>
        <w:t xml:space="preserve"> точен, но чрезвычайно</w:t>
        <w:br/>
        <w:t xml:space="preserve">  значима сама читательская иллюзия, вероятно, сформированная внутренним</w:t>
        <w:br/>
        <w:t xml:space="preserve">  миром романа.</w:t>
        <w:br/>
        <w:t xml:space="preserve">  Соня “энергично ударила” (сделала словесное ударение) на слове “четыре”.</w:t>
        <w:br/>
        <w:t xml:space="preserve">  Тем самым данный эпизод выделяется тем, что речь героев, евангельский</w:t>
        <w:br/>
        <w:t xml:space="preserve">  текст и авторская композиционная организация романа сходятся в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234.</w:t>
        <w:br/>
        <w:t>в котором повествователь</w:t>
        <w:br/>
        <w:t xml:space="preserve">  характеризует событие воскресения Лазаря как “величайшее и неслыханное</w:t>
        <w:br/>
        <w:t xml:space="preserve">  чудо”. “Она (Соня. ― И. Е.) приближалась к слову о величайшем и</w:t>
        <w:br/>
        <w:t xml:space="preserve">  неслыханном чуде, и чувство великого торжества охватило ее”.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235.</w:t>
        <w:br/>
        <w:t>сопровождающими всех героев: Раскольников говорит</w:t>
        <w:br/>
        <w:t xml:space="preserve">  родным: “…вы точно погребаете меня”; Пульхерия Александровна</w:t>
        <w:br/>
        <w:t xml:space="preserve">  изображается “помертвевшей”; Разумихин “побледнел как мертвец”. По</w:t>
        <w:br/>
        <w:t xml:space="preserve">  словам Раскольникова, “КатеринаИвановнавчахотке, в злой; она скоро</w:t>
        <w:br/>
        <w:t xml:space="preserve">  умрет”. У самой Сони до чтения о воскресении “пальцы, как у мертвой”.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236.</w:t>
        <w:br/>
        <w:t>: “Да, может, и Бога-то совсем нет, ― с</w:t>
        <w:br/>
        <w:t xml:space="preserve">  каким-то даже злорадством ответил Раскольников, засмеялся и посмотрел на</w:t>
        <w:br/>
        <w:t xml:space="preserve">  нее”. Само слово “чудо” возникает в “немых” монологах героя. Но</w:t>
        <w:br/>
        <w:t xml:space="preserve">  характерно, что вера в чудо спасения для Сони понимается Раскольниковым</w:t>
        <w:br/>
        <w:t xml:space="preserve">  как признак помешательства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237.</w:t>
        <w:br/>
        <w:t>. Тип историзма – это движение к Страшному суду.</w:t>
        <w:br/>
        <w:t xml:space="preserve">  Евангельские аллюзии и метафоры усиливают авторскую интерпретацию. Таким</w:t>
        <w:br/>
        <w:t xml:space="preserve">  образом, диалог с евангельским словом Ф. М. Достоевский осуществляет на</w:t>
        <w:br/>
        <w:t xml:space="preserve">  идейном, образном, жанровом, мотивном, повествовательном уровне текста.</w:t>
        <w:br/>
        <w:t xml:space="preserve">  Отличительным признаком произведений Ф. М. Достоевского, следующего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238.</w:t>
        <w:br/>
        <w:t xml:space="preserve"> на</w:t>
        <w:br/>
        <w:t xml:space="preserve">  идейном, образном, жанровом, мотивном, повествовательном уровне текста.</w:t>
        <w:br/>
        <w:t xml:space="preserve">  Отличительным признаком произведений Ф. М. Достоевского, следующего</w:t>
        <w:br/>
        <w:t xml:space="preserve">  евангельским традициям,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239.</w:t>
        <w:br/>
        <w:t>образном, жанровом, мотивном, повествовательном уровне текста.</w:t>
        <w:br/>
        <w:t xml:space="preserve">  Отличительным признаком произведений Ф. М. Достоевского, следующего</w:t>
        <w:br/>
        <w:t xml:space="preserve">  евангельским традициям, становится диалогичность слова.</w:t>
        <w:br/>
        <w:t xml:space="preserve">  Ключевые 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в статье «Ликъ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240.</w:t>
        <w:br/>
        <w:t>,</w:t>
        <w:br/>
        <w:t xml:space="preserve">  338]. С. Сальвестрони подчеркнула, что в своих романах Достоевский</w:t>
        <w:br/>
        <w:t xml:space="preserve">  следует той традиции славянского православного мира, 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 способ введения евангельского слова в</w:t>
        <w:br/>
        <w:t xml:space="preserve">  текст в последнем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241.</w:t>
        <w:br/>
        <w:t>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 способ введения евангельского слова в</w:t>
        <w:br/>
        <w:t xml:space="preserve">  текст в последнем романе Достоевского и в «Дневнике Писателя» одинаков.</w:t>
        <w:br/>
        <w:t xml:space="preserve">  Многие исследователи обращались к древнерусским традициям в творчестве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242.</w:t>
        <w:br/>
        <w:t xml:space="preserve"> [5],</w:t>
        <w:br/>
        <w:t xml:space="preserve">  Б. Н. Тихомировым [14] и В. Ф. Молчановым [10]. Целью нашей статьи</w:t>
        <w:br/>
        <w:t xml:space="preserve">  является исследование диалогичности художественного и публицистического</w:t>
        <w:br/>
        <w:t xml:space="preserve">  слова Ф. М. Достоевского, задачей ‒ проследить, на каких уровнях</w:t>
        <w:br/>
        <w:t xml:space="preserve">  происходит диалог с евангельским словом в древнерусских источниках и</w:t>
        <w:br/>
        <w:t xml:space="preserve">  произведениях Достоевского.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243.</w:t>
        <w:br/>
        <w:t>статьи</w:t>
        <w:br/>
        <w:t xml:space="preserve">  является исследование диалогичности художественного и публицистического</w:t>
        <w:br/>
        <w:t xml:space="preserve">  слова Ф. М. Достоевского, задачей ‒ проследить, на каких уровнях</w:t>
        <w:br/>
        <w:t xml:space="preserve">  происходит диалог с евангельским словом в древнерусских источниках и</w:t>
        <w:br/>
        <w:t xml:space="preserve">  произведениях Достоевского.</w:t>
        <w:br/>
        <w:t xml:space="preserve">  Поиски национальных основ русской духовности усиливаются у Достоевского</w:t>
        <w:br/>
        <w:t xml:space="preserve">  в 1876–1877 годах – 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244.</w:t>
        <w:br/>
        <w:t>о странствии по Руси.</w:t>
        <w:br/>
        <w:t xml:space="preserve">  Еще один путь к святости в древнерусской словесности – смирение.</w:t>
        <w:br/>
        <w:t xml:space="preserve">  Житийные традиции, которые выстраиваются вокруг евангельского слова,</w:t>
        <w:br/>
        <w:t xml:space="preserve">  ярче всего проступают в главе «Русский инок» романа «Братья Карамазовы».</w:t>
        <w:br/>
        <w:t xml:space="preserve">  В качестве источников романа Ф. М. Достоевского обычно называют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245.</w:t>
        <w:br/>
        <w:t xml:space="preserve"> (22,</w:t>
        <w:br/>
        <w:t xml:space="preserve">  343). В Четьих-Минеях митрополита Макария[1] подчеркивается, что</w:t>
        <w:br/>
        <w:t xml:space="preserve">  христоподобие Сергия Радонежского начинается со смирения как следования</w:t>
        <w:br/>
        <w:t xml:space="preserve">  евангельскому слову: кто хочет быть первым, будь всем слугою (Мк. 9:35;</w:t>
        <w:br/>
        <w:t xml:space="preserve">  Мф. 20:26). В романе «Братья Карамазовы» в главе «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246.</w:t>
        <w:br/>
        <w:t>Зосима</w:t>
        <w:br/>
        <w:t xml:space="preserve">  укрепляет своего таинственного посетителя в решении пострадать и</w:t>
        <w:br/>
        <w:t xml:space="preserve">  очиститься от греха и добивается «проникновения духовного» не словом</w:t>
        <w:br/>
        <w:t xml:space="preserve">  своим, а Словом Божиим: читает сначала Евангелие от Иоанна о зерне,</w:t>
        <w:br/>
        <w:t xml:space="preserve">  которое должно погибнуть прежде, чем прорасти, а затем Послание Апостола</w:t>
        <w:br/>
        <w:t xml:space="preserve">  Павла: «Взял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247.</w:t>
        <w:br/>
        <w:t>рассказе о таинственном посетителе показывает Зосиму как</w:t>
        <w:br/>
        <w:t xml:space="preserve">  крепкого духом праведника, который помогает своему ближнему в борьбе с</w:t>
        <w:br/>
        <w:t xml:space="preserve">  одержимостью, просвещая его Словом Божиим. В «Дневнике Писателя»,</w:t>
        <w:br/>
        <w:t xml:space="preserve">  размышляя о предназначении русского человека, Достоевский</w:t>
        <w:br/>
        <w:t xml:space="preserve">  останавливается на просветительской задаче интеллигенции, используя</w:t>
        <w:br/>
        <w:t xml:space="preserve">  образы евангельской притчи 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248.</w:t>
        <w:br/>
        <w:t>народа – это,</w:t>
        <w:br/>
        <w:t xml:space="preserve">  господа, наше право и наша обязанность, право это в высшем христианском</w:t>
        <w:br/>
        <w:t xml:space="preserve">  смысле: кто знает доброе, кто знает истинное слово жизни, тот должен,</w:t>
        <w:br/>
        <w:t xml:space="preserve">  обязан сообщить его незнающему, блуждающему во тьме брату своему, так по</w:t>
        <w:br/>
        <w:t xml:space="preserve">  Евангелию» (25, 16).</w:t>
        <w:br/>
        <w:t xml:space="preserve">  Еще одна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249.</w:t>
        <w:br/>
        <w:t xml:space="preserve"> в</w:t>
        <w:br/>
        <w:t xml:space="preserve">  «Дневнике Писателя» о судебных делах Каировой, Кронеберга, Корниловой,</w:t>
        <w:br/>
        <w:t xml:space="preserve">  Струсберга, Джунковских, не только анализирует прозвучавшее в залах суда</w:t>
        <w:br/>
        <w:t xml:space="preserve">  ораторское слово, но и 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250.</w:t>
        <w:br/>
        <w:t>чем не подумал адвокат Спасович), Достоевский использует</w:t>
        <w:br/>
        <w:t xml:space="preserve">  евангельскую цитату: «Налагают бремена тяжкие и неудобоносимые»</w:t>
        <w:br/>
        <w:t xml:space="preserve">  (Мф. 23:4). Эти же слова в «Братьях Карамазовых» говорит Алеша Карамазов</w:t>
        <w:br/>
        <w:t xml:space="preserve">  Дмитрию, узнав о приговоре суда: «Не всем бремена тяжкие, для иных они</w:t>
        <w:br/>
        <w:t xml:space="preserve">  невозможны» (15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251.</w:t>
        <w:br/>
        <w:t>9). Достоевский полемизирует с адвокатом по</w:t>
        <w:br/>
        <w:t xml:space="preserve">  поводу евангельской цитаты, которую тот использует, оправдывая свою</w:t>
        <w:br/>
        <w:t xml:space="preserve">  клиентку: «…Тот, Кто сказал это слово, когда потом прощал преступницу,</w:t>
        <w:br/>
        <w:t xml:space="preserve">  Тот прибавил: “иди и не греши”. Стало быть, грех все-таки назвал грехом;</w:t>
        <w:br/>
        <w:t xml:space="preserve">  простил, но не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252.</w:t>
        <w:br/>
        <w:t xml:space="preserve"> подобную</w:t>
        <w:br/>
        <w:t xml:space="preserve">  речевую структуру обнаруживает в «Дневнике Писателя», отмечая</w:t>
        <w:br/>
        <w:t xml:space="preserve">  целостность его текста, имеющего телеологический характер [11]. Следует</w:t>
        <w:br/>
        <w:t xml:space="preserve">  уточнить, что диалогичность слова и диалогичность текста – разные</w:t>
        <w:br/>
        <w:t xml:space="preserve">  понятия. Диалогичность слова предполагает завершенность процесса</w:t>
        <w:br/>
        <w:t xml:space="preserve">  создания: слово уже сказано, у него есть Творец. Текст рождается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253.</w:t>
        <w:br/>
        <w:t>», отмечая</w:t>
        <w:br/>
        <w:t xml:space="preserve">  целостность его текста, имеющего телеологический характер [11]. Следует</w:t>
        <w:br/>
        <w:t xml:space="preserve">  уточнить, что диалогичность слова и диалогичность текста – разные</w:t>
        <w:br/>
        <w:t xml:space="preserve">  понятия. Диалогичность слова предполагает завершенность процесса</w:t>
        <w:br/>
        <w:t xml:space="preserve">  создания: слово уже сказано, у него есть Творец. Текст рождается в</w:t>
        <w:br/>
        <w:t xml:space="preserve">  настоящем времени – он может быть не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254.</w:t>
        <w:br/>
        <w:t xml:space="preserve"> телеологический характер [11]. Следует</w:t>
        <w:br/>
        <w:t xml:space="preserve">  уточнить, что диалогичность слова и диалогичность текста – разные</w:t>
        <w:br/>
        <w:t xml:space="preserve">  понятия. Диалогичность слова предполагает завершенность процесса</w:t>
        <w:br/>
        <w:t xml:space="preserve">  создания: слово уже сказано, у него есть Творец. Текст рождается в</w:t>
        <w:br/>
        <w:t xml:space="preserve">  настоящем времени – он может быть не завершен. Поэтому правильнее</w:t>
        <w:br/>
        <w:t xml:space="preserve">  говорить 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255.</w:t>
        <w:br/>
        <w:t>у него есть Творец. Текст рождается в</w:t>
        <w:br/>
        <w:t xml:space="preserve">  настоящем времени – он может быть не завершен. Поэтому правильнее</w:t>
        <w:br/>
        <w:t xml:space="preserve">  говорить о целостности диалогического слова в «Братьях Карамазовых» и</w:t>
        <w:br/>
        <w:t xml:space="preserve">  «Дневнике Писателя».</w:t>
        <w:br/>
        <w:t xml:space="preserve">  Рассказывая в «Дневнике Писателя» о деле Струсберга, Достоевский</w:t>
        <w:br/>
        <w:t xml:space="preserve">  подчеркивает: его не устраивает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256.</w:t>
        <w:br/>
        <w:t>детей, если они нам меряют в</w:t>
        <w:br/>
        <w:t xml:space="preserve">  нашу меру?» (15, 170). Прием семантического смещения, который использует</w:t>
        <w:br/>
        <w:t xml:space="preserve">  адвокат, искажает смысл евангельского слова. В ответной речи прокурор</w:t>
        <w:br/>
        <w:t xml:space="preserve">  восстанавливает традиционную систему духовно-нравственных ценностей и</w:t>
        <w:br/>
        <w:t xml:space="preserve">  указывает на истинный смысл евангельского слова: «А Христос именно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257.</w:t>
        <w:br/>
        <w:t>искажает смысл евангельского слова. В ответной речи прокурор</w:t>
        <w:br/>
        <w:t xml:space="preserve">  восстанавливает традиционную систему духовно-нравственных ценностей и</w:t>
        <w:br/>
        <w:t xml:space="preserve">  указывает на истинный смысл евангельского слова: «А Христос именно велит</w:t>
        <w:br/>
        <w:t xml:space="preserve">  не так делать, беречься так делать, потому что злобный мир так делает,</w:t>
        <w:br/>
        <w:t xml:space="preserve">  мы же должны прощать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258.</w:t>
        <w:br/>
        <w:t>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 словом собирает</w:t>
        <w:br/>
        <w:t xml:space="preserve">  вокруг себя других героев. С. Сальвестрони заметила, что кульминацией</w:t>
        <w:br/>
        <w:t xml:space="preserve">  романа «Братья Карамазовы» является евхаристическая трапеза (13, 141).</w:t>
        <w:br/>
        <w:t xml:space="preserve">  Об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259.</w:t>
        <w:br/>
        <w:t>С. Сальвестрони заметила, что кульминацией</w:t>
        <w:br/>
        <w:t xml:space="preserve">  романа «Братья Карамазовы» является евхаристическая трапеза (13, 141).</w:t>
        <w:br/>
        <w:t xml:space="preserve">  Об евхаристическом каноне и объединяющем евангельском слове вспоминает</w:t>
        <w:br/>
        <w:t xml:space="preserve">  Достоевский и в «Дневнике Писателя» – в рассказе «Мальчик у Христа на</w:t>
        <w:br/>
        <w:t xml:space="preserve">  елке»: «…все они теперь как ангелы, все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260.</w:t>
        <w:br/>
        <w:t>соборности и в соборной личности, в следовании евангельской</w:t>
        <w:br/>
        <w:t xml:space="preserve">  истине, в обращении автора к жанровым формам агиографии, хождения,</w:t>
        <w:br/>
        <w:t xml:space="preserve">  духовного красноречия. Евангельское слово создает высший иерархический</w:t>
        <w:br/>
        <w:t xml:space="preserve">  уровень в текстах Достоевского, воздействует на героев и на читателей,</w:t>
        <w:br/>
        <w:t xml:space="preserve">  собирая их вокруг евангельской истины. Эти литургические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261.</w:t>
        <w:br/>
        <w:t xml:space="preserve"> изучения / Под ред. Т. А. Касаткиной. М. :</w:t>
        <w:br/>
        <w:t xml:space="preserve">      Наука, 2007. С. 332–379.</w:t>
        <w:br/>
        <w:t xml:space="preserve">  14. Тихомиров Б. Н. Отражения Евангельского Слова в текстах</w:t>
        <w:br/>
        <w:t xml:space="preserve">      Достоевского. Материалы к комментарию // Евангелие Достоевского:</w:t>
        <w:br/>
        <w:t xml:space="preserve">      Исследования. Материалы к комментарию : в 2 т. М., 2010. Т.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262.</w:t>
        <w:br/>
        <w:t>отсылки к которым содержатся в романе и</w:t>
        <w:br/>
        <w:t xml:space="preserve">  «Дневнике»,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263.</w:t>
        <w:br/>
        <w:t xml:space="preserve"> обнаружила в рукописи «Дневника Писателя», создававшегося</w:t>
        <w:br/>
        <w:t xml:space="preserve">  параллельно с романом, указание Достоевского на цель произведения:</w:t>
        <w:br/>
        <w:t xml:space="preserve">  «Россия осмелится сказать свое собственное слово» [Тарасова, 2011: 161].</w:t>
        <w:br/>
        <w:t xml:space="preserve">  Русскому читателю идея самостояния личности в мире, охваченном</w:t>
        <w:br/>
        <w:t xml:space="preserve">  страстями, знакома по учению Нила Сорского, имя которого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264.</w:t>
        <w:br/>
        <w:t>.: «“А кто не</w:t>
        <w:br/>
        <w:t xml:space="preserve">  хочет трудиться, пусть тот и не ест”, — сказано прежде (Нил Сорский)»</w:t>
        <w:br/>
        <w:t xml:space="preserve">  (Д30; 16: 143). Эти слова взяты писателем из Предания Нила Сорского и</w:t>
        <w:br/>
        <w:t xml:space="preserve">  связаны с «умной молитвой», практикой «духовного делания»: «И Павел</w:t>
        <w:br/>
        <w:t xml:space="preserve">  апостол повелевает в безмолвии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265.</w:t>
        <w:br/>
        <w:t xml:space="preserve"> единым жив человек»). На этих же</w:t>
        <w:br/>
        <w:t xml:space="preserve">  страницах Достоевский цитирует евангельскую притчу о блудном сыне и</w:t>
        <w:br/>
        <w:t xml:space="preserve">  Книгу Иова, а также слова св. Кирилла Белозерского: «Чем ближе подходим</w:t>
        <w:br/>
        <w:t xml:space="preserve">  мы к Богу с любовью, тем грешней себя чувствуем» (Д30; 16: 143).</w:t>
        <w:br/>
        <w:t xml:space="preserve">  Еще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266.</w:t>
        <w:br/>
        <w:t>Достоевского организует коммуникативную стратегию текста</w:t>
        <w:br/>
        <w:t xml:space="preserve">  по отношению к читателю как реципиенту высказывания, вовлекаемому,</w:t>
        <w:br/>
        <w:t xml:space="preserve">  подобно адресату притчи, в сферу диалогизированного авторского слова.</w:t>
        <w:br/>
        <w:t xml:space="preserve">  При этом авторская дискурсивная стратегия не совпадает полностью с</w:t>
        <w:br/>
        <w:t xml:space="preserve">  нарративной стратегией притчи, которая предполагает наличие поучающего</w:t>
        <w:br/>
        <w:t xml:space="preserve">  и поучаемого. Для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267.</w:t>
        <w:br/>
        <w:t>72—73]. Неделя о блудном</w:t>
        <w:br/>
        <w:t xml:space="preserve">  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 сыне в романе «Подросток» Аркадий цитирует,</w:t>
        <w:br/>
        <w:t xml:space="preserve">  когда узнает о том, что Версилов отказался от выигранного им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268.</w:t>
        <w:br/>
        <w:t xml:space="preserve"> Максим Иванович</w:t>
        <w:br/>
        <w:t xml:space="preserve">  обмениваются фразами из Книги Иова. Скотобойников при этом использует</w:t>
        <w:br/>
        <w:t xml:space="preserve">  парафразу: «Какъ вѣтеръ, говоритъ, развѣялась слава моя». Это слова</w:t>
        <w:br/>
        <w:t xml:space="preserve">  Иова, которые он обращает к своим друзьям: «Как ветер, развеялось</w:t>
        <w:br/>
        <w:t xml:space="preserve">  величие мое» (Иов 30:15). На что архимандрит отвечает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269.</w:t>
        <w:br/>
        <w:t>, которые он обращает к своим друзьям: «Как ветер, развеялось</w:t>
        <w:br/>
        <w:t xml:space="preserve">  величие мое» (Иов 30:15). На что архимандрит отвечает ему словами друга</w:t>
        <w:br/>
        <w:t xml:space="preserve">  Иова из Книги: «Слова отчаяннаго летятъ на вѣтеръ» (Достоевский; 11:</w:t>
        <w:br/>
        <w:t xml:space="preserve">  39). Вилдад, друг Иова, останавливает его жалобы: «Долго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270.</w:t>
        <w:br/>
        <w:t xml:space="preserve"> друзьям: «Как ветер, развеялось</w:t>
        <w:br/>
        <w:t xml:space="preserve">  величие мое» (Иов 30:15). На что архимандрит отвечает ему словами друга</w:t>
        <w:br/>
        <w:t xml:space="preserve">  Иова из Книги: «Слова отчаяннаго летятъ на вѣтеръ» (Достоевский; 11:</w:t>
        <w:br/>
        <w:t xml:space="preserve">  39). Вилдад, друг Иова, останавливает его жалобы: «Долго ли ты будешь</w:t>
        <w:br/>
        <w:t xml:space="preserve">  говорить так?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271.</w:t>
        <w:br/>
        <w:t>отчаяннаго летятъ на вѣтеръ» (Достоевский; 11:</w:t>
        <w:br/>
        <w:t xml:space="preserve">  39). Вилдад, друг Иова, останавливает его жалобы: «Долго ли ты будешь</w:t>
        <w:br/>
        <w:t xml:space="preserve">  говорить так? — слова уст твоих бурный ветер!» (Иов 8:2). В рукописных</w:t>
        <w:br/>
        <w:t xml:space="preserve">  редакциях романа эти парафразы и цитаты из Книги Иова принадлежат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272.</w:t>
        <w:br/>
        <w:t xml:space="preserve"> части православной Литургии —</w:t>
        <w:br/>
        <w:t xml:space="preserve">  Херувимской песне и Великому входу (Достоевский; 11: 436). В тексте</w:t>
        <w:br/>
        <w:t xml:space="preserve">  Достоевского парадоксальным образом соединяются музыка и слова, звучание</w:t>
        <w:br/>
        <w:t xml:space="preserve">  органа, традиционное для католической церкви и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273.</w:t>
        <w:br/>
        <w:t>комендантша говорит: «…Разве муж и жена не един дух и едина плоть?»[9].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таинства венчания в православной церкви. Цитата</w:t>
        <w:br/>
        <w:t xml:space="preserve">  из этого же чтения, из Послания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274.</w:t>
        <w:br/>
        <w:t xml:space="preserve"> не имел ненависти к своей плоти, но питает и</w:t>
        <w:br/>
        <w:t xml:space="preserve">  греет ее, как и Господь Церковь» (Еф. 5: 29). Эти слова звучат во время</w:t>
        <w:br/>
        <w:t xml:space="preserve">  венчания и завершаются формулой: «Тайна сия велика; я говорю по</w:t>
        <w:br/>
        <w:t xml:space="preserve">  отношению ко Христу и к Церкви» (Еф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275.</w:t>
        <w:br/>
        <w:t>записка героя (Ипполит Терентьев, Николай</w:t>
        <w:br/>
        <w:t xml:space="preserve">    Ставрогин), для которого самоубийство становится богоборческим актом. По Достоевскому (в соответствии с мифологическими</w:t>
        <w:br/>
        <w:t xml:space="preserve">    представлениями), Слово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276.</w:t>
        <w:br/>
        <w:t xml:space="preserve"> дьяволом</w:t>
        <w:br/>
        <w:t xml:space="preserve">    связано с установкой писателя на ремифологизацию романа,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277.</w:t>
        <w:br/>
        <w:t xml:space="preserve"> которых</w:t>
        <w:br/>
        <w:t xml:space="preserve">    выступают святой или Богородица, в романах Достоевского реализуется</w:t>
        <w:br/>
        <w:t xml:space="preserve">    в образах героев-посредников, являющихся проводниками высшей Истины,</w:t>
        <w:br/>
        <w:t xml:space="preserve">    Божественного Слова. В каждом романе великого пятикнижия Достоевского</w:t>
        <w:br/>
        <w:t xml:space="preserve">    есть свой святой.</w:t>
        <w:br/>
        <w:t xml:space="preserve">    В «Преступлении и наказании» эта роль отводится Соне Мармеладовой,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278.</w:t>
        <w:br/>
        <w:t>не болезненные образы, а просто обострение</w:t>
        <w:br/>
        <w:t xml:space="preserve">    сверхчувственных способностей человека в результате болезни. Себя он</w:t>
        <w:br/>
        <w:t xml:space="preserve">    называл «реалистом в высшем смысле слова», то есть не бытовиком и</w:t>
        <w:br/>
        <w:t xml:space="preserve">    натуралистом, а писателем, способным изображать всю полноту мира,</w:t>
        <w:br/>
        <w:t xml:space="preserve">    включая силы потусторонние [2, 458].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279.</w:t>
        <w:br/>
        <w:br/>
        <w:t xml:space="preserve">    В романах Достоевского воскрешается мифологическое отношение к</w:t>
        <w:br/>
        <w:t xml:space="preserve">    повседневной жизни, придающее ей колоссальный смысл и утраченную</w:t>
        <w:br/>
        <w:t xml:space="preserve">    глубину. По Достоевскому, Слово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280.</w:t>
        <w:br/>
        <w:t xml:space="preserve"> как явление культуры</w:t>
        <w:br/>
        <w:t xml:space="preserve">        (философско-исторический анализ). М.: РОССПЭН, 2001. 704 с.</w:t>
        <w:br/>
        <w:t xml:space="preserve">  3.  Касаткина Т. А. О творящей природе слова. Онтологичность слова в</w:t>
        <w:br/>
        <w:t xml:space="preserve">        творчестве Ф. М. Достоевского как основа «реализма в высшем</w:t>
        <w:br/>
        <w:t xml:space="preserve">        смысле». М.: ИМЛИ РАН, 2004. 480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281.</w:t>
        <w:br/>
        <w:t xml:space="preserve"> культуры</w:t>
        <w:br/>
        <w:t xml:space="preserve">        (философско-исторический анализ). М.: РОССПЭН, 2001. 704 с.</w:t>
        <w:br/>
        <w:t xml:space="preserve">  3.  Касаткина Т. А. О творящей природе слова. Онтологичность слова в</w:t>
        <w:br/>
        <w:t xml:space="preserve">        творчестве Ф. М. Достоевского как основа «реализма в высшем</w:t>
        <w:br/>
        <w:t xml:space="preserve">        смысле». М.: ИМЛИ РАН, 2004. 480 c.</w:t>
        <w:br/>
        <w:t xml:space="preserve">  4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282.</w:t>
        <w:br/>
        <w:t>полверсты. Путь наш шел по каштановой аллее, до</w:t>
        <w:br/>
        <w:t xml:space="preserve">    сквера, обойдя который вступали прямо в воксал (V, 259)⁶.</w:t>
        <w:br/>
        <w:t xml:space="preserve">  Устаревшее слово «воксал», созвучное привычному для нас слову «вокзал»,</w:t>
        <w:br/>
        <w:t xml:space="preserve">  имеет иное значение. По В. Далю:</w:t>
        <w:br/>
        <w:t xml:space="preserve">    ...воксал (англ.) сборная палата, зала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283.</w:t>
        <w:br/>
        <w:t>аллее, до</w:t>
        <w:br/>
        <w:t xml:space="preserve">    сквера, обойдя который вступали прямо в воксал (V, 259)⁶.</w:t>
        <w:br/>
        <w:t xml:space="preserve">  Устаревшее слово «воксал», созвучное привычному для нас слову «вокзал»,</w:t>
        <w:br/>
        <w:t xml:space="preserve">  имеет иное значение. По В. Далю:</w:t>
        <w:br/>
        <w:t xml:space="preserve">    ...воксал (англ.) сборная палата, зала на гульбище, на сходбище, где</w:t>
        <w:br/>
        <w:t xml:space="preserve">    обычно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284.</w:t>
        <w:br/>
        <w:t>на неопределенное время — «завтра», намечается и место</w:t>
        <w:br/>
        <w:t xml:space="preserve">  «воскресения» — Швейцария.</w:t>
        <w:br/>
        <w:t xml:space="preserve">    Впрочем… впрочем, все это покамест не то: все это слова, слова, а надо</w:t>
        <w:br/>
        <w:t xml:space="preserve">    дела! Тут теперь главное Швейцария! Завтра же, о, если б можно было</w:t>
        <w:br/>
        <w:t xml:space="preserve">    завтра же и отправиться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285.</w:t>
        <w:br/>
        <w:t>неопределенное время — «завтра», намечается и место</w:t>
        <w:br/>
        <w:t xml:space="preserve">  «воскресения» — Швейцария.</w:t>
        <w:br/>
        <w:t xml:space="preserve">    Впрочем… впрочем, все это покамест не то: все это слова, слова, а надо</w:t>
        <w:br/>
        <w:t xml:space="preserve">    дела! Тут теперь главное Швейцария! Завтра же, о, если б можно было</w:t>
        <w:br/>
        <w:t xml:space="preserve">    завтра же и отправиться! (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286.</w:t>
        <w:br/>
        <w:t>наблюдать, как автор сопрягает</w:t>
        <w:br/>
        <w:t xml:space="preserve">  различные нарративные стратегии, делая текст произведения своего рода</w:t>
        <w:br/>
        <w:t xml:space="preserve">  «экспериментальной площадкой» создания новой романной формы.</w:t>
        <w:br/>
        <w:t xml:space="preserve">  Ключевые слова: мотив, нарративные стратегии, жанровая модель, притча,</w:t>
        <w:br/>
        <w:t xml:space="preserve">  роман</w:t>
        <w:br/>
        <w:t xml:space="preserve">  Повествовательная структура романа Ф. М. Достоевского «Униженные</w:t>
        <w:br/>
        <w:t xml:space="preserve">  и оскорбленные» в разной степени интересовала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287.</w:t>
        <w:br/>
        <w:t>Пороговую ситуацию между жизнью и смертью переживает Наташа в четвертой</w:t>
        <w:br/>
        <w:t xml:space="preserve">  части романа. В притче о блудном сыне эта фаза обозначена словами:</w:t>
        <w:br/>
        <w:t xml:space="preserve">  …у отца моего избыточествуют хлебом, а я умираю от голода… (Лк. 15:17).</w:t>
        <w:br/>
        <w:t xml:space="preserve">  Мотив постепенного «омертвения» героини нагнетается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288.</w:t>
        <w:br/>
        <w:t xml:space="preserve"> набожнее и набожнее» (3, 228). Между</w:t>
        <w:br/>
        <w:t xml:space="preserve">  тем в тексте стихотворения Я. Полонского есть место (пропущенное</w:t>
        <w:br/>
        <w:t xml:space="preserve">  в чтении Наташей), где слова «лампада горит» рифмуются с окончанием</w:t>
        <w:br/>
        <w:t xml:space="preserve">  следующего стиха — «мое сердце не спит»:</w:t>
        <w:br/>
        <w:t xml:space="preserve">  Забушует ли вьюга — лампада горит,</w:t>
        <w:br/>
        <w:t xml:space="preserve">  И, когда я дремлю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289.</w:t>
        <w:br/>
        <w:t xml:space="preserve"> сохранилось в ее памяти.</w:t>
        <w:br/>
        <w:t xml:space="preserve">  Рассказ Нелли о жизни матери трудно назвать связным нарративом, он</w:t>
        <w:br/>
        <w:t xml:space="preserve">  складывается в восприятии читателя со слов Ивана Петровича, выслушавшего</w:t>
        <w:br/>
        <w:t xml:space="preserve">  этот «страшный рассказ»:</w:t>
        <w:br/>
        <w:t xml:space="preserve">    …в продолжение нескольких часов, среди мук и судорожных рыданий,</w:t>
        <w:br/>
        <w:t xml:space="preserve">    прерывавших рассказ ее,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290.</w:t>
        <w:br/>
        <w:t xml:space="preserve"> неузнаваемости, то в сюжете</w:t>
        <w:br/>
        <w:t xml:space="preserve">  Наташи евангельская гармония восстановлена.</w:t>
        <w:br/>
        <w:t xml:space="preserve">  Характерно, что старик Ихменев, который кратко передает историю матери</w:t>
        <w:br/>
        <w:t xml:space="preserve">  Нелли со слов Ивана Петровича, интерпретирует ее как нарратив о «блудной</w:t>
        <w:br/>
        <w:t xml:space="preserve">  дочери»:</w:t>
        <w:br/>
        <w:t xml:space="preserve">    — Ее мать была дурным и подлым человеком обманута, — произнес он,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291.</w:t>
        <w:br/>
        <w:t>этой красавицы был</w:t>
        <w:br/>
        <w:t xml:space="preserve">    влюбленный в нее идеальный человек, братец Шиллеру, поэт, в то же</w:t>
        <w:br/>
        <w:t xml:space="preserve">    время купец, молодой мечтатель, одним словом — вполне немец,</w:t>
        <w:br/>
        <w:t xml:space="preserve">    Феферкухен какой-то. &lt;…&gt;</w:t>
        <w:br/>
        <w:t xml:space="preserve">    Было ж это в городе Санта-фе-де-Богота, а может, и в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292.</w:t>
        <w:br/>
        <w:t>; примечания).</w:t>
        <w:br/>
        <w:t xml:space="preserve">  [6]  Имя дочери Смита (матери Нелли) ни разу не упоминается в тексте,</w:t>
        <w:br/>
        <w:t xml:space="preserve">  известна только ее фамилия, со слов частного сыщика Маслобоева: «Она</w:t>
        <w:br/>
        <w:t xml:space="preserve">  чья-то вдова, по фамилии Зальцман» (3, 334).</w:t>
        <w:br/>
        <w:t xml:space="preserve">  [7]  См. о соответствии изображений на четырех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293.</w:t>
        <w:br/>
        <w:br/>
        <w:t xml:space="preserve">  УДК 001</w:t>
        <w:br/>
        <w:t xml:space="preserve">  ЦАРСТВО БОЖИЕ НА ЗЕМЛЕ В ПОНИМАНИИ Ф. М. ДОСТОЕВСКОГО</w:t>
        <w:br/>
        <w:t xml:space="preserve">    ГАЧЕВА                        Институт мировой литературы</w:t>
        <w:br/>
        <w:t xml:space="preserve">       А Г </w:t>
        <w:br/>
        <w:t xml:space="preserve">  | Ключевые слова:            | Аннотация:                              |</w:t>
        <w:br/>
        <w:t xml:space="preserve">  | тысячелетнее царство       |                                         |</w:t>
        <w:br/>
        <w:t xml:space="preserve">  | миллениум                  | Упрёки в сторону "утопичности"          |</w:t>
        <w:br/>
        <w:t xml:space="preserve">  | Новый Иерусалим            | Достоевского представляются             |</w:t>
        <w:br/>
        <w:t xml:space="preserve">  | все как Христы             | несостоятельными: Достоевский прекрасно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294.</w:t>
        <w:br/>
        <w:t>отступление от</w:t>
        <w:br/>
        <w:t xml:space="preserve">  евангельского “не мир, но меч”, и ей нет места в новозаветном</w:t>
        <w:br/>
        <w:t xml:space="preserve">  откровении, утверждающем в душе человека, по суровому слову Леонтьева,</w:t>
        <w:br/>
        <w:t xml:space="preserve">  строгий и мужественный пессимизм, сознание “неисправимости земной</w:t>
        <w:br/>
        <w:t xml:space="preserve">  жизни”:</w:t>
        <w:br/>
        <w:t xml:space="preserve">    Терпите! Всем — лучше никогда не будет. Одним будет лучше, другим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295.</w:t>
        <w:br/>
        <w:t>Апокалипсис! Напротив, тот</w:t>
        <w:br/>
        <w:t xml:space="preserve">  предвещает не “окончательное согласие”, а окончательное “несогласие” с</w:t>
        <w:br/>
        <w:t xml:space="preserve">  пришествием Антихриста. Зачем же приходить Антихристу, если мы изречем</w:t>
        <w:br/>
        <w:t xml:space="preserve">  слово “окончательной гармонии”⁴.</w:t>
        <w:br/>
        <w:t xml:space="preserve">  Достоевский, процитировав этот фрагмент, замечает:</w:t>
        <w:br/>
        <w:t xml:space="preserve">  Ужасно остроумно, только вы тут передернули. Вы верно не дочитали</w:t>
        <w:br/>
        <w:t xml:space="preserve">  Апокалипсис,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296.</w:t>
        <w:br/>
        <w:t>участвует в воскрешении первом, то есть в этом царстве. Ну вот в это</w:t>
        <w:br/>
        <w:t xml:space="preserve">  время, может быть, мы и изречем то слово окончательной гармонии, о</w:t>
        <w:br/>
        <w:t xml:space="preserve">  котором я говорю в моей Речи. Вы опять скажете, что это фантастично,</w:t>
        <w:br/>
        <w:t xml:space="preserve">  закричите, что это уже мистика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297.</w:t>
        <w:br/>
        <w:t>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  <w:br/>
        <w:t xml:space="preserve">  чувственно, почти что язычески: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298.</w:t>
        <w:br/>
        <w:t>мир и в нем все</w:t>
        <w:br/>
        <w:t xml:space="preserve">  вопросы (если все Христы…)».</w:t>
        <w:br/>
        <w:t xml:space="preserve">  Millenium</w:t>
        <w:br/>
        <w:t xml:space="preserve">  Апокалипсис” (11, 188).</w:t>
        <w:br/>
        <w:t xml:space="preserve">  “Князь: «Все это только слова — надо делать».</w:t>
        <w:br/>
        <w:t xml:space="preserve">  Шатов: «Что же делать?»</w:t>
        <w:br/>
        <w:t xml:space="preserve">  Князь: «Каяться, себя созидать, царство Христово созидать»” (11, 177).</w:t>
        <w:br/>
        <w:t xml:space="preserve">  Последней фразой,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299.</w:t>
        <w:br/>
        <w:t>322</w:t>
        <w:br/>
        <w:t xml:space="preserve">  истины” человечество творит волю Отца, подготовляя условия уже</w:t>
        <w:br/>
        <w:t xml:space="preserve">  всецелого, вселенского обновления, что наступит в Иерусалиме Небесном,</w:t>
        <w:br/>
        <w:t xml:space="preserve">  где воистину, по слову ап. Павла, Бог станет “все во всем” (1 Кор.</w:t>
        <w:br/>
        <w:t xml:space="preserve">  15:28).</w:t>
        <w:br/>
        <w:t xml:space="preserve">  Здесь необходимо пояснить одну особенность трактовки Достоевским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300.</w:t>
        <w:br/>
        <w:t>богослов В. А. Тернавцев,</w:t>
        <w:br/>
        <w:t xml:space="preserve">  деятельный участник Петербургских</w:t>
        <w:br/>
        <w:t xml:space="preserve">  религиозно-философскихсобраний1901—1902 годов,дал тогда короткую, но</w:t>
        <w:br/>
        <w:t xml:space="preserve">  содержательно-точную формулу христианского хилиазма — слова эти</w:t>
        <w:br/>
        <w:t xml:space="preserve">  прозвучали спустя двадцать лет после кончины Достоевского, но вполне</w:t>
        <w:br/>
        <w:t xml:space="preserve">  могли быть сказаны им самим: “…по слову Спасителя, земля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301.</w:t>
        <w:br/>
        <w:t xml:space="preserve"> христианского хилиазма — слова эти</w:t>
        <w:br/>
        <w:t xml:space="preserve">  прозвучали спустя двадцать лет после кончины Достоевского, но вполне</w:t>
        <w:br/>
        <w:t xml:space="preserve">  могли быть сказаны им самим: “…по слову Спасителя, земля есть место</w:t>
        <w:br/>
        <w:t xml:space="preserve">  странствий и приготовлений, но не только к небу, а в такой же мере к</w:t>
        <w:br/>
        <w:t xml:space="preserve">  новой праведной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302.</w:t>
        <w:br/>
        <w:br/>
        <w:t xml:space="preserve">    гуманитарных и социально-экономических дисциплин,</w:t>
        <w:br/>
        <w:t xml:space="preserve">    филиал РГГУ в г. Великий Новгород (Великий Новгород, Российская</w:t>
        <w:br/>
        <w:t xml:space="preserve">    Федерация)</w:t>
        <w:br/>
        <w:t xml:space="preserve">  sole11@ya.ru</w:t>
        <w:br/>
        <w:t xml:space="preserve">  ЕВАНГЕЛЬСКОЕ СЛОВО И ТРАДИЦИИ ДРЕВНЕРУССКОЙ СЛОВЕСНОСТИ</w:t>
        <w:br/>
        <w:t xml:space="preserve">    В РОМАНЕ Ф. М. ДОСТОЕВСКОГО</w:t>
        <w:br/>
        <w:t xml:space="preserve">  «БРАТЬЯ КАРАМАЗОВЫ»</w:t>
        <w:br/>
        <w:t xml:space="preserve">    Аннотация: В статье рассматриваются книги «Русский инок»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303.</w:t>
        <w:br/>
        <w:t>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являются звучащее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304.</w:t>
        <w:br/>
        <w:t>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являются звучащее слово и</w:t>
        <w:br/>
        <w:t xml:space="preserve">    согласие со Словом Евангельским. Этим книгам противопоставляется</w:t>
        <w:br/>
        <w:t xml:space="preserve">    поэма Ивана Карамазова «Великий инквизитор», находящаяся в</w:t>
        <w:br/>
        <w:t xml:space="preserve">    диалогических отношениях несогласия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305.</w:t>
        <w:br/>
        <w:t xml:space="preserve"> ученика об учителе и духовное завещание.</w:t>
        <w:br/>
        <w:t xml:space="preserve">    Особенностью книг «Русский инок» и «Алеша» являются звучащее слово и</w:t>
        <w:br/>
        <w:t xml:space="preserve">    согласие со Словом Евангельским. Этим книгам противопоставляется</w:t>
        <w:br/>
        <w:t xml:space="preserve">    поэма Ивана Карамазова «Великий инквизитор», находящаяся в</w:t>
        <w:br/>
        <w:t xml:space="preserve">    диалогических отношениях несогласия или разногласия со Словом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306.</w:t>
        <w:br/>
        <w:t>со Словом Евангельским. Этим книгам противопоставляется</w:t>
        <w:br/>
        <w:t xml:space="preserve">    поэма Ивана Карамазова «Великий инквизитор», находящаяся в</w:t>
        <w:br/>
        <w:t xml:space="preserve">    диалогических отношениях несогласия или разногласия со Словом</w:t>
        <w:br/>
        <w:t xml:space="preserve">    Евангельским. Здесь текст Евангелия не цитируется 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307.</w:t>
        <w:br/>
        <w:t>не цитируется 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308.</w:t>
        <w:br/>
        <w:t xml:space="preserve">  «вечное Евангелие» [3, 96]. Преображение, или обожение, человека</w:t>
        <w:br/>
        <w:t xml:space="preserve">    происходит во время Евхаристии, поэтому литургические традиции</w:t>
        <w:br/>
        <w:t xml:space="preserve">    проявляются в звучащем слове древнерусского книжника: в гимнографии,</w:t>
        <w:br/>
        <w:t xml:space="preserve">    в молитвословной поэзии, в торжественном слове, в проповеди, в</w:t>
        <w:br/>
        <w:t xml:space="preserve">    поучении, а также в хождении, 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309.</w:t>
        <w:br/>
        <w:t>во время Евхаристии, поэтому литургические традиции</w:t>
        <w:br/>
        <w:t xml:space="preserve">    проявляются в звучащем слове древнерусского книжника: в гимнографии,</w:t>
        <w:br/>
        <w:t xml:space="preserve">    в молитвословной поэзии, в торжественном слове, в проповеди, в</w:t>
        <w:br/>
        <w:t xml:space="preserve">    поучении, а также в хождении, в летописании и житии как синтетических</w:t>
        <w:br/>
        <w:t xml:space="preserve">    жанрах, вбирающих в себя элементы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310.</w:t>
        <w:br/>
        <w:t>и житии как синтетических</w:t>
        <w:br/>
        <w:t xml:space="preserve">    жанрах, вбирающих в себя элементы других жанровых форм. Кульминацией</w:t>
        <w:br/>
        <w:t xml:space="preserve">    литургии становится единение верующих вокруг Евангельского Слова:</w:t>
        <w:br/>
        <w:t xml:space="preserve">    «Хри-</w:t>
        <w:br/>
        <w:t xml:space="preserve">    стос посреди нас».</w:t>
        <w:br/>
        <w:t xml:space="preserve">    Поскольку жанры являются наиболее устойчивыми литературными формами,</w:t>
        <w:br/>
        <w:t xml:space="preserve">    то при переходе от древнерусской словесности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311.</w:t>
        <w:br/>
        <w:t xml:space="preserve"> формами,</w:t>
        <w:br/>
        <w:t xml:space="preserve">    то при переходе от древнерусской словесности к</w:t>
        <w:br/>
        <w:t xml:space="preserve">    литературе Нового времени иерархичность жанровых форм древнерусской</w:t>
        <w:br/>
        <w:t xml:space="preserve">    словесности, объединенных евангельским словом, сохраняется в</w:t>
        <w:br/>
        <w:t xml:space="preserve">    произведениях, созданных в русле православной литургической</w:t>
        <w:br/>
        <w:t xml:space="preserve">    традиции. К таковым относится роман Ф. М. Достоевского</w:t>
        <w:br/>
        <w:t xml:space="preserve">    «Братья Карамазовы»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312.</w:t>
        <w:br/>
        <w:t xml:space="preserve"> службы Иоанна</w:t>
        <w:br/>
        <w:t xml:space="preserve">    Дамаскина1 и цитирует «Размышления о Божественной Литургии» Н. В.</w:t>
        <w:br/>
        <w:t xml:space="preserve">    Гоголя, который, в свою очередь, следует апостольскому слову:</w:t>
        <w:br/>
        <w:t xml:space="preserve">    Образ Христа храни и, если возможешь, в себе изобрази (15, 248).</w:t>
        <w:br/>
        <w:t xml:space="preserve">    В окончательный текст романа входят слова 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313.</w:t>
        <w:br/>
        <w:t>апостольскому слову:</w:t>
        <w:br/>
        <w:t xml:space="preserve">    Образ Христа храни и, если возможешь, в себе изобрази (15, 248).</w:t>
        <w:br/>
        <w:t xml:space="preserve">    В окончательный текст романа входят слова о русских иноках, которые</w:t>
        <w:br/>
        <w:t xml:space="preserve">    хранят традиции Апостольской Церкви и древнерусской словесности:</w:t>
        <w:br/>
        <w:t xml:space="preserve">    Образ Христов хранят пока в уединении своем благолепно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314.</w:t>
        <w:br/>
        <w:t>преображения в земной жизни:</w:t>
        <w:br/>
        <w:t xml:space="preserve">    Изменится плоть ваша. (Свет фаворский.) Жизнь есть рай, ключи у нас</w:t>
        <w:br/>
        <w:t xml:space="preserve">    (15, 245).</w:t>
        <w:br/>
        <w:t xml:space="preserve">    Слова «жизнь есть рай» в жизнеописании Зосимы произносят его брат</w:t>
        <w:br/>
        <w:t xml:space="preserve">    Маркел (14, 262), «таинственный посетитель» (14, 275) и сам</w:t>
        <w:br/>
        <w:t xml:space="preserve">    Зосима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315.</w:t>
        <w:br/>
        <w:br/>
        <w:t xml:space="preserve">    как «легенда», то есть жанр, исконно зародившийся в русле</w:t>
        <w:br/>
        <w:t xml:space="preserve">    западноевропейской литературы [4, 11].</w:t>
        <w:br/>
        <w:t xml:space="preserve">    В поэме Ивана Карамазова слово великого инквизитора находится в</w:t>
        <w:br/>
        <w:t xml:space="preserve">    диалогических отношениях несогласия или разногласия со</w:t>
        <w:br/>
        <w:t xml:space="preserve">    Словом Евангельским. Здесь текст Евангелия не цитируется, а пересказывается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316.</w:t>
        <w:br/>
        <w:t xml:space="preserve"> пересказывается с добавлениями, которые вносят дополнительный смысл.</w:t>
        <w:br/>
        <w:t xml:space="preserve">    Повествуя о первом искушении Христа в пустыне, великий инквизитор</w:t>
        <w:br/>
        <w:t xml:space="preserve">    останавливается на словах «не хлебом одним будет жить человек», но</w:t>
        <w:br/>
        <w:t xml:space="preserve">    вместо «всяким словом Божиим» (Лк. 4:4) говорит «хлебом небесным»</w:t>
        <w:br/>
        <w:t xml:space="preserve">    (14, 230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317.</w:t>
        <w:br/>
        <w:t>первом искушении Христа в пустыне, великий инквизитор</w:t>
        <w:br/>
        <w:t xml:space="preserve">    останавливается на словах «не хлебом одним будет жить человек», но</w:t>
        <w:br/>
        <w:t xml:space="preserve">    вместо «всяким словом Божиим» (Лк. 4:4) говорит «хлебом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318.</w:t>
        <w:br/>
        <w:t xml:space="preserve"> «всяким словом Божиим» (Лк. 4:4) говорит «хлебом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духа добавляет: «…и докажешь, какова вера твоя»</w:t>
        <w:br/>
        <w:t xml:space="preserve">    (14, 233). Образ Спасителя соотносится с человеком, с которым может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319.</w:t>
        <w:br/>
        <w:t>157]. «Русский инок» состоит из четырех частей и включает в</w:t>
        <w:br/>
        <w:t xml:space="preserve">    себя такие жанровые формы, как исповедь, проповедь, торжественное</w:t>
        <w:br/>
        <w:t xml:space="preserve">    слово, гимн, 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является указание на то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320.</w:t>
        <w:br/>
        <w:t>»:</w:t>
        <w:br/>
        <w:t xml:space="preserve">    «Исповедь великого грешника, писанная для себя» (16, 48). В житии, 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321.</w:t>
        <w:br/>
        <w:t>во слѣдъ пойду</w:t>
        <w:br/>
        <w:t xml:space="preserve">    Спасителя, и Той ми поможетъ, и совричтуся учителю своему [5, 298].</w:t>
        <w:br/>
        <w:t xml:space="preserve">    В жизнеописании Зосимы такими словами становится цитата из Евангелия</w:t>
        <w:br/>
        <w:t xml:space="preserve">    от Иоанна:</w:t>
        <w:br/>
        <w:t xml:space="preserve">    Истинно, истинно говорю вам: если пшеничное зерно, падши в землю, не</w:t>
        <w:br/>
        <w:t xml:space="preserve">    умрет,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322.</w:t>
        <w:br/>
        <w:t xml:space="preserve">  Эта цитата включается в проповедь Зосимы, обращенную к Алеше, во</w:t>
        <w:br/>
        <w:t xml:space="preserve">    вступлении (14, 259) и в главе «Таинственный посетитель» в слове</w:t>
        <w:br/>
        <w:t xml:space="preserve">    Зосимы, обращенном к Михаилу (281).</w:t>
        <w:br/>
        <w:t xml:space="preserve">    Кульминацией главы «Из жития в Бозе преставившегося иеросхимонаха</w:t>
        <w:br/>
        <w:t xml:space="preserve">    старца Зосимы» является часть «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323.</w:t>
        <w:br/>
        <w:t xml:space="preserve"> Египетской, Житие Алексия человека Божия</w:t>
        <w:br/>
        <w:t xml:space="preserve">    (14, 267). Воспоминание об участии в литургии Страстного Понедельника</w:t>
        <w:br/>
        <w:t xml:space="preserve">    в детстве перерастает в слове Зосимы в пересказ Книги Иова и</w:t>
        <w:br/>
        <w:t xml:space="preserve">    проповедь. Зосима так же, как Иван Карамазов, говорит о «тайне», но</w:t>
        <w:br/>
        <w:t xml:space="preserve">    иной [6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324.</w:t>
        <w:br/>
        <w:t>тому и предназначен был (14, 265).</w:t>
        <w:br/>
        <w:t xml:space="preserve">    Заканчивается глава хвалой Божьего мира (гимном), благословением</w:t>
        <w:br/>
        <w:t xml:space="preserve">    жизни и молитвой за людей. Слово в заключительной части главы строится</w:t>
        <w:br/>
        <w:t xml:space="preserve">    как торжественное слово в древнерусском духовном красноречии — с</w:t>
        <w:br/>
        <w:t xml:space="preserve">    анафорой, инверсией и эпифорой, синтаксическим параллелизмом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325.</w:t>
        <w:br/>
        <w:t>глава хвалой Божьего мира (гимном), благословением</w:t>
        <w:br/>
        <w:t xml:space="preserve">    жизни и молитвой за людей. Слово в заключительной части главы строится</w:t>
        <w:br/>
        <w:t xml:space="preserve">    как торжественное слово в древнерусском духовном красноречии — с</w:t>
        <w:br/>
        <w:t xml:space="preserve">    анафорой, инверсией и эпифорой, синтаксическим параллелизмом (это</w:t>
        <w:br/>
        <w:t xml:space="preserve">    свойственно и для библейских текстов), возникают также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326.</w:t>
        <w:br/>
        <w:t>вера, кротость, воздержание (Гал. 5:22—23).</w:t>
        <w:br/>
        <w:t xml:space="preserve">    Зосима так же, как Иван, вспоминает Откровение Иоанна Богослова, но</w:t>
        <w:br/>
        <w:t xml:space="preserve">    объясняет слова «времени более не будет» (14, 292—293) тем, что</w:t>
        <w:br/>
        <w:t xml:space="preserve">    человек может не воспользоваться возможностью посвятить свою земную</w:t>
        <w:br/>
        <w:t xml:space="preserve">    жизнь подвигу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327.</w:t>
        <w:br/>
        <w:t>14, 292—293) тем, что</w:t>
        <w:br/>
        <w:t xml:space="preserve">    человек может не воспользоваться возможностью посвятить свою земную</w:t>
        <w:br/>
        <w:t xml:space="preserve">    жизнь подвигу деятельной любви. Иллюстрирует свои слова Зосима притчей</w:t>
        <w:br/>
        <w:t xml:space="preserve">    из Евангелия о богатом и Лазаре. Кульминацией второй части Жития</w:t>
        <w:br/>
        <w:t xml:space="preserve">    Зосимы является глава «Можно ли быть судиею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328.</w:t>
        <w:br/>
        <w:t>. Его</w:t>
        <w:br/>
        <w:t xml:space="preserve">    посещает видение после молитвы, которую он творит, как это обычно</w:t>
        <w:br/>
        <w:t xml:space="preserve">    происходит в житиях святых [5, 311]. Его слово взаимодействует с</w:t>
        <w:br/>
        <w:t xml:space="preserve">    речами Зосимы, Дмитрия Карамазова и выстраивается вокруг Евангельского</w:t>
        <w:br/>
        <w:t xml:space="preserve">    Слова. Алеша включает в соборный хор голосов, славящих Господа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329.</w:t>
        <w:br/>
        <w:t xml:space="preserve">  происходит в житиях святых [5, 311]. Его слово взаимодействует с</w:t>
        <w:br/>
        <w:t xml:space="preserve">    речами Зосимы, Дмитрия Карамазова и выстраивается вокруг Евангельского</w:t>
        <w:br/>
        <w:t xml:space="preserve">    Слова. Алеша включает в соборный хор голосов, славящих Господа,</w:t>
        <w:br/>
        <w:t xml:space="preserve">    слово брата Дмитрия. Д. Л. Башкиров замечает, что «чтение из</w:t>
        <w:br/>
        <w:t xml:space="preserve">    Евангелия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330.</w:t>
        <w:br/>
        <w:t xml:space="preserve"> с</w:t>
        <w:br/>
        <w:t xml:space="preserve">    речами Зосимы, Дмитрия Карамазова и выстраивается вокруг Евангельского</w:t>
        <w:br/>
        <w:t xml:space="preserve">    Слова. Алеша включает в соборный хор голосов, славящих Господа,</w:t>
        <w:br/>
        <w:t xml:space="preserve">    слово брата Дмитрия. Д. Л. Башкиров замечает, что «чтение из</w:t>
        <w:br/>
        <w:t xml:space="preserve">    Евангелия в главе "Кана Галилейская" в романе "Братья Карамазовы",</w:t>
        <w:br/>
        <w:t xml:space="preserve">    приведенное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331.</w:t>
        <w:br/>
        <w:t xml:space="preserve"> этим героям, он жил в деревне</w:t>
        <w:br/>
        <w:t xml:space="preserve">  и несет в себе воспоминание об идиллии (XIII, 92). Имя Аркадий</w:t>
        <w:br/>
        <w:t xml:space="preserve">  соотносится со словом «идиллия»: фразеологизм «Аркадская идиллия»</w:t>
        <w:br/>
        <w:t xml:space="preserve">  означает «счастливая страна, беззаботная жизнь»3. Именно там, в</w:t>
        <w:br/>
        <w:t xml:space="preserve">  деревенской церкви, Аркадий испытал одно из самых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332.</w:t>
        <w:br/>
        <w:t>стены и ярким пятном осветит это</w:t>
        <w:br/>
        <w:t xml:space="preserve">    место… Я судорожно повернулся всем телом и вдруг, среди глубокой</w:t>
        <w:br/>
        <w:t xml:space="preserve">    тишины, ясно услышал слова: «Господи, Иисусе Христе, Боже Наш, помилуй</w:t>
        <w:br/>
        <w:t xml:space="preserve">    нас». Слова произнеслись полушепотом, за ними следовал глубокий</w:t>
        <w:br/>
        <w:t xml:space="preserve">    вздох всею грудью, 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333.</w:t>
        <w:br/>
        <w:t xml:space="preserve"> повернулся всем телом и вдруг, среди глубокой</w:t>
        <w:br/>
        <w:t xml:space="preserve">    тишины, ясно услышал слова: «Господи, Иисусе Христе, Боже Наш, помилуй</w:t>
        <w:br/>
        <w:t xml:space="preserve">    нас». Слова произнеслись полушепотом, за ними следовал глубокий</w:t>
        <w:br/>
        <w:t xml:space="preserve">    вздох всею грудью, а затем все опять совершенно стихло (XIII,</w:t>
        <w:br/>
        <w:t xml:space="preserve">    283—284).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334.</w:t>
        <w:br/>
        <w:t>Сорского:</w:t>
        <w:br/>
        <w:t xml:space="preserve">    А кто не хочет трудиться, пусть тот и не ест, — сказано прежде (Нил</w:t>
        <w:br/>
        <w:t xml:space="preserve">    Сорский) (XVI, 143).</w:t>
        <w:br/>
        <w:t xml:space="preserve">  Эти слова взяты писателем из Предания Нила Сорского в редакции Уварова</w:t>
        <w:br/>
        <w:t xml:space="preserve">  и связаны с практикой делания</w:t>
        <w:br/>
        <w:t xml:space="preserve">  «умной молитвы», безмолвия:</w:t>
        <w:br/>
        <w:t xml:space="preserve">    И Павел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335.</w:t>
        <w:br/>
        <w:t>вперед в речи</w:t>
        <w:br/>
        <w:t xml:space="preserve">  героя все больше проявляются волевые, жесткие интонации, от покаяния</w:t>
        <w:br/>
        <w:t xml:space="preserve">  герой переходит к укору, а затем в его словах звучат и угроза-</w:t>
        <w:br/>
        <w:t xml:space="preserve">  устрашение и даже самоутверждение («ноги мои целовала»). Расширению</w:t>
        <w:br/>
        <w:t xml:space="preserve">  звуковой волны препятствует обилие согласных звуков в речи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336.</w:t>
        <w:br/>
        <w:t>до боли, это была всечеловеческая любовь (XIII, 375).</w:t>
        <w:br/>
        <w:t xml:space="preserve">  Приняв идею Версилова о русском человеке как всеевропейце, Аркадий</w:t>
        <w:br/>
        <w:t xml:space="preserve">  продолжает следовать словам Макара Долгорукого. Перед смертью Макар</w:t>
        <w:br/>
        <w:t xml:space="preserve">  Иванович напутствует Аркадия:</w:t>
        <w:br/>
        <w:t xml:space="preserve">    Ты, милый, Церкви святой ревнуй, и аще позовет время — и умри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337.</w:t>
        <w:br/>
        <w:t>обращение к себе самому») —</w:t>
        <w:br/>
        <w:t xml:space="preserve">  при помощи авторских коммуникативных стратегий. При этом ведущую роль</w:t>
        <w:br/>
        <w:t xml:space="preserve">  в построении обоих векторов диалога играет евангельское Слово. Автор</w:t>
        <w:br/>
        <w:t xml:space="preserve">  статьи исследует проблему диалога, особо акцентируя ценность</w:t>
        <w:br/>
        <w:t xml:space="preserve">  евангельской цитаты, и приходит к выводу о том, что в диалоге</w:t>
        <w:br/>
        <w:t xml:space="preserve">  с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338.</w:t>
        <w:br/>
        <w:t xml:space="preserve"> Писателя», строящегося посредством основной коммуникативной</w:t>
        <w:br/>
        <w:t xml:space="preserve">  стратегии взаимодействия, евангельская цитата — средство включения</w:t>
        <w:br/>
        <w:t xml:space="preserve">  автора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 — «сочинение» (по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339.</w:t>
        <w:br/>
        <w:t xml:space="preserve"> цитата — средство включения</w:t>
        <w:br/>
        <w:t xml:space="preserve">  автора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 — «сочинение» (по авторскому</w:t>
        <w:br/>
        <w:t xml:space="preserve">  определению жанра)[1], выходившее в газетном и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340.</w:t>
        <w:br/>
        <w:t>, мира</w:t>
        <w:br/>
        <w:t xml:space="preserve">  и Бога). В рамках каждой выделяются более локальные стратегии. При этом</w:t>
        <w:br/>
        <w:t xml:space="preserve">  в организации обеих ветвей диалога участвует «чужое слово». В этом</w:t>
        <w:br/>
        <w:t xml:space="preserve">  качестве выступают тексты литературные и публицистические, в том числе —</w:t>
        <w:br/>
        <w:t xml:space="preserve">  произведения самого писателя, среди которых — тексты ДП.</w:t>
        <w:br/>
        <w:t xml:space="preserve">  Особая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341.</w:t>
        <w:br/>
        <w:t xml:space="preserve"> с голосами широкого культурного</w:t>
        <w:br/>
        <w:t xml:space="preserve">  контекста, иногда идентицифированными, но чаще скрытыми [33],</w:t>
        <w:br/>
        <w:t xml:space="preserve">  «вплетенными» в само существо его художественного мышления и слова.</w:t>
        <w:br/>
        <w:t xml:space="preserve">  Среди них евангельское Слово занимает особое место. Б. Н. Тихомиров</w:t>
        <w:br/>
        <w:t xml:space="preserve">  указывает на разные варианты его присутствия в тексте: «точные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342.</w:t>
        <w:br/>
        <w:t>контекста, иногда идентицифированными, но чаще скрытыми [33],</w:t>
        <w:br/>
        <w:t xml:space="preserve">  «вплетенными» в само существо его художественного мышления и слова.</w:t>
        <w:br/>
        <w:t xml:space="preserve">  Среди них евангельское Слово занимает особое место. Б. Н. Тихомиров</w:t>
        <w:br/>
        <w:t xml:space="preserve">  указывает на разные варианты его присутствия в тексте: «точные</w:t>
        <w:br/>
        <w:t xml:space="preserve">  и неточные цитаты, парафразы, реминисценции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343.</w:t>
        <w:br/>
        <w:t>философем и идеологем, прямо или опосредованно восходящих</w:t>
        <w:br/>
        <w:t xml:space="preserve">  к новозаветному тексту, и т. п.» [34, 63].</w:t>
        <w:br/>
        <w:t xml:space="preserve">  Для Достоевского евангельское Слово — голос высшей правды и авторский</w:t>
        <w:br/>
        <w:t xml:space="preserve">  аргумент как к высшему авторитету [36, 100].</w:t>
        <w:br/>
        <w:t xml:space="preserve">  В статье цитата рассматривается в соответствии с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344.</w:t>
        <w:br/>
        <w:t>к высшему авторитету [36, 100].</w:t>
        <w:br/>
        <w:t xml:space="preserve">  В статье цитата рассматривается в соответствии с концепцией</w:t>
        <w:br/>
        <w:t xml:space="preserve">  М. М. Бахтина: как высказывание-«чужое слово». В спектре евангельских</w:t>
        <w:br/>
        <w:t xml:space="preserve">  «чужих слов», присутствующих в ДП, особенно значимы высказывания-цитаты</w:t>
        <w:br/>
        <w:t xml:space="preserve">  в форме первичного речевого жанра [3].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345.</w:t>
        <w:br/>
        <w:t>В статье цитата рассматривается в соответствии с концепцией</w:t>
        <w:br/>
        <w:t xml:space="preserve">  М. М. Бахтина: как высказывание-«чужое слово». В спектре евангельских</w:t>
        <w:br/>
        <w:t xml:space="preserve">  «чужих слов», присутствующих в ДП, особенно значимы высказывания-цитаты</w:t>
        <w:br/>
        <w:t xml:space="preserve">  в форме первичного речевого жанра [3]. В качестве базовой используется</w:t>
        <w:br/>
        <w:t xml:space="preserve">  номенклатура первичных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346.</w:t>
        <w:br/>
        <w:t>к детям, Достоевский включает в февральский выпуск издания серию</w:t>
        <w:br/>
        <w:t xml:space="preserve">  статей-фельетонов [18, 172], посвященных делу Кронеберга. Он спорит</w:t>
        <w:br/>
        <w:t xml:space="preserve">  с «чужим словом» адвоката Спасовича. Это спор публичный и заочный, цель</w:t>
        <w:br/>
        <w:t xml:space="preserve">  которого — убедить читателя и переубедить оппонента [30, 89—91].</w:t>
        <w:br/>
        <w:t xml:space="preserve">  В статье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347.</w:t>
        <w:br/>
        <w:br/>
        <w:t xml:space="preserve">  он налагает на маленького ребенка бремя ответственности, которое,</w:t>
        <w:br/>
        <w:t xml:space="preserve">  возможно, сам «снести не в силах». При этом предлагает ему вспомнить</w:t>
        <w:br/>
        <w:t xml:space="preserve">  слова: «Налагают бремена тяжкие и неудобоносимые»[2]. Перед нами —</w:t>
        <w:br/>
        <w:t xml:space="preserve">  неточное цитирование слов Христа о книжниках и фарисеях, которые</w:t>
        <w:br/>
        <w:t xml:space="preserve">  «связывают бремена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348.</w:t>
        <w:br/>
        <w:t>не в силах». При этом предлагает ему вспомнить</w:t>
        <w:br/>
        <w:t xml:space="preserve">  слова: «Налагают бремена тяжкие и неудобоносимые»[2]. Перед нами —</w:t>
        <w:br/>
        <w:t xml:space="preserve">  неточное цитирование слов Христа о книжниках и фарисеях, которые</w:t>
        <w:br/>
        <w:t xml:space="preserve">  «связывают бремена тяжелые и неудобоносимые (курсив мой. — Л. Г.),</w:t>
        <w:br/>
        <w:t xml:space="preserve">  и возлагают на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349.</w:t>
        <w:br/>
        <w:t xml:space="preserve"> факте, оценивает его с точки зрения христианской морали. При</w:t>
        <w:br/>
        <w:t xml:space="preserve">  этом высказывание гармонично с точки зрения эстетики [30, 35]. В словах</w:t>
        <w:br/>
        <w:t xml:space="preserve">  Христа — косвенное указание на необходимость терпимости к зависимым,</w:t>
        <w:br/>
        <w:t xml:space="preserve">  слабым, осуждаемым. С другой стороны, в них очевиден прямой укор в адрес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350.</w:t>
        <w:br/>
        <w:t>стороны, в них очевиден прямой укор в адрес</w:t>
        <w:br/>
        <w:t xml:space="preserve">  книжников и фарисеев, обвинение их в лицемерии и самовозвышении,</w:t>
        <w:br/>
        <w:t xml:space="preserve">  осуждение разрыва между словом и делом. В номенклатуре первичных речевых</w:t>
        <w:br/>
        <w:t xml:space="preserve">  жанров провокативного дискурса, предлагаемой В. Н. Степановым, речевой</w:t>
        <w:br/>
        <w:t xml:space="preserve">  жанр укора означает «открыто выраженную негативную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351.</w:t>
        <w:br/>
        <w:t>Во втором</w:t>
        <w:br/>
        <w:t xml:space="preserve">  говорится о том, что Кронеберг в течение четверти часа «шпицрутенами»</w:t>
        <w:br/>
        <w:t xml:space="preserve">  избивал свою семилетнюю дочь. Именно эти «шпицрутены», по словам</w:t>
        <w:br/>
        <w:t xml:space="preserve">  писателя, «невозможные для семилетнего возраста» (22, 50), оказываются</w:t>
        <w:br/>
        <w:t xml:space="preserve">  камнем преткновения в споре Достоевского со Спасовичем. Мнение автора ДП</w:t>
        <w:br/>
        <w:t xml:space="preserve">  очевидно —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352.</w:t>
        <w:br/>
        <w:t xml:space="preserve"> Геркулесом, а косвенно — с верблюдом, большим, но беззлобным (22, 46),</w:t>
        <w:br/>
        <w:t xml:space="preserve">  девочка неоднократно называется «крошкой» (22, 66). Их молчание («чужое</w:t>
        <w:br/>
        <w:t xml:space="preserve">  слово» девочки в тексте минимально) — особая форма авторского</w:t>
        <w:br/>
        <w:t xml:space="preserve">  воздействия на читателя. Однако оскорбление невинного ребенка — особенно</w:t>
        <w:br/>
        <w:t xml:space="preserve">  циничное нарушение закона Христа. Это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353.</w:t>
        <w:br/>
        <w:t xml:space="preserve"> идет уже о том, как нужно</w:t>
        <w:br/>
        <w:t xml:space="preserve">  относиться к детям). Однако провокативная экспрессивность укора в самом</w:t>
        <w:br/>
        <w:t xml:space="preserve">  евангельском высказывании диалогизирует авторское слово. Происходит это</w:t>
        <w:br/>
        <w:t xml:space="preserve">  поступательно. Сначала Достоевский вводит аллюзию: «Как же вы налагаете</w:t>
        <w:br/>
        <w:t xml:space="preserve">  на такую крошку такое бремя ответственности, которое, может, 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354.</w:t>
        <w:br/>
        <w:t>соотносится автором с фарисеями,</w:t>
        <w:br/>
        <w:t xml:space="preserve">  которых Господь укоряет, с другой, самим включением оппонента в этот</w:t>
        <w:br/>
        <w:t xml:space="preserve">  диалог автор мотивирует его прислушаться к Слову, принять Его в сердце.</w:t>
        <w:br/>
        <w:t xml:space="preserve">  Только после того как оппонент подготовлен к Его восприятию, Достоевский</w:t>
        <w:br/>
        <w:t xml:space="preserve">  включает Его как двуголосое слово (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355.</w:t>
        <w:br/>
        <w:t xml:space="preserve"> Слову, принять Его в сердце.</w:t>
        <w:br/>
        <w:t xml:space="preserve">  Только после того как оппонент подготовлен к Его восприятию, Достоевский</w:t>
        <w:br/>
        <w:t xml:space="preserve">  включает Его как двуголосое слово (неточную цитату). Это показывает</w:t>
        <w:br/>
        <w:t xml:space="preserve">  специфику понимания Достоевским действенности слова Евангелия: оно</w:t>
        <w:br/>
        <w:t xml:space="preserve">  глубже всего проникает в души в диалоге («где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356.</w:t>
        <w:br/>
        <w:t xml:space="preserve"> оппонент подготовлен к Его восприятию, Достоевский</w:t>
        <w:br/>
        <w:t xml:space="preserve">  включает Его как двуголосое слово (неточную цитату). Это показывает</w:t>
        <w:br/>
        <w:t xml:space="preserve">  специфику понимания Достоевским действенности слова Евангелия: оно</w:t>
        <w:br/>
        <w:t xml:space="preserve">  глубже всего проникает в души в диалоге («где двое или трое собраны во</w:t>
        <w:br/>
        <w:t xml:space="preserve">  имя Мое, там Я посреди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357.</w:t>
        <w:br/>
        <w:t>. 18:20)). Ответ оппонента автор</w:t>
        <w:br/>
        <w:t xml:space="preserve">  предугадывает: «Вы скажете, что мы должны же исправлять детей» (22, 68).</w:t>
        <w:br/>
        <w:t xml:space="preserve">  То, что слово Евангелия приводится Достоевским «от себя», т. е. неточно</w:t>
        <w:br/>
        <w:t xml:space="preserve">  и в сокращении, — усиливает его диалогичность. В целом</w:t>
        <w:br/>
        <w:t xml:space="preserve">  информативно-аффективный спор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358.</w:t>
        <w:br/>
        <w:t>него евангельской цитаты,</w:t>
        <w:br/>
        <w:t xml:space="preserve">  с одной стороны, становится убеждающим, с другой — подспудно</w:t>
        <w:br/>
        <w:t xml:space="preserve">  ориентированным на читательский отзыв, т. е. провокативным. Евангельское</w:t>
        <w:br/>
        <w:t xml:space="preserve">  слово помогает перевести спор автора с оппонентом от одного аспекта</w:t>
        <w:br/>
        <w:t xml:space="preserve">  проблемы к другому.</w:t>
        <w:br/>
        <w:t xml:space="preserve">  В «обращении к себе самому» Достоевский осмысляет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359.</w:t>
        <w:br/>
        <w:t>к себе самому» Достоевский осмысляет текущую</w:t>
        <w:br/>
        <w:t xml:space="preserve">  действительность. Одна из локальных коммуникативных стратегий,</w:t>
        <w:br/>
        <w:t xml:space="preserve">  выделяемых нами в рамках коммуникативной стратегии понимания, — «чужого</w:t>
        <w:br/>
        <w:t xml:space="preserve">  слова». Какова же роль евангельской цитаты в этом случае? «Бремена</w:t>
        <w:br/>
        <w:t xml:space="preserve">  тяжкие и неудобоносимые» — страдания, но отчего и ради чего они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360.</w:t>
        <w:br/>
        <w:t>. е. оживет. Для Достоевского это означает, что</w:t>
        <w:br/>
        <w:t xml:space="preserve">  оживет не только физически, но духовно. Однако тут же неатрибутированное</w:t>
        <w:br/>
        <w:t xml:space="preserve">  «чужое слово» выражает сомнение: «…“но с таких побоев, не ровен час,</w:t>
        <w:br/>
        <w:t xml:space="preserve">  пожалуй, что и помрет человек”…» (22, 46). Попущенные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361.</w:t>
        <w:br/>
        <w:t>фельетоне «Г-н</w:t>
        <w:br/>
        <w:t xml:space="preserve">  защитник и Каирова» у нее несколько иная функция. Уже в начале разговора</w:t>
        <w:br/>
        <w:t xml:space="preserve">  о деле Каировой Достоевский прямым авторским словом высказывает свою</w:t>
        <w:br/>
        <w:t xml:space="preserve">  позицию: он рад, что Каирову отпустили, но не рад тому, что ее</w:t>
        <w:br/>
        <w:t xml:space="preserve">  оправдали (23, 7—8). Далее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362.</w:t>
        <w:br/>
        <w:t>, с своей бритвой в руках, я очень, очень был рад, когда</w:t>
        <w:br/>
        <w:t xml:space="preserve">    отпустили г-жу Каирову, и шепчу про себя великое слово: «налагают</w:t>
        <w:br/>
        <w:t xml:space="preserve">    бремена тяжкие и неудобоносимые»… (23, 16).</w:t>
        <w:br/>
        <w:t xml:space="preserve">  В понимании писателя Каирова своим падением обрекла себя на великое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363.</w:t>
        <w:br/>
        <w:t xml:space="preserve"> по тяжести с внутренними, но подчас способны раздавить</w:t>
        <w:br/>
        <w:t xml:space="preserve">  осуждаемого. Однако здесь в «обращение к себе самому» входит следующее</w:t>
        <w:br/>
        <w:t xml:space="preserve">  «чужое слово» из Евангелия — «иди и не греши» (курсив мой. — Л. Г.)</w:t>
        <w:br/>
        <w:t xml:space="preserve">  (23, 16). Это высказывание в Евангелии от Иоанна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364.</w:t>
        <w:br/>
        <w:t xml:space="preserve"> Я не</w:t>
        <w:br/>
        <w:t xml:space="preserve">  осуждаю тебя; иди и впредь не греши» (Ин. 8:11). Достоевский вновь</w:t>
        <w:br/>
        <w:t xml:space="preserve">  цитирует по памяти: очевидно, что слово Евангелия «возникает» в процессе</w:t>
        <w:br/>
        <w:t xml:space="preserve">  размышлений. Вторая евангельская цитата в движении авторской мысли</w:t>
        <w:br/>
        <w:t xml:space="preserve">  логически продолжает первую:</w:t>
        <w:br/>
        <w:t xml:space="preserve">  …грех все-таки назвал грехом;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365.</w:t>
        <w:br/>
        <w:t xml:space="preserve">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совести.</w:t>
        <w:br/>
        <w:t xml:space="preserve">  Итак, евангельская цитата как «чужое слово» позволяет Достоевскому в ДП</w:t>
        <w:br/>
        <w:t xml:space="preserve">  рассматривать насущную действительность в перспективе вечности. Другая</w:t>
        <w:br/>
        <w:t xml:space="preserve">  перспектива — автобиографическая.</w:t>
        <w:br/>
        <w:t xml:space="preserve">  В диалоге автора с читателем евангельская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366.</w:t>
        <w:br/>
        <w:t xml:space="preserve"> насущную действительность в перспективе вечности. Другая</w:t>
        <w:br/>
        <w:t xml:space="preserve">  перспектива — автобиографическая.</w:t>
        <w:br/>
        <w:t xml:space="preserve">  В диалоге автора с читателем евангельская цитата усиливает эмоциональное</w:t>
        <w:br/>
        <w:t xml:space="preserve">  влияние. Евангельское Слово воздействует образно, позволяя читателю</w:t>
        <w:br/>
        <w:t xml:space="preserve">  глубже осмыслить предмет спора.</w:t>
        <w:br/>
        <w:t xml:space="preserve">  В обращении автора к себе самому евангельская цитата — это и средство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367.</w:t>
        <w:br/>
        <w:t xml:space="preserve"> предмет спора.</w:t>
        <w:br/>
        <w:t xml:space="preserve">  В обращении автора к себе самому евангельская цитата — это и средство</w:t>
        <w:br/>
        <w:t xml:space="preserve">  понимания насущной действительности (или оппонента, «чужого слова»),</w:t>
        <w:br/>
        <w:t xml:space="preserve">  и предмет размышлений. В осмыслении Достоевским себя, мира и Бога это</w:t>
        <w:br/>
        <w:t xml:space="preserve">  «чужое слово» играет ведущую роль в движении к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368.</w:t>
        <w:br/>
        <w:br/>
        <w:t xml:space="preserve">  понимания насущной действительности (или оппонента, «чужого слова»),</w:t>
        <w:br/>
        <w:t xml:space="preserve">  и предмет размышлений. В осмыслении Достоевским себя, мира и Бога это</w:t>
        <w:br/>
        <w:t xml:space="preserve">  «чужое слово» играет ведущую роль в движении к высшему смыслу.</w:t>
        <w:br/>
        <w:t xml:space="preserve">  Обращаясь к читателю, вводя в повествование евангельское Слово, соотнося</w:t>
        <w:br/>
        <w:t xml:space="preserve">  и сознавая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369.</w:t>
        <w:br/>
        <w:t>Бога это</w:t>
        <w:br/>
        <w:t xml:space="preserve">  «чужое слово» играет ведущую роль в движении к высшему смыслу.</w:t>
        <w:br/>
        <w:t xml:space="preserve">  Обращаясь к читателю, вводя в повествование евангельское Слово, соотнося</w:t>
        <w:br/>
        <w:t xml:space="preserve">  и сознавая в Слове себя, оппонента, «чужое слово», мир, Бога, автор</w:t>
        <w:br/>
        <w:t xml:space="preserve">  выстраивает композицию «Дневника Писателя» как диалог различных речевых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370.</w:t>
        <w:br/>
        <w:t xml:space="preserve"> ведущую роль в движении к высшему смыслу.</w:t>
        <w:br/>
        <w:t xml:space="preserve">  Обращаясь к читателю, вводя в повествование евангельское Слово, соотнося</w:t>
        <w:br/>
        <w:t xml:space="preserve">  и сознавая в Слове себя, оппонента, «чужое слово», мир, Бога, автор</w:t>
        <w:br/>
        <w:t xml:space="preserve">  выстраивает композицию «Дневника Писателя» как диалог различных речевых</w:t>
        <w:br/>
        <w:t xml:space="preserve">  жанров, синкретизм и синтез которых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371.</w:t>
        <w:br/>
        <w:t xml:space="preserve"> к высшему смыслу.</w:t>
        <w:br/>
        <w:t xml:space="preserve">  Обращаясь к читателю, вводя в повествование евангельское Слово, соотнося</w:t>
        <w:br/>
        <w:t xml:space="preserve">  и сознавая в Слове себя, оппонента, «чужое слово», мир, Бога, автор</w:t>
        <w:br/>
        <w:t xml:space="preserve">  выстраивает композицию «Дневника Писателя» как диалог различных речевых</w:t>
        <w:br/>
        <w:t xml:space="preserve">  жанров, синкретизм и синтез которых обеспечивают художественную</w:t>
        <w:br/>
        <w:t xml:space="preserve">  целостность текста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372.</w:t>
        <w:br/>
        <w:t>— СПб.:</w:t>
        <w:br/>
        <w:t xml:space="preserve">  Дмитрий Буланин, 2011. (Dоstoevsky monographs; вып. 2). — С. 22—31.</w:t>
        <w:br/>
        <w:t xml:space="preserve">  34.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Т. 2: Исследования. Материалы к комментарию. — М.: Русскiй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373.</w:t>
        <w:br/>
        <w:t xml:space="preserve"> Алексея Ремизова (1910–1950-е годы). С. 289.</w:t>
        <w:br/>
        <w:t xml:space="preserve">  УДК 001</w:t>
        <w:br/>
        <w:t xml:space="preserve">  ЕВАНГЕЛИЕ И РАСКОЛЬНИКОВ</w:t>
        <w:br/>
        <w:t xml:space="preserve">    ГРИГОРЬЕВ                     США</w:t>
        <w:br/>
        <w:t xml:space="preserve">       Д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«Преступление и наказание» | В статье сравниваются точки зрения      |</w:t>
        <w:br/>
        <w:t xml:space="preserve">  | Евангелие                  | критиков на финал "Преступления и       |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374.</w:t>
        <w:br/>
        <w:t>и</w:t>
        <w:br/>
        <w:t xml:space="preserve">  наказание” развивается и углубляется центральная мысль его творчества о</w:t>
        <w:br/>
        <w:t xml:space="preserve">  борьбе добра и зла в свободной человеческой личности,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человека”. Ко времени написания “Преступления и Наказания” эта мысль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375.</w:t>
        <w:br/>
        <w:t xml:space="preserve"> Мережковский в своей книге “Л. Толстой и Достоевский”:</w:t>
        <w:br/>
        <w:t xml:space="preserve">  “Он (Раскольников. — Д. Г.) не раскаялся в своем преступлении”, приводя</w:t>
        <w:br/>
        <w:t xml:space="preserve">  слова Раскольникова, в которых выражается только признание своей</w:t>
        <w:br/>
        <w:t xml:space="preserve">  слабости, а не раскаяние:</w:t>
        <w:br/>
        <w:t xml:space="preserve">  Те люди “настоящие властелины” вынесли свои шаги, и потому</w:t>
        <w:br/>
        <w:t xml:space="preserve"> Д. Григорьев. Евангелие и Раскольников. 2005№7</w:t>
      </w:r>
    </w:p>
    <w:p>
      <w:pPr>
        <w:pStyle w:val="BodyText"/>
      </w:pPr>
      <w:r>
        <w:t>376.</w:t>
        <w:br/>
        <w:t>@mail.ru</w:t>
        <w:br/>
        <w:t xml:space="preserve">  УДК 001</w:t>
        <w:br/>
        <w:t xml:space="preserve">  ИСИХАЗМ И ПОЭТИКА КОСНОЯЗЫЧИЯ У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университет</w:t>
        <w:br/>
        <w:t xml:space="preserve">    Ключевые слова:              Аннотация: В статье рассматриваются</w:t>
        <w:br/>
        <w:t xml:space="preserve">    Логос                        риторические эпизоды в сюжетах</w:t>
        <w:br/>
        <w:t xml:space="preserve">    исихазм                      произведений Достоевского: молчание,</w:t>
        <w:br/>
        <w:t xml:space="preserve">    косноязычие                  косноязычие, красноречие.</w:t>
        <w:br/>
        <w:t xml:space="preserve">    красноречие</w:t>
      </w:r>
    </w:p>
    <w:p>
      <w:pPr>
        <w:pStyle w:val="BodyText"/>
      </w:pPr>
      <w:r>
        <w:t>В. В. Иванов. Исихазм и поэтика косноязычия у Достоевского. 1998№5</w:t>
      </w:r>
    </w:p>
    <w:p>
      <w:pPr>
        <w:pStyle w:val="BodyText"/>
      </w:pPr>
      <w:r>
        <w:t>377.</w:t>
        <w:br/>
        <w:t>Троицей христианства —</w:t>
        <w:br/>
        <w:t xml:space="preserve">  322</w:t>
        <w:br/>
        <w:t xml:space="preserve">  это различие между взаимопереходами стихий и взаимоотражением личностей,</w:t>
        <w:br/>
        <w:t xml:space="preserve">  между двойничеством и диалогом (именно диалог, тихая беседа без слов до</w:t>
        <w:br/>
        <w:t xml:space="preserve">  конца раскрытых друг другу в жертвенной самоотдаче собеседников — тема</w:t>
        <w:br/>
        <w:t xml:space="preserve">  «Троицы» Андрея Рублёва)»¹. Так внешнее молчальничество наполняется</w:t>
        <w:br/>
        <w:t xml:space="preserve">  внутренним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378.</w:t>
        <w:br/>
        <w:t>так и Христу пришлось сотворить ряд</w:t>
        <w:br/>
        <w:t xml:space="preserve">  чудесных исцелений и воскрешений из мертвых, воскреснуть самому, чтобы</w:t>
        <w:br/>
        <w:t xml:space="preserve">  уверовали в его Богосыновство. Произнесенное слово неизбежно искажается</w:t>
        <w:br/>
        <w:t xml:space="preserve">  при восприятии и потому скоро делается мертво. Произнесение слова есть</w:t>
        <w:br/>
        <w:t xml:space="preserve">  начало его умирания. Нисхождение Логоса на землю есть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379.</w:t>
        <w:br/>
        <w:t>мертвых, воскреснуть самому, чтобы</w:t>
        <w:br/>
        <w:t xml:space="preserve">  уверовали в его Богосыновство. Произнесенное слово неизбежно искажается</w:t>
        <w:br/>
        <w:t xml:space="preserve">  при восприятии и потому скоро делается мертво. Произнесение слова есть</w:t>
        <w:br/>
        <w:t xml:space="preserve">  начало его умирания. Нисхождение Логоса на землю есть произнесение Его</w:t>
        <w:br/>
        <w:t xml:space="preserve">  здесь, в тварном мире, и потому начало умирания. Христос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380.</w:t>
        <w:br/>
        <w:t>но и</w:t>
        <w:br/>
        <w:t xml:space="preserve">  воскреснуть в силу своей божественности. Тем самым Он показал, что</w:t>
        <w:br/>
        <w:t xml:space="preserve">  земная жизнь лишь пауза в вечности, что есть Слово, которое нельзя</w:t>
        <w:br/>
        <w:t xml:space="preserve">  произнести, и в нем — Истина.</w:t>
        <w:br/>
        <w:t xml:space="preserve">  Смерть Сына Человеческого на кресте помимо многих других важных символов</w:t>
        <w:br/>
        <w:t xml:space="preserve">  имеет и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381.</w:t>
        <w:br/>
        <w:t xml:space="preserve"> другое «клеймо»</w:t>
        <w:br/>
        <w:t xml:space="preserve">  иконы) — бес-искуситель; на более мелких «клеймах», фоном —</w:t>
        <w:br/>
        <w:t xml:space="preserve">  многочисленное семейство косноязыких Капернаумовых.</w:t>
        <w:br/>
        <w:t xml:space="preserve">  Перед нами сакральное событие — обращение слова Божия к заблудшей душе</w:t>
        <w:br/>
        <w:t xml:space="preserve">  человеческой. Это событие наилучшим образом передается именно по</w:t>
        <w:br/>
        <w:t xml:space="preserve">  принципам, близким принципам иконографической изобразительности русского</w:t>
        <w:br/>
        <w:t xml:space="preserve">  православия.</w:t>
      </w:r>
    </w:p>
    <w:p>
      <w:pPr>
        <w:pStyle w:val="BodyText"/>
      </w:pPr>
      <w:r>
        <w:t>В. В. Иванов. Исихазм и поэтика косноязычия у Достоевского. 1998№5</w:t>
      </w:r>
    </w:p>
    <w:p>
      <w:pPr>
        <w:pStyle w:val="BodyText"/>
      </w:pPr>
      <w:r>
        <w:t>382.</w:t>
        <w:br/>
        <w:br/>
        <w:t xml:space="preserve">  падшего человека.</w:t>
        <w:br/>
        <w:t xml:space="preserve">  Пауза не есть нечто внешнее, механически прерывающее повествование. Она</w:t>
        <w:br/>
        <w:t xml:space="preserve">  выполняет функцию накопления и отдачи энергии самодвижения романного</w:t>
        <w:br/>
        <w:t xml:space="preserve">  слова в художественной вселенной Достоевского. Функция Алеши Карамазова</w:t>
        <w:br/>
        <w:t xml:space="preserve">  по отношению к Ивану подобна такой же функции в отношении к</w:t>
        <w:br/>
        <w:t xml:space="preserve">  Раскольникову Сони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383.</w:t>
        <w:br/>
        <w:t>.</w:t>
        <w:br/>
        <w:t xml:space="preserve">  Припомним лишь, что чрезвычайно важный для поэтики «Братьев Карамазовых»</w:t>
        <w:br/>
        <w:t xml:space="preserve">  персонаж — юродивая Лизавета Смердящая не произносит в романе ни единого</w:t>
        <w:br/>
        <w:t xml:space="preserve">  слова. Но рожала она (и умерла родами) в баньке отца Карамазова, что</w:t>
        <w:br/>
        <w:t xml:space="preserve">  дает совершенно определенную направленность всем событиям романа.</w:t>
        <w:br/>
        <w:t xml:space="preserve">  Многоглаголив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384.</w:t>
        <w:br/>
        <w:t xml:space="preserve"> определенную направленность всем событиям романа.</w:t>
        <w:br/>
        <w:t xml:space="preserve">  Многоглаголив и абсолютно открыт Лев Мышкин, но его речевая свобода таит</w:t>
        <w:br/>
        <w:t xml:space="preserve">  под собой подспудное слово, которое никогда не будет произнесено и</w:t>
        <w:br/>
        <w:t xml:space="preserve">  которое читателю дано лишь предугадывать и воспринимать опять-таки на</w:t>
        <w:br/>
        <w:t xml:space="preserve">  уровне</w:t>
        <w:br/>
        <w:t xml:space="preserve">  327</w:t>
        <w:br/>
        <w:t xml:space="preserve">  невербального текста. Это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385.</w:t>
        <w:br/>
        <w:t xml:space="preserve"> Алексеевича</w:t>
        <w:br/>
        <w:t xml:space="preserve">  Девушкина.</w:t>
        <w:br/>
        <w:t xml:space="preserve">  Разрешение важного вопроса о соотношении двух типов косноязычия — того,</w:t>
        <w:br/>
        <w:t xml:space="preserve">  когда «бес за 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 приговор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386.</w:t>
        <w:br/>
        <w:t>Христос молчит. Инквизитор выносит</w:t>
        <w:br/>
        <w:t xml:space="preserve">  смертный приговор — Христос молча целует в бескровные уста своего</w:t>
        <w:br/>
        <w:t xml:space="preserve">  тюремщика. И именно этим, непроизнесенным и непроизносимым Словом</w:t>
        <w:br/>
        <w:t xml:space="preserve">  отменяет решение инквизитора. Важно, что разговор Алеши и Ивана</w:t>
        <w:br/>
        <w:t xml:space="preserve">  происходит как бы одновременно в разных временных и пространственных</w:t>
        <w:br/>
        <w:t xml:space="preserve">  полях сознания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387.</w:t>
        <w:br/>
        <w:t>выявляемых борениях.</w:t>
        <w:br/>
        <w:t xml:space="preserve">  УДК 001</w:t>
        <w:br/>
        <w:t xml:space="preserve">  ЮРОДИВЫЙ ГЕРОЙ В ДИАЛОГЕ ИЕРАРХИЙ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институт</w:t>
        <w:br/>
        <w:t xml:space="preserve">    Ключевые слова:              Аннотация: В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388.</w:t>
        <w:br/>
        <w:t>, потому что она подножие ног Его" (Матф. V, 34, 35) и</w:t>
        <w:br/>
        <w:t xml:space="preserve">  т. п. Поскольку монологическое начало древнеи.удейской культуры слова</w:t>
        <w:br/>
        <w:t xml:space="preserve">  маловосприимчиво к древнегреческому диалогическому принципу поиска</w:t>
        <w:br/>
        <w:t xml:space="preserve">  истины, Христос подтверждает свое диалогическое слово невербальным</w:t>
        <w:br/>
        <w:t xml:space="preserve">  жестом: как прежде разъяснял он апостолам притчи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389.</w:t>
        <w:br/>
        <w:t>. п. Поскольку монологическое начало древнеи.удейской культуры слова</w:t>
        <w:br/>
        <w:t xml:space="preserve">  маловосприимчиво к древнегреческому диалогическому принципу поиска</w:t>
        <w:br/>
        <w:t xml:space="preserve">  истины, Христос подтверждает свое диалогическое слово невербальным</w:t>
        <w:br/>
        <w:t xml:space="preserve">  жестом: как прежде разъяснял он апостолам притчи, так на кресте</w:t>
        <w:br/>
        <w:t xml:space="preserve">  подтвердил и проиллюстрировал суть учения в целом ‒ распятие оказывается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390.</w:t>
        <w:br/>
        <w:t>и проповедь 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 погибающих юродство есть, а для нас спасаемых ‒ сила БожияИбо, когда мир</w:t>
        <w:br/>
        <w:t xml:space="preserve">  своею мудростью не познал Бога 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391.</w:t>
        <w:br/>
        <w:t>. I, 18, 21, 22, 23). Интересна</w:t>
        <w:br/>
        <w:t xml:space="preserve">  в этом плане реакция учеников на проповеди Христа, зафиксированная в</w:t>
        <w:br/>
        <w:t xml:space="preserve">  апокрифическом евангелии: "Но слова, которые ты нам говоришь, ‒ для мира</w:t>
        <w:br/>
        <w:t xml:space="preserve">  смех и глумление, ибо не понимают их"². Максимальным выражением принципа</w:t>
        <w:br/>
        <w:t xml:space="preserve">  "смеха и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392.</w:t>
        <w:br/>
        <w:t>духовность"⁴. Очевидно, что в</w:t>
        <w:br/>
        <w:t xml:space="preserve">  подобной системе нравственных ценностей ‒ в системе "мира" Христос и</w:t>
        <w:br/>
        <w:t xml:space="preserve">  христианство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"юродивый".</w:t>
        <w:br/>
        <w:t xml:space="preserve">  Юродивый герой⁵ воплощает в себе этическое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393.</w:t>
        <w:br/>
        <w:t>" Христос и</w:t>
        <w:br/>
        <w:t xml:space="preserve">  христианство есть юродство или сумасшествие, по словам юного</w:t>
        <w:br/>
        <w:t xml:space="preserve">  Достоевского.</w:t>
        <w:br/>
        <w:t xml:space="preserve">  В мире Достоевского "чудак", как и "идиот", синонимы слову "юродивый".</w:t>
        <w:br/>
        <w:t xml:space="preserve">  Юродивый герой⁵ воплощает в себе этическое и эстетическое. Это тот</w:t>
        <w:br/>
        <w:t xml:space="preserve">  "положительный герой", в образе которого автор стремится "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394.</w:t>
        <w:br/>
        <w:t>героя есть</w:t>
        <w:br/>
        <w:t xml:space="preserve">  этическая позиция иерархии духа, есть обращение и приглашение иерархии</w:t>
        <w:br/>
        <w:t xml:space="preserve">  социума к диалогу. Это обращение зиждется не только на слове как</w:t>
        <w:br/>
        <w:t xml:space="preserve">  таковом, оно зарождается на уровне предчувствия, сновидения и выражается</w:t>
        <w:br/>
        <w:t xml:space="preserve">  в жесте прежде всего. Рассматривая портрет Настасьи Филипповны, князь</w:t>
        <w:br/>
        <w:t xml:space="preserve">  Мышкин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395.</w:t>
        <w:br/>
        <w:t>.</w:t>
        <w:br/>
        <w:t xml:space="preserve">  У Достоевского воспроизводится евангельское понимание смиренного</w:t>
        <w:br/>
        <w:t xml:space="preserve">  перенесения "заушания" как свидетельство духовной силы, берущей свой</w:t>
        <w:br/>
        <w:t xml:space="preserve">  исток в Любви. Любовь ключевое слово и центральное понятие христианского</w:t>
        <w:br/>
        <w:t xml:space="preserve">  учения: "А теперь пребывают сии три: вера, надежда, любовь; но любовь из</w:t>
        <w:br/>
        <w:t xml:space="preserve">  них больше" (1-е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396.</w:t>
        <w:br/>
        <w:t>13, 376), создается на основе универсального понимания</w:t>
        <w:br/>
        <w:t xml:space="preserve">  любви, свойственного Евангелию. Это тип юродивого в представлении и</w:t>
        <w:br/>
        <w:t xml:space="preserve">  изображении Достоевского. Не случайно слова об этом типе принадлежат</w:t>
        <w:br/>
        <w:t xml:space="preserve">  Версилову, носившему вериги и желавшему научиться страдать, чтобы</w:t>
        <w:br/>
        <w:t xml:space="preserve">  выстрадать себе право на суд. В образе Версилова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397.</w:t>
        <w:br/>
        <w:t xml:space="preserve"> держались более мужественно</w:t>
        <w:br/>
        <w:t xml:space="preserve">  (протопоп Аввакум при сожжении, например. Известно, что Аввакум</w:t>
        <w:br/>
        <w:t xml:space="preserve">  использовал элементы культуры юродства: юродский жест и юродское слово).</w:t>
        <w:br/>
        <w:t xml:space="preserve">  В сущности, вся жизнь Древнерусского подвижника превращалась в</w:t>
        <w:br/>
        <w:t xml:space="preserve">  растянутые на десятилетия "страсти Господни".</w:t>
        <w:br/>
        <w:t xml:space="preserve">  Очевидно, что Достоевский в своем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398.</w:t>
        <w:br/>
        <w:t xml:space="preserve"> диалога.</w:t>
        <w:br/>
        <w:t xml:space="preserve">  Алеша Карамазов, являясь чем-то вроде духовного посредника между</w:t>
        <w:br/>
        <w:t xml:space="preserve">  различными группами героев, в той или иной мере "заражает" (вспомним</w:t>
        <w:br/>
        <w:t xml:space="preserve">  слова Раскольникова о "заразительности" юродства Сони Мармеладовой)</w:t>
        <w:br/>
        <w:t xml:space="preserve">  смирением юродства этих различных представителей романного мира. Иначе,</w:t>
        <w:br/>
        <w:t xml:space="preserve">  чем со всеми другими, с Алешей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399.</w:t>
        <w:br/>
        <w:t>и назван "юродивым". Именно в близком</w:t>
        <w:br/>
        <w:t xml:space="preserve">  юродству сознании зарождается идея мгновенного нравственного</w:t>
        <w:br/>
        <w:t xml:space="preserve">  переустройства мира ("Сон"). Способом же переустройства</w:t>
        <w:br/>
        <w:t xml:space="preserve">  предполагается слово. И путь устройства жизни, несомненно, христианский:</w:t>
        <w:br/>
        <w:t xml:space="preserve">  "Главное ‒ люби других как себя, вот что главное, и это все, больше</w:t>
        <w:br/>
        <w:t xml:space="preserve">  ровно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400.</w:t>
        <w:br/>
        <w:t>" И РОМАНАХ</w:t>
        <w:br/>
        <w:t xml:space="preserve">  Ф.М. ДОСТОЕВСКОГО "ПРЕСТУПЛЕНИЕ И НАКАЗАНИЕ" И "ИДИОТ"</w:t>
        <w:br/>
        <w:t xml:space="preserve">    ИВАНОВ                        Карельский государственный педагогический</w:t>
        <w:br/>
        <w:t xml:space="preserve">       B B                        университет</w:t>
        <w:br/>
        <w:t xml:space="preserve">    Ключевые слова:              Аннотация: В статье сопоставлены</w:t>
        <w:br/>
        <w:t xml:space="preserve">    Евангелие                    евангельская и художественная концепция</w:t>
        <w:br/>
        <w:t xml:space="preserve">    Пушкин                       сна, представлены вариации метафор</w:t>
        <w:br/>
        <w:t xml:space="preserve">    Достоевский                  жизнь-сон / смерть -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401.</w:t>
        <w:br/>
        <w:t>сопротивления сну</w:t>
        <w:br/>
        <w:t xml:space="preserve">  земной жизни — от апостольского «Встань, спящий, и воскресни из мертвых,</w:t>
        <w:br/>
        <w:t xml:space="preserve">  и осветит тебя Христос» (Еф. 5:14) до слов автора наших дней, знатока и</w:t>
        <w:br/>
        <w:t xml:space="preserve">  описателя быта католического монашества: «Они встают в два часа утра &lt;…&gt;</w:t>
        <w:br/>
        <w:t xml:space="preserve">  В час первого метро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402.</w:t>
        <w:br/>
        <w:t>это в романе</w:t>
        <w:br/>
        <w:t xml:space="preserve">  «Евгений Онегин» автор сравнивает тем или другим способом со сном. «Сон»</w:t>
        <w:br/>
        <w:t xml:space="preserve">  в этом произведении становится любимым словом поэта, как слово</w:t>
        <w:br/>
        <w:t xml:space="preserve">  «блистательный», например⁸. В главе 8-й он дважды употребляет метафору</w:t>
        <w:br/>
        <w:t xml:space="preserve">  сна в XXI строфе и дважды —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403.</w:t>
        <w:br/>
        <w:t>«Евгений Онегин» автор сравнивает тем или другим способом со сном. «Сон»</w:t>
        <w:br/>
        <w:t xml:space="preserve">  в этом произведении становится любимым словом поэта, как слово</w:t>
        <w:br/>
        <w:t xml:space="preserve">  «блистательный», например⁸. В главе 8-й он дважды употребляет метафору</w:t>
        <w:br/>
        <w:t xml:space="preserve">  сна в XXI строфе и дважды — в XXVIIстрофе. Причем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404.</w:t>
        <w:br/>
        <w:t>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 не стыдится страдать и</w:t>
        <w:br/>
        <w:t xml:space="preserve">  кричать о своей боли. Никакой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405.</w:t>
        <w:br/>
        <w:t>время, как христианство</w:t>
        <w:br/>
        <w:t xml:space="preserve">  разработало подробнейшую и сложнейшую физиологию молитвы, платонизм на</w:t>
        <w:br/>
        <w:t xml:space="preserve">  тысячах страниц, посвященных экстазу, не пророняет об этом ни слова &lt;…&gt;</w:t>
        <w:br/>
        <w:t xml:space="preserve">  Платоник воспринимает свое божество всем телом и всею душою, не различая</w:t>
        <w:br/>
        <w:t xml:space="preserve">  физиологических моментов восхождения; исихасты же воспринимают своего</w:t>
        <w:br/>
        <w:t xml:space="preserve">  бога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406.</w:t>
        <w:br/>
        <w:t xml:space="preserve"> общения с Духом Святым: «Мы оба теперь, батюшка, в Духе Божием с</w:t>
        <w:br/>
        <w:t xml:space="preserve">  тобой &lt;…&gt; И когда я взглянул после этих слов в лицо его, то на меня</w:t>
        <w:br/>
        <w:t xml:space="preserve">  напал еще больший благоговейный ужас. Представьте себе в середине</w:t>
        <w:br/>
        <w:t xml:space="preserve">  солнца, в самой блистательной яркости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407.</w:t>
        <w:br/>
        <w:t xml:space="preserve"> же чувствуете вы теперь? —</w:t>
        <w:br/>
        <w:t xml:space="preserve">  спросил меня о. Серафим. &lt;…&gt;Я отвечал: «такую тишину и мир в душе моей,</w:t>
        <w:br/>
        <w:t xml:space="preserve">  что никаким словом то выразить вам не могу». &lt;…&gt; — Состояние, в каковом</w:t>
        <w:br/>
        <w:t xml:space="preserve">  мы оба с вами теперь находимся, есть то, про которое сказал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408.</w:t>
        <w:br/>
        <w:t xml:space="preserve"> ИДЕАЛЬНОГО ОБРАЗА" КАК ПОЭТИЧЕСКИЙ ПРИНЦИП ХРИСТОЦЕНТРИЗМА У</w:t>
        <w:br/>
        <w:t xml:space="preserve">  Ф. М.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университет</w:t>
        <w:br/>
        <w:t xml:space="preserve">  | Ключевые слова:            | Аннотация:                              |</w:t>
        <w:br/>
        <w:t xml:space="preserve">  | идеал                      |                                         |</w:t>
        <w:br/>
        <w:t xml:space="preserve">  | образ                      | Автор статьи рассматривает произведения |</w:t>
        <w:br/>
        <w:t xml:space="preserve">  | поэтический принцип        | Достоевского как этап в развитии        |</w:t>
        <w:br/>
        <w:t xml:space="preserve">  | христоцентризм             | сверхдиалога. В каждом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409.</w:t>
        <w:br/>
        <w:t xml:space="preserve"> произведения |</w:t>
        <w:br/>
        <w:t xml:space="preserve">  | поэтический принцип        | Достоевского как этап в развитии        |</w:t>
        <w:br/>
        <w:t xml:space="preserve">  | христоцентризм             | сверхдиалога. В каждом произведении     |</w:t>
        <w:br/>
        <w:t xml:space="preserve">  | Ф. М. Достоевский          | писателя “последнее слово” остается за  |</w:t>
        <w:br/>
        <w:t xml:space="preserve">  |                            | Христом. Теофония (Богогласие)          |</w:t>
        <w:br/>
        <w:t xml:space="preserve">  |                            | предполагает теофанию (Богоявление) и   |</w:t>
        <w:br/>
        <w:t xml:space="preserve">  |                            | ей предшествует.                        |</w:t>
        <w:br/>
        <w:t xml:space="preserve">  Текст статьи</w:t>
        <w:br/>
        <w:t xml:space="preserve">  “Христоликость положительных героев Достоевского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410.</w:t>
        <w:br/>
        <w:t>было на</w:t>
        <w:br/>
        <w:t xml:space="preserve">  протяжении всей жизни настольным чтением писателя. Мало того, что оно</w:t>
        <w:br/>
        <w:t xml:space="preserve">  стало его каждодневным чтением в обычном смысле этого слова, Достоевский</w:t>
        <w:br/>
        <w:t xml:space="preserve">  постоянно размышлял над текстом Евангелия, постоянно обращался к</w:t>
        <w:br/>
        <w:t xml:space="preserve">  центральному евангельскому Образу в своей духовной деятельности.</w:t>
        <w:br/>
        <w:t xml:space="preserve">  В. Н. Захаров,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411.</w:t>
        <w:br/>
        <w:t>время пребывания на каторге. Книга Евангелия</w:t>
        <w:br/>
        <w:t xml:space="preserve">  стала, таким образом, для писателя не только настольной, не только в</w:t>
        <w:br/>
        <w:t xml:space="preserve">  полном смысле этого слова спутницей Достоевского в его путешествиях, она</w:t>
        <w:br/>
        <w:t xml:space="preserve">  стала его, выражаясь древенерусским языком, “собинным” — самым близким,</w:t>
        <w:br/>
        <w:t xml:space="preserve">  задушевным и сердечным другом.</w:t>
        <w:br/>
        <w:t xml:space="preserve">  Разумеется,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412.</w:t>
        <w:br/>
        <w:t>в коем</w:t>
        <w:br/>
        <w:t xml:space="preserve">  случае не может быть приравнена (как и его “голос”) никакой другой</w:t>
        <w:br/>
        <w:t xml:space="preserve">  человеческой позиции. Здесь неточным оказывается даже само слово</w:t>
        <w:br/>
        <w:t xml:space="preserve">  “позиция”. Ведь “позиция” — это правда, а Он есть Истина, тогда как</w:t>
        <w:br/>
        <w:t xml:space="preserve">  любой человеческий “голос” — это, строго говоря (и особенно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413.</w:t>
        <w:br/>
        <w:t>это лишь этап в развитии</w:t>
        <w:br/>
        <w:t xml:space="preserve">  сверхдиалога — такого диалога, который включает в себя другие</w:t>
        <w:br/>
        <w:t xml:space="preserve">  произведения. Но в каждом данном произведении “последнее слово” остается</w:t>
        <w:br/>
        <w:t xml:space="preserve">  за Христом.</w:t>
        <w:br/>
        <w:t xml:space="preserve">  Тем самым, теофония (Богогласие) предполагает теофанию (Богоявление) и</w:t>
        <w:br/>
        <w:t xml:space="preserve">  ей предшествует. Наличие внутреннего единства в хоре полифонических</w:t>
      </w:r>
    </w:p>
    <w:p>
      <w:pPr>
        <w:pStyle w:val="BodyText"/>
      </w:pPr>
      <w:r>
        <w:t>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414.</w:t>
        <w:br/>
        <w:t>вопросы их конвергенции и возрождения в романе</w:t>
        <w:br/>
        <w:t xml:space="preserve">    «Подросток», что связывается с открытым конвергентным типом</w:t>
        <w:br/>
        <w:t xml:space="preserve">    художественного сознания писателя.</w:t>
        <w:br/>
        <w:t xml:space="preserve">    Ключевые слова: фабула, мотив, конвергенция, прецедентный текст,</w:t>
        <w:br/>
        <w:t xml:space="preserve">    рецеп-</w:t>
        <w:br/>
        <w:t xml:space="preserve">    ция, трансформация, интерпретация</w:t>
        <w:br/>
        <w:t xml:space="preserve">    рукописных материалах к «Подростку» неоднократно встречаются</w:t>
        <w:br/>
        <w:t xml:space="preserve">    замечания, которые фиксируют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415.</w:t>
        <w:br/>
        <w:t>себе богатства, не просил себе</w:t>
        <w:br/>
        <w:t xml:space="preserve">    душ врагов твоих, но просил себе разума, чтоб уметь судить, — вот, Я</w:t>
        <w:br/>
        <w:t xml:space="preserve">    сделаю по слову твоему: вот, Я даю тебе сердце мудрое и разумное, так</w:t>
        <w:br/>
        <w:t xml:space="preserve">    что подобного тебе не было прежде тебя, и после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416.</w:t>
        <w:br/>
        <w:t xml:space="preserve"> бы ни досталась ему</w:t>
        <w:br/>
        <w:t xml:space="preserve">    судьба (XIII, 108—109).</w:t>
        <w:br/>
        <w:t xml:space="preserve">  С точки зрения переосмысления Достоевским пушкинской фабулы особое</w:t>
        <w:br/>
        <w:t xml:space="preserve">  значение приобретают слова о человеке, который уважает себя именно в</w:t>
        <w:br/>
        <w:t xml:space="preserve">  своем положении, какая бы ему ни досталась судьба. Макар Долгорукий, в</w:t>
        <w:br/>
        <w:t xml:space="preserve">  отличие от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417.</w:t>
        <w:br/>
        <w:t>дочь может быть счастлива, то герой Достоевского прощает</w:t>
        <w:br/>
        <w:t xml:space="preserve">  свою грешную жену-дочь, принимает ее грех на себя, что подтверждают его</w:t>
        <w:br/>
        <w:t xml:space="preserve">  слова, сказанные незадолго до смерти:</w:t>
        <w:br/>
        <w:t xml:space="preserve">    Посему и ты, Софья, не смущай свою душу слишком, ибо весь твой грех —</w:t>
        <w:br/>
        <w:t xml:space="preserve">    мой, 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418.</w:t>
        <w:br/>
        <w:t xml:space="preserve"> том, можно ли простить</w:t>
        <w:br/>
        <w:t xml:space="preserve">  счастливого, заложенная в подтексте пушкинской повести, отчетливо</w:t>
        <w:br/>
        <w:t xml:space="preserve">  формулируется и вербально закрепляется в романе</w:t>
        <w:br/>
        <w:t xml:space="preserve">  «Идиот» в словах князя Мышкина, обращенных к несчастному Ипполиту:</w:t>
        <w:br/>
        <w:t xml:space="preserve">    Пройдите мимо нас и простите нам наше счастье (VIII, 591).</w:t>
        <w:br/>
        <w:t xml:space="preserve">  Рассуждения Альтмана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419.</w:t>
        <w:br/>
        <w:t>и прощает им их счастье,</w:t>
        <w:br/>
        <w:t xml:space="preserve">  объединяется и то, что скрыто в подтексте пушкинской повести, и то,</w:t>
        <w:br/>
        <w:t xml:space="preserve">  что прямо сформулировано в словах князя Мышкина. Таким образом,</w:t>
        <w:br/>
        <w:t xml:space="preserve">  напутствуя перед смертью Лизу и Аркадия, напоминая Версилову о его</w:t>
        <w:br/>
        <w:t xml:space="preserve">  «дворянском слове» обвенчаться с Софьей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420.</w:t>
        <w:br/>
        <w:t xml:space="preserve"> прямо сформулировано в словах князя Мышкина. Таким образом,</w:t>
        <w:br/>
        <w:t xml:space="preserve">  напутствуя перед смертью Лизу и Аркадия, напоминая Версилову о его</w:t>
        <w:br/>
        <w:t xml:space="preserve">  «дворянском слове» обвенчаться с Софьей Андреевной в случае ее вдовства,</w:t>
        <w:br/>
        <w:t xml:space="preserve">  Макар Долгорукий выступает уже не в роли обманутого мужа, а в роли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421.</w:t>
        <w:br/>
        <w:t xml:space="preserve"> овце» [3, 165]. С уходом</w:t>
        <w:br/>
        <w:t xml:space="preserve">  странника начинается раздвоение Версилова, который теряет нравственные</w:t>
        <w:br/>
        <w:t xml:space="preserve">  ориентиры и опору. В подготовительных материалах содержатся слова Макара</w:t>
        <w:br/>
        <w:t xml:space="preserve">  Ивановича, в которых он определяет роль человека в жизни окружающих его</w:t>
        <w:br/>
        <w:t xml:space="preserve">  людей:</w:t>
        <w:br/>
        <w:t xml:space="preserve">    Пуще всего собственным делом служи. Нет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422.</w:t>
        <w:br/>
        <w:t>не сто тысяч,</w:t>
        <w:br/>
        <w:t xml:space="preserve">    не миллион, а целый мир приобретешь! (XIII, 311).</w:t>
        <w:br/>
        <w:t xml:space="preserve">  В контексте фабулы об ограблении бедняка эти слова приобретают</w:t>
        <w:br/>
        <w:t xml:space="preserve">  символический смысл. Макар Долгорукий живет в соответствии с</w:t>
        <w:br/>
        <w:t xml:space="preserve">  христианскими заповедями, поэтому, какая бы ни досталась этому человеку</w:t>
        <w:br/>
        <w:t xml:space="preserve">  судьба, он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423.</w:t>
        <w:br/>
        <w:t>, а вдыхает в них новую жизнь, так как его герои</w:t>
        <w:br/>
        <w:t xml:space="preserve">    живут, соизмеряя себя с библейскими и литературными героями. Искусство слова — это система координат их жизни. Примеряя на себя чужие</w:t>
        <w:br/>
        <w:t xml:space="preserve">    истории, герои Достоевского соотносят себя с героями прошлого,</w:t>
        <w:br/>
        <w:t xml:space="preserve">    мыслят на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424.</w:t>
        <w:br/>
        <w:t>5 томах. М.: «Современные</w:t>
        <w:br/>
        <w:t xml:space="preserve">        проблемы», 1928. Т. II. Вып. 2: Творчество Достоевского. 335 с.</w:t>
        <w:br/>
        <w:t xml:space="preserve">  3.  Изместьева Н. С. «Слово творящее» в романе «Подросток» // Роман Ф.</w:t>
        <w:br/>
        <w:t xml:space="preserve">        М. Достоевского «Подросток»: возможности прочтения. Коломна:</w:t>
        <w:br/>
        <w:t xml:space="preserve">        КГПИ, 2003. C. 159—168.</w:t>
        <w:br/>
        <w:t xml:space="preserve">  4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425.</w:t>
        <w:br/>
        <w:t>Р. Х., 2012</w:t>
        <w:br/>
        <w:t xml:space="preserve">  УДК 001</w:t>
        <w:br/>
        <w:t xml:space="preserve">  БИБЛЕЙСКИЕ АРХЕТИПЫ В РОМАНЕ Ф.М. ДОСТОЕВСКОГО "ИДИОТ"</w:t>
        <w:br/>
        <w:t xml:space="preserve">    ЯНГ                           Ноттингемский университет</w:t>
        <w:br/>
        <w:t xml:space="preserve">       С </w:t>
        <w:br/>
        <w:t xml:space="preserve">    Ключевые слова:              Аннотация: В статье рассмотрены библейские</w:t>
        <w:br/>
        <w:t xml:space="preserve">    Достоевский                  цитаты 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426.</w:t>
        <w:br/>
        <w:t>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слова: «чужое слово выступает здесь уже</w:t>
        <w:br/>
        <w:t xml:space="preserve">  не в качестве сведений, указаний, правил, образцов и т. 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427.</w:t>
        <w:br/>
        <w:t>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слова: «чужое слово выступает здесь уже</w:t>
        <w:br/>
        <w:t xml:space="preserve">  не в качестве сведений, указаний, правил, образцов и т. п., — оно</w:t>
        <w:br/>
        <w:t xml:space="preserve">  стремится определить самые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428.</w:t>
        <w:br/>
        <w:t>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слова: «чужое слово выступает здесь уже</w:t>
        <w:br/>
        <w:t xml:space="preserve">  не в качестве сведений, указаний, правил, образцов и т. п., — оно</w:t>
        <w:br/>
        <w:t xml:space="preserve">  стремится определить самые основы нашего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429.</w:t>
        <w:br/>
        <w:t>и т. п., — оно</w:t>
        <w:br/>
        <w:t xml:space="preserve">  стремится определить самые основы нашего идеологического мироотношения и</w:t>
        <w:br/>
        <w:t xml:space="preserve">  нашего поведения, оно выступает здесь, как авторитарное 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430.</w:t>
        <w:br/>
        <w:t>., — оно</w:t>
        <w:br/>
        <w:t xml:space="preserve">  стремится определить самые основы нашего идеологического мироотношения и</w:t>
        <w:br/>
        <w:t xml:space="preserve">  нашего поведения, оно выступает здесь, как авторитарное 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431.</w:t>
        <w:br/>
        <w:t>Послание апостола Петра описывает</w:t>
        <w:br/>
        <w:t xml:space="preserve">  потоп в Книге Бытия как прообраз Крещения¹². Как указывает Н. Фрай, до</w:t>
        <w:br/>
        <w:t xml:space="preserve">  объяснения Иисусом смысла воскрешения словами пророчества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ключевую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432.</w:t>
        <w:br/>
        <w:t>сотворения, грехопадения и 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 акт творения был действием слова¹⁸. Со лжи Змия,</w:t>
        <w:br/>
        <w:t xml:space="preserve">  приведшей к падению, начинается двусмысленное слово и утрачивается</w:t>
        <w:br/>
        <w:t xml:space="preserve">  изначальная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433.</w:t>
        <w:br/>
        <w:t>совершенное соответствие между словом и</w:t>
        <w:br/>
        <w:t xml:space="preserve">  предметом. Божественный акт творения был действием слова¹⁸. Со лжи Змия,</w:t>
        <w:br/>
        <w:t xml:space="preserve">  приведшей к падению, начинается двусмысленное слово и утрачивается</w:t>
        <w:br/>
        <w:t xml:space="preserve">  изначальная гармония¹⁹. Результат падения поэтому двойствен. Во-первых,</w:t>
        <w:br/>
        <w:t xml:space="preserve">  он порождает стремление к возрождению: «мир повествования являет</w:t>
        <w:br/>
        <w:t xml:space="preserve">  желанную другость &lt;…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434.</w:t>
        <w:br/>
        <w:t>различных форм бытования текста (книга, свиток, послание),</w:t>
        <w:br/>
        <w:t xml:space="preserve">  говорит о значении повествования в процессе воссоздания. Во-вторых,</w:t>
        <w:br/>
        <w:t xml:space="preserve">  начавшийся со Змия разрыв между словом и значением — «падшее слово», по</w:t>
        <w:br/>
        <w:t xml:space="preserve">  терминологии Малкольма Джоунса²¹ —</w:t>
        <w:br/>
        <w:t xml:space="preserve">  388</w:t>
        <w:br/>
        <w:t xml:space="preserve">  утверждает воссоздающую способность языка, которая уже сама по себе есть</w:t>
        <w:br/>
        <w:t xml:space="preserve">  главная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435.</w:t>
        <w:br/>
        <w:t>книга, свиток, послание),</w:t>
        <w:br/>
        <w:t xml:space="preserve">  говорит о значении повествования в процессе воссоздания. Во-вторых,</w:t>
        <w:br/>
        <w:t xml:space="preserve">  начавшийся со Змия разрыв между словом и значением — «падшее слово», по</w:t>
        <w:br/>
        <w:t xml:space="preserve">  терминологии Малкольма Джоунса²¹ —</w:t>
        <w:br/>
        <w:t xml:space="preserve">  388</w:t>
        <w:br/>
        <w:t xml:space="preserve">  утверждает воссоздающую способность языка, которая уже сама по себе есть</w:t>
        <w:br/>
        <w:t xml:space="preserve">  главная движущая сила литературы: «подвергнутое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436.</w:t>
        <w:br/>
        <w:t>терминологии Малкольма Джоунса²¹ —</w:t>
        <w:br/>
        <w:t xml:space="preserve">  388</w:t>
        <w:br/>
        <w:t xml:space="preserve">  утверждает воссоздающую способность языка, которая уже сама по себе есть</w:t>
        <w:br/>
        <w:t xml:space="preserve">  главная движущая сила литературы: «подвергнутое сомнению слово</w:t>
        <w:br/>
        <w:t xml:space="preserve">  становится царством намеков, предположений, фрагментов новой реальности,</w:t>
        <w:br/>
        <w:t xml:space="preserve">  возникающей из фрагментов новой речи»²².</w:t>
        <w:br/>
        <w:t xml:space="preserve">  Большое число вставных повествований в романе «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437.</w:t>
        <w:br/>
        <w:t>связь продолжается во второй части романа, где</w:t>
        <w:br/>
        <w:t xml:space="preserve">  становятся очевидными истоки способности Мышкина к прозрению иных</w:t>
        <w:br/>
        <w:t xml:space="preserve">  реальностей. Перед первым припадком его слова снова отсылают к Книге</w:t>
        <w:br/>
        <w:t xml:space="preserve">  Откровений:</w:t>
        <w:br/>
        <w:t xml:space="preserve">  389</w:t>
        <w:br/>
        <w:t xml:space="preserve">    Ведь это самое бывало же, ведь он сам же успевал сказать себе в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438.</w:t>
        <w:br/>
        <w:t>говорил он однажды Рогожину, в Москве, во время их тамошних</w:t>
        <w:br/>
        <w:t xml:space="preserve">    сходок, — в этот момент мне как-то становится понятно необычайное</w:t>
        <w:br/>
        <w:t xml:space="preserve">    слово о том, что времени больше не будет» (189).</w:t>
        <w:br/>
        <w:t xml:space="preserve">  В моменты перед припадком Мышкину, действительно, является другая</w:t>
        <w:br/>
        <w:t xml:space="preserve">  реальность. Ее он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439.</w:t>
        <w:br/>
        <w:t>после первого припадка Мышкин больше ни о чем не рассказывает и</w:t>
        <w:br/>
        <w:t xml:space="preserve">  вообще высказывается неохотно. Эта перемена — свидетельство упадка силы</w:t>
        <w:br/>
        <w:t xml:space="preserve">  его слова, очевидный знак того, что он лишен Божьей благодати. И здесь</w:t>
        <w:br/>
        <w:t xml:space="preserve">  князь Мышкин оказывается примером всеобщей для падшего мира проблемы</w:t>
        <w:br/>
        <w:t xml:space="preserve">  общения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440.</w:t>
        <w:br/>
        <w:t>как неотделим от его припадков, а</w:t>
        <w:br/>
        <w:t xml:space="preserve">  значит, болезни, и в конце концов приводит его к безумию. Воскрешение,</w:t>
        <w:br/>
        <w:t xml:space="preserve">  достигаемое через падшее слово в падшем мире, остается проблематичным в</w:t>
        <w:br/>
        <w:t xml:space="preserve">  финале романа. Достоевский, однако, не отказался от идеального</w:t>
        <w:br/>
        <w:t xml:space="preserve">  завершения судьбы героя. Показательно, что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441.</w:t>
        <w:br/>
        <w:t>М. Любомудрова и многих других ис-</w:t>
        <w:br/>
        <w:t xml:space="preserve">    следователей творчества писателя.</w:t>
        <w:br/>
        <w:t xml:space="preserve">    «Ты, единственная изъ женщинъ, которая поняла меня!»1 — эти слова о</w:t>
        <w:br/>
        <w:t xml:space="preserve">    том, что для него было важнее всего, Достоевский адресовал самому</w:t>
        <w:br/>
        <w:t xml:space="preserve">    близкому и преданному ему человеку, супруге Анне Григорьевне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442.</w:t>
        <w:br/>
        <w:t>пошла, и мне</w:t>
        <w:br/>
        <w:t xml:space="preserve">    это так больно; мало того, что я так давно не была в церкви, я дала</w:t>
        <w:br/>
        <w:t xml:space="preserve">    себе слово непременно идти в это воскресенье, и вот не пошла; но в</w:t>
        <w:br/>
        <w:t xml:space="preserve">    будущее воскресенье я пойду непременно⁴.</w:t>
        <w:br/>
        <w:t xml:space="preserve">    Такие случаи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443.</w:t>
        <w:br/>
        <w:t xml:space="preserve"> Москв ,</w:t>
        <w:br/>
        <w:t xml:space="preserve">    непрем нно халъ на нее взглянуть» (В, л. 156). Как впоследствии</w:t>
        <w:br/>
        <w:t xml:space="preserve">    рассказывала Е. П. Достоевская, опираясь на слова Анны, вдовы</w:t>
        <w:br/>
        <w:t xml:space="preserve">    писателя, Достоевский «ходил преимущественно в простые, уединенные</w:t>
        <w:br/>
        <w:t xml:space="preserve">    церкви, любил деревенские церкви и его любимым духовником был о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444.</w:t>
        <w:br/>
        <w:t>книгу.</w:t>
        <w:br/>
        <w:t xml:space="preserve">    [][][][][][][][]Я не могла удержаться отъ слезъ. еодоръ Михайловичъ</w:t>
        <w:br/>
        <w:t xml:space="preserve">    сталъ меня ут шать, успокоивать, говорилъ мн милыя, ласковыя слова,</w:t>
        <w:br/>
        <w:t xml:space="preserve">    благодарилъ за счастливую жизнь, которую онъ прожил со мной. Поручалъ</w:t>
        <w:br/>
        <w:t xml:space="preserve">    мн д тей, говорилъ, что в ритъ мн 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445.</w:t>
        <w:br/>
        <w:t>Андрея Осляби. Ф. М. Достоевский примером богатырского</w:t>
        <w:br/>
        <w:t xml:space="preserve">    служения считал свято чтимого русским народом христианского богатыря</w:t>
        <w:br/>
        <w:t xml:space="preserve">    Илью Муромца.</w:t>
        <w:br/>
        <w:t xml:space="preserve">    Ключевые слова: Гоголь, Достоевский, богатырь, богатырство, Православие, сила, вера</w:t>
        <w:br/>
        <w:t xml:space="preserve">    опрос о влиянии Н. В. Гоголя на мировоззрение и писательское</w:t>
        <w:br/>
        <w:t xml:space="preserve">    становление Ф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446.</w:t>
        <w:br/>
        <w:t>и «христианское подвижничество», указывая</w:t>
        <w:br/>
        <w:t xml:space="preserve">    на то, что борцом за правое дело может стать каждый человек,</w:t>
        <w:br/>
        <w:t xml:space="preserve">    искренне внимающий и следующий Слову Творца. Примеры этой синонимики</w:t>
        <w:br/>
        <w:t xml:space="preserve">    находим в пометах Гоголя, сделанных при чтении Библии. Так, на полях</w:t>
        <w:br/>
        <w:t xml:space="preserve">    гл. 2, ст. 3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447.</w:t>
        <w:br/>
        <w:t>восприятие отнюдь не безосновательно и даже зафиксировано</w:t>
        <w:br/>
        <w:t xml:space="preserve">    в работах авторитетных этнологов. В противовес главенствующей в науке</w:t>
        <w:br/>
        <w:t xml:space="preserve">    гипотезе о заимствовании слова</w:t>
        <w:br/>
        <w:t xml:space="preserve">    «богатырь» из др.-тюрк. bayatur (М. Фасмер3, Н. М. Шанский4, В. В.</w:t>
        <w:br/>
        <w:t xml:space="preserve">    Иванова, Т. В. Шанская, Г. </w:t>
        <w:br/>
        <w:t xml:space="preserve"> *С.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448.</w:t>
        <w:br/>
        <w:t>слывут богатырями, но, без сомнения, это</w:t>
        <w:br/>
        <w:t xml:space="preserve">    название перенесено на них от лиц древнейших, титанических; потому</w:t>
        <w:br/>
        <w:t xml:space="preserve">    что богатырь происходит от слова Бог через прилагательное богат, и</w:t>
        <w:br/>
        <w:t xml:space="preserve">    собственно значит существо, одаренное высшими, божескими</w:t>
        <w:br/>
        <w:t xml:space="preserve">    преимуществами, как герой, произошедший от Бога» [3, 79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449.</w:t>
        <w:br/>
        <w:t>от Бога. Неслучайно еще не раз во славу крепости</w:t>
        <w:br/>
        <w:t xml:space="preserve">    духа русского народа в произведениях и Гоголя, и Достоевского</w:t>
        <w:br/>
        <w:t xml:space="preserve">    прозвучит слово исполин.</w:t>
        <w:br/>
        <w:t xml:space="preserve">    Ублажи гимном того исполина, какой выходит только из Русской земли,</w:t>
        <w:br/>
        <w:t xml:space="preserve">    который вдруг пробуждается от позорного сна, становится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450.</w:t>
        <w:br/>
        <w:t xml:space="preserve"> первым ратником добра. Покажи, как совершается это</w:t>
        <w:br/>
        <w:t xml:space="preserve">    богатырское дело в истинно русской душе… (Г VI, 70).</w:t>
        <w:br/>
        <w:t xml:space="preserve">    Этими словами Н. В. Гоголь призывает современного ему лирического</w:t>
        <w:br/>
        <w:t xml:space="preserve">    поэта воспеть «духовное богатырство», свойственное исключительно</w:t>
        <w:br/>
        <w:t xml:space="preserve">    русскому народу-богоносцу. Не менее торжественно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451.</w:t>
        <w:br/>
        <w:t>… (Д VIII, 453).</w:t>
        <w:br/>
        <w:t xml:space="preserve">    Размышляя о пагубности уныния в жизни человека, Н. В. Гоголь вновь</w:t>
        <w:br/>
        <w:t xml:space="preserve">    обратился к излюбленному слову «исполин»:</w:t>
        <w:br/>
        <w:t xml:space="preserve">    При первом приступе несчастья они &lt;внешне сильные&gt; оказываются</w:t>
        <w:br/>
        <w:t xml:space="preserve">    малодушными, низкими, бессильными, как ребенки; тогда как слабейшие</w:t>
        <w:br/>
        <w:t xml:space="preserve">    возрастают,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452.</w:t>
        <w:br/>
        <w:br/>
        <w:t xml:space="preserve">    Подобно Н. В. Гоголю, Ф. М. Достоевский делал пометы при чтении</w:t>
        <w:br/>
        <w:t xml:space="preserve">    «Второго послания к Коринфянам святого апостола Павла». Слова об</w:t>
        <w:br/>
        <w:t xml:space="preserve">    истинной силе из гл. 12, ст. 10 «…ибо когда я немощенъ, тогда силенъ»</w:t>
        <w:br/>
        <w:t xml:space="preserve">    писатель отчеркнул справа ногтем,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453.</w:t>
        <w:br/>
        <w:t>пишет:</w:t>
        <w:br/>
        <w:t xml:space="preserve">    А кстати: многие ли знают про Тихона Задонского? Зачем это так совсем</w:t>
        <w:br/>
        <w:t xml:space="preserve">    не знать и совсем дать себе слово не читать? Некогда, что ли?</w:t>
        <w:br/>
        <w:t xml:space="preserve">    Поверьте, господа, что вы, к удивлению вашему, узнали бы прекрасные</w:t>
        <w:br/>
        <w:t xml:space="preserve">    вещи³.</w:t>
        <w:br/>
        <w:t xml:space="preserve">    Размышляя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454.</w:t>
        <w:br/>
        <w:t xml:space="preserve"> могла не привлечь внимания</w:t>
        <w:br/>
        <w:t xml:space="preserve">  «всемирно отзывчивого» писателя. О радости и радостном приятии мира</w:t>
        <w:br/>
        <w:t xml:space="preserve">  говорят «положительно-прекрасные» герои Достоевского. Вспомним слова</w:t>
        <w:br/>
        <w:t xml:space="preserve">  старца Зосимы:</w:t>
        <w:br/>
        <w:t xml:space="preserve">    Други мои, просите у Бога веселья. Будьте веселы, как дети, как</w:t>
        <w:br/>
        <w:t xml:space="preserve">    птички небесные (14, 290).</w:t>
        <w:br/>
        <w:t xml:space="preserve">  Данную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455.</w:t>
        <w:br/>
        <w:t>грешникам соболезнуют и сострадают. Да постыдится</w:t>
        <w:br/>
        <w:t xml:space="preserve">    же надменная фарисейская гордость, которая подобными себе грешниками гнушается! (II, 577).</w:t>
        <w:br/>
        <w:t xml:space="preserve">  Знаменитые слова старца Зосимы: «Братья, не бойтесь греха людей, любите</w:t>
        <w:br/>
        <w:t xml:space="preserve">  человека и во грехе его, ибо сие уж подобие Божеской любви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456.</w:t>
        <w:br/>
        <w:t xml:space="preserve"> спасения искали; если хотим любить Христа,</w:t>
        <w:br/>
        <w:t xml:space="preserve">    должны как себе, так и ближнему искать спасения (III, 755—766).</w:t>
        <w:br/>
        <w:t xml:space="preserve">  Эти слова напоминают сходное по своей высоте и любви отношение к</w:t>
        <w:br/>
        <w:t xml:space="preserve">  ближним, представленное в «поучениях старца Зосимы»:</w:t>
        <w:br/>
        <w:t xml:space="preserve">    Если сам согрешишь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457.</w:t>
        <w:br/>
        <w:t>14, 291).</w:t>
        <w:br/>
        <w:t xml:space="preserve">  К подобному мировосприятию близок, на наш взгляд, и Шатов, направляющий</w:t>
        <w:br/>
        <w:t xml:space="preserve">  Ставрогина к Тихону. Шатов, который, по его словам, только будет</w:t>
        <w:br/>
        <w:t xml:space="preserve">  веровать в Бога, не считает себя достойным и готовым обращать к вере</w:t>
        <w:br/>
        <w:t xml:space="preserve">  Ставрогина, потому рекомендует ему сходить к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458.</w:t>
        <w:br/>
        <w:t>не считает себя достойным и готовым обращать к вере</w:t>
        <w:br/>
        <w:t xml:space="preserve">  Ставрогина, потому рекомендует ему сходить к Тихону. При этом в его</w:t>
        <w:br/>
        <w:t xml:space="preserve">  словах чувствуется явная забота о своем сопернике (вспомним, что в</w:t>
        <w:br/>
        <w:t xml:space="preserve">  следующей части Марья Шатова приедет к мужу рожать «ставрогинского</w:t>
        <w:br/>
        <w:t xml:space="preserve">  ребенка»).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459.</w:t>
        <w:br/>
        <w:t>они</w:t>
        <w:br/>
        <w:t xml:space="preserve">    твою избу, ведь всего-то на час один собираешь. Разверни-ка им эту</w:t>
        <w:br/>
        <w:t xml:space="preserve">    книгу и начни читать без премудрых слов и без чванства, без</w:t>
        <w:br/>
        <w:t xml:space="preserve">    возношения над ними, а умиленно и кротко, сам радуясь тому, что</w:t>
        <w:br/>
        <w:t xml:space="preserve">    читаешь им и что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460.</w:t>
        <w:br/>
        <w:t>что они тебя слушают и понимают тебя, сам любя словеса</w:t>
        <w:br/>
        <w:t xml:space="preserve">    сии, изредка лишь остановись и растолкуй иное непонятное простолюдину</w:t>
        <w:br/>
        <w:t xml:space="preserve">    слово, не беспокойся, поймут все, все поймет православное сердце! (14,</w:t>
        <w:br/>
        <w:t xml:space="preserve">    266)</w:t>
        <w:br/>
        <w:t xml:space="preserve">  Этот прямой призыв к миссионерскому служению, зачастую забытому</w:t>
        <w:br/>
        <w:t xml:space="preserve">  пастырями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461.</w:t>
        <w:br/>
        <w:t xml:space="preserve"> попечения, и старые, и молодые, и богатые, и убогие, и</w:t>
        <w:br/>
        <w:t xml:space="preserve">    отцы, и сыновья, стекайтесь в храм Господень ради слушания слова Божия</w:t>
        <w:br/>
        <w:t xml:space="preserve">    (I, 532).</w:t>
        <w:br/>
        <w:t xml:space="preserve">  «Среднестатистическому» человеку XVIII—XIX веков часа в неделю для</w:t>
        <w:br/>
        <w:t xml:space="preserve">  Бога было слишком много — в следующем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462.</w:t>
        <w:br/>
        <w:t>указывает на скрытую связь романа с</w:t>
        <w:br/>
        <w:t xml:space="preserve">  евангельскими текстами, в отрыве от которых невозможно воспринять</w:t>
        <w:br/>
        <w:t xml:space="preserve">  глубинный смысл этого произведения. В романе слово «истина» часто</w:t>
        <w:br/>
        <w:t xml:space="preserve">  используется в контексте с понятиями «вера» и «народ». Эти понятия</w:t>
        <w:br/>
        <w:t xml:space="preserve">  входят в концепт почвы, лежащий в основе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463.</w:t>
        <w:br/>
        <w:t>в концепт почвы, лежащий в основе теории почвенничества, и</w:t>
        <w:br/>
        <w:t xml:space="preserve">  связаны с идеей мессианства России. Основанные на ложных понятиях</w:t>
        <w:br/>
        <w:t xml:space="preserve">  поступки и слова «бесов» (Ставрогина, Петра Верховенского и других</w:t>
        <w:br/>
        <w:t xml:space="preserve">  членов революционной ячейки) пересекаются и взаимодействуют с поступками</w:t>
        <w:br/>
        <w:t xml:space="preserve">  и словами Шатова, «нового человека», принявшего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464.</w:t>
        <w:br/>
        <w:t>ложных понятиях</w:t>
        <w:br/>
        <w:t xml:space="preserve">  поступки и слова «бесов» (Ставрогина, Петра Верховенского и других</w:t>
        <w:br/>
        <w:t xml:space="preserve">  членов революционной ячейки) пересекаются и взаимодействуют с поступками</w:t>
        <w:br/>
        <w:t xml:space="preserve">  и словами Шатова, «нового человека», принявшего Истину Христа.</w:t>
        <w:br/>
        <w:t xml:space="preserve">  Достоевский постоянно ставит перед читателем вопросы: где правда и в чем</w:t>
        <w:br/>
        <w:t xml:space="preserve">  она? что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465.</w:t>
        <w:br/>
        <w:t>она? что есть истина? Ложь и правда как таковые в романе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466.</w:t>
        <w:br/>
        <w:t>. Анализ</w:t>
        <w:br/>
        <w:t xml:space="preserve">  появления лексемы «ложь» в романе «Бесы» в основном подтверждает это</w:t>
        <w:br/>
        <w:t xml:space="preserve">  толкование.</w:t>
        <w:br/>
        <w:t xml:space="preserve">  Следует отметить, что в контексте романа значение слова «ложь»</w:t>
        <w:br/>
        <w:t xml:space="preserve">  концептуально уточняется путем частого сопоставления или сравнения с</w:t>
        <w:br/>
        <w:t xml:space="preserve">  антонимичным ему словом «правда», в частности, в некоторых высказываниях</w:t>
        <w:br/>
        <w:t xml:space="preserve">  нравоучительного характера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467.</w:t>
        <w:br/>
        <w:t>падение» Ставрогина, за то, что тот отказался от истины и принял ложь,</w:t>
        <w:br/>
        <w:t xml:space="preserve">  Шатов публично дал ему пощечину, сопровождая ее следующими словами:</w:t>
        <w:br/>
        <w:t xml:space="preserve">    — Я за ваше паденiе… за ложь. Я не для того подходилъ чтобы васъ</w:t>
        <w:br/>
        <w:t xml:space="preserve">    наказать; когда я подходилъ, 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468.</w:t>
        <w:br/>
        <w:t>что лучше остаться со</w:t>
        <w:br/>
        <w:t xml:space="preserve">    Христомъ нежели съ истиной? Говорили вы это? Говорили? (240).</w:t>
        <w:br/>
        <w:t xml:space="preserve">  Вопросы Шатова включают в себя слова Достоевского из письма 1854 года к</w:t>
        <w:br/>
        <w:t xml:space="preserve">  Наталье Фонвизиной:</w:t>
        <w:br/>
        <w:t xml:space="preserve">    Мало того, если б кто мне доказал, что Христос вне истины,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469.</w:t>
        <w:br/>
        <w:t>не</w:t>
        <w:br/>
        <w:t xml:space="preserve">  прочитывается в романе явно, хотя она, несомненно, вдохновила</w:t>
        <w:br/>
        <w:t xml:space="preserve">  Достоевского при формулировке своего исповедания веры, которое</w:t>
        <w:br/>
        <w:t xml:space="preserve">  перекликается в романе со словами Шатова. Далеко немаловажным является</w:t>
        <w:br/>
        <w:t xml:space="preserve">  также тот факт, что в экземпляре Нового Завета, принадлежавшем писателю,</w:t>
        <w:br/>
        <w:t xml:space="preserve">  часть стиха шестого и весь седьмой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470.</w:t>
        <w:br/>
        <w:t>и весь седьмой стих главы четырнадцатой от Иоанна</w:t>
        <w:br/>
        <w:t xml:space="preserve">  были выделены двойным отчеркиванием карандашом на полях с пометой «NB»;</w:t>
        <w:br/>
        <w:t xml:space="preserve">  кроме того, слова: «...никто не приходитъ къ Отцу, какъ только чрезъ</w:t>
        <w:br/>
        <w:t xml:space="preserve">  Меня. Естьли бы вы знали Меня; то знали бы и Отца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471.</w:t>
        <w:br/>
        <w:t xml:space="preserve"> катехизис «новой веры», который должен быть принят</w:t>
        <w:br/>
        <w:t xml:space="preserve">  всяким «новым человеком». Заповедь веры главного героя завершается его</w:t>
        <w:br/>
        <w:t xml:space="preserve">  отречением от своих слов: «И Князь сознается, что он барин, уверяет, что</w:t>
        <w:br/>
        <w:t xml:space="preserve">  солгал, и отрекается от слов своих» [9, 195].</w:t>
        <w:br/>
        <w:t xml:space="preserve">  Потеряв веру, Ставрогин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472.</w:t>
        <w:br/>
        <w:t>главного героя завершается его</w:t>
        <w:br/>
        <w:t xml:space="preserve">  отречением от своих слов: «И Князь сознается, что он барин, уверяет, что</w:t>
        <w:br/>
        <w:t xml:space="preserve">  солгал, и отрекается от слов своих» [9, 195].</w:t>
        <w:br/>
        <w:t xml:space="preserve">  Потеряв веру, Ставрогин становится не только атеистом, но и теряет силы</w:t>
        <w:br/>
        <w:t xml:space="preserve">  противостоять злу. В исповедании веры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473.</w:t>
        <w:br/>
        <w:t xml:space="preserve"> день, оба померли,</w:t>
        <w:br/>
        <w:t xml:space="preserve">    пошли и не нашли ни рая, ни воскресенiя [6, 579].</w:t>
        <w:br/>
        <w:t xml:space="preserve">  В большой идее Кирилова узнаем слова Иисуса, обращенные к благоразумному</w:t>
        <w:br/>
        <w:t xml:space="preserve">  разбойнику на кресте: «…будешь сегодня со мною въ раю» [6, 579][23],</w:t>
        <w:br/>
        <w:t xml:space="preserve">  которые являются фрагментом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474.</w:t>
        <w:br/>
        <w:t xml:space="preserve">  вопросъ въ томъ и состоитъ&lt;,&gt; что считать за правду. Для того и</w:t>
        <w:br/>
        <w:t xml:space="preserve">    написанъ романъ[25].</w:t>
        <w:br/>
        <w:t xml:space="preserve">  В романе «Бесы» слово «истина», приобретая религиозный и</w:t>
        <w:br/>
        <w:t xml:space="preserve">  конфессиональный оттенок, довольно часто используется в контексте с</w:t>
        <w:br/>
        <w:t xml:space="preserve">  другими основными понятиями: «вера» и «народ». Эти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475.</w:t>
        <w:br/>
        <w:t>на то,</w:t>
        <w:br/>
        <w:t xml:space="preserve">  что Ставрогин скептически слушал жаркую речь Шатова[27], в своем</w:t>
        <w:br/>
        <w:t xml:space="preserve">  прощальном письме к Даше он признавал основательность его слов, вновь</w:t>
        <w:br/>
        <w:t xml:space="preserve">  повторяя самое важное:</w:t>
        <w:br/>
        <w:t xml:space="preserve">    — &lt;...&gt; Вашъ братъ говорилъ мнѣ что тотъ кто теряетъ связи съ своею</w:t>
        <w:br/>
        <w:t xml:space="preserve">    землей, тотъ теряетъ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476.</w:t>
        <w:br/>
        <w:t>одним из источников творческого</w:t>
        <w:br/>
        <w:t xml:space="preserve">  вдохновения писателя. Цитата из Евангелия от Луки (8:32‑36), являющаяся</w:t>
        <w:br/>
        <w:t xml:space="preserve">  эпиграфом романа «Бесы», вместе со словами из Евангелия от Иоанна (8:44)</w:t>
        <w:br/>
        <w:t xml:space="preserve">  связывает роман Достоевского с Житием св. Антония — одним из вероятных</w:t>
        <w:br/>
        <w:t xml:space="preserve">  источников изображения сил зла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477.</w:t>
        <w:br/>
        <w:t>поставлен восклицательный</w:t>
        <w:br/>
        <w:t xml:space="preserve">  знак и вертикальная линия. Вот этот стих: «Почему вы не понимаете языка</w:t>
        <w:br/>
        <w:t xml:space="preserve">  Моего? Потому что не можете слышать слова Моего» (Ин. 8:43). Ср.:</w:t>
        <w:br/>
        <w:t xml:space="preserve">  [11, 261]. Здесь и далее все евангельские цитаты приводятся по первому</w:t>
        <w:br/>
        <w:t xml:space="preserve">  факсимильному изданию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478.</w:t>
        <w:br/>
        <w:t>часть романа, а также в тексте,</w:t>
        <w:br/>
        <w:t xml:space="preserve">  напечатанном по авторской правке в гранках «Русского Вестника» с</w:t>
        <w:br/>
        <w:t xml:space="preserve">  описанием вариантов, зачеркиваний и вставок, слово «ложь» отсутствует.</w:t>
        <w:br/>
        <w:t xml:space="preserve">  [10]  Словарь языка Достоевского: Идиоглоссарий (И—М) / под</w:t>
        <w:br/>
        <w:t xml:space="preserve">  ред. Ю. Н. Караулова. M.: Азбуковник, 2012. C. 511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479.</w:t>
        <w:br/>
        <w:t xml:space="preserve"> раза [6; 715, 716,</w:t>
        <w:br/>
        <w:t xml:space="preserve">  736, 747, 748, 783]. А в главе «У Тихона», изданной по списку</w:t>
        <w:br/>
        <w:t xml:space="preserve">  А. Г. Достоевской, слово «правда» встречается пять раз [6; 797, 798,</w:t>
        <w:br/>
        <w:t xml:space="preserve">  801, 822, 825].</w:t>
        <w:br/>
        <w:t xml:space="preserve">  [13]  «Ш. — тип коренника» [8, 110].</w:t>
        <w:br/>
        <w:t xml:space="preserve">  [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480.</w:t>
        <w:br/>
        <w:t>. Полн. собр. соч.: в 30 т. Т. 28₁. Л.: Наука,</w:t>
        <w:br/>
        <w:t xml:space="preserve">  1985. С. 176. В романе «Бесы» смысл этих слов несколько изменяется.</w:t>
        <w:br/>
        <w:t xml:space="preserve">  Главный вопрос, возникающий по этому поводу: почему писатель вложил свое</w:t>
        <w:br/>
        <w:t xml:space="preserve">  исповедание веры в уста Шатова, который, в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481.</w:t>
        <w:br/>
        <w:t>романа хотел утвердить, что</w:t>
        <w:br/>
        <w:t xml:space="preserve">  истина Христа сама по себе — мощная сила.</w:t>
        <w:br/>
        <w:t xml:space="preserve">  [15]  Кроме главы «У Тихона», в романе «Бесы» слово «истина» встречается</w:t>
        <w:br/>
        <w:t xml:space="preserve">  семь раз в именительном падеже в функции подлежащего и десять раз оно</w:t>
        <w:br/>
        <w:t xml:space="preserve">  выступает прямым или косвенным дополнением.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482.</w:t>
        <w:br/>
        <w:t>подлежащего и десять раз оно</w:t>
        <w:br/>
        <w:t xml:space="preserve">  выступает прямым или косвенным дополнением. В главе «У Тихона», изданной</w:t>
        <w:br/>
        <w:t xml:space="preserve">  по списку А. Г. Достоевской, слово «истина» встречается один раз с</w:t>
        <w:br/>
        <w:t xml:space="preserve">  предлогом «по» в функции наречия [6, 825]. В остальных списках выражение</w:t>
        <w:br/>
        <w:t xml:space="preserve">  «по истинѣ»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483.</w:t>
        <w:br/>
        <w:t>]  См., напр., определение В. Даля: «Истина (ж.) противоположность</w:t>
        <w:br/>
        <w:t xml:space="preserve">  лжи; все, что вѣрно, подлинно, точно, справедливо, что есть; нынѣ слову</w:t>
        <w:br/>
        <w:t xml:space="preserve">  этому отвѣчаетъ и правда, хотя вѣрнѣе будетъ понимать подъ словомъ</w:t>
        <w:br/>
        <w:t xml:space="preserve">  правда: правдивость, справедливость, правосудiе, правота. Истина</w:t>
        <w:br/>
        <w:t xml:space="preserve">  отъ земли, достоянiе разума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484.</w:t>
        <w:br/>
        <w:t>лжи; все, что вѣрно, подлинно, точно, справедливо, что есть; нынѣ слову</w:t>
        <w:br/>
        <w:t xml:space="preserve">  этому отвѣчаетъ и правда, хотя вѣрнѣе будетъ понимать подъ словомъ</w:t>
        <w:br/>
        <w:t xml:space="preserve">  правда: правдивость, справедливость, правосудiе, правота. Истина</w:t>
        <w:br/>
        <w:t xml:space="preserve">  отъ земли, достоянiе разума человѣка, а правда съ небесъ, даръ</w:t>
        <w:br/>
        <w:t xml:space="preserve">  благостыни. Истина относится къ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485.</w:t>
        <w:br/>
        <w:t>спасение от отчаяния всех людей, и условие, sine qua non, и залог для</w:t>
        <w:br/>
        <w:t xml:space="preserve">  бытия всего мира, и заключается в трех словах: слово плоть бысть, и вера</w:t>
        <w:br/>
        <w:t xml:space="preserve">  в эти слова — и в этом сейчас сговорились. Рано ли, поздно ли все</w:t>
        <w:br/>
        <w:t xml:space="preserve">  согласятся с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486.</w:t>
        <w:br/>
        <w:t>от отчаяния всех людей, и условие, sine qua non, и залог для</w:t>
        <w:br/>
        <w:t xml:space="preserve">  бытия всего мира, и заключается в трех словах: слово плоть бысть, и вера</w:t>
        <w:br/>
        <w:t xml:space="preserve">  в эти слова — и в этом сейчас сговорились. Рано ли, поздно ли все</w:t>
        <w:br/>
        <w:t xml:space="preserve">  согласятся с этим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487.</w:t>
        <w:br/>
        <w:t>qua non, и залог для</w:t>
        <w:br/>
        <w:t xml:space="preserve">  бытия всего мира, и заключается в трех словах: слово плоть бысть, и вера</w:t>
        <w:br/>
        <w:t xml:space="preserve">  в эти слова — и в этом сейчас сговорились. Рано ли, поздно ли все</w:t>
        <w:br/>
        <w:t xml:space="preserve">  согласятся с этим, а стало быть, весь вопрос опять-таки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488.</w:t>
        <w:br/>
        <w:t>20, 232].</w:t>
        <w:br/>
        <w:t xml:space="preserve">  [22]  Дж. Гини отмечал противоестественность покаяния Ставрогина, говоря</w:t>
        <w:br/>
        <w:t xml:space="preserve">  о «театральном представлении покаяния» [19, 217].</w:t>
        <w:br/>
        <w:t xml:space="preserve">  [23]  Слова, произнесенные героем, отсылают читателя к диалогу между</w:t>
        <w:br/>
        <w:t xml:space="preserve">  благоразумным разбойником и злодеем, который на кресте оскорблял Иисуса:</w:t>
        <w:br/>
        <w:t xml:space="preserve">  «Одинъ же изъ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489.</w:t>
        <w:br/>
        <w:t>ней исход всех вопрошаний. Таков смысл соположения героев в</w:t>
        <w:br/>
        <w:t xml:space="preserve">    художественной концепции Достоевского: героя христианина и героев</w:t>
        <w:br/>
        <w:t xml:space="preserve">    атеистов.</w:t>
        <w:br/>
        <w:t xml:space="preserve">    Ключевые слова: персонология Достоевского, система характеристик, идея</w:t>
        <w:br/>
        <w:t xml:space="preserve">    героя, атеистическое сознание, христианское сознание</w:t>
        <w:br/>
        <w:t xml:space="preserve">    нутренний мир Раскольникова с позиции всезнания абсолютно</w:t>
        <w:br/>
        <w:t xml:space="preserve">    авторитетного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490.</w:t>
        <w:br/>
        <w:t xml:space="preserve"> в теории — кровавое убийство, к тому же</w:t>
        <w:br/>
        <w:t xml:space="preserve">    повторенное в бешенстве — во сне, отражающем глубины душевной жизни.</w:t>
        <w:br/>
        <w:t xml:space="preserve">    Приведенные ключевые слова подтверждаются десятками цитат из</w:t>
        <w:br/>
        <w:t xml:space="preserve">    «Преступления и наказания», так что в целом их оказывается, при отборе</w:t>
        <w:br/>
        <w:t xml:space="preserve">    самых характерных, более двухсот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491.</w:t>
        <w:br/>
        <w:br/>
        <w:t xml:space="preserve">    Старуха, убитая Раскольниковым, это злобное желание осуществила —</w:t>
        <w:br/>
        <w:t xml:space="preserve">    укусила со зла Лизавету, чуть палец не отрезали. Это, говоря</w:t>
        <w:br/>
        <w:t xml:space="preserve">    пушкинским словом, странное сближение можно усилить еще одним:</w:t>
        <w:br/>
        <w:t xml:space="preserve">    Ставрогин поддается подобному же патологически злобному импульсу: у</w:t>
        <w:br/>
        <w:t xml:space="preserve">    всех в памяти эпизод, когда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492.</w:t>
        <w:br/>
        <w:t xml:space="preserve"> яростно. Подобные проявления</w:t>
        <w:br/>
        <w:t xml:space="preserve">    крайней злобы многочисленны в романе «Бесы» — читатель легко обнаружит</w:t>
        <w:br/>
        <w:t xml:space="preserve">    многочисленные авторские характеристики с выделенными ключевыми</w:t>
        <w:br/>
        <w:t xml:space="preserve">    словами.</w:t>
        <w:br/>
        <w:t xml:space="preserve">    Стоит сделать из приведенных наблюдений ряд выводов. Прежде всего,</w:t>
        <w:br/>
        <w:t xml:space="preserve">    подробная симптоматика злобной одержимости Ивана, проведенная</w:t>
        <w:br/>
        <w:t xml:space="preserve">    Достоевским, не оставляет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493.</w:t>
        <w:br/>
        <w:t>бы, не</w:t>
        <w:br/>
        <w:t xml:space="preserve">    отразимо бьющими в цель аргументами вроде затравленного собаками</w:t>
        <w:br/>
        <w:t xml:space="preserve">    мальчика — кто не содрогнется и не повторит сказанное Алешей слово.</w:t>
        <w:br/>
        <w:t xml:space="preserve">    Но дан и ответ на вызов бунта, ответ небывалой силы, безусловно дан,</w:t>
        <w:br/>
        <w:t xml:space="preserve">    иначе зачем бы возводилось все здание…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494.</w:t>
        <w:br/>
        <w:t>что опровержение его будет дано в</w:t>
        <w:br/>
        <w:t xml:space="preserve">    книге «Русский инок», но не по пунктам, а косвенно, в художественной</w:t>
        <w:br/>
        <w:t xml:space="preserve">    картине.</w:t>
        <w:br/>
        <w:t xml:space="preserve">    Слова Достоевского стоит принять всерьез и сопоставить две позиции.</w:t>
        <w:br/>
        <w:t xml:space="preserve">    Окажется, что все сказанное Иваном, его самые броские идеи — отнюдь не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495.</w:t>
        <w:br/>
        <w:t xml:space="preserve">  смысл его». И ниже:</w:t>
        <w:br/>
        <w:t xml:space="preserve">    «Опровержение сего (не прямое, то есть не от лица к лицу) явится в</w:t>
        <w:br/>
        <w:t xml:space="preserve">    последнем слове умирающего старца»2. Как же именно?</w:t>
        <w:br/>
        <w:t xml:space="preserve">    Старец Зосима, «наш русский положительный тип»3, с его огромным</w:t>
        <w:br/>
        <w:t xml:space="preserve">    опытом претворения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496.</w:t>
        <w:br/>
        <w:t>души и проникновения в души других,</w:t>
        <w:br/>
        <w:t xml:space="preserve">    отвечает Ивану — и в его лице героям атеистического типа сознания —</w:t>
        <w:br/>
        <w:t xml:space="preserve">    прямыми и точными словами.</w:t>
        <w:br/>
        <w:t xml:space="preserve">    Иван мучается злом мира, людским страданием? Ответ старца таков:</w:t>
        <w:br/>
        <w:t xml:space="preserve">    прежде всего нужно обратиться от зла в мире — к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497.</w:t>
        <w:br/>
        <w:t xml:space="preserve">  искренно эту мысль, тотчас же увидишь, что оно так и есть в самом</w:t>
        <w:br/>
        <w:t xml:space="preserve">    деле. Из этого чувства вины, по словам старца, рождаются духовные</w:t>
        <w:br/>
        <w:t xml:space="preserve">    плоды:</w:t>
        <w:br/>
        <w:t xml:space="preserve">    Тогда лишь и умилилось бы сердце наше в любовь бесконечную… Тогда каждый из вас будет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498.</w:t>
        <w:br/>
        <w:t>ко всем: можно принять на себя</w:t>
        <w:br/>
        <w:t xml:space="preserve">    ответственность за зло и не ненавидеть людей, заботясь о человечестве</w:t>
        <w:br/>
        <w:t xml:space="preserve">    вообще. Об этом слова старца из его разговора с Хохлаковой — о неком</w:t>
        <w:br/>
        <w:t xml:space="preserve">    человеке, с которым у Ивана (как и у Раскольникова) прямое 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499.</w:t>
        <w:br/>
        <w:t>ребенок</w:t>
        <w:br/>
        <w:t xml:space="preserve">    может быть куда как непривлекателен, сам камни кидает в других</w:t>
        <w:br/>
        <w:t xml:space="preserve">    детей, в злобе может и за палец укусить. Слова старца Зосимы об образе</w:t>
        <w:br/>
        <w:t xml:space="preserve">    зверином взрослого человека, отпечатавшемся в детском сердце,</w:t>
        <w:br/>
        <w:t xml:space="preserve">    сказались вполне, так и Снегирев это выражает, говоря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500.</w:t>
        <w:br/>
        <w:t>младенца и</w:t>
        <w:br/>
        <w:t xml:space="preserve">    поправших любовь. И далее старец вновь как будто об Иване, ведь</w:t>
        <w:br/>
        <w:t xml:space="preserve">    причинить зло ребенку, о котором на словах так печется Иван, можно и</w:t>
        <w:br/>
        <w:t xml:space="preserve">    самим фактом своего «нечестия»; проходя мимо мужичонка, Иван не останавливается ведь перед тем, чтобы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501.</w:t>
        <w:br/>
        <w:t>чтобы из одной только внутренней зло-</w:t>
        <w:br/>
        <w:t xml:space="preserve">    бы ударить его:</w:t>
        <w:br/>
        <w:t xml:space="preserve">    Вот ты прошел мимо малого ребенка, прошел злобный со скверным словом,</w:t>
        <w:br/>
        <w:t xml:space="preserve">    с гневливою душой; ты и не приметил, может, ребенка-то, а он видел</w:t>
        <w:br/>
        <w:t xml:space="preserve">    тебя, и образ</w:t>
        <w:br/>
        <w:t xml:space="preserve">    твой, неприглядный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502.</w:t>
        <w:br/>
        <w:t>, а себя сделать благолепнее, тогда всем было бы легче,</w:t>
        <w:br/>
        <w:t xml:space="preserve">    говорит старец. А потом, мучаясь о том ребенке, помочь — этому. Слова</w:t>
        <w:br/>
        <w:t xml:space="preserve">    же о чужом зле могут быть и при искреннем страдании — сокрытым</w:t>
        <w:br/>
        <w:t xml:space="preserve">    лицемерием, о чем говорит старец Зосима:</w:t>
        <w:br/>
        <w:t xml:space="preserve">    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503.</w:t>
        <w:br/>
        <w:t>совсем, такого греха великого</w:t>
        <w:br/>
        <w:t xml:space="preserve">    человек, который бы истощил бесконечную Божью любовь (14; 48).</w:t>
        <w:br/>
        <w:t xml:space="preserve">    Итак, в композиции романа Достоевский словами старца Зосимы отвечает</w:t>
        <w:br/>
        <w:t xml:space="preserve">    на все кажущиеся неразрешимыми сомнения Ивана, на его провокационные</w:t>
        <w:br/>
        <w:t xml:space="preserve">    вызовы; нужно лишь последовать мысли писателя 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504.</w:t>
        <w:br/>
        <w:t>врага, как катастрофа, поражающая народ России.</w:t>
        <w:br/>
        <w:t xml:space="preserve">  Античная традиция позволяет раскрыть дополнительные смыслы в трактовке</w:t>
        <w:br/>
        <w:t xml:space="preserve">  темы пьянства у Достоевского.</w:t>
        <w:br/>
        <w:t xml:space="preserve">  Ключевые слова: Достоевский, пьянство, бражничество, античная</w:t>
        <w:br/>
        <w:t xml:space="preserve">  и христианская традиции, Платон, Евангелие</w:t>
        <w:br/>
        <w:t xml:space="preserve">  Благодарность: Исследование выполнено при финансовой поддержке РФФИ</w:t>
        <w:br/>
        <w:t xml:space="preserve">  в рамках научного проекта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505.</w:t>
        <w:br/>
        <w:t>свою душу, свои мысли,</w:t>
        <w:br/>
        <w:t xml:space="preserve">  ему предлагалось вино. Этот напиток был способом испытать друг друга,</w:t>
        <w:br/>
        <w:t xml:space="preserve">  так как, выпив вино, человек, по словам Платона, становится</w:t>
        <w:br/>
        <w:t xml:space="preserve">  невоздержанным в словах, точно он мудр, без страха говорит и делает все,</w:t>
        <w:br/>
        <w:t xml:space="preserve">  что ему угодно. Философ предостерегает, что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506.</w:t>
        <w:br/>
        <w:t>предлагалось вино. Этот напиток был способом испытать друг друга,</w:t>
        <w:br/>
        <w:t xml:space="preserve">  так как, выпив вино, человек, по словам Платона, становится</w:t>
        <w:br/>
        <w:t xml:space="preserve">  невоздержанным в словах, точно он мудр, без страха говорит и делает все,</w:t>
        <w:br/>
        <w:t xml:space="preserve">  что ему угодно. Философ предостерегает, что на пирах должно хранить</w:t>
        <w:br/>
        <w:t xml:space="preserve">  мерность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507.</w:t>
        <w:br/>
        <w:t xml:space="preserve"> падение!» (1, 82).</w:t>
        <w:br/>
        <w:t xml:space="preserve">  И всё же, несмотря на невзгоды, Макар Девушкин преображается, он сознает</w:t>
        <w:br/>
        <w:t xml:space="preserve">  себя и мир в слове, обретает дар слова, у него «слог становится»,</w:t>
        <w:br/>
        <w:t xml:space="preserve">  происходит спонтанное превращение героя романа в писателя: «…вопреки его</w:t>
        <w:br/>
        <w:t xml:space="preserve">  прошлому, его воспитанию,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508.</w:t>
        <w:br/>
        <w:t>82).</w:t>
        <w:br/>
        <w:t xml:space="preserve">  И всё же, несмотря на невзгоды, Макар Девушкин преображается, он сознает</w:t>
        <w:br/>
        <w:t xml:space="preserve">  себя и мир в слове, обретает дар слова, у него «слог становится»,</w:t>
        <w:br/>
        <w:t xml:space="preserve">  происходит спонтанное превращение героя романа в писателя: «…вопреки его</w:t>
        <w:br/>
        <w:t xml:space="preserve">  прошлому, его воспитанию, происхождению, одним словом,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509.</w:t>
        <w:br/>
        <w:t xml:space="preserve"> слова, у него «слог становится»,</w:t>
        <w:br/>
        <w:t xml:space="preserve">  происходит спонтанное превращение героя романа в писателя: «…вопреки его</w:t>
        <w:br/>
        <w:t xml:space="preserve">  прошлому, его воспитанию, происхождению, одним словом, среде, вопреки</w:t>
        <w:br/>
        <w:t xml:space="preserve">  социальной униженности и культурной обделенности героя. Макар Девушкин</w:t>
        <w:br/>
        <w:t xml:space="preserve">  не только и не столько начинает чувствовать и мыслить, как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510.</w:t>
        <w:br/>
        <w:t>я прирожденный скот!»</w:t>
        <w:br/>
        <w:t xml:space="preserve">  (6, 15).</w:t>
        <w:br/>
        <w:t xml:space="preserve">  Мармеладов представляет себе, что на Страшном Суде Спаситель обратится к</w:t>
        <w:br/>
        <w:t xml:space="preserve">  пьяницам с такими словами: «Свиньи вы! образа звериного и печати его; но</w:t>
        <w:br/>
        <w:t xml:space="preserve">  приидите и вы!» (6, 21).</w:t>
        <w:br/>
        <w:t xml:space="preserve">  Слова Мармеладова сопоставимы со словами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511.</w:t>
        <w:br/>
        <w:t>к</w:t>
        <w:br/>
        <w:t xml:space="preserve">  пьяницам с такими словами: «Свиньи вы! образа звериного и печати его;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512.</w:t>
        <w:br/>
        <w:t>словами: «Свиньи вы! образа звериного и печати его;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513.</w:t>
        <w:br/>
        <w:t>. 3—36.</w:t>
        <w:br/>
        <w:t xml:space="preserve">  11. Мень А. В. История религии: в поисках Пути, Истины и Жизни: в 7 т.</w:t>
        <w:br/>
        <w:t xml:space="preserve">      М.: Слово, 1992. Т. 4: Дионис, Логос, Судьба: греческая религия и</w:t>
        <w:br/>
        <w:t xml:space="preserve">      философия от эпохи колонизации до Александра. 270 с.</w:t>
        <w:br/>
        <w:t xml:space="preserve">  12. Нилова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514.</w:t>
        <w:br/>
        <w:t>для обучающихся // Корнелий Непот. О жизни</w:t>
        <w:br/>
        <w:t xml:space="preserve">  славнейших полководцев: с замечаниями, хронологическою таблицей и двумя</w:t>
        <w:br/>
        <w:t xml:space="preserve">  словарями 1) для географии; 2) для слов / издание учебное, очищенное,</w:t>
        <w:br/>
        <w:t xml:space="preserve">  Н. Кошанскаго, докт. фил., над. сов. и профес. Лицея. СПб: в Медицинской</w:t>
        <w:br/>
        <w:t xml:space="preserve">  типографии, 1916. С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515.</w:t>
        <w:br/>
        <w:t>А., 2012</w:t>
        <w:br/>
        <w:t xml:space="preserve">  УДК 001</w:t>
        <w:br/>
        <w:t xml:space="preserve">  ЭРОТИЧЕСКОЕ ПОВЕДЕНИЕ КНЯЗЯ МЫШКИНА В ХРИСТИАНСКОМ КОНТЕКСТЕ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| Ключевые слова:            | Аннотация:                              |</w:t>
        <w:br/>
        <w:t xml:space="preserve">  | русская литература XIX     |                                         |</w:t>
        <w:br/>
        <w:t xml:space="preserve">  | века                       | Предметом статьи является отношение к   |</w:t>
        <w:br/>
        <w:t xml:space="preserve">  | творчество Достоевского    | любви у главного героя романа           |</w:t>
        <w:br/>
        <w:t xml:space="preserve">  | роман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516.</w:t>
        <w:br/>
        <w:t xml:space="preserve"> Настасьи Филипповны, — и, убоявшись нормальной мужской страсти,</w:t>
        <w:br/>
        <w:t xml:space="preserve">  возжелал такого знакомого, апробированного “иного счастья”¹.</w:t>
        <w:br/>
        <w:t xml:space="preserve">  Взятые автором статьи в кавычки слова “иное счас-тье” — это почти цитата</w:t>
        <w:br/>
        <w:t xml:space="preserve">  из первой беседы Мышкина с девицами Епанчиными. Аделаида, уверенная в</w:t>
        <w:br/>
        <w:t xml:space="preserve">  своей прозорливости, говорит ему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517.</w:t>
        <w:br/>
        <w:t xml:space="preserve"> или нет? &lt;…&gt; Князь вздрогнул и отшатнулся… (VIII,</w:t>
        <w:br/>
        <w:t xml:space="preserve">  426)</w:t>
        <w:br/>
        <w:t xml:space="preserve">  Успокоился и обрадовался он лишь тогда, когда Аглая сказала, что ее</w:t>
        <w:br/>
        <w:t xml:space="preserve">  слова о сватовстве не могут иметь ни малейших последствий (VIII, 429).</w:t>
        <w:br/>
        <w:t xml:space="preserve">  Перед “смотринами” князь выражает радость, узнав, что на них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518.</w:t>
        <w:br/>
        <w:t>вместе с Настасьей</w:t>
        <w:br/>
        <w:t xml:space="preserve">  Филипповной:</w:t>
        <w:br/>
        <w:t xml:space="preserve">  …с каким ужасом вспоминаю я то время, которое провел с нею! (VIII, 361)</w:t>
        <w:br/>
        <w:t xml:space="preserve">  При этих словах по его телу прошло содрогание. И это слово “ужас”</w:t>
        <w:br/>
        <w:t xml:space="preserve">  постоянно сопровождает воспоминания и мысли Мышкина о Настасье</w:t>
        <w:br/>
        <w:t xml:space="preserve">  Филипповне. Что же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519.</w:t>
        <w:br/>
        <w:t xml:space="preserve"> я то время, которое провел с нею! (VIII, 361)</w:t>
        <w:br/>
        <w:t xml:space="preserve">  При этих словах по его телу прошло содрогание. И это слово “ужас”</w:t>
        <w:br/>
        <w:t xml:space="preserve">  постоянно сопровождает воспоминания и мысли Мышкина о Настасье</w:t>
        <w:br/>
        <w:t xml:space="preserve">  Филипповне. Что же вызывало ужас? Мы не знаем, что происходило между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520.</w:t>
        <w:br/>
        <w:t>претензий.</w:t>
        <w:br/>
        <w:t xml:space="preserve">  УДК 001</w:t>
        <w:br/>
        <w:t xml:space="preserve">  Ф.М.ДОСТОЕВСКИЙ В ВОСПРИЯТИИ НЕКОТОРЫХ ЦЕРКОВНЫХ АВТОРОВ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затрагивается вопрос о</w:t>
        <w:br/>
        <w:t xml:space="preserve">    русская литература XIX века  взаимоотношениях Достоевского с Церковью.</w:t>
        <w:br/>
        <w:t xml:space="preserve">    Достоевский                  Высказываемые о нем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521.</w:t>
        <w:br/>
        <w:t>будто умирают, а живы. &lt;…&gt;Таков</w:t>
        <w:br/>
        <w:t xml:space="preserve">  424</w:t>
        <w:br/>
        <w:t xml:space="preserve">  был святый Апостол Павел»⁹. Из 2-го Послания ап. Павла коринфянам и</w:t>
        <w:br/>
        <w:t xml:space="preserve">  взяты слова о людях умирающих, но живых, — умирающих телесно, но живых в</w:t>
        <w:br/>
        <w:t xml:space="preserve">  духе. Отец Иоанн указывает на слабое здоровье Достоевского (умирал</w:t>
        <w:br/>
        <w:t xml:space="preserve">  ежедневно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522.</w:t>
        <w:br/>
        <w:t xml:space="preserve"> Яхонтов, магистр богословия протоиерей</w:t>
        <w:br/>
        <w:t xml:space="preserve">  Ион Дмитриевич Петропавловский (род. в 1844 г.) опубликовал в журнале</w:t>
        <w:br/>
        <w:t xml:space="preserve">  «Православное обозрение» (1881. Февраль) «слово пред панихидою по</w:t>
        <w:br/>
        <w:t xml:space="preserve">  Ф. М. Достоевском»«Земной жребий жизни ревнителей правды». Избранный им</w:t>
        <w:br/>
        <w:t xml:space="preserve">  контекст также очень интересен: от представлений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523.</w:t>
        <w:br/>
        <w:br/>
        <w:t xml:space="preserve">  УДК 001</w:t>
        <w:br/>
        <w:t xml:space="preserve">  О ХРИСТИАНСКОМ КОНТЕКСТЕ В РОМАНЕ Ф.М. ДОСТОЕВСКОГО "ИДИОТ"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рассматриваются</w:t>
        <w:br/>
        <w:t xml:space="preserve">    творчество Достоевского      вопросы, связанные с пониманием смысла</w:t>
        <w:br/>
        <w:t xml:space="preserve">    христианский контекст        романа "Идиот", образа его главного героя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524.</w:t>
        <w:br/>
        <w:t>Мышкина и всего произведения не</w:t>
        <w:br/>
        <w:t xml:space="preserve">                                 может быть адекватной без учета</w:t>
        <w:br/>
        <w:t xml:space="preserve">                                 христианского контекста, его особых</w:t>
        <w:br/>
        <w:t xml:space="preserve">                                 культурно-психологических ценностей,</w:t>
        <w:br/>
        <w:t xml:space="preserve">                                 значения слова "идиот" ("мирянин").</w:t>
        <w:br/>
        <w:t xml:space="preserve">  Текст статьи</w:t>
        <w:br/>
        <w:t xml:space="preserve">  В последнее время, с повышением интереса к проблеме “христианство и</w:t>
        <w:br/>
        <w:t xml:space="preserve">  русская литература”, роман Достоевского “Идиот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525.</w:t>
        <w:br/>
        <w:t xml:space="preserve"> идеях нет, хотя умен, образован и мыслит. Но</w:t>
        <w:br/>
        <w:t xml:space="preserve">  чувство преобладает в натуре. Живет чувством. Живет сильно и страстно.</w:t>
        <w:br/>
        <w:t xml:space="preserve">  Одним словом, натура христианская”» (9; 170).</w:t>
        <w:br/>
        <w:t xml:space="preserve">  Эту цитату В. М. Лурье считает возможным прокомментировать так: “Здесь</w:t>
        <w:br/>
        <w:t xml:space="preserve">  словно нарочно “натура христианская” охарактеризована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526.</w:t>
        <w:br/>
        <w:t xml:space="preserve"> в виду страстность (“страстное</w:t>
        <w:br/>
        <w:t xml:space="preserve">  сострадание”, “живет сильно и страстно”). И здесь мы снова сталкиваемся</w:t>
        <w:br/>
        <w:t xml:space="preserve">  с явной неточностью, приблизительностью. Страсть — слово многозначное.</w:t>
        <w:br/>
        <w:t xml:space="preserve">  Страсть — это и страдание (“страсти Христовы”), и В. М. Лурье следовало</w:t>
        <w:br/>
        <w:t xml:space="preserve">  доказать, что в нашем случае не подразумевается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527.</w:t>
        <w:br/>
        <w:t>Страсть — это и страдание (“страсти Христовы”), и В. М. Лурье следовало</w:t>
        <w:br/>
        <w:t xml:space="preserve">  доказать, что в нашем случае не подразумевается данное значение слова (а</w:t>
        <w:br/>
        <w:t xml:space="preserve">  основание для спора здесь есть: ср. — “страстное сострадание”). Автор</w:t>
        <w:br/>
        <w:t xml:space="preserve">  статьи не может также не знать, что в аскетической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528.</w:t>
        <w:br/>
        <w:t>Напомню, что этот мотив — ставить дом на скале (камне) —</w:t>
        <w:br/>
        <w:t xml:space="preserve">  приобретает особое значение в Евангелии: Христос уподобляет того, кто</w:t>
        <w:br/>
        <w:t xml:space="preserve">  слушает Его слова и исполняет их, “мужу благоразумному, который построил</w:t>
        <w:br/>
        <w:t xml:space="preserve">  свой дом на камне” (Мф. 7:24); Господь также, имея в виду исповедание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529.</w:t>
        <w:br/>
        <w:t>сумасшедшая”, — она и сама себя так</w:t>
        <w:br/>
        <w:t xml:space="preserve">  называет — 8; 140, 192, 254, 289, 386, 475²³; впрочем, там же Лебедев</w:t>
        <w:br/>
        <w:t xml:space="preserve">  цитирует известные слова Христа: “Утаил от премудрых и разумных и открыл</w:t>
        <w:br/>
        <w:t xml:space="preserve">  младенцам…” — 8; 494; ср.: Мф. 11:25; Лк. 10:21).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530.</w:t>
        <w:br/>
        <w:t xml:space="preserve"> такое же чувство и делание, то он воскрес, нетленен прежде</w:t>
        <w:br/>
        <w:t xml:space="preserve">  общего воскресения”²⁶.</w:t>
        <w:br/>
        <w:t xml:space="preserve">  3</w:t>
        <w:br/>
        <w:t xml:space="preserve">  И в заключение — о том слове, которым открывается роман: о его</w:t>
        <w:br/>
        <w:t xml:space="preserve">  заглавии — “Идиот”. Оно многократно употребляется применительно к</w:t>
        <w:br/>
        <w:t xml:space="preserve">  главному герою — и им самим и окружающими.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531.</w:t>
        <w:br/>
        <w:t>значения, связанные между собой, — профессиональное (медицинское) и</w:t>
        <w:br/>
        <w:t xml:space="preserve">  бытовое (уничижительное).</w:t>
        <w:br/>
        <w:t xml:space="preserve">  В словаре П. Я. Черных указано, что в отечественных лексиконах слова</w:t>
        <w:br/>
        <w:t xml:space="preserve">  “идиот”,“идиотизм” отмечены с 1803 года и заимствованы “не прямо из</w:t>
        <w:br/>
        <w:t xml:space="preserve">  греческого, а, видимо, через французский”²⁷. Известные дореволюционные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532.</w:t>
        <w:br/>
        <w:t>составительница комментария к роману “Идиот” в Полном собрании сочинений</w:t>
        <w:br/>
        <w:t xml:space="preserve">  Достоевского Н. Н. Соломина (9; 394); она также сообщает минимальный</w:t>
        <w:br/>
        <w:t xml:space="preserve">  перевод слова с греческого (отдельный, частный человек) и добавляет, что</w:t>
        <w:br/>
        <w:t xml:space="preserve">  в средние века оно означало “человека не слишком образованного или</w:t>
        <w:br/>
        <w:t xml:space="preserve">  вообще далекого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533.</w:t>
        <w:br/>
        <w:t xml:space="preserve"> на работу</w:t>
        <w:br/>
        <w:t xml:space="preserve">  Р. И. Хлодовского, в которой затрагивается последнее из перечисленных</w:t>
        <w:br/>
        <w:t xml:space="preserve">  значений³⁰.</w:t>
        <w:br/>
        <w:t xml:space="preserve">  Действительно, в греческом языке уничижительные значения в слове</w:t>
        <w:br/>
        <w:t xml:space="preserve">  ίδιώτηςне были первичными: так назывался частный человек, вообще простой</w:t>
        <w:br/>
        <w:t xml:space="preserve">  человек, незнатный; простой солдат, рядовой в противоположность</w:t>
        <w:br/>
        <w:t xml:space="preserve">  правителю, князю, полководцу. Невежа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534.</w:t>
        <w:br/>
        <w:t>его значения, восприятие которого предполагало учет другого</w:t>
        <w:br/>
        <w:t xml:space="preserve">  члена оппозиции — того, с чем оно соотносилось, чему</w:t>
        <w:br/>
        <w:t xml:space="preserve">  противопоставлялось. Очевидно, в древнеримской культуре слово во многом</w:t>
        <w:br/>
        <w:t xml:space="preserve">  утратило это богатство смысла (“римляне разумели под “идиотом”</w:t>
        <w:br/>
        <w:t xml:space="preserve">  незнающего, неопытного человека, невежду и бездарность в науках и</w:t>
        <w:br/>
        <w:t xml:space="preserve">  искусствах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535.</w:t>
        <w:br/>
        <w:t xml:space="preserve"> богатство смысла (“римляне разумели под “идиотом”</w:t>
        <w:br/>
        <w:t xml:space="preserve">  незнающего, неопытного человека, невежду и бездарность в науках и</w:t>
        <w:br/>
        <w:t xml:space="preserve">  искусствах”³²).</w:t>
        <w:br/>
        <w:t xml:space="preserve">  “Оживление” слова происходит с началом христианской эпохи, когда оно</w:t>
        <w:br/>
        <w:t xml:space="preserve">  приобретает еще один, впоследствии почти напрочь забытый, смысл —</w:t>
        <w:br/>
        <w:t xml:space="preserve">  “мирянин”³³. В таком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536.</w:t>
        <w:br/>
        <w:t xml:space="preserve"> призывает проповедующих выражаться понятно для всех</w:t>
        <w:br/>
        <w:t xml:space="preserve">  404</w:t>
        <w:br/>
        <w:t xml:space="preserve">  присутствующих — ίδιώτου³⁴ (1 Кор. 14:16). В славянском и русском</w:t>
        <w:br/>
        <w:t xml:space="preserve">  текстах это слово переводится по-разному, но, кажется, в обоих случаях</w:t>
        <w:br/>
        <w:t xml:space="preserve">  его смысл передается не в полной мере. Слав.: “Понеже аще благословиши</w:t>
        <w:br/>
        <w:t xml:space="preserve">  духом,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537.</w:t>
        <w:br/>
        <w:t>ιδιωτηςтолько до тех пор,</w:t>
        <w:br/>
        <w:t xml:space="preserve">  пока слушал речь другого, а потом мог занять место учащего, как только в</w:t>
        <w:br/>
        <w:t xml:space="preserve">  его душе созревало слово назидания (1 Кор. 14:16). Благодаря этой</w:t>
        <w:br/>
        <w:t xml:space="preserve">  свободе слова проповеднического, при служении апостольском происходил</w:t>
        <w:br/>
        <w:t xml:space="preserve">  оживленный, искренний обмен речами в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538.</w:t>
        <w:br/>
        <w:t xml:space="preserve"> мог занять место учащего, как только в</w:t>
        <w:br/>
        <w:t xml:space="preserve">  его душе созревало слово назидания (1 Кор. 14:16). Благодаря этой</w:t>
        <w:br/>
        <w:t xml:space="preserve">  свободе слова проповеднического, при служении апостольском происходил</w:t>
        <w:br/>
        <w:t xml:space="preserve">  оживленный, искренний обмен речами в форме простого домашнего разговора</w:t>
        <w:br/>
        <w:t xml:space="preserve">  или беседы (διαλεγεσθαιи ομιλειν) (Деян. 20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539.</w:t>
        <w:br/>
        <w:t xml:space="preserve"> христиан в этом отношении представляют редкие,</w:t>
        <w:br/>
        <w:t xml:space="preserve">  замечательные и беспримерные явления в христианской Церкви”³⁷.</w:t>
        <w:br/>
        <w:t xml:space="preserve">  Интересно отметить, что смысловое богатство слова “идиотес” и</w:t>
        <w:br/>
        <w:t xml:space="preserve">  однокоренных лексем было причиной их использования</w:t>
        <w:br/>
        <w:t xml:space="preserve">  405</w:t>
        <w:br/>
        <w:t xml:space="preserve">  в богословской литературе для передачи сложнейших значений. Это</w:t>
        <w:br/>
        <w:t xml:space="preserve">  происходило в период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540.</w:t>
        <w:br/>
        <w:t>, Имже вся быша”). У св. Василия Великого ἴδιοϚиспользуется для</w:t>
        <w:br/>
        <w:t xml:space="preserve">  обозначения самоипостасности Лиц Св. Троицы: особенный³⁸. Св. Кирилл</w:t>
        <w:br/>
        <w:t xml:space="preserve">  Александрийский этим словом выражает отношения между Сыном и Св. Духом:</w:t>
        <w:br/>
        <w:t xml:space="preserve">  Ему (Сыну) собственный (ἴδιοϚ) Дух. Он же пользуется словом ἰδιότηςдля</w:t>
        <w:br/>
        <w:t xml:space="preserve">  того, чтобы подчеркнуть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541.</w:t>
        <w:br/>
        <w:t>Св. Кирилл</w:t>
        <w:br/>
        <w:t xml:space="preserve">  Александрийский этим словом выражает отношения между Сыном и Св. Духом:</w:t>
        <w:br/>
        <w:t xml:space="preserve">  Ему (Сыну) собственный (ἴδιοϚ) Дух. Он же пользуется словом ἰδιότηςдля</w:t>
        <w:br/>
        <w:t xml:space="preserve">  того, чтобы подчеркнуть различие двух природ Христа³⁹.</w:t>
        <w:br/>
        <w:t xml:space="preserve">  Из всех приведенных значений наиболее интересным для насявляется</w:t>
        <w:br/>
        <w:t xml:space="preserve">  то,которое передаетотношения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542.</w:t>
        <w:br/>
        <w:t>собственный Сын”, “собственный Отцу”). Не чужим, “своим” для Бога</w:t>
        <w:br/>
        <w:t xml:space="preserve">  представлен и “идиот” Мышкин.</w:t>
        <w:br/>
        <w:t xml:space="preserve">  П. Я. Черных указывает, что в слове “идиот” “значение “умственно</w:t>
        <w:br/>
        <w:t xml:space="preserve">  неполноценный человек”, “кретин” не первоначальное, а позднее, возникшее</w:t>
        <w:br/>
        <w:t xml:space="preserve">  на западноевропейской почве”⁴⁰. “Идиот” становится кретином, слабоумным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543.</w:t>
        <w:br/>
        <w:t>дня), где объектом осмеяния оказывается “идиотизм” персонажа, состоящего</w:t>
        <w:br/>
        <w:t xml:space="preserve">  в ордене св. Франциска Ассизского (правда, в русском переводе</w:t>
        <w:br/>
        <w:t xml:space="preserve">  А. Н. Веселовского слова “идиот”, “идиотизм” не сохранены).</w:t>
        <w:br/>
        <w:t xml:space="preserve">  Таким образом, говоря о кн. Мышкине, о романе в целом, нельзя не</w:t>
        <w:br/>
        <w:t xml:space="preserve">  учитывать особого смысла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544.</w:t>
        <w:br/>
        <w:t>идиотизм” не сохранены).</w:t>
        <w:br/>
        <w:t xml:space="preserve">  Таким образом, говоря о кн. Мышкине, о романе в целом, нельзя не</w:t>
        <w:br/>
        <w:t xml:space="preserve">  учитывать особого смысла, тайны слова “идиот”. За лежащим на</w:t>
        <w:br/>
        <w:t xml:space="preserve">  поверхности, презрительным, пришедшим с Запада значением просвечивает</w:t>
        <w:br/>
        <w:t xml:space="preserve">  другое, восточное — “мирянин”, т. е. “рядовой, не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545.</w:t>
        <w:br/>
        <w:t>восточное — “мирянин”,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“мирянин” также многозначно, помимо первого значения, оно имеет</w:t>
        <w:br/>
        <w:t xml:space="preserve">  другие: это и сельский, деревенский житель,</w:t>
        <w:br/>
        <w:t xml:space="preserve">  406</w:t>
        <w:br/>
        <w:t xml:space="preserve">  член общины, мира; и один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546.</w:t>
        <w:br/>
        <w:t>античном</w:t>
        <w:br/>
        <w:t xml:space="preserve">  обществе, и в эпоху Возрождения, и в современном ему мире христианин</w:t>
        <w:br/>
        <w:t xml:space="preserve">  воспринимался как ненормальный, идиот в уничижительном смысле этого</w:t>
        <w:br/>
        <w:t xml:space="preserve">  слова (для иудеев соблазн, а для эллинов безумие)⁴⁵.</w:t>
        <w:br/>
        <w:t xml:space="preserve">  Неоправданным оказывается безоговорочное применение к Мышкину чернового,</w:t>
        <w:br/>
        <w:t xml:space="preserve">  установочного определения “Князь Христос”,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547.</w:t>
        <w:br/>
        <w:t>не учитываются в</w:t>
        <w:br/>
        <w:t xml:space="preserve">  современных исследованиях, в том числе в статье Т. Горичевой, где чуть</w:t>
        <w:br/>
        <w:t xml:space="preserve">  ли не на каждой странице употребляется слово “кенозис”.</w:t>
        <w:br/>
        <w:t xml:space="preserve">  Акцентированное в моей работе значение слова “идиот” (мирянин) не</w:t>
        <w:br/>
        <w:t xml:space="preserve">  отменяет значимости его привычной и очевидной в новое время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548.</w:t>
        <w:br/>
        <w:t>в статье Т. Горичевой, где чуть</w:t>
        <w:br/>
        <w:t xml:space="preserve">  ли не на каждой странице употребляется слово “кенозис”.</w:t>
        <w:br/>
        <w:t xml:space="preserve">  Акцентированное в моей работе значение слова “идиот” (мирянин) не</w:t>
        <w:br/>
        <w:t xml:space="preserve">  отменяет значимости его привычной и очевидной в новое время семантики</w:t>
        <w:br/>
        <w:t xml:space="preserve">  (душевнобольной). Но и этот смысл также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549.</w:t>
        <w:br/>
        <w:t>, тот сбережет ее” — Лк.</w:t>
        <w:br/>
        <w:t xml:space="preserve">  9:24); Мышкин и теряет душу, а не плоть. Это еще раз подтверждает то,</w:t>
        <w:br/>
        <w:t xml:space="preserve">  что слово “идиот”, со всем множеством значений и историей его</w:t>
        <w:br/>
        <w:t xml:space="preserve">  восприятия, поразительно соответствует христианской природе образа</w:t>
        <w:br/>
        <w:t xml:space="preserve">  Мышкина и поэтики Достоевского.</w:t>
        <w:br/>
        <w:t xml:space="preserve">  Возникает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550.</w:t>
        <w:br/>
        <w:t xml:space="preserve"> образа</w:t>
        <w:br/>
        <w:t xml:space="preserve">  Мышкина и поэтики Достоевского.</w:t>
        <w:br/>
        <w:t xml:space="preserve">  Возникает естественный вопрос: знал ли автор романа “Идиот” все</w:t>
        <w:br/>
        <w:t xml:space="preserve">  представленные здесь значения интересующего нас слова? Я думаю — знал. У</w:t>
        <w:br/>
        <w:t xml:space="preserve">  нас нет оснований недооценивать богословских и историко-религиозных</w:t>
        <w:br/>
        <w:t xml:space="preserve">  познаний Достоевского⁴⁷. Да, сам писатель соглашался: “Ну кто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551.</w:t>
        <w:br/>
        <w:t>специалисты-то наши в этом случае не</w:t>
        <w:br/>
        <w:t xml:space="preserve">  всегда иногда компетентны. И потому предоставим специалистам” (24; 123).</w:t>
        <w:br/>
        <w:t xml:space="preserve">  Однако понимать эти слова буквально — это значит поступать подобно</w:t>
        <w:br/>
        <w:t xml:space="preserve">  ниспровергателям</w:t>
        <w:br/>
        <w:t xml:space="preserve">  408</w:t>
        <w:br/>
        <w:t xml:space="preserve">  Пушкина, которые в свое время нигилистически прямолинейно трактовали его</w:t>
        <w:br/>
        <w:t xml:space="preserve">  признание “мы все учились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552.</w:t>
        <w:br/>
        <w:br/>
        <w:t xml:space="preserve">  УДК 001</w:t>
        <w:br/>
        <w:t xml:space="preserve">  ПРОБЛЕМА "СМЕХ И ХРИСТИАНСТВО" В РОМАНЕ ДОСТОЕВСКОГО "БРАТЬЯ КАРАМАЗОВЫ"</w:t>
        <w:br/>
        <w:t xml:space="preserve">    КУНИЛЬСКИЙ                    Петрозаводский государственный</w:t>
        <w:br/>
        <w:t xml:space="preserve">       А Е                        университет</w:t>
        <w:br/>
        <w:t xml:space="preserve">    Ключевые слова:              Аннотация: В статье ставится проблема</w:t>
        <w:br/>
        <w:t xml:space="preserve">    Достоевский                  смеха и христианского мировоззрения в</w:t>
        <w:br/>
        <w:t xml:space="preserve">    роман «Братья Карамазовы»    творчестве Ф. М. Достоевского. Выявляется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553.</w:t>
        <w:br/>
        <w:t>радость", лишению его конкретного</w:t>
        <w:br/>
        <w:t xml:space="preserve">  смысла и живого аромата. Зосима имеет в виду именно, так сказать,</w:t>
        <w:br/>
        <w:t xml:space="preserve">  радостную радость, что подтверждается его словами: "Други мои, просите у</w:t>
        <w:br/>
        <w:t xml:space="preserve">  Бога веселья. Будьте веселы как дети, как птички небесные &lt;...&gt; Бегите,</w:t>
        <w:br/>
        <w:t xml:space="preserve">  дети, &lt;...&gt; уныния!" (XIV, 290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554.</w:t>
        <w:br/>
        <w:t xml:space="preserve"> судьбе Зосимы, наверное, сыграло свою роль то,</w:t>
        <w:br/>
        <w:t xml:space="preserve">  что был он "&lt;...&gt; отроду нрава веселого &lt;...&gt;" (XIV, 268). Здесь</w:t>
        <w:br/>
        <w:t xml:space="preserve">  вспоминаются слова героя из другого романа Достоевского ‒ "Подросток" ‒</w:t>
        <w:br/>
        <w:t xml:space="preserve">  Макара Долгорукого, который тоже связывал способность к вере с</w:t>
        <w:br/>
        <w:t xml:space="preserve">  веселостью ("Ты-то безбожник? Нет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555.</w:t>
        <w:br/>
        <w:t xml:space="preserve"> важным для Аксакова в этой связи становится</w:t>
        <w:br/>
        <w:t xml:space="preserve">  разграничение бражничества и пьянства:</w:t>
        <w:br/>
        <w:t xml:space="preserve">    Бражничество и пьянство: это два понятия и два слова — совершенно</w:t>
        <w:br/>
        <w:t xml:space="preserve">    разные. Бражник не значит: пьяница. Бражник (оставляем здесь в стороне</w:t>
        <w:br/>
        <w:t xml:space="preserve">    словопроизводство) значит: человек пирующий, охотник до пиров 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556.</w:t>
        <w:br/>
        <w:t>оправдывался бы один из тягчайших грехов, чего,</w:t>
        <w:br/>
        <w:t xml:space="preserve">  конечно, не могло быть в древнерусском тексте. Итак, представленный в</w:t>
        <w:br/>
        <w:t xml:space="preserve">  повести бражник, говоря словами Аксакова, «человек чистый и</w:t>
        <w:br/>
        <w:t xml:space="preserve">  высоконравственный», который «по все дни Божии пил, но за всяким ков-</w:t>
        <w:br/>
        <w:t xml:space="preserve">  шом славил Бога», у него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557.</w:t>
        <w:br/>
        <w:t>ни в чем не нуждался, а потому и провел</w:t>
        <w:br/>
        <w:t xml:space="preserve">  ее, веселясь и пируя. В этом отношении особое полемическое значение</w:t>
        <w:br/>
        <w:t xml:space="preserve">  приобретает слово «веселье» («Ибо не веселья жажду», — говорит</w:t>
        <w:br/>
        <w:t xml:space="preserve">  Мармеладов), которое акцентирует К. Аксаков. К середине 1860-х годов,</w:t>
        <w:br/>
        <w:t xml:space="preserve">  когда шла работа над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558.</w:t>
        <w:br/>
        <w:t>, тот и радость их любит…” Это</w:t>
        <w:br/>
        <w:t xml:space="preserve">  повторял покойник поминутно, это одна из главнейших мыслей его была…»</w:t>
        <w:br/>
        <w:t xml:space="preserve">  (XIV, 326). Слова «радость» и «веселье», характерные для цитированной</w:t>
        <w:br/>
        <w:t xml:space="preserve">  статьи К. Аксакова, играют роль смыслового центра в мистическом видении</w:t>
        <w:br/>
        <w:t xml:space="preserve">  Алеши:</w:t>
        <w:br/>
        <w:t xml:space="preserve">    …Радость, радость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559.</w:t>
        <w:br/>
        <w:t xml:space="preserve"> «Широка, необозрима…», опубликованного в 1858 году на страницах</w:t>
        <w:br/>
        <w:t xml:space="preserve">  той же самой</w:t>
        <w:br/>
        <w:t xml:space="preserve">  «Русской беседы». Вероятность простого совпадения, случайного подбора</w:t>
        <w:br/>
        <w:t xml:space="preserve">  слов исключается смысловой близостью двух текстов, прозаического и</w:t>
        <w:br/>
        <w:t xml:space="preserve">  поэтического, в каждом из которых говорится о великих событиях в земной</w:t>
        <w:br/>
        <w:t xml:space="preserve">  жизни Христа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560.</w:t>
        <w:br/>
        <w:t>но есть чистый, безгрешный путь… Вся сила в пути, вся сила в</w:t>
        <w:br/>
        <w:t xml:space="preserve">  том, что ставит человек себе законом»26. Известные слова Достоевского</w:t>
        <w:br/>
        <w:t xml:space="preserve">  из записной тетради 1875—1876 годов созвучны мнению Аксакова:</w:t>
        <w:br/>
        <w:t xml:space="preserve">    Прекрасное в идеале недостижимо по чрезвычайной силе и глубине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561.</w:t>
        <w:br/>
        <w:t>на это, на Достоевского</w:t>
        <w:br/>
        <w:t xml:space="preserve">  установился взгляд противоположного характера, то тут, безусловно,</w:t>
        <w:br/>
        <w:t xml:space="preserve">  виновато сильно предвзятое отношение к нему»27. Под этими словами мог бы</w:t>
        <w:br/>
        <w:t xml:space="preserve">  поставить свою подпись и теоретик положительного направления</w:t>
        <w:br/>
        <w:t xml:space="preserve">  протоиерей А. М. Иванцов-Платонов, который по прочтении «Братьев</w:t>
        <w:br/>
        <w:t xml:space="preserve">  Карамазовых» ощутил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562.</w:t>
        <w:br/>
        <w:br/>
        <w:t xml:space="preserve">  УДК 001</w:t>
        <w:br/>
        <w:t xml:space="preserve">  ОТ ИДЕИ К ИДЕАЛУ - ОБ ОДНОМ СИМВОЛЕ В РОМАНЕ ДОСТОЕВСКОГО "ПОДРОСТОК"</w:t>
        <w:br/>
        <w:t xml:space="preserve">    ЛУНДЕ                         Университет Бергена</w:t>
        <w:br/>
        <w:t xml:space="preserve">       И </w:t>
        <w:br/>
        <w:t xml:space="preserve">    Ключевые слова:              Аннотация: В статье анализируется сюжет</w:t>
        <w:br/>
        <w:t xml:space="preserve">    Достоевский                  романа «Подросток»: переход героя от идеи</w:t>
        <w:br/>
        <w:t xml:space="preserve">    «Подросток»                  к идеалу. В трансформации сюжета ключевую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563.</w:t>
        <w:br/>
        <w:t>представляется нам в восприятии подростка, который — в возрасте двадцати</w:t>
        <w:br/>
        <w:t xml:space="preserve">  одного года — взялся за написание автобиографии. Таким образом, в</w:t>
        <w:br/>
        <w:t xml:space="preserve">  принципе, каждое слово в произведении предстоит как образ творческого</w:t>
        <w:br/>
        <w:t xml:space="preserve">  воображения Аркадия Долгорукого, главного героя романа. Однако, как</w:t>
        <w:br/>
        <w:t xml:space="preserve">  постоянно подчеркивает сам юный герой, между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564.</w:t>
        <w:br/>
        <w:t xml:space="preserve"> сопоставлении и взаимоотношениях двух текстов, а также</w:t>
        <w:br/>
        <w:t xml:space="preserve">  двух нарративных пейзажей для читателя открывается смысловой потенциал.</w:t>
        <w:br/>
        <w:t xml:space="preserve">  Ключевые в этом отношении слова “теперь” и “тогда” уже указывают на</w:t>
        <w:br/>
        <w:t xml:space="preserve">  жанровую принадлежность данного произведения к воспитательным романам.</w:t>
        <w:br/>
        <w:t xml:space="preserve">  Позиция главного героя “Подростка” состоит, словами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565.</w:t>
        <w:br/>
        <w:t xml:space="preserve"> слова “теперь” и “тогда” уже указывают на</w:t>
        <w:br/>
        <w:t xml:space="preserve">  жанровую принадлежность данного произведения к воспитательным романам.</w:t>
        <w:br/>
        <w:t xml:space="preserve">  Позиция главного героя “Подростка” состоит, словами Оге А. Хансена-Лёве,</w:t>
        <w:br/>
        <w:t xml:space="preserve">  “в междубытии, в промежуточном состоянии между молодостью и взрослостью,</w:t>
        <w:br/>
        <w:t xml:space="preserve">  между всеми семейными и общественными функциями,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566.</w:t>
        <w:br/>
        <w:t>, в этих случаях</w:t>
        <w:br/>
        <w:t xml:space="preserve">  смерть сопровождается духовным возрождением умирающего или его ближних.</w:t>
        <w:br/>
        <w:t xml:space="preserve">  В этом отношении символ солнца играет центральную роль. Словами</w:t>
        <w:br/>
        <w:t xml:space="preserve">  Дурылина, “заходящее солнце — символ неистребимости, нескончаемости</w:t>
        <w:br/>
        <w:t xml:space="preserve">  бытия: солнце заката, тихое и преклонное, есть вместе и солнце восхода:</w:t>
        <w:br/>
        <w:t xml:space="preserve">  единое солнце”¹¹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567.</w:t>
        <w:br/>
        <w:t>его ожиданиям, в результате</w:t>
        <w:br/>
        <w:t xml:space="preserve">  чего обретение отца заменяется изобретением отца. Это явление можно</w:t>
        <w:br/>
        <w:t xml:space="preserve">  проследить в позициях и взаимоотношениях всех героев. Словами</w:t>
        <w:br/>
        <w:t xml:space="preserve">  Хансена-Лёве, “роман… становится моделью, демонстрирующей всевозможные</w:t>
        <w:br/>
        <w:t xml:space="preserve">  трансформации и обратные связи в рамках сложных системных соотношений</w:t>
        <w:br/>
        <w:t xml:space="preserve">  между людьми и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568.</w:t>
        <w:br/>
        <w:t>лег на</w:t>
        <w:br/>
        <w:t xml:space="preserve">  нары и заснул ясным, детским сном (438. Курсив мой. — И. Л.).</w:t>
        <w:br/>
        <w:t xml:space="preserve">  Соотнося свет к образу Христа, слова Софьи Андреевны дают нам ключ к</w:t>
        <w:br/>
        <w:t xml:space="preserve">  пониманию символики света и солнца в романе. Сочетание солнца и света с</w:t>
        <w:br/>
        <w:t xml:space="preserve">  центральными элементами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569.</w:t>
        <w:br/>
        <w:t>молитвы Макара Ивановича и его назидательных</w:t>
        <w:br/>
        <w:t xml:space="preserve">  речей — к образам Христа, как они изображаются в видениях Версилова и</w:t>
        <w:br/>
        <w:t xml:space="preserve">  Макара Ивановича. В словах Софьи Андреевны, таким образом, дается модель</w:t>
        <w:br/>
        <w:t xml:space="preserve">  для интерпретации символа, и мы можем проследить, как варьируются на</w:t>
        <w:br/>
        <w:t xml:space="preserve">  протяжении романа в различных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570.</w:t>
        <w:br/>
        <w:t>как дважды два, разозлило меня до злобы. Я судорожно</w:t>
        <w:br/>
        <w:t xml:space="preserve">    повернулся всем телом и вдруг, среди глубокой тишины, ясно услышал</w:t>
        <w:br/>
        <w:t xml:space="preserve">    слова: “Господи, Иисусе Христе, Боже наш, помилуй нас” (283-284).</w:t>
        <w:br/>
        <w:t xml:space="preserve">  Во время беседы “солнце ярко светило в окно перед закатом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571.</w:t>
        <w:br/>
        <w:t xml:space="preserve"> элементы внешнего и внутреннего пейзажей,</w:t>
        <w:br/>
        <w:t xml:space="preserve">  которые он желает включить в свои “записки”. Мы видели эксплицитный</w:t>
        <w:br/>
        <w:t xml:space="preserve">  пример этого в его словах, завершающих описание первой встречи с</w:t>
        <w:br/>
        <w:t xml:space="preserve">  Макаром: “вот что я хотел теперь записать и припомнить” (291). Как</w:t>
        <w:br/>
        <w:t xml:space="preserve">  автор, однако, он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572.</w:t>
        <w:br/>
        <w:t>замечания со стороны подростка в конце романа. Ряд сюжетных</w:t>
        <w:br/>
        <w:t xml:space="preserve">  событий завершает заключение, где подрос-ток характеризует свою</w:t>
        <w:br/>
        <w:t xml:space="preserve">  авторскую деятельность следующими словами:</w:t>
        <w:br/>
        <w:t xml:space="preserve">  423</w:t>
        <w:br/>
        <w:t xml:space="preserve">    Кончив же записки и дописав последнюю строчку, я вдруг почувствовал,</w:t>
        <w:br/>
        <w:t xml:space="preserve">    что перевоспитал себя самого, процессом припоминания и записывания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573.</w:t>
        <w:br/>
        <w:t>, 1999.</w:t>
        <w:br/>
        <w:t xml:space="preserve">  С. 443—494.</w:t>
        <w:br/>
        <w:t xml:space="preserve">  УДК 001</w:t>
        <w:br/>
        <w:t xml:space="preserve">  ОБРАЗ ХРИСТА В РОМАНЕ ДОСТОЕВСКОГО "ИДИОТ"</w:t>
        <w:br/>
        <w:t xml:space="preserve">    МЮЛЛЕР                        Тюбингенский университет</w:t>
        <w:br/>
        <w:t xml:space="preserve">       Л </w:t>
        <w:br/>
        <w:t xml:space="preserve">    Ключевые слова:              Аннотация: Образ Христа имеет ключевое</w:t>
        <w:br/>
        <w:t xml:space="preserve">    Достоевский                  значение в поздних романах Достоевского. В</w:t>
        <w:br/>
        <w:t xml:space="preserve">    Христос                      романе «Идиот» князь Мышкин является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574.</w:t>
        <w:br/>
        <w:t>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 любви: “Любовь долготерпит, милосердствует,</w:t>
        <w:br/>
        <w:t xml:space="preserve">  любовь не завидует, любовь не превозносится, не гордится, не</w:t>
        <w:br/>
        <w:t xml:space="preserve">  бесчинствует, не ищет своего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575.</w:t>
        <w:br/>
        <w:t>такого ада чистая вышли,</w:t>
        <w:br/>
        <w:t xml:space="preserve">  а это много”³. Настасья Филипповна не принимает предложение князя, но на</w:t>
        <w:br/>
        <w:t xml:space="preserve">  прощание адресует ему такие слова: “Прощай, князь, в первый раз человека</w:t>
        <w:br/>
        <w:t xml:space="preserve">  видела!” (148).</w:t>
        <w:br/>
        <w:t xml:space="preserve">  377</w:t>
        <w:br/>
        <w:t xml:space="preserve">  Поскольку князь Мышкин, следуя Христу, несет в себе образ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576.</w:t>
        <w:br/>
        <w:t>148).</w:t>
        <w:br/>
        <w:t xml:space="preserve">  377</w:t>
        <w:br/>
        <w:t xml:space="preserve">  Поскольку князь Мышкин, следуя Христу, несет в себе образ того, кто был</w:t>
        <w:br/>
        <w:t xml:space="preserve">  человеком в полном смысле этого слова, то и князь — исключительным</w:t>
        <w:br/>
        <w:t xml:space="preserve">  образом человек, — первый, кого встретила в своей многострадальной жизни</w:t>
        <w:br/>
        <w:t xml:space="preserve">  Настасья Филипповна. Очевидно, что не без его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577.</w:t>
        <w:br/>
        <w:t xml:space="preserve"> то, что он в конце своей жизни, в пушкинской речи 8 июня 1880 года,</w:t>
        <w:br/>
        <w:t xml:space="preserve">  назвал всемирным предназначением Христа: “…окончательное слово великой,</w:t>
        <w:br/>
        <w:t xml:space="preserve">  общей гармонии, братского окончательного согласия всех</w:t>
        <w:br/>
        <w:t xml:space="preserve">  378</w:t>
        <w:br/>
        <w:t xml:space="preserve">  племен по Христову евангельскому закону!”⁴. А печален взгляд Христа,</w:t>
        <w:br/>
        <w:t xml:space="preserve">  потому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578.</w:t>
        <w:br/>
        <w:t>в новозаветные</w:t>
        <w:br/>
        <w:t xml:space="preserve">  рассказы о чудесах, верит, что Иисус “еще при жизни победил природу”,</w:t>
        <w:br/>
        <w:t xml:space="preserve">  особо он выделяет воскрешения из мертвых, приводит слова (как позже Иван</w:t>
        <w:br/>
        <w:t xml:space="preserve">  в “Великом инквизиторе”) “Талифа куми”, произнесенные Иисусом над</w:t>
        <w:br/>
        <w:t xml:space="preserve">  мертвой дочерью Иаира, и слова, процитированные в “Преступлении 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579.</w:t>
        <w:br/>
        <w:t>воскрешения из мертвых, приводит слова (как позже Иван</w:t>
        <w:br/>
        <w:t xml:space="preserve">  в “Великом инквизиторе”) “Талифа куми”, произнесенные Иисусом над</w:t>
        <w:br/>
        <w:t xml:space="preserve">  мертвой дочерью Иаира, и слова, процитированные в “Преступлении и</w:t>
        <w:br/>
        <w:t xml:space="preserve">  наказании”: “Лазарь, гряди вон”. Ипполит убежден, что Христос был</w:t>
        <w:br/>
        <w:t xml:space="preserve">  “великое и бесценное существо — такое существо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580.</w:t>
        <w:br/>
        <w:t>Ипполит, а если он хотел это</w:t>
        <w:br/>
        <w:t xml:space="preserve">  сказать, то прав ли он: является ли то, что сделала “природа” с Христом,</w:t>
        <w:br/>
        <w:t xml:space="preserve">  последним словом о нем, или же остается еще нечто, называемое</w:t>
        <w:br/>
        <w:t xml:space="preserve">  “воскресением”?Как раз на воскресение,или, по меньшей мере, на веру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581.</w:t>
        <w:br/>
        <w:t>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 нем.</w:t>
        <w:br/>
        <w:t xml:space="preserve">  Собака как символ Христа</w:t>
        <w:br/>
        <w:t xml:space="preserve">  Один странный сон Ипполита, которого он сам толком понять не может,</w:t>
        <w:br/>
        <w:t xml:space="preserve">  показывает, что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582.</w:t>
        <w:br/>
        <w:t>в смертельном поединке “смертью смерть попрал”,</w:t>
        <w:br/>
        <w:t xml:space="preserve">  382</w:t>
        <w:br/>
        <w:t xml:space="preserve">  как сказано в пасхальном песнопении православной церкви. Во сне Ипполита</w:t>
        <w:br/>
        <w:t xml:space="preserve">  есть намек на слова, с которыми Бог обращается к змею: “оно (т. е. семя</w:t>
        <w:br/>
        <w:t xml:space="preserve">  жены. — Л. М.) будет поражать тебя в голову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583.</w:t>
        <w:br/>
        <w:t>только надеяться</w:t>
        <w:br/>
        <w:t xml:space="preserve">  или, в лучшем случае, догадываться об этом.</w:t>
        <w:br/>
        <w:t xml:space="preserve">  Достоевский, похоже, приписывает ему еще одно предчувствие, вводя в</w:t>
        <w:br/>
        <w:t xml:space="preserve">  “Объяснение” слова о том, что когда ученики в день смерти Иисуса</w:t>
        <w:br/>
        <w:t xml:space="preserve">  расходились “в ужаснейшем страхе”, то все же уносили “каждый в себе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584.</w:t>
        <w:br/>
        <w:t>и здесь противопоставляет он</w:t>
        <w:br/>
        <w:t xml:space="preserve">  “русского Бога и русского Христа” 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585.</w:t>
        <w:br/>
        <w:t>Рогожиным. Он</w:t>
        <w:br/>
        <w:t xml:space="preserve">  рассказывает, как однажды простая русская баба в радости от первой</w:t>
        <w:br/>
        <w:t xml:space="preserve">  улыбки своего ребенка, обратилась к нему с такими словами:</w:t>
        <w:br/>
        <w:t xml:space="preserve">    “А вот, говорит, точно так, как бывает материна радость, когда она</w:t>
        <w:br/>
        <w:t xml:space="preserve">    первую от своего младенца улыбку заприметит, такая же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586.</w:t>
        <w:br/>
        <w:t>, что грешник перед</w:t>
        <w:br/>
        <w:t xml:space="preserve">    ним от всего своего сердца на молитву становится”. Это мне баба</w:t>
        <w:br/>
        <w:t xml:space="preserve">    сказала, почти этими же словами, и такую глубокую, такую тонкую и</w:t>
        <w:br/>
        <w:t xml:space="preserve">    истинно религиозную мысль, такую мысль, в которой вся сущность</w:t>
        <w:br/>
        <w:t xml:space="preserve">    христианства разом выразилась, то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587.</w:t>
        <w:br/>
        <w:t xml:space="preserve"> и написал своего Христа.</w:t>
        <w:br/>
        <w:t xml:space="preserve">    Встреча с подлинником потрясает. Понимаешь, что никакая (пусть даже и</w:t>
        <w:br/>
        <w:t xml:space="preserve">    «отличная»¹, по известному слову Достоевского!) копия не способна</w:t>
        <w:br/>
        <w:t xml:space="preserve">    передать то поразительное ощущение, которое рождается у зрителя в</w:t>
        <w:br/>
        <w:t xml:space="preserve">    действительности: на картине изображен пусть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588.</w:t>
        <w:br/>
        <w:t>, самые первые мгновения Воскресения.</w:t>
        <w:br/>
        <w:t xml:space="preserve">    Пожалуй, наиболее точно это поразительное впечатление от</w:t>
        <w:br/>
        <w:t xml:space="preserve">    гольбейновского «Христа во гробе» может быть передано словами другого</w:t>
        <w:br/>
        <w:t xml:space="preserve">    гениального художника — Б. Л. Пастернака.</w:t>
        <w:br/>
        <w:t xml:space="preserve">    Его Юрий Живаго в тифозном бреду пишет поэму.</w:t>
        <w:br/>
        <w:t xml:space="preserve">    Он пишет с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589.</w:t>
        <w:br/>
        <w:t xml:space="preserve"> лице; эту красоту они ищут сохранить ему даже при самых страшных</w:t>
        <w:br/>
        <w:t xml:space="preserve">    муках. В картине же Рогожина о красоте и слова нет; это в полном виде</w:t>
        <w:br/>
        <w:t xml:space="preserve">    труп человека, вынесшего бесконечные муки еще до Креста, раны,</w:t>
        <w:br/>
        <w:t xml:space="preserve">    истязания, битье... Правда, это лицо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590.</w:t>
        <w:br/>
        <w:t xml:space="preserve"> «Христос во гробе» превращается в</w:t>
        <w:br/>
        <w:t xml:space="preserve">    «картину Рогожина» — картину о «трупе человека»:</w:t>
        <w:br/>
        <w:t xml:space="preserve">    ...в картине же Рогожина о красоте и слова нет; это в полном виде труп</w:t>
        <w:br/>
        <w:t xml:space="preserve">    человека, вынесшего бесконечные муки еще до Креста (8, С. 339).</w:t>
        <w:br/>
        <w:t xml:space="preserve">    «Картину Рогожина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591.</w:t>
        <w:br/>
        <w:t>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592.</w:t>
        <w:br/>
        <w:br/>
        <w:t xml:space="preserve">    загадке, разгадывание которой становится смыслом жизни для читателей</w:t>
        <w:br/>
        <w:t xml:space="preserve">    Достоевского, вопросом проникновения в тайну или преткновения перед</w:t>
        <w:br/>
        <w:t xml:space="preserve">    наложенной на слова печатью. Произведение, венчающее творчество</w:t>
        <w:br/>
        <w:t xml:space="preserve">    писателя, является сокровенным, но так, что скрытое становится явным</w:t>
        <w:br/>
        <w:t xml:space="preserve">    для тех, кто читает «с открытыми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593.</w:t>
        <w:br/>
        <w:t xml:space="preserve"> и в</w:t>
        <w:br/>
        <w:t xml:space="preserve">    творчестве Достоевского, и во всей русской классической литературе</w:t>
        <w:br/>
        <w:t xml:space="preserve">    конца XIX в. стала совершенным образцом в искусстве Слова. Книга в</w:t>
        <w:br/>
        <w:t xml:space="preserve">    истории христианской культуры изначально была связана с ритуалом,</w:t>
        <w:br/>
        <w:t xml:space="preserve">    являлась неотъемлемой частью православного богослужения, создавая</w:t>
        <w:br/>
        <w:t xml:space="preserve">    единую форму —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594.</w:t>
        <w:br/>
        <w:t>,</w:t>
        <w:br/>
        <w:t xml:space="preserve">    являлась неотъемлемой частью православного богослужения, создавая</w:t>
        <w:br/>
        <w:t xml:space="preserve">    единую форму — книгу как службу и службу как книгу: «В начале было</w:t>
        <w:br/>
        <w:t xml:space="preserve">    Слово, и Слово было у Бога, и Слово было Бог» (Ин. 1:1). Образ мира</w:t>
        <w:br/>
        <w:t xml:space="preserve">    как вечно разворачивающейся Книги 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595.</w:t>
        <w:br/>
        <w:t>неотъемлемой частью православного богослужения, создавая</w:t>
        <w:br/>
        <w:t xml:space="preserve">    единую форму — книгу как службу и службу как книгу: «В начале было</w:t>
        <w:br/>
        <w:t xml:space="preserve">    Слово, и Слово было у Бога, и Слово было Бог» (Ин. 1:1). Образ мира</w:t>
        <w:br/>
        <w:t xml:space="preserve">    как вечно разворачивающейся Книги и вечно звучащего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596.</w:t>
        <w:br/>
        <w:t xml:space="preserve">  единую форму — книгу как службу и службу как книгу: «В начале было</w:t>
        <w:br/>
        <w:t xml:space="preserve">    Слово, и Слово было у Бога, и Слово было Бог» (Ин. 1:1). Образ мира</w:t>
        <w:br/>
        <w:t xml:space="preserve">    как вечно разворачивающейся Книги и вечно звучащего Слова в непрерывно</w:t>
        <w:br/>
        <w:t xml:space="preserve">    совершаемом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597.</w:t>
        <w:br/>
        <w:t>было у Бога, и Слово было Бог» (Ин. 1:1). Образ мира</w:t>
        <w:br/>
        <w:t xml:space="preserve">    как вечно разворачивающейся Книги и вечно звучащего Слова в непрерывно</w:t>
        <w:br/>
        <w:t xml:space="preserve">    совершаемом действе был закреплен христианским ритуалом и</w:t>
        <w:br/>
        <w:t xml:space="preserve">    преподнесен как образец: смотрите, читайте, участвуйте. Книга как</w:t>
        <w:br/>
        <w:t xml:space="preserve">    художественное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598.</w:t>
        <w:br/>
        <w:t>художественном тексте Достоевского: основное</w:t>
        <w:br/>
        <w:t xml:space="preserve">    содержание вынесено за пределы видимого текста, и осознание его</w:t>
        <w:br/>
        <w:t xml:space="preserve">    происходит в душе читателя, сопереживающего видимому слову.</w:t>
        <w:br/>
        <w:t xml:space="preserve">    В тексте романа время основных событий можно соотнести с</w:t>
        <w:br/>
        <w:t xml:space="preserve">    третьим (утреннее пробуждение Мити, Алеша пришел к Катерине Ивановне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599.</w:t>
        <w:br/>
        <w:t>. Принцип противопоставления, или диалогичности, принцип вопроса и ответа, pro и contra, выдержан на всех</w:t>
        <w:br/>
        <w:t xml:space="preserve">    уровнях текста в широком смысле слова. Разрешается 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600.</w:t>
        <w:br/>
        <w:t>ответа, pro и contra, выдержан на всех</w:t>
        <w:br/>
        <w:t xml:space="preserve">    уровнях текста в широком смысле слова. Разрешается 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601.</w:t>
        <w:br/>
        <w:t xml:space="preserve">  героев, так и принадлежащие им вещи и предметы. В статье также</w:t>
        <w:br/>
        <w:t xml:space="preserve">    рассматривается проблема сакрализации образа главной героини.</w:t>
        <w:br/>
        <w:t xml:space="preserve">    Ключевые слова: кенозис, саркализация, притча, эктип</w:t>
        <w:br/>
        <w:t xml:space="preserve">    собое смысловое напряжение романа, в котором раскрывается его</w:t>
        <w:br/>
        <w:t xml:space="preserve">    глубинное содержание, связано с темой Божьего суда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602.</w:t>
        <w:br/>
        <w:t>. Среди них —</w:t>
        <w:br/>
        <w:t xml:space="preserve">    смысл, являющий себя в теургическом ключе в оппозиции лик — личина,</w:t>
        <w:br/>
        <w:t xml:space="preserve">    обнаруженный П. А. Флоренским:</w:t>
        <w:br/>
        <w:t xml:space="preserve">    Характерно, что слово larva получило уже у римлян значение</w:t>
        <w:br/>
        <w:t xml:space="preserve">    «астрального трупа», «пустого» — inanis, бессубстанциального клише,</w:t>
        <w:br/>
        <w:t xml:space="preserve">    оставшегося от умершего, т. е. темной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603.</w:t>
        <w:br/>
        <w:t>, первоначально заложенную в человека</w:t>
        <w:br/>
        <w:t xml:space="preserve">    как образа Божия, он искажает и само бытие, преломляя его через</w:t>
        <w:br/>
        <w:t xml:space="preserve">    «кривое зеркало». Его слова и поступки прямо соотносятся с молитвой</w:t>
        <w:br/>
        <w:t xml:space="preserve">    фарисея из Евангелия от Луки:</w:t>
        <w:br/>
        <w:t xml:space="preserve">    Боже! Благодарю Тебя, что я не таков, как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604.</w:t>
        <w:br/>
        <w:t xml:space="preserve"> романе и притча о семени из Благой Вести. Семя, упавшее</w:t>
        <w:br/>
        <w:t xml:space="preserve">    на камень, плода не дало. Эту притчу Христос завершает словами:</w:t>
        <w:br/>
        <w:t xml:space="preserve">    Кто имеет уши слышать, да слышит! (Лк. 8:15).</w:t>
        <w:br/>
        <w:t xml:space="preserve">    Только в тексте Достоевского, согласно его собственным задачам,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605.</w:t>
        <w:br/>
        <w:t>его собственным задачам, одна</w:t>
        <w:br/>
        <w:t xml:space="preserve">    из которых — осуждение духовной слепоты, происходит замена органов</w:t>
        <w:br/>
        <w:t xml:space="preserve">    чувств. Здесь библейская цитата трансформируется, и из слов «кто имеет</w:t>
        <w:br/>
        <w:t xml:space="preserve">    уши слышать, да слышит!» являет себя следующий смысл: кто имеет глаза,</w:t>
        <w:br/>
        <w:t xml:space="preserve">    да видит! С. О. пишет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606.</w:t>
        <w:br/>
        <w:t>воскресшее в мнимой его смерти².</w:t>
        <w:br/>
        <w:t xml:space="preserve">    © Серопян А. С., 2011</w:t>
        <w:br/>
        <w:t xml:space="preserve">    ^(∗) Работа выполнена в рамках госконтракта П662 «Литургическое слово в русской литературе» ФЦП «Научные и научно-педагогические кадры</w:t>
        <w:br/>
        <w:t xml:space="preserve">    инновационной России на 2009—2013 годы».</w:t>
        <w:br/>
        <w:t xml:space="preserve">    барин!..» — но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607.</w:t>
        <w:br/>
        <w:t>деревне? (XIII, 274)</w:t>
        <w:br/>
        <w:t xml:space="preserve">    Примечательно, что перед этим он признается:</w:t>
        <w:br/>
        <w:t xml:space="preserve">    Мама, милая, в прошлый раз я здесь сказал… неловкое слово… мамочка,</w:t>
        <w:br/>
        <w:t xml:space="preserve">    я врал: я хочу искренно веровать, я только фанфаронил, и очень люблю</w:t>
        <w:br/>
        <w:t xml:space="preserve">    Христа... (XIII, 215)</w:t>
        <w:br/>
        <w:t xml:space="preserve">  Подробнейшую сегментацию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608.</w:t>
        <w:br/>
        <w:t xml:space="preserve"> бы поэтику</w:t>
        <w:br/>
        <w:t xml:space="preserve">  текста, построенного на конфликте (диалоге) первого — альфы и последнего</w:t>
        <w:br/>
        <w:t xml:space="preserve">  — омеги. Раскольников первый раз приходит к Соне одно слово сказать,</w:t>
        <w:br/>
        <w:t xml:space="preserve">  утверждая, что «в последний раз пришел». И далее — «если же приду</w:t>
        <w:br/>
        <w:t xml:space="preserve">  завтра, то скажу тебе…» (VI, 253).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609.</w:t>
        <w:br/>
        <w:t xml:space="preserve"> В РОМАНЕ Ф.М. ДОСТОЕВСКОГО "БРАТЬЯ КАРАМАЗОВЫ"</w:t>
        <w:br/>
        <w:t xml:space="preserve">    ШАРАКОВ                       Старорусский филиал Санкт-Петербургского</w:t>
        <w:br/>
        <w:t xml:space="preserve">       Сергей Леонидович          университета сервиса и экономики</w:t>
        <w:br/>
        <w:t xml:space="preserve">    Ключевые слова:              Аннотация: В статье рассматриваются</w:t>
        <w:br/>
        <w:t xml:space="preserve">    Идея спасения                символические структуры в романе Ф.М.</w:t>
        <w:br/>
        <w:t xml:space="preserve">    символ                       Достоевского. В частности, речь идет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610.</w:t>
        <w:br/>
        <w:t>Об этом свидетельствуют эпиграф</w:t>
        <w:br/>
        <w:t xml:space="preserve">  и «Предисловие», которые являются своеобразными «yкaзатeльнымизнaкaми»,</w:t>
        <w:br/>
        <w:t xml:space="preserve">  нaпpaвляющими читателя в определенное «русло» прочтения. Эпиграфом к</w:t>
        <w:br/>
        <w:t xml:space="preserve">  роману служат слова из Евангелия от Иоанна, в которых парадоксальным</w:t>
        <w:br/>
        <w:t xml:space="preserve">  образом выражена идея спасения: кто нe умрет — погибнет, кто хочет</w:t>
        <w:br/>
        <w:t xml:space="preserve">  жить — должен умереть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611.</w:t>
        <w:br/>
        <w:t xml:space="preserve"> вздрагиваниями»;</w:t>
        <w:br/>
        <w:t xml:space="preserve">  «Лицо у Софьи во время молитвы было исступленное, но прекрасное»</w:t>
        <w:br/>
        <w:t xml:space="preserve">  (14, 18). В этом смысле примечательны и слова Федора Павловича: «Ныне</w:t>
        <w:br/>
        <w:t xml:space="preserve">  отпущаеши», — которые он произносит между двумя женитьбами, как раз</w:t>
        <w:br/>
        <w:t xml:space="preserve">  после того, как узнает о смерти первой жены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612.</w:t>
        <w:br/>
        <w:t>отпущаеши», — которые он произносит между двумя женитьбами, как раз</w:t>
        <w:br/>
        <w:t xml:space="preserve">  после того, как узнает о смерти первой жены Аделаиды. Как известно,</w:t>
        <w:br/>
        <w:t xml:space="preserve">  слова «Ныне отпущаеши» принадлежат Симеону-Богоприимцу и символизируют</w:t>
        <w:br/>
        <w:t xml:space="preserve">  собой Рождество Христово и одновременно — упразднение язычества.</w:t>
        <w:br/>
        <w:t xml:space="preserve">  394</w:t>
        <w:br/>
        <w:t xml:space="preserve">  Соотношение целого и части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613.</w:t>
        <w:br/>
        <w:t>не черт съел. Погоришь и погаснешь, вылечишься и назад</w:t>
        <w:br/>
        <w:t xml:space="preserve">    приедешь. А я тебя буду ждать… (14, 24).</w:t>
        <w:br/>
        <w:t xml:space="preserve">  В словах Федора Павловича монастырь перестает быть местом спасения и</w:t>
        <w:br/>
        <w:t xml:space="preserve">  оборачивается блудилищем, из которого надо возвращаться. Получается</w:t>
        <w:br/>
        <w:t xml:space="preserve">  притча о блудном сыне наоборот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614.</w:t>
        <w:br/>
        <w:t>знаком одномерного, плоского бытия. Как и</w:t>
        <w:br/>
        <w:t xml:space="preserve">  Смердяков, Коля читает и почитает Смарагдова, но при встрече с Илюшей</w:t>
        <w:br/>
        <w:t xml:space="preserve">  отрекается от него. Слова Коливыводят понятие «основание города» из</w:t>
        <w:br/>
        <w:t xml:space="preserve">  рамок материального и возводят его к духовным реалиям. В этом смысле и</w:t>
        <w:br/>
        <w:t xml:space="preserve">  правда неважно, носили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615.</w:t>
        <w:br/>
        <w:t>кирпичи или нет. Ведь не за то разрушил Бог</w:t>
        <w:br/>
        <w:t xml:space="preserve">  Вавилон, что строили башню из кирпича. В образном мире «Братьев</w:t>
        <w:br/>
        <w:t xml:space="preserve">  Kapaмaзoвыx» слова Коли, как мы уже говорили, получают символическое</w:t>
        <w:br/>
        <w:t xml:space="preserve">  обобщение. Их можно соотнести со словами Алеши о Ракитине:</w:t>
        <w:br/>
        <w:t xml:space="preserve">    Ракитин ушел 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616.</w:t>
        <w:br/>
        <w:t>из кирпича. В образном мире «Братьев</w:t>
        <w:br/>
        <w:t xml:space="preserve">  Kapaмaзoвыx» слова Коли, как мы уже говорили, получают символическое</w:t>
        <w:br/>
        <w:t xml:space="preserve">  обобщение. Их можно соотнести со словами Алеши о Ракитине:</w:t>
        <w:br/>
        <w:t xml:space="preserve">    Ракитин ушел в переулок. Пока Ракитин будет думать о своих обидах, он</w:t>
        <w:br/>
        <w:t xml:space="preserve">    будет всегда уходить в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617.</w:t>
        <w:br/>
        <w:t>Основание города Трои оказывается символом человеческой верности</w:t>
        <w:br/>
        <w:t xml:space="preserve">  Богу (Treue, нем. — верность). О верности, заметим, говорит отец Илюши,</w:t>
        <w:br/>
        <w:t xml:space="preserve">  когда произносит слова «Аще забуду тебя, Иерусалиме!». Город, прообраз</w:t>
        <w:br/>
        <w:t xml:space="preserve">  Царствия Небесного, упоминается в связи с верностью. С этой точки зрения</w:t>
        <w:br/>
        <w:t xml:space="preserve">  является важным то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618.</w:t>
        <w:br/>
        <w:t xml:space="preserve">  смешанные реакции «присвоения» и «отторжения», как со стороны</w:t>
        <w:br/>
        <w:t xml:space="preserve">    советских мыслителей, так и со стороны их современных наследников.</w:t>
        <w:br/>
        <w:t xml:space="preserve">    Ключевые слова: Достоевский, история литературоведения, восприятие и</w:t>
        <w:br/>
        <w:t xml:space="preserve">    интерпретация</w:t>
        <w:br/>
        <w:t xml:space="preserve">  оммуникативная ситуация прочтения Достоевского советским сознанием —</w:t>
        <w:br/>
        <w:t xml:space="preserve">  это прочтение поневоле, прочтение с оправданием («Достоевский —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619.</w:t>
        <w:br/>
        <w:t>декларативно отделяющие себя от</w:t>
        <w:br/>
        <w:t xml:space="preserve">    классической традиции (что для литературоведения, скажем, 1970—1980-х</w:t>
        <w:br/>
        <w:t xml:space="preserve">    гг. все-таки уже нехарактерно). Иными словами, наибольший интерес</w:t>
        <w:br/>
        <w:t xml:space="preserve">    для нас в данном конкретном случае представляет не просто советское,</w:t>
        <w:br/>
        <w:t xml:space="preserve">    а революционное литературоведение.</w:t>
        <w:br/>
        <w:t xml:space="preserve">    С генетической точки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620.</w:t>
        <w:br/>
        <w:t>для первого издания Большой</w:t>
        <w:br/>
        <w:t xml:space="preserve">  советской энциклопедии, т. е. концепция, предназначенная для</w:t>
        <w:br/>
        <w:t xml:space="preserve">  распространения и массового утверждения в сознании читателей. К слову,</w:t>
        <w:br/>
        <w:t xml:space="preserve">  Луначарский, как и некоторые другие советские ученые, проецировал в</w:t>
        <w:br/>
        <w:t xml:space="preserve">  массы все-таки не самое невменяемое прочтение. Тот же нарком просвещения</w:t>
        <w:br/>
        <w:t xml:space="preserve">  вообще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621.</w:t>
        <w:br/>
        <w:t xml:space="preserve"> Достоевского (Волгин И. Родиться в</w:t>
        <w:br/>
        <w:t xml:space="preserve">  России... С. 274).</w:t>
        <w:br/>
        <w:t xml:space="preserve">  УДК 001</w:t>
        <w:br/>
        <w:t xml:space="preserve">  РУССКИЙ ХРИСТОС</w:t>
        <w:br/>
        <w:t xml:space="preserve">    ШУЛЬЦ                         Хельсинкский университет</w:t>
        <w:br/>
        <w:t xml:space="preserve">       О </w:t>
        <w:br/>
        <w:t xml:space="preserve">    Ключевые слова:              Аннотация: Статья является публикацией</w:t>
        <w:br/>
        <w:t xml:space="preserve">    русская литература           лекции Оскара фон Шульца (1872-1947),</w:t>
        <w:br/>
        <w:t xml:space="preserve">    христианство                 которую он прочитал студентам</w:t>
        <w:br/>
        <w:t xml:space="preserve">    православие </w:t>
        <w:br/>
        <w:t xml:space="preserve"> О. Шульц. Русский Христос. 1998№5</w:t>
      </w:r>
    </w:p>
    <w:p>
      <w:pPr>
        <w:pStyle w:val="BodyText"/>
      </w:pPr>
      <w:r>
        <w:t>622.</w:t>
        <w:br/>
        <w:t xml:space="preserve"> для нас она имеет</w:t>
        <w:br/>
        <w:t xml:space="preserve">  огромный интерес уже потому, что отличает русскую литературу от других</w:t>
        <w:br/>
        <w:t xml:space="preserve">  мировых литератур.</w:t>
        <w:br/>
        <w:t xml:space="preserve">  Сказать в нескольких словах, в чем главная суть этой линии, конечно,</w:t>
        <w:br/>
        <w:t xml:space="preserve">  трудно.</w:t>
        <w:br/>
        <w:t xml:space="preserve">  ^()© Шульц О., фон, 1998.</w:t>
        <w:br/>
        <w:t xml:space="preserve">  Оскар фон Шульц (25.10.1872</w:t>
        <w:br/>
        <w:t xml:space="preserve"> *О. Шульц. Русский Христос. 1998№5</w:t>
      </w:r>
    </w:p>
    <w:p>
      <w:pPr>
        <w:pStyle w:val="BodyText"/>
      </w:pPr>
      <w:r>
        <w:t>623.</w:t>
        <w:br/>
        <w:t>, которую сам лектор вслед за Достоевским</w:t>
        <w:br/>
        <w:t xml:space="preserve">  назвал «Русским Христом». — Прим. отв. ред.</w:t>
        <w:br/>
        <w:t xml:space="preserve">  32</w:t>
        <w:br/>
        <w:t xml:space="preserve">  Достоевский, однако, придумал два слова, близко передающие эту суть, а</w:t>
        <w:br/>
        <w:t xml:space="preserve">  именно — «Русский Христос».</w:t>
        <w:br/>
        <w:t xml:space="preserve">  И действительно, этот «Русский Христос» является тем, что составляет</w:t>
        <w:br/>
        <w:t xml:space="preserve">  главную суть</w:t>
        <w:br/>
        <w:t xml:space="preserve"> О. Шульц. Русский Христос. 1998№5</w:t>
      </w:r>
    </w:p>
    <w:p>
      <w:pPr>
        <w:pStyle w:val="BodyText"/>
      </w:pPr>
      <w:r>
        <w:t>624.</w:t>
        <w:br/>
        <w:t>Божественной комедии». Необходимо признать, что по крайней мере</w:t>
        <w:br/>
        <w:t xml:space="preserve">  большинство западноевропейцев средневековья придерживалось</w:t>
        <w:br/>
        <w:t xml:space="preserve">  миросозерцания Данте.</w:t>
        <w:br/>
        <w:t xml:space="preserve">  В чем же, в нескольких словах говоря, содержание «Божественной комедии»?</w:t>
        <w:br/>
        <w:t xml:space="preserve">  В том, что Данте с ужасом описывает муки грешников в аду и чистилище и с</w:t>
        <w:br/>
        <w:t xml:space="preserve"> О. Шульц. Русский Христос. 1998№5</w:t>
      </w:r>
    </w:p>
    <w:p>
      <w:pPr>
        <w:pStyle w:val="BodyText"/>
      </w:pPr>
      <w:r>
        <w:t>625.</w:t>
        <w:br/>
        <w:t>, то пищею и питьем.</w:t>
        <w:br/>
        <w:t xml:space="preserve">  Посетите больного, сопровождайте покойника — ибо все мы смертны; при</w:t>
        <w:br/>
        <w:t xml:space="preserve">  встрече приветствуйте человека, сказав ему доброе слово.</w:t>
        <w:br/>
        <w:t xml:space="preserve">  Учитесь тому, чего не знаете.</w:t>
        <w:br/>
        <w:t xml:space="preserve">  В заключение всего — имейте страх Божий.</w:t>
        <w:br/>
        <w:t xml:space="preserve">  И он прибавляет о самом себе:</w:t>
        <w:br/>
        <w:t xml:space="preserve">  Я </w:t>
        <w:br/>
        <w:t xml:space="preserve"> О. Шульц. Русский Христос. 1998№5</w:t>
      </w:r>
    </w:p>
    <w:p>
      <w:pPr>
        <w:pStyle w:val="BodyText"/>
      </w:pPr>
      <w:r>
        <w:t>626.</w:t>
        <w:br/>
        <w:t xml:space="preserve"> или злы, почтите их если не подарком, то пищею и</w:t>
        <w:br/>
        <w:t xml:space="preserve">  питьем»).</w:t>
        <w:br/>
        <w:t xml:space="preserve">  [И мне припоминается, когда я читаю эти слова, то гостеприимство,</w:t>
        <w:br/>
        <w:t xml:space="preserve">  бесчисленные примеры которого я перевидал в течение моего более</w:t>
        <w:br/>
        <w:t xml:space="preserve">  чем 20-летнего пребывания в России, гостеприимство в самых</w:t>
        <w:br/>
        <w:t xml:space="preserve"> О. Шульц. Русский Христос. 1998№5</w:t>
      </w:r>
    </w:p>
    <w:p>
      <w:pPr>
        <w:pStyle w:val="BodyText"/>
      </w:pPr>
      <w:r>
        <w:t>627.</w:t>
        <w:br/>
        <w:t>худые дела благословения нет.</w:t>
        <w:br/>
        <w:t xml:space="preserve">  Пойдешь ты путем—дорогою,</w:t>
        <w:br/>
        <w:t xml:space="preserve">  Не помысли злом на татарина,</w:t>
        <w:br/>
        <w:t xml:space="preserve">  Не убей в поле чистом христианина.</w:t>
        <w:br/>
        <w:t xml:space="preserve">  Слова «не помысли злом на татарина» необходимо при этом поставить в</w:t>
        <w:br/>
        <w:t xml:space="preserve">  связь с тою ужасною ролью насильника, притеснителя, врага христианской</w:t>
        <w:br/>
        <w:t xml:space="preserve">  религии</w:t>
        <w:br/>
        <w:t xml:space="preserve"> О. Шульц. Русский Христос. 1998№5</w:t>
      </w:r>
    </w:p>
    <w:p>
      <w:pPr>
        <w:pStyle w:val="BodyText"/>
      </w:pPr>
      <w:r>
        <w:t>628.</w:t>
        <w:br/>
        <w:t xml:space="preserve"> городах дело не ограничивается одними только взглядами.</w:t>
        <w:br/>
        <w:t xml:space="preserve">  Там обыватели подходят к арестантам, подают им копеечки, калачи или</w:t>
        <w:br/>
        <w:t xml:space="preserve">  бублики, и слова бедненькие, несчастненькие сопровождают их по всему</w:t>
        <w:br/>
        <w:t xml:space="preserve">  пути.</w:t>
        <w:br/>
        <w:t xml:space="preserve">  В известной степени такое отношение выработалось исторически.</w:t>
        <w:br/>
        <w:t xml:space="preserve">  Народ с глубоким сожалением смотрит</w:t>
        <w:br/>
        <w:t xml:space="preserve"> О. Шульц. Русский Христос. 1998№5</w:t>
      </w:r>
    </w:p>
    <w:p>
      <w:pPr>
        <w:pStyle w:val="BodyText"/>
      </w:pPr>
      <w:r>
        <w:t>629.</w:t>
        <w:br/>
        <w:t>, которую он давно</w:t>
        <w:br/>
        <w:t xml:space="preserve">  уже исповедует.</w:t>
        <w:br/>
        <w:t xml:space="preserve">  Этими несколькими чертами я хотел дать вам некоторое понятие о том, что</w:t>
        <w:br/>
        <w:t xml:space="preserve">  Достоевский называет словами «Русский Христос».</w:t>
        <w:br/>
        <w:t xml:space="preserve">  Спешу, однако, оговориться, что я вовсе не хочу сказать, чтобы отдельные</w:t>
        <w:br/>
        <w:t xml:space="preserve">  черты «Русского Христа» совершенно не попадались</w:t>
        <w:br/>
        <w:t xml:space="preserve"> О. Шульц. Русский Христос. 1998№5</w:t>
      </w:r>
    </w:p>
    <w:p>
      <w:pPr>
        <w:pStyle w:val="BodyText"/>
      </w:pPr>
      <w:r>
        <w:t>630.</w:t>
        <w:br/>
        <w:t>Гюго или Диккенса, но все то мировоззрение, отдельные черты</w:t>
        <w:br/>
        <w:t xml:space="preserve">  которого мы отметили в апокрифическом сказании «Хождение Богородицы по</w:t>
        <w:br/>
        <w:t xml:space="preserve">  мукам», в словах князя Владимира, в напутствии Илье Муромцу или, в</w:t>
        <w:br/>
        <w:t xml:space="preserve">  особенности, в «Поучении» Владимира Мономаха, в целом собранном</w:t>
        <w:br/>
        <w:t xml:space="preserve">  составляет того «Русского Христа</w:t>
        <w:br/>
        <w:t xml:space="preserve"> О. Шульц. Русский Христос. 1998№5</w:t>
      </w:r>
    </w:p>
    <w:p>
      <w:pPr>
        <w:pStyle w:val="BodyText"/>
      </w:pPr>
      <w:r>
        <w:t>631.</w:t>
        <w:br/>
        <w:t xml:space="preserve"> от Византии христианства, и видели, как</w:t>
        <w:br/>
        <w:t xml:space="preserve">  отдельные черты этого понимания отражаются в апокрифическом сказании</w:t>
        <w:br/>
        <w:t xml:space="preserve">  «Хождение Богородицы по мукам», в словах князя Владимира, в напутствии</w:t>
        <w:br/>
        <w:t xml:space="preserve">  Илье Муромцу, но в особенности в «Поучении» Владимира Мономаха, и я</w:t>
        <w:br/>
        <w:t xml:space="preserve">  отметил, как в самой жизни</w:t>
        <w:br/>
        <w:t xml:space="preserve"> О. Шульц. Русский Христос. 1998№5</w:t>
      </w:r>
    </w:p>
    <w:p>
      <w:pPr>
        <w:pStyle w:val="BodyText"/>
      </w:pPr>
      <w:r>
        <w:t>632.</w:t>
        <w:br/>
        <w:t>пропустил часть моих лекций, а в особенности для тех</w:t>
        <w:br/>
        <w:t xml:space="preserve">  студентов, которые сегодня здесь в первый раз, мне придется сказать</w:t>
        <w:br/>
        <w:t xml:space="preserve">  несколько слов о том, что составляло главное содержание прошлогоднего</w:t>
        <w:br/>
        <w:t xml:space="preserve">  курса.</w:t>
        <w:br/>
        <w:t xml:space="preserve">  &lt;…&gt; Достоевский говорит, что Пушкин любил и чтил все, что любил </w:t>
        <w:br/>
        <w:t xml:space="preserve"> О. Шульц. Русский Христос. 1998№5</w:t>
      </w:r>
    </w:p>
    <w:p>
      <w:pPr>
        <w:pStyle w:val="BodyText"/>
      </w:pPr>
      <w:r>
        <w:t>633.</w:t>
        <w:br/>
        <w:t>Христом.</w:t>
        <w:br/>
        <w:t xml:space="preserve">  На первой лекции я пытался познакомить вас с тем, что такое этот</w:t>
        <w:br/>
        <w:t xml:space="preserve">  «Русский Христос», т. е. другими словами, как 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</w:t>
        <w:br/>
        <w:t xml:space="preserve"> О. Шульц. Русский Христос. 1998№5</w:t>
      </w:r>
    </w:p>
    <w:p>
      <w:pPr>
        <w:pStyle w:val="BodyText"/>
      </w:pPr>
      <w:r>
        <w:t>634.</w:t>
        <w:br/>
        <w:t>от нее — бесноватый и беснование. Беснование, внешне</w:t>
        <w:br/>
        <w:t xml:space="preserve">  проявляющееся в потере рассудка, приравнивается к духовной болезни. Для</w:t>
        <w:br/>
        <w:t xml:space="preserve">  таких состояний Платон использует слова μαίνομαι и μανία, корень которых</w:t>
        <w:br/>
        <w:t xml:space="preserve">  присутствует в словах мания и маньяк, обозначающих одержимость</w:t>
        <w:br/>
        <w:t xml:space="preserve">  определенной идеей. И в древнегреческом, и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635.</w:t>
        <w:br/>
        <w:t>в потере рассудка, приравнивается к духовной болезни. Для</w:t>
        <w:br/>
        <w:t xml:space="preserve">  таких состояний Платон использует слова μαίνομαι и μανία, корень которых</w:t>
        <w:br/>
        <w:t xml:space="preserve">  присутствует в словах мания и маньяк, обозначающих одержимость</w:t>
        <w:br/>
        <w:t xml:space="preserve">  определенной идеей. И в древнегреческом, и в русском языках этот корень</w:t>
        <w:br/>
        <w:t xml:space="preserve">  имеет отрицательную коннотацию. Таким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636.</w:t>
        <w:br/>
        <w:t xml:space="preserve"> μαίνομαι. Этот ракурс позволяет вскрыть</w:t>
        <w:br/>
        <w:t xml:space="preserve">  дополнительные смысловые пласты и в евангельском эпиграфе, и, как</w:t>
        <w:br/>
        <w:t xml:space="preserve">  следствие, в самом романе.</w:t>
        <w:br/>
        <w:t xml:space="preserve">  Ключевые слова: Достоевский, Платон, беснование, неистовство, притча о</w:t>
        <w:br/>
        <w:t xml:space="preserve">  гадаринском бесноватом</w:t>
        <w:br/>
        <w:t xml:space="preserve">  Об авторе: Скоропадская Анна Александровна — кандидат филологических</w:t>
        <w:br/>
        <w:t xml:space="preserve">  наук, доцент, доцент кафедры классической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637.</w:t>
        <w:br/>
        <w:t>и облеченные в мифологические образы» [Туровцев].</w:t>
        <w:br/>
        <w:t xml:space="preserve">  Обратимся к терминологической составляющей понятия. 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 бог / богиня, божество, божеское определение, злой рок,</w:t>
        <w:br/>
        <w:t xml:space="preserve">  несчастье, душа умершего[4]. Как видно, в античности эта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638.</w:t>
        <w:br/>
        <w:t>[4]. Как видно, в античности эта лексема не</w:t>
        <w:br/>
        <w:t xml:space="preserve">  содержала ярко выраженных негативных коннотаций. Христианская</w:t>
        <w:br/>
        <w:t xml:space="preserve">  религиозно-философская мысль закрепила за словом «демон» однозначно</w:t>
        <w:br/>
        <w:t xml:space="preserve">  отрицательное значение, выведя его из сферы божественного[5]. Вследствие</w:t>
        <w:br/>
        <w:t xml:space="preserve">  этого русифицированное «демон» в переводах античных авторов, и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639.</w:t>
        <w:br/>
        <w:t>античных авторов, и прежде</w:t>
        <w:br/>
        <w:t xml:space="preserve">  всего Платона, не используется. Так, для обозначения «демона Сократа»</w:t>
        <w:br/>
        <w:t xml:space="preserve">  применяется или транслитерация δαίμων / даймон, или латинское слово</w:t>
        <w:br/>
        <w:t xml:space="preserve">  гений (genius)[6]. Однако и тот, и другой вариант не отличаются</w:t>
        <w:br/>
        <w:t xml:space="preserve">  смысловой точностью в русском языке.</w:t>
        <w:br/>
        <w:t xml:space="preserve">  Сократовский демон генетически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640.</w:t>
        <w:br/>
        <w:t xml:space="preserve"> его на человеческую душу, или нечто</w:t>
        <w:br/>
        <w:t xml:space="preserve">  божественное в человеке» (прилагательное) [Карпов: 394]. Таким образом,</w:t>
        <w:br/>
        <w:t xml:space="preserve">  складывается общая характеристика понятия: «Под словом τὸ δαιμόνιον или</w:t>
        <w:br/>
        <w:t xml:space="preserve">  δαιμόνιόντι, сын Софрониска разумел, кажется, божественную стихию</w:t>
        <w:br/>
        <w:t xml:space="preserve">  человеческой души, небесное сокровище нашего бытия, единственный</w:t>
        <w:br/>
        <w:t xml:space="preserve">  источник всего истинного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641.</w:t>
        <w:br/>
        <w:t>», являющийся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слово «бес». Евангельский эпиграф</w:t>
        <w:br/>
        <w:t xml:space="preserve">  (притча о гадаринском бесноватом) может служить иллюстрацией к этой</w:t>
        <w:br/>
        <w:t xml:space="preserve">  переводческой традиции:</w:t>
        <w:br/>
        <w:t xml:space="preserve">    «Бесы (τὰ δαιμόνια), вышедши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642.</w:t>
        <w:br/>
        <w:t xml:space="preserve"> (ὁ δαιμονισθείς)» (10,</w:t>
        <w:br/>
        <w:t xml:space="preserve">    498—499).</w:t>
        <w:br/>
        <w:t xml:space="preserve">  Примечательно, что варианты этой притчи, приводимые в Евангелиях от</w:t>
        <w:br/>
        <w:t xml:space="preserve">  Матфея и от Марка, слова τὸ δαιμόνιον не содержат. Так, в Евангелии от</w:t>
        <w:br/>
        <w:t xml:space="preserve">  Матфея (Мф. 8:28—34) используется слово δαίμων[7]: «И бесы (οἱ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643.</w:t>
        <w:br/>
        <w:t>от</w:t>
        <w:br/>
        <w:t xml:space="preserve">  Матфея и от Марка, слова τὸ δαιμόνιον не содержат. Так, в Евангелии от</w:t>
        <w:br/>
        <w:t xml:space="preserve">  Матфея (Мф. 8:28—34) используется слово δαίμων[7]: «И бесы (οἱ δε</w:t>
        <w:br/>
        <w:t xml:space="preserve">  δαίμονες) просили Его: если выгонишь нас, то пошли нас в стадо свиней. И</w:t>
        <w:br/>
        <w:t xml:space="preserve">  Он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644.</w:t>
        <w:br/>
        <w:t xml:space="preserve"> и</w:t>
        <w:br/>
        <w:t xml:space="preserve">  намеренное причинение 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645.</w:t>
        <w:br/>
        <w:t xml:space="preserve">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например,</w:t>
        <w:br/>
        <w:t xml:space="preserve">  в пословично-поговорочных формах.</w:t>
        <w:br/>
        <w:t xml:space="preserve">  В главе «У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646.</w:t>
        <w:br/>
        <w:t>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 актуализируется, например,</w:t>
        <w:br/>
        <w:t xml:space="preserve">  в пословично-поговорочных формах.</w:t>
        <w:br/>
        <w:t xml:space="preserve">  В главе «У Тихона», исключенной из журнальной и последующих редакций,</w:t>
        <w:br/>
        <w:t xml:space="preserve">  Ставрогин упоминает о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647.</w:t>
        <w:br/>
        <w:t>бесы веруют и трепещут», иллюстрирует притча о гадаринском</w:t>
        <w:br/>
        <w:t xml:space="preserve">  бесноватом: бесы обращаются к Христу как к сыну Божию и повинуются его</w:t>
        <w:br/>
        <w:t xml:space="preserve">  слову. Однако Достоевский «обрезает» притчу, используя в качестве</w:t>
        <w:br/>
        <w:t xml:space="preserve">  эпиграфа ее развязку (вселение бесов в свиней) и кульминацию (исцеление</w:t>
        <w:br/>
        <w:t xml:space="preserve">  бесноватого). Оставляя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648.</w:t>
        <w:br/>
        <w:t xml:space="preserve"> плоскости зла наряду с “низостью” и</w:t>
        <w:br/>
        <w:t xml:space="preserve">  “дерзостью”» [Лосев, 2000: 558].</w:t>
        <w:br/>
        <w:t xml:space="preserve">  Греческий корень μανία в русском языке присутствует в словах «мания»,</w:t>
        <w:br/>
        <w:t xml:space="preserve">  «маньяк», обозначающих психическое расстройство, одержимость</w:t>
        <w:br/>
        <w:t xml:space="preserve">  определенной идеей. В романе бал у губернатора, кульминационно вскрывший</w:t>
        <w:br/>
        <w:t xml:space="preserve">  бесовскую сущность многих героев,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649.</w:t>
        <w:br/>
        <w:t>его существования. Как гадаринский</w:t>
        <w:br/>
        <w:t xml:space="preserve">  бесноватый, Степан Трофимович избавился от терзавших его душу бесов и</w:t>
        <w:br/>
        <w:t xml:space="preserve">  сел «у ног Иисусовых», готовый внимать Слову Учителя.</w:t>
        <w:br/>
        <w:t xml:space="preserve">  Рассмотрение евангельского эпиграфа к роману «Бесы» в ракурсе античной</w:t>
        <w:br/>
        <w:t xml:space="preserve">  традиции позволяет вскрыть дополнительные смысловые пласты,</w:t>
        <w:br/>
        <w:t xml:space="preserve">  обусловленные русским культурно-историческим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650.</w:t>
        <w:br/>
        <w:t>об анимистическом</w:t>
        <w:br/>
        <w:t xml:space="preserve">  существе» [Лосев, 1957: 68]. Называя греческого «демона» полной</w:t>
        <w:br/>
        <w:t xml:space="preserve">  аналогией римскому «гению», Лосев указывает и на их отличие: «…слово</w:t>
        <w:br/>
        <w:t xml:space="preserve">  “гений” значит “породитель”. Этим названием обозначалось в людях (и в</w:t>
        <w:br/>
        <w:t xml:space="preserve">  вещах) их жизнеустремление, их волевая направленность, что, между</w:t>
        <w:br/>
        <w:t xml:space="preserve">  прочим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651.</w:t>
        <w:br/>
        <w:t>гения от греческого демона,</w:t>
        <w:br/>
        <w:t xml:space="preserve">  трактовавшегося у греков гораздо более объективистски»</w:t>
        <w:br/>
        <w:t xml:space="preserve">  [Лосев, 1957: 59].</w:t>
        <w:br/>
        <w:t xml:space="preserve">  [7] Это единственный случай употребления слова δαίμων в Священном</w:t>
        <w:br/>
        <w:t xml:space="preserve">  Писании.</w:t>
        <w:br/>
        <w:t xml:space="preserve">  [8] «Все бесы» — вставка в перевод. В древнегреческом оригинале</w:t>
        <w:br/>
        <w:t xml:space="preserve">  подлежащее в этом предложении отсутствует: καὶ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652.</w:t>
        <w:br/>
        <w:t>9]  В период работы над романами «Идиот» и «Бесы» Достоевский испытывал</w:t>
        <w:br/>
        <w:t xml:space="preserve">  определенный интерес к древнегреческому языку, выразившийся в смысловом</w:t>
        <w:br/>
        <w:t xml:space="preserve">  обыгрывании слов греческого происхождения [Балонов].</w:t>
        <w:br/>
        <w:t xml:space="preserve">  [10]  Подробно о трактовках даймония Сократа см.: [Кессиди: 108—110].</w:t>
        <w:br/>
        <w:t xml:space="preserve">  [11]  Лосев А.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653.</w:t>
        <w:br/>
        <w:t>христиан Антонину Благочестивому [Электронный</w:t>
        <w:br/>
        <w:t xml:space="preserve">  ресурс]. URL: http://www.odinblago.ru/pamatniki_3/3 (25.02.2020)).</w:t>
        <w:br/>
        <w:t xml:space="preserve">  [14]  Исаак Сирин. Слова подвижнические. М.: Православное изд-во, 1993</w:t>
        <w:br/>
        <w:t xml:space="preserve">  (репринт. переизд.: Сергиев Посад, 1911). С. 69.</w:t>
        <w:br/>
        <w:t xml:space="preserve">  [15]  Тихон Задонский. Об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654.</w:t>
        <w:br/>
        <w:t xml:space="preserve"> Достоевского ключом теодицеи и главной</w:t>
        <w:br/>
        <w:t xml:space="preserve">  ценностью в нравственном самоопределении человека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Степченкова В. Н. Художественная теодицея 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655.</w:t>
        <w:br/>
        <w:t xml:space="preserve"> на несколько времени всегда успокоивались»</w:t>
        <w:br/>
        <w:t xml:space="preserve">  (Д30; 14: 44).</w:t>
        <w:br/>
        <w:t xml:space="preserve">  Для того чтобы не оставалось сомнений в истинности рассказа, вводятся</w:t>
        <w:br/>
        <w:t xml:space="preserve">  слова: «мгновенное исцеление», «только лишь подведут к дарам»,</w:t>
        <w:br/>
        <w:t xml:space="preserve">  «натуральным образом», «установившаяся истина», «всегда происходило»,</w:t>
        <w:br/>
        <w:t xml:space="preserve">  «должно было происходить», «непременно совершалось» (Д30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656.</w:t>
        <w:br/>
        <w:t xml:space="preserve"> знаешь</w:t>
        <w:br/>
        <w:t xml:space="preserve">    ты, — сказал ей святой, — сколь сии младенцы пред престолом Божиим</w:t>
        <w:br/>
        <w:t xml:space="preserve">    дерзновенны? &lt;…&gt;”» (Д30; 14: 46).</w:t>
        <w:br/>
        <w:t xml:space="preserve">  Посредством пересказа слов святого высказывание Зосимы приобретает</w:t>
        <w:br/>
        <w:t xml:space="preserve">  особую убедительность, крестьянка понимает, что слова о дерзновенных</w:t>
        <w:br/>
        <w:t xml:space="preserve">  младенцах на небесах — абсолютная истина. Ведь «два святых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657.</w:t>
        <w:br/>
        <w:t>престолом Божиим</w:t>
        <w:br/>
        <w:t xml:space="preserve">    дерзновенны? &lt;…&gt;”» (Д30; 14: 46).</w:t>
        <w:br/>
        <w:t xml:space="preserve">  Посредством пересказа слов святого высказывание Зосимы приобретает</w:t>
        <w:br/>
        <w:t xml:space="preserve">  особую убедительность, крестьянка понимает, что слова о дерзновенных</w:t>
        <w:br/>
        <w:t xml:space="preserve">  младенцах на небесах — абсолютная истина. Ведь «два святых лучше, чем</w:t>
        <w:br/>
        <w:t xml:space="preserve">  один: если старец Зосима говорит, что так сказал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658.</w:t>
        <w:br/>
        <w:t>это еще одна неотъемлемая составляющая теодицеи. Именно из-за</w:t>
        <w:br/>
        <w:t xml:space="preserve">  отсутствия любви Ивану трудно понять и принять Божий мир, и все его</w:t>
        <w:br/>
        <w:t xml:space="preserve">  слова о том, что «Карамазовы любят детей» (очевидно, также имея в виду</w:t>
        <w:br/>
        <w:t xml:space="preserve">  себя) — лукавство: поднятая Иваном тема страдания детей является лишь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659.</w:t>
        <w:br/>
        <w:t>Д30; 22: 71).</w:t>
        <w:br/>
        <w:t xml:space="preserve">  Что мы и видим в жизни Ивана. О безразличности к чужим скорбям говорит</w:t>
        <w:br/>
        <w:t xml:space="preserve">  и иронический оттенок слов, которыми Иван называет описываемые им</w:t>
        <w:br/>
        <w:t xml:space="preserve">  страдания: «фактики», «шутки», «штучки», «анектодики», «ахинея»,</w:t>
        <w:br/>
        <w:t xml:space="preserve">  «картинка». Брошюрку о казни злодея он называет «прелестной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660.</w:t>
        <w:br/>
        <w:t>»,</w:t>
        <w:br/>
        <w:t xml:space="preserve">  «картинка». Брошюрку о казни злодея он называет «прелестной», а про саму</w:t>
        <w:br/>
        <w:t xml:space="preserve">  казнь говорит очень просторечно — «оттяпали-таки голову». Слово</w:t>
        <w:br/>
        <w:t xml:space="preserve">  «жестокость» снабжает такими своеобразными эпитетами, как</w:t>
        <w:br/>
        <w:t xml:space="preserve">  «художественная» и «артистическая». А некоторые истории истязаний,</w:t>
        <w:br/>
        <w:t xml:space="preserve">  по признанию Ивана, он читает «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661.</w:t>
        <w:br/>
        <w:t>гостей на брачном небесном пиру</w:t>
        <w:br/>
        <w:t xml:space="preserve">  Алеша видит покинувшего землю старца Зосиму:</w:t>
        <w:br/>
        <w:t xml:space="preserve">    «Как… И он здесь?» (Д30; 14: 327).</w:t>
        <w:br/>
        <w:t xml:space="preserve">  Словами о воскресении роман и заканчивается:</w:t>
        <w:br/>
        <w:t xml:space="preserve">    «…неужели и взаправду религия говорит, что мы все встанем из мертвых,</w:t>
        <w:br/>
        <w:t xml:space="preserve">    и оживем,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662.</w:t>
        <w:br/>
        <w:t>его несовершенством. При богобоязненном</w:t>
        <w:br/>
        <w:t xml:space="preserve">  отношении «прожитое страдание может обратиться впоследствии в святыню</w:t>
        <w:br/>
        <w:t xml:space="preserve">  для души» (Д30; 25: 173).</w:t>
        <w:br/>
        <w:t xml:space="preserve">  Через художественное слово Достоевский смог донести до читателя мысль</w:t>
        <w:br/>
        <w:t xml:space="preserve">  о чудовищности детских страданий, несуразности идеи непринятия Божьего</w:t>
        <w:br/>
        <w:t xml:space="preserve">  мира, понимании беспощадной природы и истязательной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663.</w:t>
        <w:br/>
        <w:t>прогрессисты знаменательно сошлись⁵. Причина</w:t>
        <w:br/>
        <w:t xml:space="preserve">    этого заключена в несовпадении эстетики и поэтики, идеи и образа,</w:t>
        <w:br/>
        <w:t xml:space="preserve">    риторически «готового» и диалогически «оговорочного» слова.</w:t>
        <w:br/>
        <w:t xml:space="preserve">    Зосима уже сопоставлялся с беднячком Христовым Франциском Ассизским⁶.</w:t>
        <w:br/>
        <w:t xml:space="preserve">    Сближения Франциска и Зосимы как будто вполне резонны. «Цветочки»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664.</w:t>
        <w:br/>
        <w:t>счастливы (14, С. 51).</w:t>
        <w:br/>
        <w:t xml:space="preserve">    Это ли не мысли Амвросия Оптинского? Старец не юрод во Христе в точном</w:t>
        <w:br/>
        <w:t xml:space="preserve">    смысле слова, но безумие креста ему присуще.</w:t>
        <w:br/>
        <w:t xml:space="preserve">    445</w:t>
        <w:br/>
        <w:t xml:space="preserve">    «Восторг» Зосимы, его логии о любви, поглощающей</w:t>
        <w:br/>
        <w:t xml:space="preserve">    «страх пред Господом», как будто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665.</w:t>
        <w:br/>
        <w:br/>
        <w:t xml:space="preserve">    художественную телеологию произведений писателя. Телеологическая</w:t>
        <w:br/>
        <w:t xml:space="preserve">    устремленность творимого Достоевским художественного мифа реализует</w:t>
        <w:br/>
        <w:t xml:space="preserve">    телеологию Абсолютного мифа Священной истории.</w:t>
        <w:br/>
        <w:t xml:space="preserve">    Ключевые слова: евангельский текст, диалектика, художественная форма,</w:t>
        <w:br/>
        <w:t xml:space="preserve">    первообраз, имя, телеологический принцип, Ф. М. Достоевский,</w:t>
        <w:br/>
        <w:t xml:space="preserve">    А. Ф. Лосев</w:t>
        <w:br/>
        <w:t xml:space="preserve">    роблематика статьи сложилась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666.</w:t>
        <w:br/>
        <w:t>Достоевского, но и приближает к наблюдениям, касающимся общих</w:t>
        <w:br/>
        <w:t xml:space="preserve">    закономерностей формообразования. Вывод В. Н. Захарова о том, что</w:t>
        <w:br/>
        <w:t xml:space="preserve">    внутренняя форма слова «голядь» работает на «…проявление замысла,</w:t>
        <w:br/>
        <w:t xml:space="preserve">    который с удивительной последовательностью обнаруживается на всех</w:t>
        <w:br/>
        <w:t xml:space="preserve">    уровнях художественной структуры произведения» [5, 92],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667.</w:t>
        <w:br/>
        <w:t>высокое задание</w:t>
        <w:br/>
        <w:t xml:space="preserve">    библейского прообраза (Иаков — запинатель, победитель, борец), с</w:t>
        <w:br/>
        <w:t xml:space="preserve">    другой — отмеченная коннотациями бедности, нищеты семантика фамилии (эти значения для слов голяда, голядка указывает В. И. Даль).</w:t>
        <w:br/>
        <w:t xml:space="preserve">    Однако перед нами не просто антиномизм, но диалектическое</w:t>
        <w:br/>
        <w:t xml:space="preserve">    тождество-различие, поскольку ономатический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668.</w:t>
        <w:br/>
        <w:t>Голядкин много раз жалуется на преследование со стороны</w:t>
        <w:br/>
        <w:t xml:space="preserve">    врагов. К Псалтыри как источнику этого сквозного мотива отсылают, в</w:t>
        <w:br/>
        <w:t xml:space="preserve">    частности, слова Голядкина-младшего:</w:t>
        <w:br/>
        <w:t xml:space="preserve">    …по разным интригам врагов своих места лишился &lt;…&gt; ел черствый хлеб и</w:t>
        <w:br/>
        <w:t xml:space="preserve">    запивал его слезами своими (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669.</w:t>
        <w:br/>
        <w:t>, поднял на меня пяту» (возвеличи на мя</w:t>
        <w:br/>
        <w:t xml:space="preserve">    запинание). В Евангелии от Иоанна (Ин. 13:18) Христос относит эти</w:t>
        <w:br/>
        <w:t xml:space="preserve">    слова к Иуде. Приведенных примеров достаточно, чтобы понять</w:t>
        <w:br/>
        <w:t xml:space="preserve">    специфику художественных функций евангельского текста у Достоевского</w:t>
        <w:br/>
        <w:t xml:space="preserve">    как функций именно формообразующих. Целью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670.</w:t>
        <w:br/>
        <w:t>достижение отношений адеквации между идеальной</w:t>
        <w:br/>
        <w:t xml:space="preserve">    выраженностью смысловой предметности — первообразом и его инобытийным коррелятом — воплощенным в художественном факте образом. Иными</w:t>
        <w:br/>
        <w:t xml:space="preserve">    словами, — достижение адеквации форм композиционных формам</w:t>
        <w:br/>
        <w:t xml:space="preserve">    архитектоническим. И мы видели, что именно включение евангельской</w:t>
        <w:br/>
        <w:t xml:space="preserve">    цитаты способствует идеальному достижению этой цели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671.</w:t>
        <w:br/>
        <w:t xml:space="preserve"> прах… (I, 168).</w:t>
        <w:br/>
        <w:t xml:space="preserve">    Образ «змеи, грызущей прах», восходит к тексту 3-й главы Книги Бытия,</w:t>
        <w:br/>
        <w:t xml:space="preserve">    где звучат слова Божьего проклятия, обращенные к змею-искусителю: «И</w:t>
        <w:br/>
        <w:t xml:space="preserve">    сказал Господь Бог змею: за то, что ты сделал это, проклят ты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672.</w:t>
        <w:br/>
        <w:t xml:space="preserve"> на</w:t>
        <w:br/>
        <w:t xml:space="preserve">    основе определенного ономатического инварианта, определенного</w:t>
        <w:br/>
        <w:t xml:space="preserve">    мифического онима, реализующего семантику победительности. Эта</w:t>
        <w:br/>
        <w:t xml:space="preserve">    семантика проявляется как в самом строении слова героя, так и в</w:t>
        <w:br/>
        <w:t xml:space="preserve">    конкретных сюжетных ситуациях повести. Глаголы с семантикой победительности — победить, одолеть, раздавить — появляются в речи</w:t>
        <w:br/>
        <w:t xml:space="preserve">    Подпольного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673.</w:t>
        <w:br/>
        <w:t>и в</w:t>
        <w:br/>
        <w:t xml:space="preserve">    конкретных сюжетных ситуациях повести. Глаголы с семантикой победительности — победить, одолеть, раздавить — появляются в речи</w:t>
        <w:br/>
        <w:t xml:space="preserve">    Подпольного многократно. Строение слова героя определяется, как и в</w:t>
        <w:br/>
        <w:t xml:space="preserve">    «Двойнике», отношениями характера и его ономатического прообраза:</w:t>
        <w:br/>
        <w:t xml:space="preserve">    герой говорит больше, чем сознает, речь Подпольного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674.</w:t>
        <w:br/>
        <w:t xml:space="preserve"> отмечались исследователями.</w:t>
        <w:br/>
        <w:t xml:space="preserve">    Особенность нашего подхода в том, что за отношениями текстов мы</w:t>
        <w:br/>
        <w:t xml:space="preserve">    пытаемся проследить отношения голосов, отношения внешнего слова</w:t>
        <w:br/>
        <w:t xml:space="preserve">    героя и его внутреннего слова, несущего в себе звучащее (энергийное,</w:t>
        <w:br/>
        <w:t xml:space="preserve">    как сказал бы Лосев) присутствие ипостасного Логоса: Слово Божие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675.</w:t>
        <w:br/>
        <w:t>подхода в том, что за отношениями текстов мы</w:t>
        <w:br/>
        <w:t xml:space="preserve">    пытаемся проследить отношения голосов, отношения внешнего слова</w:t>
        <w:br/>
        <w:t xml:space="preserve">    героя и его внутреннего слова, несущего в себе звучащее (энергийное,</w:t>
        <w:br/>
        <w:t xml:space="preserve">    как сказал бы Лосев) присутствие ипостасного Логоса: Слово Божие,</w:t>
        <w:br/>
        <w:t xml:space="preserve">    опосредованное текстами Писания, звучит как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676.</w:t>
        <w:br/>
        <w:t>внешнего слова</w:t>
        <w:br/>
        <w:t xml:space="preserve">    героя и его внутреннего слова, несущего в себе звучащее (энергийное,</w:t>
        <w:br/>
        <w:t xml:space="preserve">    как сказал бы Лосев) присутствие ипостасного Логоса: Слово Божие,</w:t>
        <w:br/>
        <w:t xml:space="preserve">    опосредованное текстами Писания, звучит как голос собственного</w:t>
        <w:br/>
        <w:t xml:space="preserve">    существа героя, сохраняя принципиальную неслиянность с ним.</w:t>
        <w:br/>
        <w:t xml:space="preserve">    Целый ряд показательных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677.</w:t>
        <w:br/>
        <w:t>летним подпольем героя и 40-летним пребыванием иудейского народа в</w:t>
        <w:br/>
        <w:t xml:space="preserve">      пустыне. Это значит, что подполье — состояние промежуточное или,</w:t>
        <w:br/>
        <w:t xml:space="preserve">      по слову Достоевского, «переходное» между Египетским рабством и</w:t>
        <w:br/>
        <w:t xml:space="preserve">      Землей обетованной. Жить дольше сорока лет «пошло и безнравственно»</w:t>
        <w:br/>
        <w:t xml:space="preserve">      в том случае, если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678.</w:t>
        <w:br/>
        <w:t xml:space="preserve"> себе динамику «переходности»,</w:t>
        <w:br/>
        <w:t xml:space="preserve">      поисков, борьбы и, самое главное, раскрывающуюся в библейском</w:t>
        <w:br/>
        <w:t xml:space="preserve">      контексте определенную перспективу и телеологию.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679.</w:t>
        <w:br/>
        <w:t>пунктом в этом ряду является поединок с Аполлоном,</w:t>
        <w:br/>
        <w:t xml:space="preserve">    насыщенный мотивами и образами Апокалипсиса. Символический план</w:t>
        <w:br/>
        <w:t xml:space="preserve">    образа Аполлона раскрывают следующие слова Подпольного:</w:t>
        <w:br/>
        <w:t xml:space="preserve">    Но тогда я не мог прогнать его, точно он был слит с существованием</w:t>
        <w:br/>
        <w:t xml:space="preserve">    моим химически &lt;…&gt; моя квартира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680.</w:t>
        <w:br/>
        <w:t>.</w:t>
        <w:br/>
        <w:t xml:space="preserve">    Упасть перед ней, зарыдать от раскаяния, целовать ее ноги, молить о</w:t>
        <w:br/>
        <w:t xml:space="preserve">    прощении! (V, 177).</w:t>
        <w:br/>
        <w:t xml:space="preserve">    В этих словах — переживание сильнейшего покаянного порыва, который и</w:t>
        <w:br/>
        <w:t xml:space="preserve">    является глубинным движущим импульсом «Записок». За ними встает</w:t>
        <w:br/>
        <w:t xml:space="preserve">    евангельский образ покаявшейся блудницы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681.</w:t>
        <w:br/>
        <w:t>обливать ноги Его слезами &lt;…&gt; и целовала ноги</w:t>
        <w:br/>
        <w:t xml:space="preserve">    Его и мазала миром» (Лк. 7:37–38). Слышатся здесь и слова покаянной</w:t>
        <w:br/>
        <w:t xml:space="preserve">    молитвы Симеона Нового Богослова: «Твои же ми подаждь нозе, и держати</w:t>
        <w:br/>
        <w:t xml:space="preserve">    и целовати, и струями слезными, яко многоценным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682.</w:t>
        <w:br/>
        <w:t>роль</w:t>
        <w:br/>
        <w:t xml:space="preserve">    образа князя на уровне композиции очевидна: герой призван явить</w:t>
        <w:br/>
        <w:t xml:space="preserve">    действие связующей Силы в той исторической ситуации, когда, по слову</w:t>
        <w:br/>
        <w:t xml:space="preserve">    Лебедева, «связующей мысли не стало» (VIII, 315). Вместе с тем в его</w:t>
        <w:br/>
        <w:t xml:space="preserve">    существе присутствует момент непреодоленной внутренней связанности,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683.</w:t>
        <w:br/>
        <w:t>уклонения и отпадения. Это и значит, что картина мира раскрывается у</w:t>
        <w:br/>
        <w:t xml:space="preserve">    Достоевского в диалектическом модусе становления, переходности,</w:t>
        <w:br/>
        <w:t xml:space="preserve">    воплощая евангельское слово о «едином на потребу» как принцип формообразования, как художественно явленный синтез одного и многого.</w:t>
        <w:br/>
        <w:t xml:space="preserve">    Эстетическое событие «Идиота» как целого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684.</w:t>
        <w:br/>
        <w:t>формообразования.</w:t>
        <w:br/>
        <w:t xml:space="preserve">    Подводя итоги, мы приходим к необходимости диалектического взгляда</w:t>
        <w:br/>
        <w:t xml:space="preserve">    на предмет нашего рассмотрения. Евангельский Текст Достоевского</w:t>
        <w:br/>
        <w:t xml:space="preserve">    являет нам Слово Божие как Одно во многом — в Его многообразных и</w:t>
        <w:br/>
        <w:t xml:space="preserve">    бесконечных проявлениях,</w:t>
        <w:br/>
        <w:t xml:space="preserve">    в единстве композиционных и архитектонических форм. Во многих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685.</w:t>
        <w:br/>
        <w:t xml:space="preserve"> многообразных и</w:t>
        <w:br/>
        <w:t xml:space="preserve">    бесконечных проявлениях,</w:t>
        <w:br/>
        <w:t xml:space="preserve">    в единстве композиционных и архитектонических форм. Во многих случаях</w:t>
        <w:br/>
        <w:t xml:space="preserve">    Текст Благой Вести включается в слово героя и повествователя (когда</w:t>
        <w:br/>
        <w:t xml:space="preserve">    он передает слово персонажа) помимо их сознательных намерений. Это</w:t>
        <w:br/>
        <w:t xml:space="preserve">    значит, что само сознание человека 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686.</w:t>
        <w:br/>
        <w:t>композиционных и архитектонических форм. Во многих случаях</w:t>
        <w:br/>
        <w:t xml:space="preserve">    Текст Благой Вести включается в слово героя и повествователя (когда</w:t>
        <w:br/>
        <w:t xml:space="preserve">    он передает слово персонажа) помимо их сознательных намерений. Это</w:t>
        <w:br/>
        <w:t xml:space="preserve">    значит, что само сознание человека в мире Достоевского организовано</w:t>
        <w:br/>
        <w:t xml:space="preserve">    Словом Божиим, сам человек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687.</w:t>
        <w:br/>
        <w:t xml:space="preserve"> человек у Достоевского становится живым звучащим</w:t>
        <w:br/>
        <w:t xml:space="preserve">    Текстом. В подготовительных материалах к роману «Братья Карамазовы»</w:t>
        <w:br/>
        <w:t xml:space="preserve">    читаем:</w:t>
        <w:br/>
        <w:t xml:space="preserve">    Человек есть воплощенное Слово. Он явился, чтоб сознать и сказать (XV,</w:t>
        <w:br/>
        <w:t xml:space="preserve">    205).</w:t>
        <w:br/>
        <w:t xml:space="preserve">    Сознать себя носителем Благой Вести, участником богочеловеческой</w:t>
        <w:br/>
        <w:t xml:space="preserve">    Победы и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688.</w:t>
        <w:br/>
        <w:t xml:space="preserve"> и сказать (XV,</w:t>
        <w:br/>
        <w:t xml:space="preserve">    205).</w:t>
        <w:br/>
        <w:t xml:space="preserve">    Сознать себя носителем Благой Вести, участником богочеловеческой</w:t>
        <w:br/>
        <w:t xml:space="preserve">    Победы и реализовать это сознание в слове и деле. Не удивительно, что</w:t>
        <w:br/>
        <w:t xml:space="preserve">    не только речь героя Достоевского, но и все прочие его проявления,</w:t>
        <w:br/>
        <w:t xml:space="preserve">    начиная с имени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689.</w:t>
        <w:br/>
        <w:t>что</w:t>
        <w:br/>
        <w:t xml:space="preserve">    не только речь героя Достоевского, но и все прочие его проявления,</w:t>
        <w:br/>
        <w:t xml:space="preserve">    начиная с имени, оказываются пронизаны смысловыми энергиями Слова</w:t>
        <w:br/>
        <w:t xml:space="preserve">    Божия. Эти же энергии, как мы убедились, определяют и общую телеологическую направленность произведений писателя. Это бесконечно</w:t>
        <w:br/>
        <w:t xml:space="preserve">    расширяющееся многообразие проявлений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690.</w:t>
        <w:br/>
        <w:t xml:space="preserve"> бесконечно</w:t>
        <w:br/>
        <w:t xml:space="preserve">    расширяющееся многообразие проявлений Евангельского Текста у</w:t>
        <w:br/>
        <w:t xml:space="preserve">    Достоевского требует от исследователей повышенного внимания к</w:t>
        <w:br/>
        <w:t xml:space="preserve">    мельчайшим деталям, к каждому слову героя и повествователя.</w:t>
        <w:br/>
        <w:t xml:space="preserve">    Применение методологии Лосева открывает перед исследователями</w:t>
        <w:br/>
        <w:t xml:space="preserve">    Достоевского богатые и плодотворные возможности. Диалектический</w:t>
        <w:br/>
        <w:t xml:space="preserve">    метод философа дает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691.</w:t>
        <w:br/>
        <w:t xml:space="preserve"> традицией,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евангельского слова. По мнению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692.</w:t>
        <w:br/>
        <w:t>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евангельского слова. По мнению</w:t>
        <w:br/>
        <w:t xml:space="preserve">  Т. Б. Лебедевой, «здесь и прямая цитация (“Воскресения Лазаря”</w:t>
        <w:br/>
        <w:t xml:space="preserve">  в “Преступлении и наказании”, “Брака в Кане Галилейской”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693.</w:t>
        <w:br/>
        <w:t>здесь и прямая цитация (“Воскресения Лазаря”</w:t>
        <w:br/>
        <w:t xml:space="preserve">  в “Преступлении и наказании”, “Брака в Кане Галилейской” в “Братьях</w:t>
        <w:br/>
        <w:t xml:space="preserve">  Карамазовых”) и перевод евангельского слова из первоначального контекста</w:t>
        <w:br/>
        <w:t xml:space="preserve">  в новый, романный, связанный с конкретными переживаниями героя (история</w:t>
        <w:br/>
        <w:t xml:space="preserve">  с купцом Скотобойниковым в “Подростке”), и создание ситуации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694.</w:t>
        <w:br/>
        <w:t>Скотобойниковым в “Подростке”), и создание ситуации-аналога</w:t>
        <w:br/>
        <w:t xml:space="preserve">  евангельской притче (судьба Сони в “Преступлении и наказании”)»,</w:t>
        <w:br/>
        <w:t xml:space="preserve">  при этом «уровень осмысления евангельского слова характеризует</w:t>
        <w:br/>
        <w:t xml:space="preserve">  у Достоевского степень нравственной зрелости героя. Потребность</w:t>
        <w:br/>
        <w:t xml:space="preserve">  прикосновения к Евангелию возникает у персонажей в процессе поисков</w:t>
        <w:br/>
        <w:t xml:space="preserve">  собственной истины, собственного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695.</w:t>
        <w:br/>
        <w:t>для Достоевского значение, приводятся им в русском</w:t>
        <w:br/>
        <w:t xml:space="preserve">  переводе», что объясняется художественной спецификой материала: «Если</w:t>
        <w:br/>
        <w:t xml:space="preserve">  библейские цитаты в романах Достоевского становятся словом живого Бога,</w:t>
        <w:br/>
        <w:t xml:space="preserve">  обращенным к героям повествования, — оно, это слово, должно, конечно,</w:t>
        <w:br/>
        <w:t xml:space="preserve">  прозвучать на их же языке» [1, 12-14].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696.</w:t>
        <w:br/>
        <w:t>объясняется художественной спецификой материала: «Если</w:t>
        <w:br/>
        <w:t xml:space="preserve">  библейские цитаты в романах Достоевского становятся словом живого Бога,</w:t>
        <w:br/>
        <w:t xml:space="preserve">  обращенным к героям повествования, — оно, это слово, должно, конечно,</w:t>
        <w:br/>
        <w:t xml:space="preserve">  прозвучать на их же языке» [1, 12-14].</w:t>
        <w:br/>
        <w:t xml:space="preserve">  Функционирование евангельского текста определяется характеристиками</w:t>
        <w:br/>
        <w:t xml:space="preserve">  образов и положений — по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697.</w:t>
        <w:br/>
        <w:t xml:space="preserve"> оставить</w:t>
        <w:br/>
        <w:t xml:space="preserve">  в стороне все остальное) с известными заповедями — “Не убий”,</w:t>
        <w:br/>
        <w:t xml:space="preserve">  “Не укради” (шестая и восьмая заповеди из десяти, начинающихся</w:t>
        <w:br/>
        <w:t xml:space="preserve">  словами: “Аз есмь Господь Бог твой, да не будут тебе бози инии, разве</w:t>
        <w:br/>
        <w:t xml:space="preserve">  Мене”). И тогда Раскольников оказывается носителем атеистической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698.</w:t>
        <w:br/>
        <w:t>законе</w:t>
        <w:br/>
        <w:t xml:space="preserve">  несколько раз (Исх. XX, 13; XXI, 12; Лев. XXIV, 17; Втор. V, 17; XVII, 8)</w:t>
        <w:br/>
        <w:t xml:space="preserve">  в различных выражениях; но слов: “кто же убьет, подлежит суду” —</w:t>
        <w:br/>
        <w:t xml:space="preserve">  буквально не встречается в законе, если только не относить сюда</w:t>
        <w:br/>
        <w:t xml:space="preserve">  Втор. XVII, 8. Можно думать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699.</w:t>
        <w:br/>
        <w:t xml:space="preserve"> становится</w:t>
        <w:br/>
        <w:t xml:space="preserve">  явным; и не с презрением, а со смирением к сему отношусь.</w:t>
        <w:br/>
        <w:t xml:space="preserve">  Пусть! пусть! “Се человек!”»².</w:t>
        <w:br/>
        <w:t xml:space="preserve">  Слова Мармеладова. 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700.</w:t>
        <w:br/>
        <w:t xml:space="preserve"> к сему отношусь.</w:t>
        <w:br/>
        <w:t xml:space="preserve">  Пусть! пусть! “Се человек!”»².</w:t>
        <w:br/>
        <w:t xml:space="preserve">  Слова Мармеладова. 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 вышел Иисус в терновом венце и в багрянице.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701.</w:t>
        <w:br/>
        <w:t xml:space="preserve"> вышел Иисус в терновом венце и в багрянице. И сказал им</w:t>
        <w:br/>
        <w:t xml:space="preserve">  Пилат: се, Человек!” (19:5; в церковнославянском переводе слов Пилата</w:t>
        <w:br/>
        <w:t xml:space="preserve">  запятая, как и в тексте Достоевского, отсутствует). Буквальный смысл</w:t>
        <w:br/>
        <w:t xml:space="preserve">  этих слов: вот этот человек, перед вами» [27, 69]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702.</w:t>
        <w:br/>
        <w:t>се, Человек!” (19:5; в церковнославянском переводе слов Пилата</w:t>
        <w:br/>
        <w:t xml:space="preserve">  запятая, как и в тексте Достоевского, отсутствует). Буквальный смысл</w:t>
        <w:br/>
        <w:t xml:space="preserve">  этих слов: вот этот человек, перед вами» [27, 69]. Б. Н. Тихомиров</w:t>
        <w:br/>
        <w:t xml:space="preserve">  замечает, что «в романе мармеладовское “Се человек!” контрастно</w:t>
        <w:br/>
        <w:t xml:space="preserve">  соотнесено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703.</w:t>
        <w:br/>
        <w:t xml:space="preserve"> «в романе мармеладовское “Се человек!” контрастно</w:t>
        <w:br/>
        <w:t xml:space="preserve">  соотнесено с вопросом, которым мучается Раскольников: “вошь ли я, как</w:t>
        <w:br/>
        <w:t xml:space="preserve">  все, или человек?” &lt;…&gt;. Слова Мармеладова, бесспорно, отзываются</w:t>
        <w:br/>
        <w:t xml:space="preserve">  и в финале романа, характеризуя отношение Раскольникова к Соне: “…в ней</w:t>
        <w:br/>
        <w:t xml:space="preserve">  искал он человека, когда ему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704.</w:t>
        <w:br/>
        <w:br/>
        <w:t xml:space="preserve">  и недостойном положении дочери Мармеладова («по желтому билету пошла»),</w:t>
        <w:br/>
        <w:t xml:space="preserve">  о пренебрежительном отношении к «падшим». С. С. Серопян считает, что</w:t>
        <w:br/>
        <w:t xml:space="preserve">  слова Мармеладова соотносимы не столько с изречением Понтия Пилата,</w:t>
        <w:br/>
        <w:t xml:space="preserve">  сколько с мотивами Страшного Суда, имеющими значение для исповеди</w:t>
        <w:br/>
        <w:t xml:space="preserve">  Мармеладова. Исследователь отмечает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705.</w:t>
        <w:br/>
        <w:br/>
        <w:t xml:space="preserve">  миром: се человек, и дела его!» [26, 164].</w:t>
        <w:br/>
        <w:t xml:space="preserve">  Но, при несомненной значимости темы греха в исповеди Мармеладова</w:t>
        <w:br/>
        <w:t xml:space="preserve">  и словах о Соне, нельзя не учитывать первичную отсылку к Евангелию</w:t>
        <w:br/>
        <w:t xml:space="preserve">  от Матфея: Е. Г. Новикова, связывая цитату «Се человек!» с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706.</w:t>
        <w:br/>
        <w:t xml:space="preserve"> моем сердце почувствовал!.. И всех</w:t>
        <w:br/>
        <w:t xml:space="preserve">  рассудит и простит, и добрых и злых, и премудрых и смирных…» (6, 21).</w:t>
        <w:br/>
        <w:t xml:space="preserve">  Слова Мармеладова, которые С. Сальвестрони считает «очевидной отсылкой</w:t>
        <w:br/>
        <w:t xml:space="preserve">  к стиху из Евангелия от Луки, следующему за отрывком о благодати (“Но вы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707.</w:t>
        <w:br/>
        <w:t>притчу о мытаре (Евангелие</w:t>
        <w:br/>
        <w:t xml:space="preserve">    от Луки, 18:&lt;9-14&gt;), который находил себя недостойным Бога, но был</w:t>
        <w:br/>
        <w:t xml:space="preserve">    прощен, поскольку, по слову Христа, “всякий возвышающий сам себя,</w:t>
        <w:br/>
        <w:t xml:space="preserve">    унижен будет, а унижающий себя возвысится”. Эти слова и истолковывает</w:t>
        <w:br/>
        <w:t xml:space="preserve">    в свою пользу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708.</w:t>
        <w:br/>
        <w:t>, но был</w:t>
        <w:br/>
        <w:t xml:space="preserve">    прощен, поскольку, по слову Христа, “всякий возвышающий сам себя,</w:t>
        <w:br/>
        <w:t xml:space="preserve">    унижен будет, а унижающий себя возвысится”. Эти слова и истолковывает</w:t>
        <w:br/>
        <w:t xml:space="preserve">    в свою пользу Мармеладов. Прощение мытаря он соотносит с молитвой</w:t>
        <w:br/>
        <w:t xml:space="preserve">    о спасении себя, человека недостойного» [20, 187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709.</w:t>
        <w:br/>
        <w:t>“Господи! — молил он, — покажи мне путь мой, а я отрекаюсь от этой</w:t>
        <w:br/>
        <w:t xml:space="preserve">  проклятой… мечты моей!”» (6, 50).</w:t>
        <w:br/>
        <w:t xml:space="preserve">  Слова Раскольникова называет молитвой В. Е. Ветловская, указывая</w:t>
        <w:br/>
        <w:t xml:space="preserve">  источник этих строк — псалом 142: «Молитва Раскольникова: “Господи! &lt;…&gt;</w:t>
        <w:br/>
        <w:t xml:space="preserve">  покажи мне путь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710.</w:t>
        <w:br/>
        <w:t>молитвой В. Е. Ветловская, указывая</w:t>
        <w:br/>
        <w:t xml:space="preserve">  источник этих строк — псалом 142: «Молитва Раскольникова: “Господи! &lt;…&gt;</w:t>
        <w:br/>
        <w:t xml:space="preserve">  покажи мне путь мой…” повторяет слова псалма. Ср.: “Укажи мне путь,</w:t>
        <w:br/>
        <w:t xml:space="preserve">  по которому мне идти, ибо к Тебе возношу я душу мою” (Псалт. 142:8)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711.</w:t>
        <w:br/>
        <w:t>душу мою” (Псалт. 142:8).</w:t>
        <w:br/>
        <w:t xml:space="preserve">  Просьба Раскольникова предполагает ответ, о котором герой пока</w:t>
        <w:br/>
        <w:t xml:space="preserve">  не помышляет и который заключен в словах Христа: “Я есмь путь и истина</w:t>
        <w:br/>
        <w:t xml:space="preserve">  и жизнь” (Иоан. 14:6)» [3, 84], см. также: [25, 10]. Б. Н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712.</w:t>
        <w:br/>
        <w:t xml:space="preserve"> могилу. &lt;…&gt; Ради имени Твоего, Господи, оживи</w:t>
        <w:br/>
        <w:t xml:space="preserve">  меня…” (Пс. 142:3, 7, 11)» [27, 115].</w:t>
        <w:br/>
        <w:t xml:space="preserve">  Н. Н. Епишев соотносит слова Раскольникова с текстом псалмов 24</w:t>
        <w:br/>
        <w:t xml:space="preserve">  и 118: «Укажи мне, Господи, пути Твои и научи меня стезям</w:t>
        <w:br/>
        <w:t xml:space="preserve">  Твоим» (Пс. 24:4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713.</w:t>
        <w:br/>
        <w:t>); «Укажи мне, Господи, путь уставов Твоих, и я буду</w:t>
        <w:br/>
        <w:t xml:space="preserve">  держаться его до конца» (Пс. 118:33). По мнению исследователя, слово</w:t>
        <w:br/>
        <w:t xml:space="preserve">  «путь» — «один из сквозных образов Библии. Путь символизирует жизнь</w:t>
        <w:br/>
        <w:t xml:space="preserve">  человека, характеризует ее как движение к самоосуществлению. &lt;…&gt; Выбор</w:t>
        <w:br/>
        <w:t xml:space="preserve">  между добром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714.</w:t>
        <w:br/>
        <w:t>”. Наука же говорит: возлюби, прежде всех, одного себя, ибо</w:t>
        <w:br/>
        <w:t xml:space="preserve">  всё на свете на личном интересе основано» (6, 116).</w:t>
        <w:br/>
        <w:t xml:space="preserve">  Слова Лужина, являющиеся аллюзией на библейский текст. По мнению</w:t>
        <w:br/>
        <w:t xml:space="preserve">  Б. Н. Тихомирова, Лужин «утрирует и окарикатуривает вторую “наибольшую”</w:t>
        <w:br/>
        <w:t xml:space="preserve">  заповедь Христа: “…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715.</w:t>
        <w:br/>
        <w:t xml:space="preserve"> из Библии &lt;…&gt;» [29, 150]. Исследователь</w:t>
        <w:br/>
        <w:t xml:space="preserve">  находит в этом эпизоде другие соответствия библейскому тексту: отсылкой</w:t>
        <w:br/>
        <w:t xml:space="preserve">  к Библии стали «как слово “возлюби”, так и рассуждение о рваных и целых</w:t>
        <w:br/>
        <w:t xml:space="preserve">  кафтанах, источником которого является сцена под крестом распятого</w:t>
        <w:br/>
        <w:t xml:space="preserve">  Христа, где римские легионеры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716.</w:t>
        <w:br/>
        <w:t>мире, сказано будет и о том, что она сделала”.</w:t>
        <w:br/>
        <w:t xml:space="preserve">  О&lt;тец&gt; С. Булгаков исправляет неточность, допущенную в переводе, и слова</w:t>
        <w:br/>
        <w:t xml:space="preserve">  Христа приобретают иной оттенок: не “она доброе дело сделала для Меня”,</w:t>
        <w:br/>
        <w:t xml:space="preserve">  а — “она дело красоты сделала для Меня”, сказано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717.</w:t>
        <w:br/>
        <w:t>» [18, 88]. Необходимо также объяснение, данное в наши дни</w:t>
        <w:br/>
        <w:t xml:space="preserve">  С. М. Капилупи: «Но есть другие места Евангелия, где использовано слово</w:t>
        <w:br/>
        <w:t xml:space="preserve">  “доброе”, но оно не вполне соответствует греческому оригиналу. “Всякое</w:t>
        <w:br/>
        <w:t xml:space="preserve">  дерево, не приносящее доброго плода, срубают и бросают</w:t>
        <w:br/>
        <w:t xml:space="preserve">  в огонь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718.</w:t>
        <w:br/>
        <w:t xml:space="preserve"> и плоды добрые, а худое дерево приносит и плоды</w:t>
        <w:br/>
        <w:t xml:space="preserve">  худые” (Мф. 7, 16-17). Во всех таких местах греческое слово (“kalos”)</w:t>
        <w:br/>
        <w:t xml:space="preserve">  было не “доброе”, а “красивое”: русский перевод еще раз опирается</w:t>
        <w:br/>
        <w:t xml:space="preserve">  на латинскую версию» [12, 73].</w:t>
        <w:br/>
        <w:t xml:space="preserve">  Именно на латинскую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719.</w:t>
        <w:br/>
        <w:t>. A. M. Горького. — М.: Наука, 2005. — С. 236—269.</w:t>
        <w:br/>
        <w:t xml:space="preserve">  14. Кузьмина C. Ф. Тысячелетняя традиция восточнославянской книжной</w:t>
        <w:br/>
        <w:t xml:space="preserve">  культуры: «Слово о Законе и Благодати» митрополита Илариона и творчество</w:t>
        <w:br/>
        <w:t xml:space="preserve">  Достоевского // Достоевский: Материалы и исследования. — СПб.: Наука,</w:t>
        <w:br/>
        <w:t xml:space="preserve">  2001. — Т. 16. —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720.</w:t>
        <w:br/>
        <w:t xml:space="preserve"> святоотеческие источники романов</w:t>
        <w:br/>
        <w:t xml:space="preserve">  Достоевского. — СПб.: Академический проект, 2001. — 187 с.</w:t>
        <w:br/>
        <w:t xml:space="preserve">  25. Серопян А. С. &lt;Серопян С. С.&gt; Литургическое слово в русской</w:t>
        <w:br/>
        <w:t xml:space="preserve">  литературе. Постановка 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721.</w:t>
        <w:br/>
        <w:t xml:space="preserve"> наказание» в современном прочтении: Книга-комментарий. —</w:t>
        <w:br/>
        <w:t xml:space="preserve">  СПб.: Серебряный век, 2005. — 460 с.</w:t>
        <w:br/>
        <w:t xml:space="preserve">  28.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М.: Русскiй Мiръ, 2010. — Т. 2. — C.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722.</w:t>
        <w:br/>
        <w:t>Достоевского:</w:t>
        <w:br/>
        <w:t xml:space="preserve">  в 2 т. — М.: Русскiй Мiръ, 2010. — Т. 2. — C. 63—469.</w:t>
        <w:br/>
        <w:t xml:space="preserve">  29. Тороп П. Поэтика чужого слова // Тороп П. Достоевский: История</w:t>
        <w:br/>
        <w:t xml:space="preserve">  и идеология. — Тарту: Kirjastus, 1997. — С. 125—153.</w:t>
        <w:br/>
        <w:t xml:space="preserve">  30. Трофимов Е. А. О логистичности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723.</w:t>
        <w:br/>
        <w:t xml:space="preserve">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авторе: Тарасова Наталья Александровна — доктор филологических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724.</w:t>
        <w:br/>
        <w:t>. В. Мочульский также писал о</w:t>
        <w:br/>
        <w:t xml:space="preserve">  том, что «Раскольников не раскаялся и не “воскрес”. Воскресение его</w:t>
        <w:br/>
        <w:t xml:space="preserve">  только обещано в заключительных словах эпилога: преступник еще молод,</w:t>
        <w:br/>
        <w:t xml:space="preserve">  чудотворная сила жизни вынесет его. Эта “философия жизни”, вложенная</w:t>
        <w:br/>
        <w:t xml:space="preserve">  в романе в уста Порфирия Петровича, намечена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725.</w:t>
        <w:br/>
        <w:t>анализировалось исследователями неоднократно (см.: [Гибиан: 235—236],</w:t>
        <w:br/>
        <w:t xml:space="preserve">  [Натова: 32—33], [Хоц: 65—66] и др.). По утверждению Дж. Гибиана, слова</w:t>
        <w:br/>
        <w:t xml:space="preserve">  Христа из Евангелия от Иоанна «Я есмь воскресение и жизнь» являются</w:t>
        <w:br/>
        <w:t xml:space="preserve">  рефреном романа, повествующего о «человеке, который потерял жизнь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726.</w:t>
        <w:br/>
        <w:t>Зеньковский: 230]. Как отмечено</w:t>
        <w:br/>
        <w:t xml:space="preserve">  в наши дни, именно «возможность преображения человека» определяет</w:t>
        <w:br/>
        <w:t xml:space="preserve">  характер религиозной эстетики писателя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727.</w:t>
        <w:br/>
        <w:t>с тремя фактами: милосердное</w:t>
        <w:br/>
        <w:t xml:space="preserve">  исцеление и прощение грехов[8], осияние светом истины Божией и попрание</w:t>
        <w:br/>
        <w:t xml:space="preserve">  гордыни; сюда же привходят и слова о воскресении</w:t>
        <w:br/>
        <w:t xml:space="preserve">  (ср. Матф. XVII. 23. 24)» [Плетнев: 174—175][9].</w:t>
        <w:br/>
        <w:t xml:space="preserve">  В таком же, символическом, контексте рассматривается и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728.</w:t>
        <w:br/>
        <w:t>романе «Преступление</w:t>
        <w:br/>
        <w:t xml:space="preserve">  и наказание», в отличие от исследовательской литературы о нем, ни разу</w:t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«воскресение»[11]:</w:t>
        <w:br/>
        <w:t xml:space="preserve">    «— Так вы все-таки верите же в Новый Иерусалим?</w:t>
        <w:br/>
        <w:t xml:space="preserve">    — Верую, — твердо отвечал Раскольников; говоря это и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729.</w:t>
        <w:br/>
        <w:t>Достоевского и 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730.</w:t>
        <w:br/>
        <w:t xml:space="preserve"> воскресения в жизнь» (2 Мак. 7:14;</w:t>
        <w:br/>
        <w:t xml:space="preserve">  ср.: 2 Мак. 12:43; 3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 теме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731.</w:t>
        <w:br/>
        <w:t xml:space="preserve">  (Ин. 11:23—26; см.: Евангелие Достоевского. Т. 1. С. 249, начало</w:t>
        <w:br/>
        <w:t xml:space="preserve">    ст. 23 отмечено корректурным знаком «×» чернилами; слова в ст. 25 «Я</w:t>
        <w:br/>
        <w:t xml:space="preserve">    есмь воскресение и жизнь» подчеркнуты карандашом; ст. 25—26 отчеркнуты</w:t>
        <w:br/>
        <w:t xml:space="preserve">    карандашом на полях и отмечены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732.</w:t>
        <w:br/>
        <w:t>Я</w:t>
        <w:br/>
        <w:t xml:space="preserve">    есмь воскресение и жизнь» подчеркнуты карандашом; ст. 25—26 отчеркнуты</w:t>
        <w:br/>
        <w:t xml:space="preserve">    карандашом на полях и отмечены знаком «NB NB»; слова в ст. 26 «Веришь</w:t>
        <w:br/>
        <w:t xml:space="preserve">    ли сему?» отмечены с двух сторон корректурными знаками)[17];</w:t>
        <w:br/>
        <w:t xml:space="preserve">    «Апостолы же с великою силою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733.</w:t>
        <w:br/>
        <w:t>5: 82). Интересно то, что Достоевский процитировал здесь</w:t>
        <w:br/>
        <w:t xml:space="preserve">  церковнославянский перевод, но неточно. В церковнославянском тексте:</w:t>
        <w:br/>
        <w:t xml:space="preserve">  В тексте «Зимних заметок…» слово «воскрешение» (ср. древнегреч.</w:t>
        <w:br/>
        <w:t xml:space="preserve">  ἀνάστασις, лат. resurrectio — восстановление) заменено вариантом</w:t>
        <w:br/>
        <w:t xml:space="preserve">  русского перевода «воскресение». Эти языковые варианты выражают значения</w:t>
        <w:br/>
        <w:t xml:space="preserve">  субъектного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734.</w:t>
        <w:br/>
        <w:t>что находит</w:t>
        <w:br/>
        <w:t xml:space="preserve">  отражение и в толковых словарях (см.: [Никифорова: 105]). Выбор</w:t>
        <w:br/>
        <w:t xml:space="preserve">  славянской основы «въскрьс-» объясняется тем, что древнегреческие</w:t>
        <w:br/>
        <w:t xml:space="preserve">  эквиваленты слов «воскресение» / «воскрешение» «ανάστ-», «εγεπς/τ-»</w:t>
        <w:br/>
        <w:t xml:space="preserve">  «в большинстве своем имеют внутреннюю форму, отражающую представления</w:t>
        <w:br/>
        <w:t xml:space="preserve">  о “вставании с места”, затем — 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735.</w:t>
        <w:br/>
        <w:t>— Боязнь эстетики — первый признакъ безсилiя» (РГАЛИ. Ф. 212.1.5. С. 67)</w:t>
        <w:br/>
        <w:t xml:space="preserve">  — стоит помета «Свидригайлов», т. е., по-видимому, эти слова принадлежат</w:t>
        <w:br/>
        <w:t xml:space="preserve">  в черновике данному персонажу:</w:t>
        <w:br/>
        <w:t xml:space="preserve">  Илл. 1</w:t>
        <w:br/>
        <w:t xml:space="preserve">  Во второй записи слова о Лазаре произносит Соня:</w:t>
        <w:br/>
        <w:t xml:space="preserve">  | «И потомъ,   |   — Я сама {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736.</w:t>
        <w:br/>
        <w:t>)</w:t>
        <w:br/>
        <w:t xml:space="preserve">  — стоит помета «Свидригайлов», т. е., по-видимому, эти слова принадлежат</w:t>
        <w:br/>
        <w:t xml:space="preserve">  в черновике данному персонажу:</w:t>
        <w:br/>
        <w:t xml:space="preserve">  Илл. 1</w:t>
        <w:br/>
        <w:t xml:space="preserve">  Во второй записи слова о Лазаре произносит Соня:</w:t>
        <w:br/>
        <w:t xml:space="preserve">  | «И потомъ,   |   — Я сама {была} Лазарь умершiй и Христосъ           |</w:t>
        <w:br/>
        <w:t xml:space="preserve">  |              |   воскреситъ                                          |</w:t>
        <w:br/>
        <w:t xml:space="preserve">  | когда        |                                                       |</w:t>
        <w:br/>
        <w:t xml:space="preserve">  | Свидри     |   меня. —                                             |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737.</w:t>
        <w:br/>
        <w:t xml:space="preserve"> добра: (проблема добра в творчестве</w:t>
        <w:br/>
        <w:t xml:space="preserve">      Достоевского). — Frankfurt a/M.: Посев, 1960. — 154 с.</w:t>
        <w:br/>
        <w:t xml:space="preserve">  10. Захаров В. Н. Слово и курсив в «Преступлении и наказании» // Русская</w:t>
        <w:br/>
        <w:t xml:space="preserve">      речь. — 1979. — № 4. — С. 21—27.</w:t>
        <w:br/>
        <w:t xml:space="preserve">  11. Захаров В.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738.</w:t>
        <w:br/>
        <w:t>, что уже в “Преступлении и наказании”</w:t>
        <w:br/>
        <w:t xml:space="preserve">  действует закон, сформулированный писателем в черновых набросках к</w:t>
        <w:br/>
        <w:t xml:space="preserve">  “Братьям Карамазовым”: “Человек есть воплощенное Слово. Он явился, чтоб</w:t>
        <w:br/>
        <w:t xml:space="preserve">  сознать и сказать” (15, 205). Таков человек с осознанным идеалом, верой</w:t>
        <w:br/>
        <w:t xml:space="preserve">  в Христа как идеал человека.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739.</w:t>
        <w:br/>
        <w:t>VII. 1—10. X. 15; Иоанн. IV, 46; Марк. II и т. п.</w:t>
        <w:br/>
        <w:t xml:space="preserve">  [8]  Ср.: «Напомним, что евангельские слова “А потому сказываю тебе:</w:t>
        <w:br/>
        <w:t xml:space="preserve">  прощаются грехи ее мнози за то, что возлюбила много, а кому мало</w:t>
        <w:br/>
        <w:t xml:space="preserve">  прощается, тот мало любит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740.</w:t>
        <w:br/>
        <w:t>формы, производные от</w:t>
        <w:br/>
        <w:t xml:space="preserve">  глагола «воскрешать»: «Вы воскрешаете меня…» (14: 336), «О господа, я</w:t>
        <w:br/>
        <w:t xml:space="preserve">  воскрешен…» (14: 414, в обоих случаях слова Дмитрия Карамазова). Слово</w:t>
        <w:br/>
        <w:t xml:space="preserve">  «воскрешение» (наряду с более частотным вариантом «воскресение»)</w:t>
        <w:br/>
        <w:t xml:space="preserve">  встречается в «Дневнике писателя» за 1876 г.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741.</w:t>
        <w:br/>
        <w:t xml:space="preserve"> «воскрешать»: «Вы воскрешаете меня…» (14: 336), «О господа, я</w:t>
        <w:br/>
        <w:t xml:space="preserve">  воскрешен…» (14: 414, в обоих случаях слова Дмитрия Карамазова). Слово</w:t>
        <w:br/>
        <w:t xml:space="preserve">  «воскрешение» (наряду с более частотным вариантом «воскресение»)</w:t>
        <w:br/>
        <w:t xml:space="preserve">  встречается в «Дневнике писателя» за 1876 г. в следующих строках: «Нет,</w:t>
        <w:br/>
        <w:t xml:space="preserve">  тут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742.</w:t>
        <w:br/>
        <w:t xml:space="preserve"> к объекту в соответствии со значениями глагола «воскресить»,</w:t>
        <w:br/>
        <w:t xml:space="preserve">  см. подробнее: Толковый словарь русского языка с включением сведений о</w:t>
        <w:br/>
        <w:t xml:space="preserve">  происхождении слов / РАН. Институт русского языка им. В. В. Виноградова;</w:t>
        <w:br/>
        <w:t xml:space="preserve">  Отв. ред. Н. Ю. Шведова. М.: Издательский центр «Азбуковник», 2011.</w:t>
        <w:br/>
        <w:t xml:space="preserve">  С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743.</w:t>
        <w:br/>
        <w:br/>
        <w:t xml:space="preserve">  УДК 001</w:t>
        <w:br/>
        <w:t xml:space="preserve">  РОЛЬ ЕВАНГЕЛИЯ В ХУДОЖЕСТВЕННОМ ТВОРЧЕСТВЕ Ф. М. ДОСТОЕВСКОГО</w:t>
        <w:br/>
        <w:t xml:space="preserve">    ТАРАСОВ                       Институт мировой литературы РАН</w:t>
        <w:br/>
        <w:t xml:space="preserve">       Ф Б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Евангелие                  | Исследовательская литература о          |</w:t>
        <w:br/>
        <w:t xml:space="preserve">  | Христос                    | Достоевском представлена двумя          |</w:t>
        <w:br/>
        <w:t xml:space="preserve">  |                            | основными потоками: "констатирующим" и  |</w:t>
        <w:br/>
        <w:t xml:space="preserve">  |                            | "дешифрующим"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744.</w:t>
        <w:br/>
        <w:t>отуманенности 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 Павла, добро, коего хочу, не</w:t>
        <w:br/>
        <w:t xml:space="preserve">  делаю, а зло, которого не хочу, делаю.</w:t>
        <w:br/>
        <w:t xml:space="preserve">  Действие зла, разъедающего внутреннего “человека в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745.</w:t>
        <w:br/>
        <w:t xml:space="preserve"> “во зле</w:t>
        <w:br/>
        <w:t xml:space="preserve">  лежит” гораздо основательнее, чем думают “лекаря социалисты”. Поэтому и</w:t>
        <w:br/>
        <w:t xml:space="preserve">  произошло в этом мире Событие, выраженное тремя евангельскими словами и</w:t>
        <w:br/>
        <w:t xml:space="preserve">  являющееся точкой отсчета в художественном пространстве Достоевского:</w:t>
        <w:br/>
        <w:t xml:space="preserve">  “Слово плоть бысть” (Ин. 1:14).</w:t>
        <w:br/>
        <w:t xml:space="preserve">  У Достоевского есть запись: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746.</w:t>
        <w:br/>
        <w:t>. Поэтому и</w:t>
        <w:br/>
        <w:t xml:space="preserve">  произошло в этом мире Событие, выраженное тремя евангельскими словами и</w:t>
        <w:br/>
        <w:t xml:space="preserve">  являющееся точкой отсчета в художественном пространстве Достоевского:</w:t>
        <w:br/>
        <w:t xml:space="preserve">  “Слово плоть бысть” (Ин. 1:14).</w:t>
        <w:br/>
        <w:t xml:space="preserve">  У Достоевского есть запись:</w:t>
        <w:br/>
        <w:t xml:space="preserve">  Христос весь вошел в человечество³.</w:t>
        <w:br/>
        <w:t xml:space="preserve">  Свидетельство о безмерном чуде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747.</w:t>
        <w:br/>
        <w:t>присутствия Христа в земномчеловеческом</w:t>
        <w:br/>
        <w:t xml:space="preserve">  существовании, осмысляющего и возводящего это существование к его</w:t>
        <w:br/>
        <w:t xml:space="preserve">  небесной цели-итогу. Исследователями творчества Достоевского часто</w:t>
        <w:br/>
        <w:t xml:space="preserve">  вспоминаются слова из “Дневника писателя” за 1873 год, передающие споры</w:t>
        <w:br/>
        <w:t xml:space="preserve">  Достоевского с Белинским, когда последний “бросился обращать” его “в</w:t>
        <w:br/>
        <w:t xml:space="preserve">  свою веру”.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748.</w:t>
        <w:br/>
        <w:t>как считает Бахтин, “глубины души</w:t>
        <w:br/>
        <w:t xml:space="preserve">  человеческой”, по существу</w:t>
        <w:br/>
        <w:t xml:space="preserve">  сводится у исследователя поэтики Достоевского к дурной бесконечности</w:t>
        <w:br/>
        <w:t xml:space="preserve">  отстаивания за собой последнего слова перед лицом этого</w:t>
        <w:br/>
        <w:t xml:space="preserve">  другого-чужого-врага (грубо говоря, кто последний скажет “сам дурак”).</w:t>
        <w:br/>
        <w:t xml:space="preserve">  Ясно, что у Достоевского — принципиально иное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749.</w:t>
        <w:br/>
        <w:t>дурная бесконечность</w:t>
        <w:br/>
        <w:t xml:space="preserve">  бессвязных, нагромождающихся друг на друга происшествий (“реплик”</w:t>
        <w:br/>
        <w:t xml:space="preserve">  бахтинского “диалога”), а как единый связный контекст, как</w:t>
        <w:br/>
        <w:t xml:space="preserve">  высказывание — ответ на Слово, которое “плоть бысть” и “в мире бысть”.</w:t>
        <w:br/>
        <w:t xml:space="preserve">  То, что происходит в человеческой жизни и что изображает</w:t>
        <w:br/>
        <w:t xml:space="preserve">  Достоевский, — не происшествие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750.</w:t>
        <w:br/>
        <w:t>.</w:t>
        <w:br/>
        <w:t xml:space="preserve">  То, что происходит в человеческой жизни и что изображает</w:t>
        <w:br/>
        <w:t xml:space="preserve">  Достоевский, — не происшествие-случай, а событие — в глубоком смысле</w:t>
        <w:br/>
        <w:t xml:space="preserve">  этого слова, со-бытие, совершение человеческого бытия, поступка,</w:t>
        <w:br/>
        <w:t xml:space="preserve">  слова — в присутствии Христова бытия, стремление к увиденности во</w:t>
        <w:br/>
        <w:t xml:space="preserve">  Христе.</w:t>
        <w:br/>
        <w:t xml:space="preserve">  Чтобы ярче представить,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751.</w:t>
        <w:br/>
        <w:t>и что изображает</w:t>
        <w:br/>
        <w:t xml:space="preserve">  Достоевский, — не происшествие-случай, а событие — в глубоком смысле</w:t>
        <w:br/>
        <w:t xml:space="preserve">  этого слова, со-бытие, совершение человеческого бытия, поступка,</w:t>
        <w:br/>
        <w:t xml:space="preserve">  слова — в присутствии Христова бытия, стремление к увиденности во</w:t>
        <w:br/>
        <w:t xml:space="preserve">  Христе.</w:t>
        <w:br/>
        <w:t xml:space="preserve">  Чтобы ярче представить, как Достоевский различал событие и происшествие,</w:t>
        <w:br/>
        <w:t xml:space="preserve">  можно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752.</w:t>
        <w:br/>
        <w:t>”, происшествие, взятое с его</w:t>
        <w:br/>
        <w:t xml:space="preserve">  “концами и началами”, колоссальное потому, что есть действие-ответ по</w:t>
        <w:br/>
        <w:t xml:space="preserve">  отношению ко Христу (можно вспомнить слова Христа: “…что сделал одному</w:t>
        <w:br/>
        <w:t xml:space="preserve">  из малых сих, то Мне сделал”), есть действие в масштабах вечности.</w:t>
        <w:br/>
        <w:t xml:space="preserve">  Потому и говорит один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753.</w:t>
        <w:br/>
        <w:t xml:space="preserve"> катастрофу целой</w:t>
        <w:br/>
        <w:t xml:space="preserve">  планеты, развратившейся и потерявшей свою райскую жизнь; будь то</w:t>
        <w:br/>
        <w:t xml:space="preserve">  “апокалиптический” сон Раскольникова на каторге, когда его “новое слово”</w:t>
        <w:br/>
        <w:t xml:space="preserve">  стало войной всех против всех; или, в раннем творчестве, кошмарный сон</w:t>
        <w:br/>
        <w:t xml:space="preserve">  Голядкина: герой видел себя бросившимся бежать без оглядки куда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754.</w:t>
        <w:br/>
        <w:t>переднем</w:t>
        <w:br/>
        <w:t xml:space="preserve">  плане, направляет к тому расположенному в глубине, на втором плане,</w:t>
        <w:br/>
        <w:t xml:space="preserve">  центру, где издали виднеется фигура приближающегося Христа. Или, говоря</w:t>
        <w:br/>
        <w:t xml:space="preserve">  словами митрополита Антония (Храповицкого):</w:t>
        <w:br/>
        <w:t xml:space="preserve">  311</w:t>
        <w:br/>
        <w:t xml:space="preserve">  “…этот крест благоразумного разбойника, или, напротив,</w:t>
        <w:br/>
        <w:t xml:space="preserve">  разбойника-хулителя, — вот что описывал Достоевский, а читатель уже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755.</w:t>
        <w:br/>
        <w:t>Язык Гоголя. С. 326.</w:t>
        <w:br/>
        <w:t xml:space="preserve">  УДК 001</w:t>
        <w:br/>
        <w:t xml:space="preserve">  ПРОБЛЕМЫ СОВЕСТИ В "ПРЕСТУПЛЕНИИ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756.</w:t>
        <w:br/>
        <w:t xml:space="preserve"> руках человека”,</w:t>
        <w:br/>
        <w:t xml:space="preserve">  © Томпсон Д. О., 1998</w:t>
        <w:br/>
        <w:t xml:space="preserve">  364</w:t>
        <w:br/>
        <w:t xml:space="preserve">  Раскольников придумывает новую мораль, по которой необыкновенные люди,</w:t>
        <w:br/>
        <w:t xml:space="preserve">  приносящие человечеству “новое слово”, имеют не только право, но и</w:t>
        <w:br/>
        <w:t xml:space="preserve">  обязаны устранить по совести всякого, кто препятствует их новым идеям.</w:t>
        <w:br/>
        <w:t xml:space="preserve">  Раскольников убивает, надеясь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757.</w:t>
        <w:br/>
        <w:t>зависит от диалогического отношения к</w:t>
        <w:br/>
        <w:t xml:space="preserve">  собственным поступкам, которое</w:t>
        <w:br/>
        <w:t xml:space="preserve">  365</w:t>
        <w:br/>
        <w:t xml:space="preserve">  влечет за собой сознание другого, высшего голоса. На самом деле, само</w:t>
        <w:br/>
        <w:t xml:space="preserve">  слово совесть подразумевает два голоса (диалог), которые разделяют</w:t>
        <w:br/>
        <w:t xml:space="preserve">  “весть”. Откуда в поэтической системе Достоевского идет “весть” о вечных</w:t>
        <w:br/>
        <w:t xml:space="preserve">  нравственных ценностях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758.</w:t>
        <w:br/>
        <w:t xml:space="preserve"> сам в себе он уже не находил сознательных</w:t>
        <w:br/>
        <w:t xml:space="preserve">  возражений” (6, 58). Позднее, сознаваясь Соне, Раскольников</w:t>
        <w:br/>
        <w:t xml:space="preserve">  характеризует себя именно этим словом рассказчика: “…я захотел, Соня,</w:t>
        <w:br/>
        <w:t xml:space="preserve">  убить без казуистики…” (6, 321). Герой как бы цитирует невидимого</w:t>
        <w:br/>
        <w:t xml:space="preserve">  повествователя. В этом смысле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759.</w:t>
        <w:br/>
        <w:t>он следит за героем в его</w:t>
        <w:br/>
        <w:t xml:space="preserve">  хождениях по мукам. Этот невидимый рассказчик, таким образом, воплощает</w:t>
        <w:br/>
        <w:t xml:space="preserve">  в себе саму совесть. Иными словами, он являет процесс перерождающего</w:t>
        <w:br/>
        <w:t xml:space="preserve">  воздействия совести на сознание Раскольникова.</w:t>
        <w:br/>
        <w:t xml:space="preserve">  Если Раскольников принужден донести на себя во имя “Божьей правды”,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760.</w:t>
        <w:br/>
        <w:t>, точно отнялись, но и не попробовал шевельнуться и</w:t>
        <w:br/>
        <w:t xml:space="preserve">  упорно глядел на цветок (6, 105).</w:t>
        <w:br/>
        <w:t xml:space="preserve">  Это гениальное место. “Неуклюжий” ― слово, более подходящее для описания</w:t>
        <w:br/>
        <w:t xml:space="preserve">  человека, а не цветка. Читатель, запомнивший, что автор употребил то же</w:t>
        <w:br/>
        <w:t xml:space="preserve">  самое слово в описании Лизаветы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761.</w:t>
        <w:br/>
        <w:t xml:space="preserve"> место. “Неуклюжий” ― слово, более подходящее для описания</w:t>
        <w:br/>
        <w:t xml:space="preserve">  человека, а не цветка. Читатель, запомнивший, что автор употребил то же</w:t>
        <w:br/>
        <w:t xml:space="preserve">  самое слово в описании Лизаветы, сразу поймет, что “неуклюжий белый</w:t>
        <w:br/>
        <w:t xml:space="preserve">  цветок” ― символ неуклюжей, невинной Лизаветы, а грязные, желтые обои,</w:t>
        <w:br/>
        <w:t xml:space="preserve">  на фоне которых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762.</w:t>
        <w:br/>
        <w:t xml:space="preserve"> четкостью ужасающую</w:t>
        <w:br/>
        <w:t xml:space="preserve">  бесчеловечность его преступления.</w:t>
        <w:br/>
        <w:t xml:space="preserve">  Интересно, как это сообщение и его символический смысл действуют на</w:t>
        <w:br/>
        <w:t xml:space="preserve">  Раскольникова. Он теряет дар слова, немеет от смутного ужаса. Автор не</w:t>
        <w:br/>
        <w:t xml:space="preserve">  дает нам никакого доступа к внутренним мыслям героя. Раскольников</w:t>
        <w:br/>
        <w:t xml:space="preserve">  машинально, настойчиво считает лепестки цветка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763.</w:t>
        <w:br/>
        <w:t>Раскольников откроет Евангелие, когда он откроет душу Христу. Еще не</w:t>
        <w:br/>
        <w:t xml:space="preserve">  раскрыв Новый Завет, Раскольников спрашивает себя ― и это его последние</w:t>
        <w:br/>
        <w:t xml:space="preserve">  слова в романе: “Разве могут ее убеждения не быть теперь и моими</w:t>
        <w:br/>
        <w:t xml:space="preserve">  убеждениями? Ее чувства, ее стремления, по крайней мере…” (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764.</w:t>
        <w:br/>
        <w:t>Ее чувства, ее стремления, по крайней мере…” (6, 422). Это</w:t>
        <w:br/>
        <w:t xml:space="preserve">  пока только вопрос, но это вопрос Раскольникова ― он нашел слова, чтобы</w:t>
        <w:br/>
        <w:t xml:space="preserve">  поставить этот вопрос себе. Автор привел сознание героя в хранилище</w:t>
        <w:br/>
        <w:t xml:space="preserve">  Божьей правды, к истоку совести. Это и было сюжетом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765.</w:t>
        <w:br/>
        <w:t xml:space="preserve"> собой еще большие грехи — двойное убийство. И только</w:t>
        <w:br/>
        <w:t xml:space="preserve">  через страдание возможно преображение героя и его 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образа, Достоевский, Раскольников,</w:t>
        <w:br/>
        <w:t xml:space="preserve">  «Преступление и наказание»</w:t>
        <w:br/>
        <w:t xml:space="preserve">  Об авторе: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766.</w:t>
        <w:br/>
        <w:t>Однако в романе можно выделить и еще один, более скрытый смысл:</w:t>
        <w:br/>
        <w:t xml:space="preserve">  осмысление генезиса греха (преступление) 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767.</w:t>
        <w:br/>
        <w:t>из них, подкрепляя наблюдения святых отцов</w:t>
        <w:br/>
        <w:t xml:space="preserve">  примерами из романа Ф. М. Достоевского «Преступление и наказание».</w:t>
        <w:br/>
        <w:t xml:space="preserve">  1. Святые отцы, по словам преп. Иоанна Лествичника, «определяют, что</w:t>
        <w:br/>
        <w:t xml:space="preserve">  прилог есть простое слово (мысль) или образ какого-либо предмета, вновь</w:t>
        <w:br/>
        <w:t xml:space="preserve">  являющийся уму и вносимый 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768.</w:t>
        <w:br/>
        <w:t>Ф. М. Достоевского «Преступление и наказание».</w:t>
        <w:br/>
        <w:t xml:space="preserve">  1. Святые отцы, по словам преп. Иоанна Лествичника, «определяют, что</w:t>
        <w:br/>
        <w:t xml:space="preserve">  прилог есть простое слово (мысль) или образ какого-либо предмета, вновь</w:t>
        <w:br/>
        <w:t xml:space="preserve">  являющийся уму и вносимый в сердце» (курсив мой. — А. У.) [Добротолюбие,</w:t>
        <w:br/>
        <w:t xml:space="preserve">  т. 2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769.</w:t>
        <w:br/>
        <w:t xml:space="preserve"> не всплыть в сознании</w:t>
        <w:br/>
        <w:t xml:space="preserve">  человека, если на нем осознанно не фокусируется внимание.</w:t>
        <w:br/>
        <w:t xml:space="preserve">  Непосредственными источниками прилогов (мыслей) могут выступать</w:t>
        <w:br/>
        <w:t xml:space="preserve">  услышанные слова, воображение человека, органы чувств, память и др.</w:t>
        <w:br/>
        <w:t xml:space="preserve">  С чего начинается преступление Родиона Раскольникова?</w:t>
        <w:br/>
        <w:t xml:space="preserve">  С мысли о деньгах? Нет.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770.</w:t>
        <w:br/>
        <w:t xml:space="preserve"> это заметь: этим можно многое</w:t>
        <w:br/>
        <w:t xml:space="preserve">    объяснить. (курсив мой. — А. У.) &lt;…&gt; …я озлился &lt;…&gt; Именно озлился</w:t>
        <w:br/>
        <w:t xml:space="preserve">    (это слово хорошее!) &lt;…&gt; И всё думал… &lt;…&gt; Но только тогда начало мне</w:t>
        <w:br/>
        <w:t xml:space="preserve">    тоже мерещиться, что…»[3].</w:t>
        <w:br/>
        <w:t xml:space="preserve">  Он не завершил фразу — не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771.</w:t>
        <w:br/>
        <w:t>всё думал… &lt;…&gt; Но только тогда начало мне</w:t>
        <w:br/>
        <w:t xml:space="preserve">    тоже мерещиться, что…»[3].</w:t>
        <w:br/>
        <w:t xml:space="preserve">  Он не завершил фразу — не смог выразить словами свои мысли («Я опять не</w:t>
        <w:br/>
        <w:t xml:space="preserve">  так рассказываю!»). Помысл еще не оформился в его сознании до конца.</w:t>
        <w:br/>
        <w:t xml:space="preserve">  Хотя большинство помыслов (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772.</w:t>
        <w:br/>
        <w:t xml:space="preserve"> пальто пришил,</w:t>
        <w:br/>
        <w:t xml:space="preserve">  и время рассчитал, и даже пробный визит к старухе сделал. По сути, уже</w:t>
        <w:br/>
        <w:t xml:space="preserve">  мысленно совершил преступление.</w:t>
        <w:br/>
        <w:t xml:space="preserve">  По словам преп. Филофея Синайского, греховный «предмет взял в плен душу,</w:t>
        <w:br/>
        <w:t xml:space="preserve">  возжелавшую его, и как рабу связанную ведет к делу» [Добротолюбие, т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773.</w:t>
        <w:br/>
        <w:br/>
        <w:t xml:space="preserve">  Неожиданно для себя он оказался свидетелем разговора Елизаветы со</w:t>
        <w:br/>
        <w:t xml:space="preserve">  знакомыми:</w:t>
        <w:br/>
        <w:t xml:space="preserve">    «Он проходил тихо, незаметно, стараясь не проронить ни единого слова.</w:t>
        <w:br/>
        <w:t xml:space="preserve">    Первоначальное изумление его мало-помалу сменилось ужасом, как будто</w:t>
        <w:br/>
        <w:t xml:space="preserve">    мороз прошел по спине его. Он узнал, он вдруг, внезапно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774.</w:t>
        <w:br/>
        <w:t xml:space="preserve">  Ф. М. Достоевского «Братья Карамазовы». Направление нашей работы во</w:t>
        <w:br/>
        <w:t xml:space="preserve">    многом определила концепция М. М. Бахтина, согласно которой</w:t>
        <w:br/>
        <w:t xml:space="preserve">    покаянное слово в творчестве Достоевского диалогично, просительно</w:t>
        <w:br/>
        <w:t xml:space="preserve">    обращено вовне себя, к Богу. Участие другого в исповедальных ситуациях</w:t>
        <w:br/>
        <w:t xml:space="preserve">    романа предполагает сострадание, принятие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775.</w:t>
        <w:br/>
        <w:t xml:space="preserve"> признаки рассмотренных</w:t>
        <w:br/>
        <w:t xml:space="preserve">    исповедальных признаний: преодоление чувства стыда публичного разоблачения, предельная искренность, стремление к возрождению и исцелению души.</w:t>
        <w:br/>
        <w:t xml:space="preserve">    Ключевые слова: исповедь, покаяние, Достоевский, Бахтин, идея</w:t>
        <w:br/>
        <w:t xml:space="preserve">    всеобщей вины и ответственности</w:t>
        <w:br/>
        <w:t xml:space="preserve">    отребность в исповеди присуща героям Достоевского. М. М. Бахтин пишет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776.</w:t>
        <w:br/>
        <w:t xml:space="preserve"> присуща героям Достоевского. М. М. Бахтин пишет:</w:t>
        <w:br/>
        <w:t xml:space="preserve">    «…только в форме исповедального самовысказывания может быть, по</w:t>
        <w:br/>
        <w:t xml:space="preserve">    Достоевскому, дано последнее слово о человеке, действительно</w:t>
        <w:br/>
        <w:t xml:space="preserve">    адекватное ему» [2, 64]. Ученый приходит к заключению, что исповедь у</w:t>
        <w:br/>
        <w:t xml:space="preserve">    романиста — это «встреча глубинного "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777.</w:t>
        <w:br/>
        <w:t>народом), как встреча я и другого на высшем уровне или в последней</w:t>
        <w:br/>
        <w:t xml:space="preserve">    инстанции» [3, 322]. Согласно его концепции, исповедальное слово</w:t>
        <w:br/>
        <w:t xml:space="preserve">    стремится к диалогу, просительно об-</w:t>
        <w:br/>
        <w:t xml:space="preserve">    ращено вовне себя, к Богу [1, 210].</w:t>
        <w:br/>
        <w:t xml:space="preserve">    Исповедь — это церковное таинство покаяния,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778.</w:t>
        <w:br/>
        <w:t>все так же погибнете» (Лк.</w:t>
        <w:br/>
        <w:t xml:space="preserve">    13:3). В мировой литературе встречаются произведения, написанные в</w:t>
        <w:br/>
        <w:t xml:space="preserve">    жанре исповеди, в которой слово адресовано не Богу, а человеку. В</w:t>
        <w:br/>
        <w:t xml:space="preserve">    литературной исповеди может отсутствовать стремление к покаянию</w:t>
        <w:br/>
        <w:t xml:space="preserve">    (например, «Исповедь» Ж.-Ж. Руссо)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779.</w:t>
        <w:br/>
        <w:t xml:space="preserve"> и стало, плохо</w:t>
        <w:br/>
        <w:t xml:space="preserve">    определилось и плохо стало; ценностной эстетически значимой точки</w:t>
        <w:br/>
        <w:t xml:space="preserve">    быть не может» [1, 209]. Незавершенное покаянное слово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780.</w:t>
        <w:br/>
        <w:t xml:space="preserve"> курс из девяти лекций, посвященный личности</w:t>
        <w:br/>
        <w:t xml:space="preserve">  сербского богослова, религиозного мыслителя и писателя Святителя Николая</w:t>
        <w:br/>
        <w:t xml:space="preserve">  Сербского (Велимировича) и его произведению</w:t>
        <w:br/>
        <w:t xml:space="preserve">  «Слова о Всечеловеке», вышедшему в свет в 1920 году. Имя Велимировича,</w:t>
        <w:br/>
        <w:t xml:space="preserve">  кроме того, неоднократно упоминается и в других работах фон Шульца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781.</w:t>
        <w:br/>
        <w:t>Братьев Карамазовых», где всечеловеку дается</w:t>
        <w:br/>
        <w:t xml:space="preserve">  характеристика как живущему в миру, но ведущему монашеский образ жиз-</w:t>
        <w:br/>
        <w:t xml:space="preserve">  ни, как Франциск Ассизский3.</w:t>
        <w:br/>
        <w:t xml:space="preserve">  «Слова о Всечеловеке» Велимировича — художественное произведение,</w:t>
        <w:br/>
        <w:t xml:space="preserve">  однако в нем содержится то, что, по нашему мнению, вдохновило двух</w:t>
        <w:br/>
        <w:t xml:space="preserve">  разных исследователей на научные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782.</w:t>
        <w:br/>
        <w:t xml:space="preserve"> критику западного</w:t>
        <w:br/>
        <w:t xml:space="preserve">  антропоцентризма.</w:t>
        <w:br/>
        <w:t xml:space="preserve">  Немаловажно, что Попович был учеником Велимировича, а указанная работа</w:t>
        <w:br/>
        <w:t xml:space="preserve">  первого вышла спустя три года после выхода «Слов о Всечеловеке». Также</w:t>
        <w:br/>
        <w:t xml:space="preserve">  следует сказать, что лекции фон Шульца о книге Велимировича — это ее</w:t>
        <w:br/>
        <w:t xml:space="preserve">  подробный пересказ, снабженный лишь небольшим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783.</w:t>
        <w:br/>
        <w:t>лучшее “я”».</w:t>
        <w:br/>
        <w:t xml:space="preserve">  Отсутствует в лекциях фон Шульца и прямое противопоставление Христос —</w:t>
        <w:br/>
        <w:t xml:space="preserve">  Антихрист, какое мы встречаем у Поповича, а само слово «дьявол», его</w:t>
        <w:br/>
        <w:t xml:space="preserve">  производные или синонимы встречаются лишь в нескольких цитатах.</w:t>
        <w:br/>
        <w:t xml:space="preserve">  Вместо этого фон Шульц прибегает к своеобразному приему, который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784.</w:t>
        <w:br/>
        <w:t>нет, а стало быть, нет и греха…¹³</w:t>
        <w:br/>
        <w:t xml:space="preserve">  Так говорит Великий Инквизитор — в 1940 году в Германии выходит</w:t>
        <w:br/>
        <w:t xml:space="preserve">  Библия, где слово «грех» взято в кавычки как нечто не существующее.</w:t>
        <w:br/>
        <w:t xml:space="preserve">  Великий Инквизитор говорит, что нет ничего мучительнее для человека,</w:t>
        <w:br/>
        <w:t xml:space="preserve">  чем свобода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785.</w:t>
        <w:br/>
        <w:t>дурных, грешных в церковном</w:t>
        <w:br/>
        <w:t xml:space="preserve">    смысле людей²¹.</w:t>
        <w:br/>
        <w:t xml:space="preserve">  Поэтому у таких людей, как у Зосимы, могут вырваться, на первый</w:t>
        <w:br/>
        <w:t xml:space="preserve">  взгляд, парадоксальные слова:</w:t>
        <w:br/>
        <w:t xml:space="preserve">    Люби человека в его грехах, люби и самый их грех²².</w:t>
        <w:br/>
        <w:t xml:space="preserve">  Это высказывание, по мнению финского исследователя, отсылает нас к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786.</w:t>
        <w:br/>
        <w:t>157</w:t>
        <w:br/>
        <w:t xml:space="preserve">    158</w:t>
        <w:br/>
        <w:t xml:space="preserve">  ценностей, которые впитал в себя в течение многих веков русский народ.</w:t>
        <w:br/>
        <w:t xml:space="preserve">  Читая воспоминания Лидии Ивановны ВеселитскойМикулич29, находим слова</w:t>
        <w:br/>
        <w:t xml:space="preserve">  Достоевского о том, что русское интеллигентское общество может ждать</w:t>
        <w:br/>
        <w:t xml:space="preserve">  спасения только от народа, потому что в народе есть праведники (в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787.</w:t>
        <w:br/>
        <w:t>001</w:t>
        <w:br/>
        <w:t xml:space="preserve">  "СИБИРСКАЯ ТЕТРАДЬ" Ф.М.ДОСТОЕВСКОГО: ХРИСТИАНСКИЙ, КУЛЬТУРНЫЙ И РЕЧЕВОЙ</w:t>
        <w:br/>
        <w:t xml:space="preserve">  СЛОЙ</w:t>
        <w:br/>
        <w:t xml:space="preserve">    ВЛАДИМИРЦЕВ                   Иркутский государственный университет</w:t>
        <w:br/>
        <w:t xml:space="preserve">       В П </w:t>
        <w:br/>
        <w:t xml:space="preserve">    Ключевые слова:              Аннотация: В статье раскрыт христианский</w:t>
        <w:br/>
        <w:t xml:space="preserve">    Достоевский                  смысл народной культурно-речевой</w:t>
        <w:br/>
        <w:t xml:space="preserve">    "Сибирская тетрадь"          деятельности Достоевского, получившей</w:t>
        <w:br/>
        <w:t xml:space="preserve">    народ                        отражение в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788.</w:t>
        <w:br/>
        <w:t xml:space="preserve">  Православие                  Христианские контексты и подтексты</w:t>
        <w:br/>
        <w:t xml:space="preserve">                                 "Сибирской тетради" многочисленны и</w:t>
        <w:br/>
        <w:t xml:space="preserve">                                 разнолики. Глас народа был для писателя</w:t>
        <w:br/>
        <w:t xml:space="preserve">                                 гласом Божьим, народное слово проявляло</w:t>
        <w:br/>
        <w:t xml:space="preserve">                                 христианский облик каторжных товарищей</w:t>
        <w:br/>
        <w:t xml:space="preserve">                                 писателя.</w:t>
        <w:br/>
        <w:t xml:space="preserve">  Текст статьи</w:t>
        <w:br/>
        <w:t xml:space="preserve">  Я лгу! Да вот тебе Великое Слово не лгу.</w:t>
        <w:br/>
        <w:t xml:space="preserve">  Ф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789.</w:t>
        <w:br/>
        <w:t xml:space="preserve">                               гласом Божьим, народное слово проявляло</w:t>
        <w:br/>
        <w:t xml:space="preserve">                                 христианский облик каторжных товарищей</w:t>
        <w:br/>
        <w:t xml:space="preserve">                                 писателя.</w:t>
        <w:br/>
        <w:t xml:space="preserve">  Текст статьи</w:t>
        <w:br/>
        <w:t xml:space="preserve">  Я лгу! Да вот тебе Великое Слово не лгу.</w:t>
        <w:br/>
        <w:t xml:space="preserve">  Ф. М. Достоевский. Сибирская тетрадь. Запись 382</w:t>
        <w:br/>
        <w:t xml:space="preserve">  В народной культурно-речевой деятельности Достоевский искал и находил —</w:t>
        <w:br/>
        <w:t xml:space="preserve">  всего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790.</w:t>
        <w:br/>
        <w:t>народной культурно-речевой деятельности Достоевский искал и находил —</w:t>
        <w:br/>
        <w:t xml:space="preserve">  всего лучше свидетельствует о том его потаенно-подпольная «Сибирская</w:t>
        <w:br/>
        <w:t xml:space="preserve">  тетрадь» (СТ) — Великое Слово низовой России, этнически характерные</w:t>
        <w:br/>
        <w:t xml:space="preserve">  «разговоры» «нашего демоса»¹.</w:t>
        <w:br/>
        <w:t xml:space="preserve">  Недопонятая и недооцененная, в сущности полузабытая (сравнительно с</w:t>
        <w:br/>
        <w:t xml:space="preserve">  романами и публицистикой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791.</w:t>
        <w:br/>
        <w:t>и</w:t>
        <w:br/>
        <w:t xml:space="preserve">  глубокомысленного русского дворянского интеллигента-христианина, гения</w:t>
        <w:br/>
        <w:t xml:space="preserve">  литературы, богоданно призванного к своему особому предназначению —</w:t>
        <w:br/>
        <w:t xml:space="preserve">  уловить и выразить в массовом устном слове типические характерности</w:t>
        <w:br/>
        <w:t xml:space="preserve">  собеседующего о всякой всячине народного человека.</w:t>
        <w:br/>
        <w:t xml:space="preserve">  Страстное (определение соотношу со «страстями Господними») личное</w:t>
        <w:br/>
        <w:t xml:space="preserve">  отношение Достоевского к происходящему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792.</w:t>
        <w:br/>
        <w:t>режиссерских</w:t>
        <w:br/>
        <w:t xml:space="preserve">  ремарок и дополнений к ним. Внешняя, условно-формальная «драматургия»</w:t>
        <w:br/>
        <w:t xml:space="preserve">  органична внутреннему, действительному драматизму СТ, христианскому</w:t>
        <w:br/>
        <w:t xml:space="preserve">  гуманоцентричному в евангельском смысле слова. Достоевский вел записи не</w:t>
        <w:br/>
        <w:t xml:space="preserve">  из праздного и скучающего любопытства или других графоманских</w:t>
        <w:br/>
        <w:t xml:space="preserve">  побуждений. Закандаленный (буквально!) и страшно мучимый запретом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793.</w:t>
        <w:br/>
        <w:t>мог понять его…» (выделено</w:t>
        <w:br/>
        <w:t xml:space="preserve">  мной. — В. В.). Острожное (насильственное) сообщество вряд ли можно</w:t>
        <w:br/>
        <w:t xml:space="preserve">  считать братством в принятом смысле этого слова. Однако для</w:t>
        <w:br/>
        <w:t xml:space="preserve">  Достоевского, судя по идее и лексикону исповедального признания, это не</w:t>
        <w:br/>
        <w:t xml:space="preserve">  совсем так или совершенно не так (см.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794.</w:t>
        <w:br/>
        <w:t>,</w:t>
        <w:br/>
        <w:t xml:space="preserve">  указывала на христианскую прочность и неискаженность человека.</w:t>
        <w:br/>
        <w:t xml:space="preserve">  В СТ Достоевский строго различал и соблюдал два графических подхода к</w:t>
        <w:br/>
        <w:t xml:space="preserve">  написанию слова «Бог»: с прописной и строчной буквы. В говоре толпы он</w:t>
        <w:br/>
        <w:t xml:space="preserve">  сумел расслышать, как «несчастные», в разных ситуациях речевого общения,</w:t>
        <w:br/>
        <w:t xml:space="preserve">  неодинаково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795.</w:t>
        <w:br/>
        <w:t>строчной буквы. В говоре толпы он</w:t>
        <w:br/>
        <w:t xml:space="preserve">  сумел расслышать, как «несчастные», в разных ситуациях речевого общения,</w:t>
        <w:br/>
        <w:t xml:space="preserve">  неодинаково произносят это великое миросозидающее слово. Чаще —</w:t>
        <w:br/>
        <w:t xml:space="preserve">  богобоязненно, в традициях народной веры (см., например, запись 234, не</w:t>
        <w:br/>
        <w:t xml:space="preserve">  говоря уже о 455-й). Гораздо реже — суетно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796.</w:t>
        <w:br/>
        <w:t>Искариотский предал («продал») Спасителя Иисуса Христа за</w:t>
        <w:br/>
        <w:t xml:space="preserve">  тридцать сребренников, окольными житейскими путями обращена в пошлую</w:t>
        <w:br/>
        <w:t xml:space="preserve">  брань. Тем не менее бранное слово имярека подспудно вобрало в себя</w:t>
        <w:br/>
        <w:t xml:space="preserve">  культурно-историческую память-опыт православно-христианской веры.</w:t>
        <w:br/>
        <w:t xml:space="preserve">  Бранчливый арестант своей импульсивной репликой-пошлостью показал, как</w:t>
      </w:r>
    </w:p>
    <w:p>
      <w:pPr>
        <w:pStyle w:val="BodyText"/>
      </w:pPr>
      <w:r>
        <w:t>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797.</w:t>
        <w:br/>
        <w:t>© Захарова О. В., 2012</w:t>
        <w:br/>
        <w:t xml:space="preserve">  УДК 001</w:t>
        <w:br/>
        <w:t xml:space="preserve">  БИБЛЕЙСКИЙ АРХЕТИП «ДВОЙНИКА» ДОСТОЕВСКОГО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раскрыты символы имени</w:t>
        <w:br/>
        <w:t xml:space="preserve">    Библия                       и пространства, приведены аргументы в</w:t>
        <w:br/>
        <w:t xml:space="preserve">    архетип                      пользу новой концепции фантастического в</w:t>
      </w:r>
    </w:p>
    <w:p>
      <w:pPr>
        <w:pStyle w:val="BodyText"/>
      </w:pPr>
      <w:r>
        <w:t>В. Н. Захаров. Библейский архетип «Двойника» Достоевского. 1990№1</w:t>
      </w:r>
    </w:p>
    <w:p>
      <w:pPr>
        <w:pStyle w:val="BodyText"/>
      </w:pPr>
      <w:r>
        <w:t>798.</w:t>
        <w:br/>
        <w:t xml:space="preserve"> будущем, об</w:t>
        <w:br/>
        <w:t xml:space="preserve">  идеях и идеале. У русской литературы есть запас прочности — ее прошлое;</w:t>
        <w:br/>
        <w:t xml:space="preserve">  возможно и ее достойное будущее.</w:t>
        <w:br/>
        <w:t xml:space="preserve">  Ключевые слова: литература, словесность, критика, кризис, отрицание,</w:t>
        <w:br/>
        <w:t xml:space="preserve">  бедность содержания, будущее русской словесности</w:t>
        <w:br/>
        <w:t xml:space="preserve">  Есть ли будущее у русской литературы? — не в первый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799.</w:t>
        <w:br/>
        <w:br/>
        <w:t xml:space="preserve">    заблуждением [2; 185].</w:t>
        <w:br/>
        <w:t xml:space="preserve">  Заблуждения Белинского и его последователей были предметом критики</w:t>
        <w:br/>
        <w:t xml:space="preserve">  Достоевского, который защищал Пушкина и его «новое слово» в полемике</w:t>
        <w:br/>
        <w:t xml:space="preserve">  с утилитаристами, нигилистами и западниками, с теми, кто не заметил</w:t>
        <w:br/>
        <w:t xml:space="preserve">  «золотой век» русской классики, кто писал о «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800.</w:t>
        <w:br/>
        <w:t xml:space="preserve"> и прежних и новых»</w:t>
        <w:br/>
        <w:t xml:space="preserve">  писателей, «которых не отвергла бы любая европейская литература»:</w:t>
        <w:br/>
        <w:t xml:space="preserve">    У нас уже давно сказано свое русское слово. Блажен тот, кто умеет</w:t>
        <w:br/>
        <w:t xml:space="preserve">    прочесть его [3, т. 5, 86].</w:t>
        <w:br/>
        <w:t xml:space="preserve">    Русская мысль уже во многом заявила себя [3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801.</w:t>
        <w:br/>
        <w:t>!), дала нам</w:t>
        <w:br/>
        <w:t xml:space="preserve">    потом его «Мертвые Души» (бедные внутренним содержанием — да хоть бы</w:t>
        <w:br/>
        <w:t xml:space="preserve">    что другое сказал человек, ну первое слово, которое на ум пришло, всё</w:t>
        <w:br/>
        <w:t xml:space="preserve">    бы лучше вышло). Затем вывела Тургенева с его «Записками Охотника»</w:t>
        <w:br/>
        <w:t xml:space="preserve">    (и эти бедны 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802.</w:t>
        <w:br/>
        <w:t>стремится быть кем угодно, только не русским. Быть «общечеловеком» —</w:t>
        <w:br/>
        <w:t xml:space="preserve">    быть отвлечённым европейцем без корней и без почвы. Всечеловек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803.</w:t>
        <w:br/>
        <w:t>не русским. Быть «общечеловеком» —</w:t>
        <w:br/>
        <w:t xml:space="preserve">    быть отвлечённым европейцем без корней и без почвы. Всечеловек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в значении — совершенный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804.</w:t>
        <w:br/>
        <w:t>. Всечеловек —</w:t>
        <w:br/>
        <w:t xml:space="preserve">    редкое слово в русском языке. Этим словом с большой буквы 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805.</w:t>
        <w:br/>
        <w:t>употреблял слово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 в русскую литературу и философию. Значение этого слова не</w:t>
        <w:br/>
        <w:t xml:space="preserve">    понял К. Леонтьев, который представил «ужасного», по его отзыву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806.</w:t>
        <w:br/>
        <w:t>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 в русскую литературу и философию. Значение этого слова не</w:t>
        <w:br/>
        <w:t xml:space="preserve">    понял К. Леонтьев, который представил «ужасного», по его отзыву,</w:t>
        <w:br/>
        <w:t xml:space="preserve">    «всечеловека» общечеловеком, европейцем, либералом, космополитом.</w:t>
        <w:br/>
        <w:t xml:space="preserve">    Эта ошибочная подмена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807.</w:t>
        <w:br/>
        <w:t>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 литературу с новым словом 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808.</w:t>
        <w:br/>
        <w:t>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 литературу с новым словом о человеке.</w:t>
        <w:br/>
        <w:t xml:space="preserve">    Насколько традиционна и оригинальна его концепция человека?</w:t>
        <w:br/>
        <w:t xml:space="preserve">    Все цитируют слова восемнадцатилетнего юноши: «Человек есть тайна»</w:t>
        <w:br/>
        <w:t xml:space="preserve">    (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809.</w:t>
        <w:br/>
        <w:t>вошел в мировую литературу с новым словом о человеке.</w:t>
        <w:br/>
        <w:t xml:space="preserve">    Насколько традиционна и оригинальна его концепция человека?</w:t>
        <w:br/>
        <w:t xml:space="preserve">    Все цитируют слова восемнадцатилетнего юноши: «Человек есть тайна»</w:t>
        <w:br/>
        <w:t xml:space="preserve">    (Д18, 15.1; 33)1, но не объясняют, почему, чтобы хотеть быть</w:t>
        <w:br/>
        <w:t xml:space="preserve">    человеком, нужно заниматься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810.</w:t>
        <w:br/>
        <w:t>; 33)1, но не объясняют, почему, чтобы хотеть быть</w:t>
        <w:br/>
        <w:t xml:space="preserve">    человеком, нужно заниматься этой тайной?</w:t>
        <w:br/>
        <w:t xml:space="preserve">    Что стоит за этими словами?</w:t>
        <w:br/>
        <w:t xml:space="preserve">    Вопреки убеждению многих критиков Достоевский отрицал, что он —</w:t>
        <w:br/>
        <w:t xml:space="preserve">    психолог:</w:t>
        <w:br/>
        <w:t xml:space="preserve">    Меня зовут психологом: неправда я лишь реалист в высшем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811.</w:t>
        <w:br/>
        <w:t>все глубины души человеческой (РГАЛИ. Ф. 212.1.17. С. 292;</w:t>
        <w:br/>
        <w:t xml:space="preserve">    впервые опубликовано: Д1883, 1, 373).</w:t>
        <w:br/>
        <w:t xml:space="preserve">    Здесь что ни слово, то загадка.</w:t>
        <w:br/>
        <w:t xml:space="preserve">    В отличие от психолога, который анализирует психическую деятельность</w:t>
        <w:br/>
        <w:t xml:space="preserve">    человека, «реалист в высшем смысле» изображает «все глубины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812.</w:t>
        <w:br/>
        <w:t xml:space="preserve"> правило, ненавидит Россию.</w:t>
        <w:br/>
        <w:t xml:space="preserve">    Быть «общечеловеком» — быть отвлечённым европейцем без корней и без</w:t>
        <w:br/>
        <w:t xml:space="preserve">    почвы.</w:t>
        <w:br/>
        <w:t xml:space="preserve">    Единственный положительный контекст употребления слова подтверждает</w:t>
        <w:br/>
        <w:t xml:space="preserve">    его отрицательное значение. В мартовском выпуске «Дневника писателя»</w:t>
        <w:br/>
        <w:t xml:space="preserve">    за 1877 г. Достоевский рассказал о похоронах в Минске врача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813.</w:t>
        <w:br/>
        <w:t>ключевой эпитет, всечеловечество и всечеловечность —</w:t>
        <w:br/>
        <w:t xml:space="preserve">    понятия, которые постоянно возникают в журнальной полемике</w:t>
        <w:br/>
        <w:t xml:space="preserve">    Достоевского 1860—1870 гг.</w:t>
        <w:br/>
        <w:t xml:space="preserve">    Всечеловек — редкое слово в русском языке XIX в. Оно и сейчас</w:t>
        <w:br/>
        <w:t xml:space="preserve">    отсутствует во многих словарях современного русского языка.</w:t>
        <w:br/>
        <w:t xml:space="preserve">    В современном богословии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814.</w:t>
        <w:br/>
        <w:t xml:space="preserve"> словарях современного русского языка.</w:t>
        <w:br/>
        <w:t xml:space="preserve">    В современном богословии всечеловеком 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 — слова Апостола Павла: «Как Адамом все</w:t>
        <w:br/>
        <w:t xml:space="preserve">    умирают, так Христом все оживут» (1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815.</w:t>
        <w:br/>
        <w:t>всечеловеком 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 — слова Апостола Павла: «Как Адамом все</w:t>
        <w:br/>
        <w:t xml:space="preserve">    умирают, так Христом все оживут» (1 Кор.15:22).</w:t>
        <w:br/>
        <w:t xml:space="preserve">    В этом втором смысле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816.</w:t>
        <w:br/>
        <w:t>Апостола Павла: «Как Адамом все</w:t>
        <w:br/>
        <w:t xml:space="preserve">    умирают, так Христом все оживут» (1 Кор.15:22).</w:t>
        <w:br/>
        <w:t xml:space="preserve">    В этом втором смысле слово Всечеловек встречается в книге Н. Я.</w:t>
        <w:br/>
        <w:t xml:space="preserve">    Данилевского «Россия и Европа» (1969), противопоставлявшего, как и</w:t>
        <w:br/>
        <w:t xml:space="preserve">    Достоевский, общечеловеческое и всечеловеческое: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817.</w:t>
        <w:br/>
        <w:t>не только нет в действительности,</w:t>
        <w:br/>
        <w:t xml:space="preserve">    но и желать быть им — значит желать довольствоваться общим местом,</w:t>
        <w:br/>
        <w:t xml:space="preserve">    бесцветностью, отсутствием оригинальности, одним словом,</w:t>
        <w:br/>
        <w:t xml:space="preserve">    довольствоваться невозможною неполнотою. Иное дело — всечеловеческое,</w:t>
        <w:br/>
        <w:t xml:space="preserve">    которое надо отличать от общечеловеческого; оно, без сомнения, выше</w:t>
        <w:br/>
        <w:t xml:space="preserve">    всякого отдельно-человеческого,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818.</w:t>
        <w:br/>
        <w:br/>
        <w:t xml:space="preserve">    общечеловеческое, за исключением всего национально-особенного (такой</w:t>
        <w:br/>
        <w:t xml:space="preserve">    человек был бы не гением, а пошляком в полнейшем значении этого</w:t>
        <w:br/>
        <w:t xml:space="preserve">    слова), а тот, кто, выражая вполне, сверх общечеловеческого, и всю</w:t>
        <w:br/>
        <w:t xml:space="preserve">    свою национальную особенность, присоединяет к этому еще некоторые</w:t>
        <w:br/>
        <w:t xml:space="preserve">    черты или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819.</w:t>
        <w:br/>
        <w:t xml:space="preserve">  говоря, был только один Всечеловек — и Тот был Бог (1, 33—34).</w:t>
        <w:br/>
        <w:t xml:space="preserve">    В отличие от Данилевского Достоевский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820.</w:t>
        <w:br/>
        <w:t xml:space="preserve"> употребил слово</w:t>
        <w:br/>
        <w:t xml:space="preserve">    «всечеловек» с малой буквы, в значении — совершенный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не понял К. Леонтьев, пытавшийся представить</w:t>
        <w:br/>
        <w:t xml:space="preserve">    «ужасного», по его отзыву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821.</w:t>
        <w:br/>
        <w:t xml:space="preserve"> христианин</w:t>
        <w:br/>
        <w:t xml:space="preserve">    (Христос vs христос, христы). Он ввел это значение слова в русскую</w:t>
        <w:br/>
        <w:t xml:space="preserve">    литературу и философию.</w:t>
        <w:br/>
        <w:t xml:space="preserve">    Значение этого слова не понял К. Леонтьев, пытавшийся представить</w:t>
        <w:br/>
        <w:t xml:space="preserve">    «ужасного», по его отзыву, «всечеловека» общечеловеком, европейцем,</w:t>
        <w:br/>
        <w:t xml:space="preserve">    либералом, космополитом [6, 22]. Эта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822.</w:t>
        <w:br/>
        <w:t xml:space="preserve"> святителя</w:t>
        <w:br/>
        <w:t xml:space="preserve">    Николая Сербского [7], 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всечеловек предельно ясно выражает сокровенный смысл Пушкинской</w:t>
        <w:br/>
        <w:t xml:space="preserve">    речи, произнесённой 8 июня 1880 г.:</w:t>
        <w:br/>
        <w:t xml:space="preserve">    Стать настоящим русским, стать вполне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823.</w:t>
        <w:br/>
        <w:t>всесоединяющей, вместить в неё с братскою любовию всех</w:t>
        <w:br/>
        <w:t xml:space="preserve">    наших братьев, а в конце концов может быть и изречь окончательное</w:t>
        <w:br/>
        <w:t xml:space="preserve">    слово великой, общей гармонии, братского окончательного согласия всех</w:t>
        <w:br/>
        <w:t xml:space="preserve">    племён по Христову евангельскому закону! (Д18; 12, 330).</w:t>
        <w:br/>
        <w:t xml:space="preserve">    В отрицании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824.</w:t>
        <w:br/>
        <w:t>человеке заключен образ Божий, образить,</w:t>
        <w:br/>
        <w:t xml:space="preserve">    обожить — восстановить образ</w:t>
        <w:br/>
        <w:t xml:space="preserve">    Божий и тем самым очеловечить человека. Ср. комментарий Достоевского к</w:t>
        <w:br/>
        <w:t xml:space="preserve">    слову образить:</w:t>
        <w:br/>
        <w:t xml:space="preserve">    Образить, словцо народное: дать образ, восстановить в человеке образ</w:t>
        <w:br/>
        <w:t xml:space="preserve">    человеческий. «Образить человека», «ты хоть бы образил себя»,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825.</w:t>
        <w:br/>
        <w:t xml:space="preserve">  героев не только русской, но и мировой литературы.</w:t>
        <w:br/>
        <w:t xml:space="preserve">    Эволюция Макара Девушкина безусловна. Герой перерождается: он</w:t>
        <w:br/>
        <w:t xml:space="preserve">    сознает себя в слове, в письмах Вареньке, изреченное слово помогает</w:t>
        <w:br/>
        <w:t xml:space="preserve">    сознать себя и понять других, происходит духовное возрождение</w:t>
        <w:br/>
        <w:t xml:space="preserve">    человека в слове и словом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826.</w:t>
        <w:br/>
        <w:t xml:space="preserve"> и мировой литературы.</w:t>
        <w:br/>
        <w:t xml:space="preserve">    Эволюция Макара Девушкина безусловна. Герой перерождается: он</w:t>
        <w:br/>
        <w:t xml:space="preserve">    сознает себя в слове, в письмах Вареньке, изреченное слово помогает</w:t>
        <w:br/>
        <w:t xml:space="preserve">    сознать себя и понять других, происходит духовное возрождение</w:t>
        <w:br/>
        <w:t xml:space="preserve">    человека в слове и словом.</w:t>
        <w:br/>
        <w:t xml:space="preserve">    Роман являет откровение 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827.</w:t>
        <w:br/>
        <w:t>себя в слове, в письмах Вареньке, изреченное слово помогает</w:t>
        <w:br/>
        <w:t xml:space="preserve">    сознать себя и понять других, происходит духовное возрождение</w:t>
        <w:br/>
        <w:t xml:space="preserve">    человека в слове и словом.</w:t>
        <w:br/>
        <w:t xml:space="preserve">    Роман являет откровение и открытие Слова, которое творит мир и</w:t>
        <w:br/>
        <w:t xml:space="preserve">    человека. Макар Девушкин был первым откровением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828.</w:t>
        <w:br/>
        <w:t>слове, в письмах Вареньке, изреченное слово помогает</w:t>
        <w:br/>
        <w:t xml:space="preserve">    сознать себя и понять других, происходит духовное возрождение</w:t>
        <w:br/>
        <w:t xml:space="preserve">    человека в слове и словом.</w:t>
        <w:br/>
        <w:t xml:space="preserve">    Роман являет откровение и открытие Слова, которое творит мир и</w:t>
        <w:br/>
        <w:t xml:space="preserve">    человека. Макар Девушкин был первым откровением великой идеи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829.</w:t>
        <w:br/>
        <w:t xml:space="preserve">  сознать себя и понять других, происходит духовное возрождение</w:t>
        <w:br/>
        <w:t xml:space="preserve">    человека в слове и словом.</w:t>
        <w:br/>
        <w:t xml:space="preserve">    Роман являет откровение и открытие Слова, которое творит мир и</w:t>
        <w:br/>
        <w:t xml:space="preserve">    человека. Макар Девушкин был первым откровением великой идеи</w:t>
        <w:br/>
        <w:t xml:space="preserve">    Достоевского — идеи «восстановления» человека, духовного воскрешения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830.</w:t>
        <w:br/>
        <w:t>есть заветное вдруг —</w:t>
        <w:br/>
        <w:t xml:space="preserve">    неожиданный «переворот» во мнениях и поступках, «перерождение</w:t>
        <w:br/>
        <w:t xml:space="preserve">    убеждений» — преображение личности.</w:t>
        <w:br/>
        <w:t xml:space="preserve">    Герой не высказывается весь в словах, а если высказывается, то его</w:t>
        <w:br/>
        <w:t xml:space="preserve">    слова — ложь.</w:t>
        <w:br/>
        <w:t xml:space="preserve">    И вместе с тем:</w:t>
        <w:br/>
        <w:t xml:space="preserve">    Человек есть воплощенное слово, он явился, чтобы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831.</w:t>
        <w:br/>
        <w:t>мнениях и поступках, «перерождение</w:t>
        <w:br/>
        <w:t xml:space="preserve">    убеждений» — преображение личности.</w:t>
        <w:br/>
        <w:t xml:space="preserve">    Герой не высказывается весь в словах, а если высказывается, то его</w:t>
        <w:br/>
        <w:t xml:space="preserve">    слова — ложь.</w:t>
        <w:br/>
        <w:t xml:space="preserve">    И вместе с тем:</w:t>
        <w:br/>
        <w:t xml:space="preserve">    Человек есть воплощенное слово, он явился, чтобы сознать и сказать</w:t>
        <w:br/>
        <w:t xml:space="preserve">    (ИРЛИ. Ф. 100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832.</w:t>
        <w:br/>
        <w:t>высказывается весь в словах, а если высказывается, то его</w:t>
        <w:br/>
        <w:t xml:space="preserve">    слова — ложь.</w:t>
        <w:br/>
        <w:t xml:space="preserve">    И вместе с тем:</w:t>
        <w:br/>
        <w:t xml:space="preserve">    Человек есть воплощенное слово, он явился, чтобы сознать и сказать</w:t>
        <w:br/>
        <w:t xml:space="preserve">    (ИРЛИ. Ф. 100. 29444. С. &lt;3&gt;).</w:t>
        <w:br/>
        <w:t xml:space="preserve">    В современных изданиях этот рукописный текст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833.</w:t>
        <w:br/>
        <w:t xml:space="preserve">  (ИРЛИ. Ф. 100. 29444. С. &lt;3&gt;).</w:t>
        <w:br/>
        <w:t xml:space="preserve">    В современных изданиях этот рукописный текст воспроизводится</w:t>
        <w:br/>
        <w:t xml:space="preserve">    неточно:</w:t>
        <w:br/>
        <w:t xml:space="preserve">    Человек есть воплощенное Слово. Он явился, чтобы сознать и сказать</w:t>
        <w:br/>
        <w:t xml:space="preserve">    (Д30, 15; 205).</w:t>
        <w:br/>
        <w:t xml:space="preserve">    Изменен синтаксис, ключевое понятие слово печатается не со строчной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834.</w:t>
        <w:br/>
        <w:t>:</w:t>
        <w:br/>
        <w:t xml:space="preserve">    Человек есть воплощенное Слово. Он явился, чтобы сознать и сказать</w:t>
        <w:br/>
        <w:t xml:space="preserve">    (Д30, 15; 205).</w:t>
        <w:br/>
        <w:t xml:space="preserve">    Изменен синтаксис, ключевое понятие слово печатается не со строчной, а</w:t>
        <w:br/>
        <w:t xml:space="preserve">    с заглавной буквы.</w:t>
        <w:br/>
        <w:t xml:space="preserve">    По смыслу заглавная буква нужна, и она есть в печатном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835.</w:t>
        <w:br/>
        <w:t>она есть в печатном тексте.</w:t>
        <w:br/>
        <w:t xml:space="preserve">    В рукописном тексте онтологический смысл выражен иначе — почерком.</w:t>
        <w:br/>
        <w:t xml:space="preserve">    В этом суждении Достоевского его слово есть Logos: Ἐν ἀρχῇ ἦν ὁ Λόγος,</w:t>
        <w:br/>
        <w:t xml:space="preserve">    καὶ ὁ Λόγος ἦν πρὸς τὸν Θεόν, καὶ Θεὸς ἦν ὁ Λόγος,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836.</w:t>
        <w:br/>
        <w:t>Λόγος,</w:t>
        <w:br/>
        <w:t xml:space="preserve">    καὶ ὁ Λόγος ἦν πρὸς τὸν Θεόν, καὶ Θεὸς ἦν ὁ Λόγος, что русском</w:t>
        <w:br/>
        <w:t xml:space="preserve">    переводе: «В начале было Слово, и Слово было у Бога, и Слово было Бог»</w:t>
        <w:br/>
        <w:t xml:space="preserve">    (Ин. 1:1).</w:t>
        <w:br/>
        <w:t xml:space="preserve">    Примечательно, что почти вся страница, за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837.</w:t>
        <w:br/>
        <w:t xml:space="preserve"> ὁ Λόγος ἦν πρὸς τὸν Θεόν, καὶ Θεὸς ἦν ὁ Λόγος, что русском</w:t>
        <w:br/>
        <w:t xml:space="preserve">    переводе: «В начале было Слово, и Слово было у Бога, и Слово было Бог»</w:t>
        <w:br/>
        <w:t xml:space="preserve">    (Ин. 1:1).</w:t>
        <w:br/>
        <w:t xml:space="preserve">    Примечательно, что почти вся страница, за исключением трех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838.</w:t>
        <w:br/>
        <w:t xml:space="preserve"> Θεόν, καὶ Θεὸς ἦν ὁ Λόγος, что русском</w:t>
        <w:br/>
        <w:t xml:space="preserve">    переводе: «В начале было Слово, и Слово было у Бога, и Слово было Бог»</w:t>
        <w:br/>
        <w:t xml:space="preserve">    (Ин. 1:1).</w:t>
        <w:br/>
        <w:t xml:space="preserve">    Примечательно, что почти вся страница, за исключением трех мест,</w:t>
        <w:br/>
        <w:t xml:space="preserve">    заполнена скорописью.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839.</w:t>
        <w:br/>
        <w:t>, что почти вся страница, за исключением трех мест,</w:t>
        <w:br/>
        <w:t xml:space="preserve">    заполнена скорописью.</w:t>
        <w:br/>
        <w:t xml:space="preserve">    В первом случае старательно выписано и выделено начертанием слово, в</w:t>
        <w:br/>
        <w:t xml:space="preserve">    другом случае тем же почерком выделено слово старца:</w:t>
        <w:br/>
        <w:t xml:space="preserve">    «См. у старца в келье». Далее следует корректорская отметка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840.</w:t>
        <w:br/>
        <w:t xml:space="preserve">  заполнена скорописью.</w:t>
        <w:br/>
        <w:t xml:space="preserve">    В первом случае старательно выписано и выделено начертанием слово, в</w:t>
        <w:br/>
        <w:t xml:space="preserve">    другом случае тем же почерком выделено слово старца:</w:t>
        <w:br/>
        <w:t xml:space="preserve">    «См. у старца в келье». Далее следует корректорская отметка</w:t>
        <w:br/>
        <w:t xml:space="preserve">    текстовой вставки: «№ 0₇».</w:t>
        <w:br/>
        <w:t xml:space="preserve">    В третьем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841.</w:t>
        <w:br/>
        <w:br/>
        <w:t xml:space="preserve">    Ошибка и непонимание участников «неуместного собрания» в «Братьях</w:t>
        <w:br/>
        <w:t xml:space="preserve">    Карамазовых» вызвана их незнанием и непониманием Евангелия, их</w:t>
        <w:br/>
        <w:t xml:space="preserve">    глухотой к Слову.</w:t>
        <w:br/>
        <w:t xml:space="preserve">    Вот евангельский эпизод, давший повод грубым ошибкам помещика</w:t>
        <w:br/>
        <w:t xml:space="preserve">    Максимова и либерала Миусова:</w:t>
        <w:br/>
        <w:t xml:space="preserve">    Когда впоследствии одна из жен, 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842.</w:t>
        <w:br/>
        <w:t>евангельский эпизод, давший повод грубым ошибкам помещика</w:t>
        <w:br/>
        <w:t xml:space="preserve">    Максимова и либерала Миусова:</w:t>
        <w:br/>
        <w:t xml:space="preserve">    Когда впоследствии одна из жен, в восторге от слов благодати,</w:t>
        <w:br/>
        <w:t xml:space="preserve">    исходивших из уст Иисусовых, воскликнула: «Блаженно чрево, носившее</w:t>
        <w:br/>
        <w:t xml:space="preserve">    Тебя, и сосцы, Тебя питавшие», то не сказал ли Господь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843.</w:t>
        <w:br/>
        <w:t>из уст Иисусовых, воскликнула: «Блаженно чрево, носившее</w:t>
        <w:br/>
        <w:t xml:space="preserve">    Тебя, и сосцы, Тебя питавшие», то не сказал ли Господь:</w:t>
        <w:br/>
        <w:t xml:space="preserve">    «Блаженны слышащие слово Божие и хранящие его» (Лк. 11: 27—28).</w:t>
        <w:br/>
        <w:t xml:space="preserve">    У Достоевского текст зачастую объясняет другой текст.</w:t>
        <w:br/>
        <w:t xml:space="preserve">    Разработанная автором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844.</w:t>
        <w:br/>
        <w:t xml:space="preserve"> не вошла в</w:t>
        <w:br/>
        <w:t xml:space="preserve">    окончательный текст романа «Братья Карамазовы», но, утаивая</w:t>
        <w:br/>
        <w:t xml:space="preserve">    евангельский смысл, автор делает тайное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845.</w:t>
        <w:br/>
        <w:t>», но, утаивая</w:t>
        <w:br/>
        <w:t xml:space="preserve">    евангельский смысл, автор делает тайное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846.</w:t>
        <w:br/>
        <w:t xml:space="preserve">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847.</w:t>
        <w:br/>
        <w:t>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не одно умственное</w:t>
        <w:br/>
        <w:t xml:space="preserve">    признание превосходства его учения, а непосредственное влечение.</w:t>
        <w:br/>
        <w:t xml:space="preserve">    Надо именно верить, что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848.</w:t>
        <w:br/>
        <w:t>умственное</w:t>
        <w:br/>
        <w:t xml:space="preserve">    признание превосходства его учения, а непосредственное влечение.</w:t>
        <w:br/>
        <w:t xml:space="preserve">    Надо именно верить, что это окончательный идеал человека, все</w:t>
        <w:br/>
        <w:t xml:space="preserve">    воплощенное слово, Бог воплотившийся (РГБ. Ф. 93.I.1.5.С. 39).</w:t>
        <w:br/>
        <w:t xml:space="preserve">    Следование идеалу помогает одолевать несовершенства природы человека:</w:t>
        <w:br/>
        <w:t xml:space="preserve">    Возлюбить человека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849.</w:t>
        <w:br/>
        <w:t>пункте достижения</w:t>
        <w:br/>
        <w:t xml:space="preserve">    цели&lt;)&gt; (РГБ. Ф. 93.I.2.7. С. 41).</w:t>
        <w:br/>
        <w:t xml:space="preserve">    В синтезе рассуждений Достоевского слиты воедино Бог, Христос, Слово,</w:t>
        <w:br/>
        <w:t xml:space="preserve">    человек, личность, творчество, идеал.</w:t>
        <w:br/>
        <w:t xml:space="preserve">    У других писателей герой зачастую меньше автора, Достоевский умел</w:t>
        <w:br/>
        <w:t xml:space="preserve">    явить величие простого человека. 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850.</w:t>
        <w:br/>
        <w:t>, идеал.</w:t>
        <w:br/>
        <w:t xml:space="preserve">    У других писателей герой зачастую меньше автора, Достоевский умел</w:t>
        <w:br/>
        <w:t xml:space="preserve">    явить величие простого человека. В его художественном мире Слово</w:t>
        <w:br/>
        <w:t xml:space="preserve">    творит мир, человека, приобщает его к Богу. В душе героя «все</w:t>
        <w:br/>
        <w:t xml:space="preserve">    противоречия вместе живут», «Бог с дьяволом борются», сошлись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851.</w:t>
        <w:br/>
        <w:t>начинать, то чтобы</w:t>
        <w:br/>
        <w:t xml:space="preserve">    непременно начать с атеизма. Может и правда. Один седой бурбон капитан</w:t>
        <w:br/>
        <w:t xml:space="preserve">    сидел, сидел, всё молчал, ни слова не говорил, вдруг становится среди</w:t>
        <w:br/>
        <w:t xml:space="preserve">    комнаты и, знаете, громко так, как бы сам с собой: «Если Бога нет, то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852.</w:t>
        <w:br/>
        <w:t xml:space="preserve"> В. Н. Захаров, 2020</w:t>
        <w:br/>
        <w:t xml:space="preserve">  УДК 001</w:t>
        <w:br/>
        <w:t xml:space="preserve">  ИСТОРИЧЕСКАЯ ПОЭТИКА И ЕЕ КАТЕГОРИИ</w:t>
        <w:br/>
        <w:t xml:space="preserve">    ЗAXAPOВ                       Петрозаводский государственный</w:t>
        <w:br/>
        <w:t xml:space="preserve">       В Н                        университет</w:t>
        <w:br/>
        <w:t xml:space="preserve">    Ключевые слова:              Аннотация: В статье рассмотрены</w:t>
        <w:br/>
        <w:t xml:space="preserve">    концепции поэтики            исторические концепции поэтики и концепция</w:t>
        <w:br/>
        <w:t xml:space="preserve">    сюжет                        исторической поэтики в русском</w:t>
        <w:br/>
        <w:t xml:space="preserve">    фабула                       литературоведении,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853.</w:t>
        <w:br/>
        <w:t>разделом теории литературы.</w:t>
        <w:br/>
        <w:t xml:space="preserve">  Среди более или менее удачных и неудачных¹ концепций это лучшее</w:t>
        <w:br/>
        <w:t xml:space="preserve">  определение поэтики.</w:t>
        <w:br/>
        <w:t xml:space="preserve">  3</w:t>
        <w:br/>
        <w:t xml:space="preserve">  В современном литературоведении слово «поэтика» употребляется и в иных</w:t>
        <w:br/>
        <w:t xml:space="preserve">  значениях: например, поэтика мифа, поэтика фольклора, поэтика античной</w:t>
        <w:br/>
        <w:t xml:space="preserve">  литературы, поэтика древнерусской литературы, поэтика</w:t>
        <w:br/>
        <w:t xml:space="preserve">  романтизма/реализма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854.</w:t>
        <w:br/>
        <w:t>реализма/символизма, поэтика</w:t>
        <w:br/>
        <w:t xml:space="preserve">  Пушкина/Гоголя/Достоевского/Чехова, поэтика романа/повести/сонета и</w:t>
        <w:br/>
        <w:t xml:space="preserve">  т. д., поэтика фантастического/трагического/комического, поэтика</w:t>
        <w:br/>
        <w:t xml:space="preserve">  слова/жанра/сюжета/композиции, поэтика зимы/весны/лета и др. Это</w:t>
        <w:br/>
        <w:t xml:space="preserve">  разноречие приводится к общему знаменателю, если иметь в виду, что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855.</w:t>
        <w:br/>
        <w:t>На долю</w:t>
        <w:br/>
        <w:t xml:space="preserve">  истории литературы останутся, таким образом, одни так называемые изящные</w:t>
        <w:br/>
        <w:t xml:space="preserve">  произведения, и она станет эстетической дисциплиной, историей изящных</w:t>
        <w:br/>
        <w:t xml:space="preserve">  произведений слова, исторической эстетикой»². По сути дела, это уже</w:t>
        <w:br/>
        <w:t xml:space="preserve">  концепция исторической поэтики, однако пока еще под другим названием.</w:t>
        <w:br/>
        <w:t xml:space="preserve">  Там же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856.</w:t>
        <w:br/>
        <w:t>и «фабула».</w:t>
        <w:br/>
        <w:t xml:space="preserve">  Так, Г. Н. Поспелов определяет сюжет как «предмет», но во французском</w:t>
        <w:br/>
        <w:t xml:space="preserve">  языке это одно из переносных значений слова — sujet может быть предметом</w:t>
        <w:br/>
        <w:t xml:space="preserve">  не в прямом, а в переносном смысле: предметом сочинения или разговора. И</w:t>
        <w:br/>
        <w:t xml:space="preserve">  не только потому, что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857.</w:t>
        <w:br/>
        <w:t>: предметом сочинения или разговора. И</w:t>
        <w:br/>
        <w:t xml:space="preserve">  не только потому, что sujet антоним objet (объект). Sujet — французская</w:t>
        <w:br/>
        <w:t xml:space="preserve">  огласовка хорошо известного латинского слова subjectum (субъект). Этим</w:t>
        <w:br/>
        <w:t xml:space="preserve">  все и сказано. Войдя в русский язык в XIX веке, слово «сюжет» сохранило</w:t>
        <w:br/>
        <w:t xml:space="preserve">  основные значения французского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858.</w:t>
        <w:br/>
        <w:t xml:space="preserve"> — французская</w:t>
        <w:br/>
        <w:t xml:space="preserve">  огласовка хорошо известного латинского слова subjectum (субъект). Этим</w:t>
        <w:br/>
        <w:t xml:space="preserve">  все и сказано. Войдя в русский язык в XIX веке, слово «сюжет» сохранило</w:t>
        <w:br/>
        <w:t xml:space="preserve">  основные значения французского языка (тема, мотив, причина, довод;</w:t>
        <w:br/>
        <w:t xml:space="preserve">  предмет сочинения, произведения, разговора)⁶, но из-за заимствованного</w:t>
        <w:br/>
        <w:t xml:space="preserve">  ранее слова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859.</w:t>
        <w:br/>
        <w:t>слово «сюжет» сохранило</w:t>
        <w:br/>
        <w:t xml:space="preserve">  основные значения французского языка (тема, мотив, причина, довод;</w:t>
        <w:br/>
        <w:t xml:space="preserve">  предмет сочинения, произведения, разговора)⁶, но из-за заимствованного</w:t>
        <w:br/>
        <w:t xml:space="preserve">  ранее слова «субъект» не стало ни философской, ни грамматической</w:t>
        <w:br/>
        <w:t xml:space="preserve">  категорией. В современных спорах о сюжете не принимается во внимание</w:t>
        <w:br/>
        <w:t xml:space="preserve">  многозначность слова «сюжет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860.</w:t>
        <w:br/>
        <w:t>ранее слова «субъект» не стало ни философской, ни грамматической</w:t>
        <w:br/>
        <w:t xml:space="preserve">  категорией. В современных спорах о сюжете не принимается во внимание</w:t>
        <w:br/>
        <w:t xml:space="preserve">  многозначность слова «сюжет» в русском и французском языках (в толковом</w:t>
        <w:br/>
        <w:t xml:space="preserve">  словаре Е. Литтре отмечено две-</w:t>
        <w:br/>
        <w:t xml:space="preserve">  5</w:t>
        <w:br/>
        <w:t xml:space="preserve">  надцать групп его значений), многозначность слова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861.</w:t>
        <w:br/>
        <w:t>слова «сюжет» в русском и французском языках (в толковом</w:t>
        <w:br/>
        <w:t xml:space="preserve">  словаре Е. Литтре отмечено две-</w:t>
        <w:br/>
        <w:t xml:space="preserve">  5</w:t>
        <w:br/>
        <w:t xml:space="preserve">  надцать групп его значений), многозначность слова ограничивается одним</w:t>
        <w:br/>
        <w:t xml:space="preserve">  неточным значением — «предмет», причем метафорическое значение выдается</w:t>
        <w:br/>
        <w:t xml:space="preserve">  за прямое.</w:t>
        <w:br/>
        <w:t xml:space="preserve">  Заимствованное слово не только сохранило в русском языке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862.</w:t>
        <w:br/>
        <w:t>-</w:t>
        <w:br/>
        <w:t xml:space="preserve">  5</w:t>
        <w:br/>
        <w:t xml:space="preserve">  надцать групп его значений), многозначность слова ограничивается одним</w:t>
        <w:br/>
        <w:t xml:space="preserve">  неточным значением — «предмет», причем метафорическое значение выдается</w:t>
        <w:br/>
        <w:t xml:space="preserve">  за прямое.</w:t>
        <w:br/>
        <w:t xml:space="preserve">  Заимствованное слово не только сохранило в русском языке основные</w:t>
        <w:br/>
        <w:t xml:space="preserve">  значения французского языка, но и приобрело новый статус — стало,</w:t>
        <w:br/>
        <w:t xml:space="preserve">  благодаря А. Н. Веселовскому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863.</w:t>
        <w:br/>
        <w:t>проблемы и степень ее</w:t>
        <w:br/>
        <w:t xml:space="preserve">  запутанности. Отчасти это и результат развития латинского языка как</w:t>
        <w:br/>
        <w:t xml:space="preserve">  научного, вследствие чего уже в средние века слово приобрело значение</w:t>
        <w:br/>
        <w:t xml:space="preserve">  филологического термина. И этим мы обязаны не этимологии слова, а</w:t>
        <w:br/>
        <w:t xml:space="preserve">  латинскому переводу поэтики Аристотеля, в котором греческому слову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864.</w:t>
        <w:br/>
        <w:t>языка как</w:t>
        <w:br/>
        <w:t xml:space="preserve">  научного, вследствие чего уже в средние века слово приобрело значение</w:t>
        <w:br/>
        <w:t xml:space="preserve">  филологического термина. И этим мы обязаны не этимологии слова, а</w:t>
        <w:br/>
        <w:t xml:space="preserve">  латинскому переводу поэтики Аристотеля, в котором греческому слову</w:t>
        <w:br/>
        <w:t xml:space="preserve">  mythos был подобран латинский эквивалент fabula. То, что раньше сделал</w:t>
        <w:br/>
        <w:t xml:space="preserve">  Аристотель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865.</w:t>
        <w:br/>
        <w:t>слово приобрело значение</w:t>
        <w:br/>
        <w:t xml:space="preserve">  филологического термина. И этим мы обязаны не этимологии слова, а</w:t>
        <w:br/>
        <w:t xml:space="preserve">  латинскому переводу поэтики Аристотеля, в котором греческому слову</w:t>
        <w:br/>
        <w:t xml:space="preserve">  mythos был подобран латинский эквивалент fabula. То, что раньше сделал</w:t>
        <w:br/>
        <w:t xml:space="preserve">  Аристотель (именно он превратил миф из сакрального жанра в категорию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866.</w:t>
        <w:br/>
        <w:br/>
        <w:t xml:space="preserve">  (прежде всего В. Б. Шкловского и Б. В. Томашевского), что их</w:t>
        <w:br/>
        <w:t xml:space="preserve">  употребление терминов фабула и сюжет «нарушает исходное значение</w:t>
        <w:br/>
        <w:t xml:space="preserve">  слов»¹⁷. На самом деле — наоборот: отнеся фабулу к порядку событий, а</w:t>
        <w:br/>
        <w:t xml:space="preserve">  сюжет к их изложению в произведении, формалисты лишь раскрыли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867.</w:t>
        <w:br/>
        <w:t xml:space="preserve"> сюжета и фабулы, которое уже было осознано</w:t>
        <w:br/>
        <w:t xml:space="preserve">  ранее Ф. М. Достоевским, А. Н. Островским, А. П. Чеховым.</w:t>
        <w:br/>
        <w:t xml:space="preserve">  Нередко заимствованное слово меняет свое значение. У Веселовского</w:t>
        <w:br/>
        <w:t xml:space="preserve">  слово жанр употребляется в несовременном терминологическом смысле, оно</w:t>
        <w:br/>
        <w:t xml:space="preserve">  сохраняет множественность значений французского слова genre 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868.</w:t>
        <w:br/>
        <w:t xml:space="preserve"> осознано</w:t>
        <w:br/>
        <w:t xml:space="preserve">  ранее Ф. М. Достоевским, А. Н. Островским, А. П. Чеховым.</w:t>
        <w:br/>
        <w:t xml:space="preserve">  Нередко заимствованное слово меняет свое значение. У Веселовского</w:t>
        <w:br/>
        <w:t xml:space="preserve">  слово жанр употребляется в несовременном терминологическом смысле, оно</w:t>
        <w:br/>
        <w:t xml:space="preserve">  сохраняет множественность значений французского слова genre и является</w:t>
        <w:br/>
        <w:t xml:space="preserve">  синонимом не менее многозначному в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869.</w:t>
        <w:br/>
        <w:t>Нередко заимствованное слово меняет свое значение. У Веселовского</w:t>
        <w:br/>
        <w:t xml:space="preserve">  слово жанр употребляется в несовременном терминологическом смысле, оно</w:t>
        <w:br/>
        <w:t xml:space="preserve">  сохраняет множественность значений французского слова genre и является</w:t>
        <w:br/>
        <w:t xml:space="preserve">  синонимом не менее многозначному в XIX веке русскому слову «род». В</w:t>
        <w:br/>
        <w:t xml:space="preserve">  полном соответствии с языковыми нормами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870.</w:t>
        <w:br/>
        <w:t>несовременном терминологическом смысле, оно</w:t>
        <w:br/>
        <w:t xml:space="preserve">  сохраняет множественность значений французского слова genre и является</w:t>
        <w:br/>
        <w:t xml:space="preserve">  синонимом не менее многозначному в XIX веке русскому слову «род». В</w:t>
        <w:br/>
        <w:t xml:space="preserve">  полном соответствии с языковыми нормами Веселовский называл жанрами (или</w:t>
        <w:br/>
        <w:t xml:space="preserve">  родами) и эпос, лирику, драму, и типы литера-</w:t>
      </w:r>
    </w:p>
    <w:p>
      <w:pPr>
        <w:pStyle w:val="BodyText"/>
      </w:pPr>
      <w:r>
        <w:t>В. Н. Захаров. Историческая поэтика и ее категории. 1992№2</w:t>
      </w:r>
    </w:p>
    <w:p>
      <w:pPr>
        <w:pStyle w:val="BodyText"/>
      </w:pPr>
      <w:r>
        <w:t>871.</w:t>
        <w:br/>
        <w:t>ее появления и существования.</w:t>
        <w:br/>
        <w:t xml:space="preserve">  9</w:t>
        <w:br/>
        <w:t xml:space="preserve">  УДК 001</w:t>
        <w:br/>
        <w:t xml:space="preserve">  ОТВЕТ ПО СУЩЕСТВУ</w:t>
        <w:br/>
        <w:t xml:space="preserve">    ЗАХАРОВ                       Российкий гуманитарный научный фонд</w:t>
        <w:br/>
        <w:t xml:space="preserve">       Владимир Николаевич </w:t>
        <w:br/>
        <w:t xml:space="preserve">    Ключевые слова:              Аннотация: Содержанием статьи является</w:t>
        <w:br/>
        <w:t xml:space="preserve">    христианство                 полемика с А.М.Любомудровым по поводу</w:t>
        <w:br/>
        <w:t xml:space="preserve">    православие                  такого понятия, как церковность</w:t>
        <w:br/>
        <w:t xml:space="preserve">    церковность </w:t>
        <w:br/>
        <w:t xml:space="preserve"> В. Н. Захаров. Ответ по существу. 2005№7</w:t>
      </w:r>
    </w:p>
    <w:p>
      <w:pPr>
        <w:pStyle w:val="BodyText"/>
      </w:pPr>
      <w:r>
        <w:t>872.</w:t>
        <w:br/>
        <w:t>статье “Русская</w:t>
        <w:br/>
        <w:t xml:space="preserve">  литература и христианство”, кроме того, что утверждаю, “русская</w:t>
        <w:br/>
        <w:t xml:space="preserve">  литература была не только христианской, но и православной”, завершаю</w:t>
        <w:br/>
        <w:t xml:space="preserve">  работу словами: “…она оставалась ею и в советские времена”².</w:t>
        <w:br/>
        <w:t xml:space="preserve">  Что делать с недобросовестным цитированием, которое замаскировано</w:t>
        <w:br/>
        <w:t xml:space="preserve">  купюрой и оборванной на</w:t>
        <w:br/>
        <w:t xml:space="preserve"> В. Н. Захаров. Ответ по существу. 2005№7</w:t>
      </w:r>
    </w:p>
    <w:p>
      <w:pPr>
        <w:pStyle w:val="BodyText"/>
      </w:pPr>
      <w:r>
        <w:t>873.</w:t>
        <w:br/>
        <w:t>”².</w:t>
        <w:br/>
        <w:t xml:space="preserve">  Что делать с недобросовестным цитированием, которое замаскировано</w:t>
        <w:br/>
        <w:t xml:space="preserve">  купюрой и оборванной на полуслове фразой? Завершаю я свою статью другими</w:t>
        <w:br/>
        <w:t xml:space="preserve">  словами, которые в полном извлечении звучат так:</w:t>
        <w:br/>
        <w:t xml:space="preserve">    Русская литература была христианской. Вопреки историческим</w:t>
        <w:br/>
        <w:t xml:space="preserve">    обстоятельствам, она оставалась ею и в советские</w:t>
        <w:br/>
        <w:t xml:space="preserve"> В. Н. Захаров. Ответ по существу. 2005№7</w:t>
      </w:r>
    </w:p>
    <w:p>
      <w:pPr>
        <w:pStyle w:val="BodyText"/>
      </w:pPr>
      <w:r>
        <w:t>874.</w:t>
        <w:br/>
        <w:t>. Вопреки историческим</w:t>
        <w:br/>
        <w:t xml:space="preserve">    обстоятельствам, она оставалась ею и в советские времена. Надеюсь, это</w:t>
        <w:br/>
        <w:t xml:space="preserve">    ее будущее³.</w:t>
        <w:br/>
        <w:t xml:space="preserve">  Как объяснить непонимающему смысла слов и чужой текст оппоненту, что</w:t>
        <w:br/>
        <w:t xml:space="preserve">  русская литература в советские времена — это не официальная советская</w:t>
        <w:br/>
        <w:t xml:space="preserve">  литература, а именно русскаялитературав20–80-егодыXX</w:t>
        <w:br/>
        <w:t xml:space="preserve"> В. Н. Захаров. Ответ по существу. 2005№7</w:t>
      </w:r>
    </w:p>
    <w:p>
      <w:pPr>
        <w:pStyle w:val="BodyText"/>
      </w:pPr>
      <w:r>
        <w:t>875.</w:t>
        <w:br/>
        <w:t>о православном человеке, народе, мире и т. п.”⁶)</w:t>
        <w:br/>
        <w:t xml:space="preserve">  становится в его представлении “апологией недогматического</w:t>
        <w:br/>
        <w:t xml:space="preserve">  православия”⁷. Цитируя мои слова о том, что Православие — не только</w:t>
        <w:br/>
        <w:t xml:space="preserve">  вероучение, но еще и “образ жизни, мировосприятие и миропонимание</w:t>
        <w:br/>
        <w:t xml:space="preserve">  народа”, он полагает:</w:t>
        <w:br/>
        <w:t xml:space="preserve">  Это неслучайная</w:t>
        <w:br/>
        <w:t xml:space="preserve"> В. Н. Захаров. Ответ по существу. 2005№7</w:t>
      </w:r>
    </w:p>
    <w:p>
      <w:pPr>
        <w:pStyle w:val="BodyText"/>
      </w:pPr>
      <w:r>
        <w:t>876.</w:t>
        <w:br/>
        <w:t>есть</w:t>
        <w:br/>
        <w:t xml:space="preserve">  Церковь. Чтобы обличать так, как делает А. М. Любомудров, нужно не</w:t>
        <w:br/>
        <w:t xml:space="preserve">  читать или не понимать Достоевского, не слышать его слова:</w:t>
        <w:br/>
        <w:t xml:space="preserve">  …въ сущности, всѣ народныя начала у насъ сплошь вышли изъ православiя</w:t>
        <w:br/>
        <w:t xml:space="preserve">  (Дневник писателя, 1876, апрель).</w:t>
        <w:br/>
        <w:t xml:space="preserve">    &lt;Россия&gt; несетъ </w:t>
        <w:br/>
        <w:t xml:space="preserve"> В. Н. Захаров. Ответ по существу. 2005№7</w:t>
      </w:r>
    </w:p>
    <w:p>
      <w:pPr>
        <w:pStyle w:val="BodyText"/>
      </w:pPr>
      <w:r>
        <w:t>877.</w:t>
        <w:br/>
        <w:t>церковныя теперь говорю и не про</w:t>
        <w:br/>
        <w:t xml:space="preserve">    причты, я про нашъ русскiй “соцiализмъ” теперь говорю (и это</w:t>
        <w:br/>
        <w:t xml:space="preserve">    обратно-противоположное Церкви слово беру именно для разъясненiя моей</w:t>
        <w:br/>
        <w:t xml:space="preserve">    мысли, какъ ни показалось бы это страннымъ) — цѣль и исходъ котораго</w:t>
        <w:br/>
        <w:t xml:space="preserve">    всенародная и вселенская</w:t>
        <w:br/>
        <w:t xml:space="preserve"> В. Н. Захаров. Ответ по существу. 2005№7</w:t>
      </w:r>
    </w:p>
    <w:p>
      <w:pPr>
        <w:pStyle w:val="BodyText"/>
      </w:pPr>
      <w:r>
        <w:t>878.</w:t>
        <w:br/>
        <w:t>)</w:t>
        <w:br/>
        <w:t xml:space="preserve">  народного духа (души народа).</w:t>
        <w:br/>
        <w:t xml:space="preserve">  В превратных толкованиях оппонент выдумывает и приписывает мне идею</w:t>
        <w:br/>
        <w:t xml:space="preserve">  некоего “Православия без догматов”. К слову сказать, сам полемист после</w:t>
        <w:br/>
        <w:t xml:space="preserve">  изложения азбучных начал Православия предлагает без должной оглядки свои</w:t>
        <w:br/>
        <w:t xml:space="preserve">  определения того, что выражено Божественным Глаголом, почему-то</w:t>
        <w:br/>
        <w:t xml:space="preserve"> В. Н. Захаров. Ответ по существу. 2005№7</w:t>
      </w:r>
    </w:p>
    <w:p>
      <w:pPr>
        <w:pStyle w:val="BodyText"/>
      </w:pPr>
      <w:r>
        <w:t>879.</w:t>
        <w:br/>
        <w:t>этот образ русского мира.</w:t>
        <w:br/>
        <w:t xml:space="preserve">  В отличие от исследователя, который видит задачей творчества“отражение</w:t>
        <w:br/>
        <w:t xml:space="preserve">  (воссоздание) бытияЦерквив художественном произведении, или, иными</w:t>
        <w:br/>
        <w:t xml:space="preserve">  словами, церковность художественного творчества писателя”²¹, большинство</w:t>
        <w:br/>
        <w:t xml:space="preserve">  писателей видели в литературе другое значение. Неужели не очевидно, что</w:t>
        <w:br/>
        <w:t xml:space="preserve">  у литературы иная сфера</w:t>
        <w:br/>
        <w:t xml:space="preserve"> В. Н. Захаров. Ответ по существу. 2005№7</w:t>
      </w:r>
    </w:p>
    <w:p>
      <w:pPr>
        <w:pStyle w:val="BodyText"/>
      </w:pPr>
      <w:r>
        <w:t>880.</w:t>
        <w:br/>
        <w:t>в отношении писателя</w:t>
        <w:br/>
        <w:t xml:space="preserve">  16</w:t>
        <w:br/>
        <w:t xml:space="preserve">  и его героев к ближним и дальним, друзьям и врагам, народу и Родине, в</w:t>
        <w:br/>
        <w:t xml:space="preserve">  его концепции слова, человека, мира — в конечном счете в отношении к</w:t>
        <w:br/>
        <w:t xml:space="preserve">  Богу.</w:t>
        <w:br/>
        <w:t xml:space="preserve">  Не сомневаюсь в личной благонамеренности А. М. Любомудрова, но то, </w:t>
        <w:br/>
        <w:t xml:space="preserve"> В. Н. Захаров. Ответ по существу. 2005№7</w:t>
      </w:r>
    </w:p>
    <w:p>
      <w:pPr>
        <w:pStyle w:val="BodyText"/>
      </w:pPr>
      <w:r>
        <w:t>881.</w:t>
        <w:br/>
        <w:t>и Церковь, соборна.</w:t>
        <w:br/>
        <w:t xml:space="preserve">  УДК 001</w:t>
        <w:br/>
        <w:t xml:space="preserve">  ПАСХАЛЬНЫЙ РАССКАЗ КАК ЖАНР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рассмотрены генезис,</w:t>
        <w:br/>
        <w:t xml:space="preserve">    литература                   эволюция и поэтика пасхального рассказа</w:t>
        <w:br/>
        <w:t xml:space="preserve">    христианство                 как жанра русской литературы, раскрыто его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882.</w:t>
        <w:br/>
        <w:t xml:space="preserve"> и Пасха, праздник в честь воскресения Христа из мертвых. В</w:t>
        <w:br/>
        <w:t xml:space="preserve">  Православии ‒ это праздник праздников, торжество из торжеств.</w:t>
        <w:br/>
        <w:t xml:space="preserve">  Многим памятны слова Гоголя о том, как по-разному празднуется «Светлое</w:t>
        <w:br/>
        <w:t xml:space="preserve">  воскресение» у нас и в «чужой стороне»: «В русском человеке есть</w:t>
        <w:br/>
        <w:t xml:space="preserve">  особенное участие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883.</w:t>
        <w:br/>
        <w:t>значит, в самом деле, что самый праздник исчез, а видимые признаки его</w:t>
        <w:br/>
        <w:t xml:space="preserve">  так ясно носятся по лицу земли нашей: раздаются слова: «Христос</w:t>
        <w:br/>
        <w:t xml:space="preserve">  воскрес!» ‒ и поцелуй, и всякий раз также торжественно выступает святая</w:t>
        <w:br/>
        <w:t xml:space="preserve">  полночь, и гулы всезвонных колоколов гудят и гудут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884.</w:t>
        <w:br/>
        <w:t>доказательство тому уже то, что без меча пришел к нам</w:t>
        <w:br/>
        <w:t xml:space="preserve">  Христос, и приготовленная земля сердец наших призывала сама собой Его</w:t>
        <w:br/>
        <w:t xml:space="preserve">  слово; что есть уже начало братства Христова в самой нашей славянской</w:t>
        <w:br/>
        <w:t xml:space="preserve">  природе, и побратание людей было у нас родней даже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885.</w:t>
        <w:br/>
        <w:t>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 есть святого в нашей вере.</w:t>
        <w:br/>
        <w:t xml:space="preserve">  Это одно время в круглом году, когда каждый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886.</w:t>
        <w:br/>
        <w:t>рассказывает историю вражды и гибели</w:t>
        <w:br/>
        <w:t xml:space="preserve">  непримиримых в ссоре ее родных накануне Пасхи, укоряя другого</w:t>
        <w:br/>
        <w:t xml:space="preserve">  непримиримого в своих обидах старика Ихменева словами: «Послезавтра</w:t>
        <w:br/>
        <w:t xml:space="preserve">  Христос воскрес, все целуются и обнимаются, все мирятся, все вины</w:t>
        <w:br/>
        <w:t xml:space="preserve">  прощаются... Я ведь знаю... Только вы один, вы...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887.</w:t>
        <w:br/>
        <w:t>этот пасхальный рассказ</w:t>
        <w:br/>
        <w:t xml:space="preserve">  представлен автором романа с такими характеристиками рассказчика, из</w:t>
        <w:br/>
        <w:t xml:space="preserve">  которых следует, что Макар Долгорукий «несколько художник, много своих</w:t>
        <w:br/>
        <w:t xml:space="preserve">  слов, но есть и не свои. Несколько хром в логическом изложении, подчас</w:t>
        <w:br/>
        <w:t xml:space="preserve">  отвлеченен; с порывами сентиментальности, но совершенно народной, или,</w:t>
        <w:br/>
        <w:t xml:space="preserve">  лучше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888.</w:t>
        <w:br/>
        <w:t>книжке, кстати сказать, есть фраза, которая врезалась в мою память:</w:t>
        <w:br/>
        <w:t xml:space="preserve">  «Тургеневы разные бывают», ‒ фраза, сказанная продавцом фотографий»¹⁷.</w:t>
        <w:br/>
        <w:t xml:space="preserve">  Последние слова письма относятся к рассказу «Птица», действие которого</w:t>
        <w:br/>
        <w:t xml:space="preserve">  происходит в Вербную неделю; общие рассуждения вызваны другим рассказом</w:t>
        <w:br/>
        <w:t xml:space="preserve">  «После Светлой заутрени»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889.</w:t>
        <w:br/>
        <w:br/>
        <w:t xml:space="preserve">    мифов, ошибочных общих мест и заблуждений. Часто адептами этого</w:t>
        <w:br/>
        <w:t xml:space="preserve">    направления называют тех, кто ими не был, приписывают почвенникам</w:t>
        <w:br/>
        <w:t xml:space="preserve">    слова, понятия, идеи, о которых они не писали. Формирование идейной и</w:t>
        <w:br/>
        <w:t xml:space="preserve">    литературной программы почвенничества связано с журнальной</w:t>
        <w:br/>
        <w:t xml:space="preserve">    деятельностью братьев Достоевских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890.</w:t>
        <w:br/>
        <w:t>и А. И. Солженицын, В. Г. Распутин и В. П.</w:t>
        <w:br/>
        <w:t xml:space="preserve">    Астафьев, В. И. Белов и В. М. Шукшин. Ключевые слова: gочвенничество,</w:t>
        <w:br/>
        <w:t xml:space="preserve">    славянофильство, западничество, мета-</w:t>
        <w:br/>
        <w:t xml:space="preserve">    фора, почва, идеологема, Достоевский, Страхов, Аполлон Григорьев</w:t>
        <w:br/>
        <w:t xml:space="preserve">  егодня история почвенничества во многом мистифицирована. Есть немало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891.</w:t>
        <w:br/>
        <w:t>Эпоха» или спорил с ними, признают вклад в</w:t>
        <w:br/>
        <w:t xml:space="preserve">  почвенничество тех, кто не разрабатывал и не развивал их идеологию,</w:t>
        <w:br/>
        <w:t xml:space="preserve">  приписывают почвенникам слова, понятия, идеи, которые они не</w:t>
        <w:br/>
        <w:t xml:space="preserve">  произносили, о которых не писали. Почвенничество — поздний термин.</w:t>
        <w:br/>
        <w:t xml:space="preserve">  Достоевский и его единомышленники не употребляли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892.</w:t>
        <w:br/>
        <w:t>, идеи, которые они не</w:t>
        <w:br/>
        <w:t xml:space="preserve">  произносили, о которых не писали. Почвенничество — поздний термин.</w:t>
        <w:br/>
        <w:t xml:space="preserve">  Достоевский и его единомышленники не употребляли это слово, называя</w:t>
        <w:br/>
        <w:t xml:space="preserve">  себя почвенниками, а иногда и славянофилами, впрочем, отмечая разность</w:t>
        <w:br/>
        <w:t xml:space="preserve">  взглядов</w:t>
        <w:br/>
        <w:t xml:space="preserve">  по ряду ключевых вопросов.</w:t>
        <w:br/>
        <w:t xml:space="preserve">  Достоевский спорил со славянофилами,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893.</w:t>
        <w:br/>
        <w:t>главе объединенных славян, скажет всему</w:t>
        <w:br/>
        <w:t xml:space="preserve">    миру, всему европейскому человечеству и цивилизации его свое новое</w:t>
        <w:br/>
        <w:t xml:space="preserve">    здоровое и еще неслыханное миром слово. Слово это будет сказано во</w:t>
        <w:br/>
        <w:t xml:space="preserve">    благо и воистину уже в соединение всего человечества новым, братским,</w:t>
        <w:br/>
        <w:t xml:space="preserve">    всемирным союзом, начала которого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894.</w:t>
        <w:br/>
        <w:t>объединенных славян, скажет всему</w:t>
        <w:br/>
        <w:t xml:space="preserve">    миру, всему европейскому человечеству и цивилизации его свое новое</w:t>
        <w:br/>
        <w:t xml:space="preserve">    здоровое и еще неслыханное миром слово. Слово это будет сказано во</w:t>
        <w:br/>
        <w:t xml:space="preserve">    благо и воистину уже в соединение всего человечества новым, братским,</w:t>
        <w:br/>
        <w:t xml:space="preserve">    всемирным союзом, начала которого лежат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895.</w:t>
        <w:br/>
        <w:t>ставил задачу</w:t>
        <w:br/>
        <w:t xml:space="preserve">  создать новое направление в русской журналистике. Он справедливо</w:t>
        <w:br/>
        <w:t xml:space="preserve">  полагал, что для успеха журнала нужны новые идеи и новое слово в истории</w:t>
        <w:br/>
        <w:t xml:space="preserve">  идей.</w:t>
        <w:br/>
        <w:t xml:space="preserve">  Таким ключевым словом, которое выразило идейные устремления «Времени»,</w:t>
        <w:br/>
        <w:t xml:space="preserve">  стала идеологема почва. В «Объявлении» Достоевский впервые употребил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896.</w:t>
        <w:br/>
        <w:t xml:space="preserve"> журналистике. Он справедливо</w:t>
        <w:br/>
        <w:t xml:space="preserve">  полагал, что для успеха журнала нужны новые идеи и новое слово в истории</w:t>
        <w:br/>
        <w:t xml:space="preserve">  идей.</w:t>
        <w:br/>
        <w:t xml:space="preserve">  Таким ключевым словом, которое выразило идейные устремления «Времени»,</w:t>
        <w:br/>
        <w:t xml:space="preserve">  стала идеологема почва. В «Объявлении» Достоевский впервые употребил</w:t>
        <w:br/>
        <w:t xml:space="preserve">  это понятие, давшее имя новому идейному направлению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897.</w:t>
        <w:br/>
        <w:t>, в</w:t>
        <w:br/>
        <w:t xml:space="preserve">    переносном — основа, основание, опора. О «почве» в метафорическом</w:t>
        <w:br/>
        <w:t xml:space="preserve">    смысле писали немногие. Журналисты не сразу придали значение этому</w:t>
        <w:br/>
        <w:t xml:space="preserve">    слову, но в полемике «Времени» с «Русским Вестником»,</w:t>
        <w:br/>
        <w:t xml:space="preserve">    «Отечественными Записками» и «Современником» «почва» стала ключевым</w:t>
        <w:br/>
        <w:t xml:space="preserve">    понятием, давшим имя</w:t>
        <w:br/>
        <w:t xml:space="preserve">    новому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898.</w:t>
        <w:br/>
        <w:t>Отечественными Записками» и «Современником» «почва» стала ключевым</w:t>
        <w:br/>
        <w:t xml:space="preserve">    понятием, давшим имя</w:t>
        <w:br/>
        <w:t xml:space="preserve">    новому литературному направлению.</w:t>
        <w:br/>
        <w:t xml:space="preserve">    Кроме Достоевского, нечасто употребляли это слово и те, кого называют</w:t>
        <w:br/>
        <w:t xml:space="preserve">    почвенниками.</w:t>
        <w:br/>
        <w:t xml:space="preserve">    Слово почва почти отсутствует в критическом тезаурусе Н. Н. Страхова. Его редко употреблял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899.</w:t>
        <w:br/>
        <w:t>понятием, давшим имя</w:t>
        <w:br/>
        <w:t xml:space="preserve">    новому литературному направлению.</w:t>
        <w:br/>
        <w:t xml:space="preserve">    Кроме Достоевского, нечасто употребляли это слово и те, кого называют</w:t>
        <w:br/>
        <w:t xml:space="preserve">    почвенниками.</w:t>
        <w:br/>
        <w:t xml:space="preserve">    Слово почва почти отсутствует в критическом тезаурусе Н. Н. Страхова. Его редко употреблял А. А. Григорьев2. Он никогда не превращал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900.</w:t>
        <w:br/>
        <w:t>А. А. Григорьев2. Он никогда не превращал</w:t>
        <w:br/>
        <w:t xml:space="preserve">    метафору в идеологему; иногда в его статьях возникает поясняющий</w:t>
        <w:br/>
        <w:t xml:space="preserve">    синонимический ряд к слову почва: народ, народная жизнь, народная</w:t>
        <w:br/>
        <w:t xml:space="preserve">    правда, национальная культура, «действительность»; порой это слово</w:t>
        <w:br/>
        <w:t xml:space="preserve">    поясняет другое понятие: «натура, то есть почва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901.</w:t>
        <w:br/>
        <w:t>его статьях возникает поясняющий</w:t>
        <w:br/>
        <w:t xml:space="preserve">    синонимический ряд к слову почва: народ, народная жизнь, народная</w:t>
        <w:br/>
        <w:t xml:space="preserve">    правда, национальная культура, «действительность»; порой это слово</w:t>
        <w:br/>
        <w:t xml:space="preserve">    поясняет другое понятие: «натура, то есть почва и среда». На смысловую</w:t>
        <w:br/>
        <w:t xml:space="preserve">    неопределенность метафоры обратил внимание один из первых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902.</w:t>
        <w:br/>
        <w:t>участие в полемике не внесло ясности в предмет спора.</w:t>
        <w:br/>
        <w:t xml:space="preserve">    Впрочем, возникновение почвенничества связано не с тем, кто использовал это слово в метафорическом смысле, а с теми, кто сделал</w:t>
        <w:br/>
        <w:t xml:space="preserve">    метафору идеологемой, а почвенничество идеологией нового литературного</w:t>
        <w:br/>
        <w:t xml:space="preserve">    направления.</w:t>
        <w:br/>
        <w:t xml:space="preserve">    Кто они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903.</w:t>
        <w:br/>
        <w:t xml:space="preserve"> меня избавляет то чувство</w:t>
        <w:br/>
        <w:t xml:space="preserve">    благоговения к Западу, которое иногда шевелится во мне с необыкновенною силою [8, 479]6.</w:t>
        <w:br/>
        <w:t xml:space="preserve">    Слова «благоговение к Западу» Страхов выделил курсивом. Он раскрывает</w:t>
        <w:br/>
        <w:t xml:space="preserve">    это чувство, рассуждает о всемирной истории, хвалит римскую историю,</w:t>
        <w:br/>
        <w:t xml:space="preserve">    по сравнению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904.</w:t>
        <w:br/>
        <w:t xml:space="preserve"> этом см.: [3]).</w:t>
        <w:br/>
        <w:t xml:space="preserve">  И все же очевидно, что среди почвенников был тот, кто придумал это</w:t>
        <w:br/>
        <w:t xml:space="preserve">  направление, задумал «новое слово», формулировал почвеннические идеи</w:t>
        <w:br/>
        <w:t xml:space="preserve">  «Времени» и «Эпохи», объяснял смысл слова.</w:t>
        <w:br/>
        <w:t xml:space="preserve">  В сентябрьском 1860 г. «Объявлении об издании в 1861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905.</w:t>
        <w:br/>
        <w:t xml:space="preserve"> среди почвенников был тот, кто придумал это</w:t>
        <w:br/>
        <w:t xml:space="preserve">  направление, задумал «новое слово», формулировал почвеннические идеи</w:t>
        <w:br/>
        <w:t xml:space="preserve">  «Времени» и «Эпохи», объяснял смысл слова.</w:t>
        <w:br/>
        <w:t xml:space="preserve">  В сентябрьском 1860 г. «Объявлении об издании в 1861 году журнала</w:t>
        <w:br/>
        <w:t xml:space="preserve">  ‘Время’» Достоевский высказал альтернативу западничеству и</w:t>
        <w:br/>
        <w:t xml:space="preserve">  славянофильству: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906.</w:t>
        <w:br/>
        <w:t xml:space="preserve"> сохраняется в православии (XI, 432).</w:t>
        <w:br/>
        <w:t xml:space="preserve">    Никто, кроме Достоевского, не прорицал будущность России.</w:t>
        <w:br/>
        <w:t xml:space="preserve">    Почвенничество и есть его новое слово в истории идей.</w:t>
        <w:br/>
        <w:t xml:space="preserve">  Среди сотрудников журналов «Время» и «Эпоха» единомышленниками и</w:t>
        <w:br/>
        <w:t xml:space="preserve">  соратниками были лишь братья Достоевские, их согласные установки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907.</w:t>
        <w:br/>
        <w:t>часто обсуждают, есть ли будущее у русской литературы. Уже стало</w:t>
        <w:br/>
        <w:t xml:space="preserve">  общим местом мнение, что будущее русской литературы — ее прошлое. Эти</w:t>
        <w:br/>
        <w:t xml:space="preserve">  слова имеют двойной смысл: с одной стороны, прошлое может быть залогом</w:t>
        <w:br/>
        <w:t xml:space="preserve">  будущности русской словесности, с другой — у русской литературы нет</w:t>
        <w:br/>
        <w:t xml:space="preserve">  будущего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908.</w:t>
        <w:br/>
        <w:t>Захаров В. Н., 2013</w:t>
        <w:br/>
        <w:t xml:space="preserve">  УДК 001</w:t>
        <w:br/>
        <w:t xml:space="preserve">  ПРАВОСЛАВНЫЕ АСПЕКТЫ ЭТНОПОЭТИКИ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 основания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909.</w:t>
        <w:br/>
        <w:t>новаторское</w:t>
        <w:br/>
        <w:t xml:space="preserve">  исследование, автор которого дает новое определение содержания русской</w:t>
        <w:br/>
        <w:t xml:space="preserve">  литературы. Это делает его исследование незаурядным явлением, которое</w:t>
        <w:br/>
        <w:t xml:space="preserve">  можно определить одним словом — открытие. И. А. Есаулов не только ввел в</w:t>
        <w:br/>
        <w:t xml:space="preserve">  критический обиход новые категории филологического анализа, но показал и</w:t>
        <w:br/>
        <w:t xml:space="preserve">  доказал их плодотворность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910.</w:t>
        <w:br/>
        <w:t xml:space="preserve">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веках как одно из ключевых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911.</w:t>
        <w:br/>
        <w:t>церковныя теперь</w:t>
        <w:br/>
        <w:t xml:space="preserve">  говорю и не</w:t>
        <w:br/>
        <w:t xml:space="preserve">  8</w:t>
        <w:br/>
        <w:t xml:space="preserve">  про причты, я про нашъ русскiй «соцiализмъ» теперь говорю (и это</w:t>
        <w:br/>
        <w:t xml:space="preserve">  обратно-противоположное Церкви слово беру именно для разъясненiя моей</w:t>
        <w:br/>
        <w:t xml:space="preserve">  мысли, какъ ни показалось бы это страннымъ) — цѣль и исходъ котораго</w:t>
        <w:br/>
        <w:t xml:space="preserve">  всенародная и вселенская Церковь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912.</w:t>
        <w:br/>
        <w:t>носитель Христа, на него</w:t>
        <w:br/>
        <w:t xml:space="preserve">  одного и надѣется. Онъ назвалъ себя крестьяниномъ, т. е. христiаниномъ,</w:t>
        <w:br/>
        <w:t xml:space="preserve">  и тутъ не одно только слово, тутъ идея на все его будущее»⁹. В тех же</w:t>
        <w:br/>
        <w:t xml:space="preserve">  категориях писатель характеризовал свои убеждения: «Я принадлежу частiю</w:t>
        <w:br/>
        <w:t xml:space="preserve">  не столько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913.</w:t>
        <w:br/>
        <w:t>смелости, одумались — и расписались</w:t>
        <w:br/>
        <w:t xml:space="preserve">  в собственном невежестве, изуродовав имя страны названием Российская</w:t>
        <w:br/>
        <w:t xml:space="preserve">  Федерация, и некому было объяснить, что Россия — греческое слово. Так в</w:t>
        <w:br/>
        <w:t xml:space="preserve">  канцелярии константинопольского патриарха называли Русь. Благозвучное</w:t>
        <w:br/>
        <w:t xml:space="preserve">  эллинское слово уже в начале XVI века проникло в московские грамоты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914.</w:t>
        <w:br/>
        <w:t>названием Российская</w:t>
        <w:br/>
        <w:t xml:space="preserve">  Федерация, и некому было объяснить, что Россия — греческое слово. Так в</w:t>
        <w:br/>
        <w:t xml:space="preserve">  канцелярии константинопольского патриарха называли Русь. Благозвучное</w:t>
        <w:br/>
        <w:t xml:space="preserve">  эллинское слово уже в начале XVI века проникло в московские грамоты и</w:t>
        <w:br/>
        <w:t xml:space="preserve">  постепенно утвердилось названием государства, в состав которого входили</w:t>
        <w:br/>
        <w:t xml:space="preserve">  и Белая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915.</w:t>
        <w:br/>
        <w:t>судилъ по праву”. И идоша за</w:t>
        <w:br/>
        <w:t xml:space="preserve">  море къ варягомъ, к руси»¹⁸.</w:t>
        <w:br/>
        <w:t xml:space="preserve">  Известны иные, чем у Нестора, попытки объяснения слова русь, но в</w:t>
        <w:br/>
        <w:t xml:space="preserve">  отличие от летописных они не документированы: сомнения историков и</w:t>
        <w:br/>
        <w:t xml:space="preserve">  попытки лингвистов иначе объяснить это слово дальше гипотез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916.</w:t>
        <w:br/>
        <w:t>попытки объяснения слова русь, но в</w:t>
        <w:br/>
        <w:t xml:space="preserve">  отличие от летописных они не документированы: сомнения историков и</w:t>
        <w:br/>
        <w:t xml:space="preserve">  попытки лингвистов иначе объяснить это слово дальше гипотез не пошли.</w:t>
        <w:br/>
        <w:t xml:space="preserve">  ОбычнообъясняютупотреблениеНесторомсловарусьстранным обстоятельством:«Но</w:t>
        <w:br/>
        <w:t xml:space="preserve">  какизбегнуть возражения,что сейчас (во времена летописца) скандинавский</w:t>
        <w:br/>
        <w:t xml:space="preserve">  север не знает племени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917.</w:t>
        <w:br/>
        <w:t xml:space="preserve"> появилась, и его объяснения были приняты современниками и</w:t>
        <w:br/>
        <w:t xml:space="preserve">  вплоть до XVIII века не вызывали возражений.</w:t>
        <w:br/>
        <w:t xml:space="preserve">  12</w:t>
        <w:br/>
        <w:t xml:space="preserve">  Очевидно, что значение слова русь было неясно уже к моменту составления</w:t>
        <w:br/>
        <w:t xml:space="preserve">  первых летописных сводов, что Нестор объяснил это слово названием рода</w:t>
        <w:br/>
        <w:t xml:space="preserve">  Рюрика, что русь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918.</w:t>
        <w:br/>
        <w:t>.</w:t>
        <w:br/>
        <w:t xml:space="preserve">  12</w:t>
        <w:br/>
        <w:t xml:space="preserve">  Очевидно, что значение слова русь было неясно уже к моменту составления</w:t>
        <w:br/>
        <w:t xml:space="preserve">  первых летописных сводов, что Нестор объяснил это слово названием рода</w:t>
        <w:br/>
        <w:t xml:space="preserve">  Рюрика, что русь не была славянским этнонимом в 6370 (862) году, когда</w:t>
        <w:br/>
        <w:t xml:space="preserve">  варягов пригласили чудь, новгородские словене, кривичи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919.</w:t>
        <w:br/>
        <w:t>: «Земля наша велика и</w:t>
        <w:br/>
        <w:t xml:space="preserve">  обилна, а наряда в ней нѣтъ. Да поидѣте княжитъ и володѣти нами»²².</w:t>
        <w:br/>
        <w:t xml:space="preserve">  Разница в словах существенная. Можно черное назвать белым — можно</w:t>
        <w:br/>
        <w:t xml:space="preserve">  сделать вид, что народъ и породъ/порода, наборъ и поборъ, набегъ и</w:t>
        <w:br/>
        <w:t xml:space="preserve">  побегъ, наказъ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920.</w:t>
        <w:br/>
        <w:t>и починъ, наборъ и поборъ, начетъ и</w:t>
        <w:br/>
        <w:t xml:space="preserve">  почетъ, наклонъ и поклонъ, налетъ и полетъ — одни и те же по значению</w:t>
        <w:br/>
        <w:t xml:space="preserve">  слова, но это не так: этому противится сам язык.</w:t>
        <w:br/>
        <w:t xml:space="preserve">  Впрочем, если верить авторам современного «Словаря русского языка</w:t>
        <w:br/>
        <w:t xml:space="preserve">  XI—XVIIвв.», нарядъ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921.</w:t>
        <w:br/>
        <w:br/>
        <w:t xml:space="preserve">  XI—XVIIвв.», нарядъ и порядъ — синонимы, и</w:t>
        <w:br/>
        <w:t xml:space="preserve">  13</w:t>
        <w:br/>
        <w:t xml:space="preserve">  главное их значение — порядок²³. Но очевидно, что это — разные по</w:t>
        <w:br/>
        <w:t xml:space="preserve">  значению слова, и их различие определяется приставками на- и по-. Их</w:t>
        <w:br/>
        <w:t xml:space="preserve">  отождествление объясняется лишь авторитетом комментаторов и переводчиков</w:t>
        <w:br/>
        <w:t xml:space="preserve">  «Повести временных лет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922.</w:t>
        <w:br/>
        <w:t>,</w:t>
        <w:br/>
        <w:t xml:space="preserve">  видение цели. Им был нужен наряд, который бы придал их земле красу,</w:t>
        <w:br/>
        <w:t xml:space="preserve">  порядок государственного устройства и устранил усобицы.</w:t>
        <w:br/>
        <w:t xml:space="preserve">  К слову сказать, это был мудрый шаг. Бывшие данники решали и внутренние,</w:t>
        <w:br/>
        <w:t xml:space="preserve">  и внешние проблемы: они не только прекращали усобицы и мирились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923.</w:t>
        <w:br/>
        <w:t>всех — выдвинул благородную идею порядка, но не на этой идее</w:t>
        <w:br/>
        <w:t xml:space="preserve">  созидалась Россия, и юмористические и сатирические парафразы на эти</w:t>
        <w:br/>
        <w:t xml:space="preserve">  легендарные слова популярны до сих пор. Россия созидалась на</w:t>
        <w:br/>
        <w:t xml:space="preserve">  идее наряда²⁷.</w:t>
        <w:br/>
        <w:t xml:space="preserve">  Сегодня многим известны слова: «Красота спасет мир». Они уже стали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924.</w:t>
        <w:br/>
        <w:t xml:space="preserve"> и сатирические парафразы на эти</w:t>
        <w:br/>
        <w:t xml:space="preserve">  легендарные слова популярны до сих пор. Россия созидалась на</w:t>
        <w:br/>
        <w:t xml:space="preserve">  идее наряда²⁷.</w:t>
        <w:br/>
        <w:t xml:space="preserve">  Сегодня многим известны слова: «Красота спасет мир». Они уже стали одной</w:t>
        <w:br/>
        <w:t xml:space="preserve">  из идей современной культуры. Теперь их можно услышать всюду и с</w:t>
        <w:br/>
        <w:t xml:space="preserve">  обязательной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925.</w:t>
        <w:br/>
        <w:t>одной</w:t>
        <w:br/>
        <w:t xml:space="preserve">  из идей современной культуры. Теперь их можно услышать всюду и с</w:t>
        <w:br/>
        <w:t xml:space="preserve">  обязательной ссылкой на Достоевского. В романе «Идиот» это слова князя</w:t>
        <w:br/>
        <w:t xml:space="preserve">  Мышкина, но</w:t>
        <w:br/>
        <w:t xml:space="preserve">  15</w:t>
        <w:br/>
        <w:t xml:space="preserve">  произносит их не он, а Ипполит Терентьев, который слышал эту фразу не от</w:t>
        <w:br/>
        <w:t xml:space="preserve">  князя, а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926.</w:t>
        <w:br/>
        <w:t>не связал красоту с Христом — это</w:t>
        <w:br/>
        <w:t xml:space="preserve">  сделали Ставрогин и Шатов в набросках «Фантастических страниц» к</w:t>
        <w:br/>
        <w:t xml:space="preserve">  «Бесам». Ставрогину были приготовлены слова: «Христiанство спасетъ мiръ</w:t>
        <w:br/>
        <w:t xml:space="preserve">  и одно только можетъ спасти — это мы вывели и этому вѣримъ. Разъ. Далее:</w:t>
        <w:br/>
        <w:t xml:space="preserve">  христiанство только в Россiи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927.</w:t>
        <w:br/>
        <w:t>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 одно умственное признанiе превосходства</w:t>
        <w:br/>
        <w:t xml:space="preserve">  его ученiя, а непосредственное влечение. Надо именно верить, что</w:t>
        <w:br/>
        <w:t xml:space="preserve">  16</w:t>
        <w:br/>
        <w:t xml:space="preserve">  это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928.</w:t>
        <w:br/>
        <w:t>одно умственное признанiе превосходства</w:t>
        <w:br/>
        <w:t xml:space="preserve">  его ученiя, а непосредственное влечение. Надо именно верить, что</w:t>
        <w:br/>
        <w:t xml:space="preserve">  16</w:t>
        <w:br/>
        <w:t xml:space="preserve">  это окончательный идеалъ человека, всё воплощенное слово, Богъ</w:t>
        <w:br/>
        <w:t xml:space="preserve">  воплотившийся»³¹. Тогда — в конце концов: «Мiръ станетъ красота</w:t>
        <w:br/>
        <w:t xml:space="preserve">  Христова»³². Пытался примерить эту формулу спасения мира Достоевский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929.</w:t>
        <w:br/>
        <w:t>в конце концов: «Мiръ станетъ красота</w:t>
        <w:br/>
        <w:t xml:space="preserve">  Христова»³². Пытался примерить эту формулу спасения мира Достоевский и</w:t>
        <w:br/>
        <w:t xml:space="preserve">  Версилову. В заготовленных герою словах из записной тетради есть</w:t>
        <w:br/>
        <w:t xml:space="preserve">  реплика: «Что же спасетъ мiръ? — Красота. — Но всегда с насмѣшкой»³³.</w:t>
        <w:br/>
        <w:t xml:space="preserve">  Насмешка — поправка формулы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930.</w:t>
        <w:br/>
        <w:t>невозможно переименовать фундаментальные понятия. В</w:t>
        <w:br/>
        <w:t xml:space="preserve">  русской жизни это случилось — свершилось великое дело, и смерд стал</w:t>
        <w:br/>
        <w:t xml:space="preserve">  крестьянином (что было вариантом произношения слова христианин³⁵).</w:t>
        <w:br/>
        <w:t xml:space="preserve">  Благодаря, русский говорит спасибо (спаси Бог),</w:t>
        <w:br/>
        <w:t xml:space="preserve">  расставаясь — прощай (прости — за вольные и невольные прегрешения), и</w:t>
        <w:br/>
        <w:t xml:space="preserve">  т. д.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931.</w:t>
        <w:br/>
        <w:t>Карский,Б. М. Ляпунов, А. И. Соболевский, Л. В. Щерба,</w:t>
        <w:br/>
        <w:t xml:space="preserve">  Б. О. Унбегаун, И. А. Ильин и многие другие. Проникновенны слова поэта</w:t>
        <w:br/>
        <w:t xml:space="preserve">  Вяч. Иванова, напечатанные осенью 1918 года в продолжившем «Вехи»</w:t>
        <w:br/>
        <w:t xml:space="preserve">  сборнике статей о русской революции «Из глубины»:</w:t>
        <w:br/>
        <w:t xml:space="preserve">  Язык, по Гумбольдту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932.</w:t>
        <w:br/>
        <w:t>его звуковая и ритмическая пластика, его</w:t>
        <w:br/>
        <w:t xml:space="preserve">  прямая, многовместимая, меткая, мощная краткость и художественная</w:t>
        <w:br/>
        <w:t xml:space="preserve">  выразительность, его свобода в сочетании и расположении слов, его</w:t>
        <w:br/>
        <w:t xml:space="preserve">  многострунность в ладе и строе речи, отражающей неуловимые оттенки</w:t>
        <w:br/>
        <w:t xml:space="preserve">  душевности.…достойны удивления ткани, его образующие, — присущие самому</w:t>
        <w:br/>
        <w:t xml:space="preserve">  словесному составу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933.</w:t>
        <w:br/>
        <w:t>, весь презренный в своей животности и</w:t>
        <w:br/>
        <w:t xml:space="preserve">  бренности мир живых!»), и, наконец, православная идея Преображения — в</w:t>
        <w:br/>
        <w:t xml:space="preserve">  рассказе преображение свершается Божественным Словом учителей славян,</w:t>
        <w:br/>
        <w:t xml:space="preserve">  равноапостольных Кирилла и Мефодия. В отличие от Хомы Брута из</w:t>
        <w:br/>
        <w:t xml:space="preserve">  гоголевского «Вия», герой бунинского «Преображения» достойно и</w:t>
        <w:br/>
        <w:t xml:space="preserve">  душеполезно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934.</w:t>
        <w:br/>
        <w:t>герой бунинского «Преображения» достойно и</w:t>
        <w:br/>
        <w:t xml:space="preserve">  душеполезно проходит испытание в «волшебном» и враждебном мире мертвых.</w:t>
        <w:br/>
        <w:t xml:space="preserve">  «Нам не дано предугадать, как слово наше отзовется», — гениально заметил</w:t>
        <w:br/>
        <w:t xml:space="preserve">  Ф. Тютчев.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935.</w:t>
        <w:br/>
        <w:t>испытание в «волшебном» и враждебном мире мертвых.</w:t>
        <w:br/>
        <w:t xml:space="preserve">  «Нам не дано предугадать, как слово наше отзовется», — гениально заметил</w:t>
        <w:br/>
        <w:t xml:space="preserve">  Ф. Тютчев.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936.</w:t>
        <w:br/>
        <w:t xml:space="preserve"> есть свое вдруг — неожиданный</w:t>
        <w:br/>
        <w:t xml:space="preserve">  «переворот» во мнениях и поступках, «перерождение убеждений» — одним</w:t>
        <w:br/>
        <w:t xml:space="preserve">  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937.</w:t>
        <w:br/>
        <w:t>вызов женщина!</w:t>
        <w:br/>
        <w:t xml:space="preserve">    Я — поле твоего сражения.</w:t>
        <w:br/>
        <w:t xml:space="preserve">    Прощай, размах крыла расправленный,</w:t>
        <w:br/>
        <w:t xml:space="preserve">    Полета вольное упорство,</w:t>
        <w:br/>
        <w:t xml:space="preserve">    И образ мира, в слове явленный,</w:t>
        <w:br/>
        <w:t xml:space="preserve">    И творчество, и чудотворство.</w:t>
        <w:br/>
        <w:t xml:space="preserve">  За этим вдохновенным и провидческим откровением стоит самосознание</w:t>
        <w:br/>
        <w:t xml:space="preserve">  свободного и бессмертного человека, которому явлены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938.</w:t>
        <w:br/>
        <w:t>, и чудотворство.</w:t>
        <w:br/>
        <w:t xml:space="preserve">  За этим вдохновенным и провидческим откровением стоит самосознание</w:t>
        <w:br/>
        <w:t xml:space="preserve">  свободного и бессмертного человека, которому явлены и мир в слове, и</w:t>
        <w:br/>
        <w:t xml:space="preserve">  творчество, и недоступное смертному чудотворство. За пробуждением</w:t>
        <w:br/>
        <w:t xml:space="preserve">  неизбежно воскрешение. И не только потому, что проснуться — воскреснуть,</w:t>
        <w:br/>
        <w:t xml:space="preserve">  но потому, 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939.</w:t>
        <w:br/>
        <w:t>и</w:t>
        <w:br/>
        <w:t xml:space="preserve">  творчество, и недоступное смертному чудотворство. За пробуждением</w:t>
        <w:br/>
        <w:t xml:space="preserve">  неизбежно воскрешение. И не только потому, что проснуться — воскреснуть,</w:t>
        <w:br/>
        <w:t xml:space="preserve">  но потому, что Слово от Бога и Слово Христа творит мир и человека.</w:t>
        <w:br/>
        <w:t xml:space="preserve">  Есть писатели, как Тургенев, кто измерял время числами, месяцами и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940.</w:t>
        <w:br/>
        <w:t>смертному чудотворство. За пробуждением</w:t>
        <w:br/>
        <w:t xml:space="preserve">  неизбежно воскрешение. И не только потому, что проснуться — воскреснуть,</w:t>
        <w:br/>
        <w:t xml:space="preserve">  но потому, что Слово от Бога и Слово Христа творит мир и человека.</w:t>
        <w:br/>
        <w:t xml:space="preserve">  Есть писатели, как Тургенев, кто измерял время числами, месяцами и</w:t>
        <w:br/>
        <w:t xml:space="preserve">  годами, чья художественная топография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941.</w:t>
        <w:br/>
        <w:t>возводят к итальянскому Возрождению, но в русское</w:t>
        <w:br/>
        <w:t xml:space="preserve">  общественное сознание она вошла в конце XVIII века из французского</w:t>
        <w:br/>
        <w:t xml:space="preserve">  Просвещения. Без этого слова обходился Пушкин и его современники.</w:t>
        <w:br/>
        <w:t xml:space="preserve">  Впервые оно отмечено в изданном Плюшаром Энциклопедическом</w:t>
        <w:br/>
        <w:t xml:space="preserve">  лексиконе (1838), но стало «идеей времени» у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942.</w:t>
        <w:br/>
        <w:t>о гуманном характере</w:t>
        <w:br/>
        <w:t xml:space="preserve">  русской литературы стало общим местом в советском литературоведении,</w:t>
        <w:br/>
        <w:t xml:space="preserve">  Толковый словарь под редакцией Ушакова (1935) дал два значения</w:t>
        <w:br/>
        <w:t xml:space="preserve">  слова гуманизм с уточняющими пояснениями (истор., устар.): историческим</w:t>
        <w:br/>
        <w:t xml:space="preserve">  значением представлено «идейное движение эпохи Возрождения, направленное</w:t>
        <w:br/>
        <w:t xml:space="preserve">  к освобождению человеческой личности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943.</w:t>
        <w:br/>
        <w:t>И это понятно: и время было не то, и гуманизм был неклассовым и</w:t>
        <w:br/>
        <w:t xml:space="preserve">  неуместным понятием. Современные толковые словари дают это слово уже без</w:t>
        <w:br/>
        <w:t xml:space="preserve">  ограничений в употреблении,</w:t>
        <w:br/>
        <w:t xml:space="preserve">  27</w:t>
        <w:br/>
        <w:t xml:space="preserve">  но из-за схоластических спекуляций менее определенно⁴⁶.</w:t>
        <w:br/>
        <w:t xml:space="preserve">  Случайно или нет слово гуманизм отсутствовало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944.</w:t>
        <w:br/>
        <w:t xml:space="preserve"> словари дают это слово уже без</w:t>
        <w:br/>
        <w:t xml:space="preserve">  ограничений в употреблении,</w:t>
        <w:br/>
        <w:t xml:space="preserve">  27</w:t>
        <w:br/>
        <w:t xml:space="preserve">  но из-за схоластических спекуляций менее определенно⁴⁶.</w:t>
        <w:br/>
        <w:t xml:space="preserve">  Случайно или нет слово гуманизм отсутствовало в русском языке, а русская</w:t>
        <w:br/>
        <w:t xml:space="preserve">  литература долгое время не «знала» этого понятия? Если не случайно — то</w:t>
        <w:br/>
        <w:t xml:space="preserve">  почему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945.</w:t>
        <w:br/>
        <w:t>время не «знала» этого понятия? Если не случайно — то</w:t>
        <w:br/>
        <w:t xml:space="preserve">  почему и что было вместо него? Но прежде — в каком значении слово было</w:t>
        <w:br/>
        <w:t xml:space="preserve">  принято и понято в русском языке?</w:t>
        <w:br/>
        <w:t xml:space="preserve">  Смысл этого слова объясняли и критики, и писатели. Белинский, например,</w:t>
        <w:br/>
        <w:t xml:space="preserve">  писал: «Обратите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946.</w:t>
        <w:br/>
        <w:t xml:space="preserve"> что было вместо него? Но прежде — в каком значении слово было</w:t>
        <w:br/>
        <w:t xml:space="preserve">  принято и понято в русском языке?</w:t>
        <w:br/>
        <w:t xml:space="preserve">  Смысл этого слова объясняли и критики, и писатели. Белинский, например,</w:t>
        <w:br/>
        <w:t xml:space="preserve">  писал: «Обратите внимание на старика Покровского — и вы увидите ту же</w:t>
        <w:br/>
        <w:t xml:space="preserve">  гуманную мысль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947.</w:t>
        <w:br/>
        <w:t xml:space="preserve"> человѣки. Но идея-то слишкомъ отвлеченная»⁴⁸. И далее</w:t>
        <w:br/>
        <w:t xml:space="preserve">  Достоевский объясняет реальное положение каторжника из дворян.</w:t>
        <w:br/>
        <w:t xml:space="preserve">  Достоевский поздно воспринял слова гуманизм, гуманность, гуманный и</w:t>
        <w:br/>
        <w:t xml:space="preserve">  т. д. — лишь в начале 60-х годов, с возвращением из Сибири в Петербург.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948.</w:t>
        <w:br/>
        <w:t xml:space="preserve"> и</w:t>
        <w:br/>
        <w:t xml:space="preserve">  т. д. — лишь в начале 60-х годов, с возвращением из Сибири в Петербург.</w:t>
        <w:br/>
        <w:t xml:space="preserve">  У Достоевского эти слова имеют стилистические признаки «чужого слова», в</w:t>
        <w:br/>
        <w:t xml:space="preserve">  авторском тексте они зачастую и даны в кавычках.</w:t>
        <w:br/>
        <w:t xml:space="preserve">  Так, по поводу странного поступка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949.</w:t>
        <w:br/>
        <w:t xml:space="preserve"> в начале 60-х годов, с возвращением из Сибири в Петербург.</w:t>
        <w:br/>
        <w:t xml:space="preserve">  У Достоевского эти слова имеют стилистические признаки «чужого слова», в</w:t>
        <w:br/>
        <w:t xml:space="preserve">  авторском тексте они зачастую и даны в кавычках.</w:t>
        <w:br/>
        <w:t xml:space="preserve">  Так, по поводу странного поступка адвоката, оправдывавшего убийцу, герой</w:t>
        <w:br/>
        <w:t xml:space="preserve">  романа «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950.</w:t>
        <w:br/>
        <w:t>то будто бы особое</w:t>
        <w:br/>
        <w:t xml:space="preserve">  значенiе его. Надѣемся что вы отъ насъ хотя этого-то не потребуете,</w:t>
        <w:br/>
        <w:t xml:space="preserve">  особенно теперь, когда послѣднее слово Европы и Европейской науки въ</w:t>
        <w:br/>
        <w:t xml:space="preserve">  общемъ выводѣ есть атеизмъ, просвѣщенный и гуманный, а мы не можемъ же</w:t>
        <w:br/>
        <w:t xml:space="preserve">  не идти за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951.</w:t>
        <w:br/>
        <w:t xml:space="preserve"> гуманность с подчиненными, помятуя, что и они</w:t>
        <w:br/>
        <w:t xml:space="preserve">  человеки. Гуманность все спасет и всё вывезет». С самозабвением он</w:t>
        <w:br/>
        <w:t xml:space="preserve">  повторяет понравившееся слово и идею: «Я убежден, душою убежден.</w:t>
        <w:br/>
        <w:t xml:space="preserve">  Гуманность… человеколюбие. Возвратить человека самому себе… Возродить</w:t>
        <w:br/>
        <w:t xml:space="preserve">  его собственное достоинство». Заявившись на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952.</w:t>
        <w:br/>
        <w:t>говорят его силлогизмы: Если Бога нет, нет бессмертия / нет</w:t>
        <w:br/>
        <w:t xml:space="preserve">  добродетели / всё позволено и т. д.</w:t>
        <w:br/>
        <w:t xml:space="preserve">  Как и всякое «чужое слово», Достоевский наделял гуманизм и положительным</w:t>
        <w:br/>
        <w:t xml:space="preserve">  значением, но это сочувственное понимание лишь подчеркивало</w:t>
        <w:br/>
        <w:t xml:space="preserve">  недостаточность идеи и неравноценную замену, когда чужая идея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953.</w:t>
        <w:br/>
        <w:t>S, 1997. P. 11—28.</w:t>
        <w:br/>
        <w:t xml:space="preserve">  УДК 001</w:t>
        <w:br/>
        <w:t xml:space="preserve">  РУССКАЯ ЛИТЕРАТУРА И ХРИСТИАНСТВО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раскрывается</w:t>
        <w:br/>
        <w:t xml:space="preserve">    литература                   христианское 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954.</w:t>
        <w:br/>
        <w:t>в</w:t>
        <w:br/>
        <w:t xml:space="preserve">  длительном процессе секуляризации и беллетризации того изначального</w:t>
        <w:br/>
        <w:t xml:space="preserve">  духовного "зерна", из которого проросла русская литература.</w:t>
        <w:br/>
        <w:t xml:space="preserve">  "Литература" ‒ пожалуй, наименее удачное слово для определения той сферы</w:t>
        <w:br/>
        <w:t xml:space="preserve">  духовной деятельности, которая в русской культуре названа этим словом.</w:t>
        <w:br/>
        <w:t xml:space="preserve">  Латинская литера, греческая грамма ‒в русском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955.</w:t>
        <w:br/>
        <w:t>русская литература.</w:t>
        <w:br/>
        <w:t xml:space="preserve">  "Литература" ‒ пожалуй, наименее удачное слово для определения той сферы</w:t>
        <w:br/>
        <w:t xml:space="preserve">  духовной деятельности, которая в русской культуре названа этим словом.</w:t>
        <w:br/>
        <w:t xml:space="preserve">  Латинская литера, греческая грамма ‒в русском переводе буква, но из этих</w:t>
        <w:br/>
        <w:t xml:space="preserve">  корней произошли разные слова: литература, грамматика, букварь. Точнее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956.</w:t>
        <w:br/>
        <w:t xml:space="preserve"> русской культуре названа этим словом.</w:t>
        <w:br/>
        <w:t xml:space="preserve">  Латинская литера, греческая грамма ‒в русском переводе буква, но из этих</w:t>
        <w:br/>
        <w:t xml:space="preserve">  корней произошли разные слова: литература, грамматика, букварь. Точнее</w:t>
        <w:br/>
        <w:t xml:space="preserve">  было бы назвать славянскую, а потом и русскую письменность другим</w:t>
        <w:br/>
        <w:t xml:space="preserve">  словом. Из всех слов лучше всего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957.</w:t>
        <w:br/>
        <w:t>произошли разные слова: литература, грамматика, букварь. Точнее</w:t>
        <w:br/>
        <w:t xml:space="preserve">  было бы назвать славянскую, а потом и русскую письменность другим</w:t>
        <w:br/>
        <w:t xml:space="preserve">  словом. Из всех слов лучше всего подходит не 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958.</w:t>
        <w:br/>
        <w:t>потом и русскую письменность другим</w:t>
        <w:br/>
        <w:t xml:space="preserve">  словом. Из всех слов лучше всего подходит не 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959.</w:t>
        <w:br/>
        <w:t>русскую письменность другим</w:t>
        <w:br/>
        <w:t xml:space="preserve">  словом. Из всех слов лучше всего подходит не 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960.</w:t>
        <w:br/>
        <w:t>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Если мы не будем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961.</w:t>
        <w:br/>
        <w:t xml:space="preserve"> поэты, прозаики, философы. И не только</w:t>
        <w:br/>
        <w:t xml:space="preserve">  они.</w:t>
        <w:br/>
        <w:t xml:space="preserve">  Кирилл и Мефодий дали славянам не только письменность, предназначили ее</w:t>
        <w:br/>
        <w:t xml:space="preserve">  для выражения Слова Христова, но 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962.</w:t>
        <w:br/>
        <w:t>себя не только</w:t>
        <w:br/>
        <w:t xml:space="preserve">  евангельские цитаты, реминисценции, мотивы, но и книги 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 Евангелию в повседневной и праздничной церковной жизни. Но</w:t>
        <w:br/>
        <w:t xml:space="preserve">  этот "текст" не только в метафорическом, переносном, но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963.</w:t>
        <w:br/>
        <w:t>В</w:t>
        <w:br/>
        <w:t xml:space="preserve">  советские времена заниматься этим было запрещено цензурой, упразднившей</w:t>
        <w:br/>
        <w:t xml:space="preserve">  не только тему и проблематику подобных исследований, но и заглавное</w:t>
        <w:br/>
        <w:t xml:space="preserve">  написание слов Бог и другой религиозной и церковной лексики. Достаточно</w:t>
        <w:br/>
        <w:t xml:space="preserve">  сказать, что это нанесло заметный ущерб советской текстологии: сейчас</w:t>
        <w:br/>
        <w:t xml:space="preserve">  нет ни одного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964.</w:t>
        <w:br/>
        <w:t>но и дала мощный толчок процессу секуляризации</w:t>
        <w:br/>
        <w:t xml:space="preserve">  христианской культуры. Начиная с XVIII века, когда у нас в полном смысле</w:t>
        <w:br/>
        <w:t xml:space="preserve">  этого слова появилась светская словесность, Бог, Христос,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965.</w:t>
        <w:br/>
        <w:t xml:space="preserve"> Божием величестве пел Михайло Ломоносов в своих знаменитых одах</w:t>
        <w:br/>
        <w:t xml:space="preserve">  (Утреннем и Вечернем размышлениях), но кто проник в его восторженные</w:t>
        <w:br/>
        <w:t xml:space="preserve">  слова, кто дал ответы на его бесстрашные вопросы?</w:t>
        <w:br/>
        <w:t xml:space="preserve">  Духовная поэзия стала призванием многих, почти всех поэтов XVIII века ‒</w:t>
        <w:br/>
        <w:t xml:space="preserve">  и прежде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966.</w:t>
        <w:br/>
        <w:t xml:space="preserve"> жила памятью былой</w:t>
        <w:br/>
        <w:t xml:space="preserve">  христианской России, лелеяла исторический образ Святой Руси.</w:t>
        <w:br/>
        <w:t xml:space="preserve">  Сказав Аз, назовем и Буки, чтобы из них сложилось "слово" ‒ еще одна</w:t>
        <w:br/>
        <w:t xml:space="preserve">  азбучная истина: русская литература была не только христианской, но и</w:t>
        <w:br/>
        <w:t xml:space="preserve">  православной. На это обращают еще меньше внимания, чем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967.</w:t>
        <w:br/>
        <w:t xml:space="preserve">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  <w:br/>
        <w:t xml:space="preserve">  хватает еще одной ‒ этнопоэтики, которая должна изучать национальное</w:t>
        <w:br/>
        <w:t xml:space="preserve">  своеобразие конкретных литератур, их место в мировом художественном</w:t>
        <w:br/>
        <w:t xml:space="preserve">  процессе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968.</w:t>
        <w:br/>
        <w:t>праздника", герою припомнился</w:t>
        <w:br/>
        <w:t xml:space="preserve">  случай, бывший с ним в начале августа, а это время православного</w:t>
        <w:br/>
        <w:t xml:space="preserve">  Преображения. Этот случай, в котором, по словам 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 веры".</w:t>
        <w:br/>
        <w:t xml:space="preserve">  Идея Преображения ‒ одна из глубоких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969.</w:t>
        <w:br/>
        <w:t>годы? Впрочем, Достоевский</w:t>
        <w:br/>
        <w:t xml:space="preserve">  говорил и не раз доказывал в своих произведениях, что смирение ‒ великая</w:t>
        <w:br/>
        <w:t xml:space="preserve">  сила, и история подтвердила правоту этих слов.</w:t>
        <w:br/>
        <w:t xml:space="preserve">  В отношении к христианству русская литература была неизменна, хотя были</w:t>
        <w:br/>
        <w:t xml:space="preserve">  и антихристианские писатели, и таких было много в советской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970.</w:t>
        <w:br/>
        <w:t>и обосновал А. Н. Веселовский. Он сформулировал</w:t>
        <w:br/>
        <w:t xml:space="preserve">  идею, предложил оригинальную концепцию поэтики, ввел новые категории</w:t>
        <w:br/>
        <w:t xml:space="preserve">  анализа. Ими стали заимствованные французские слова “sujet”, “motif”,</w:t>
        <w:br/>
        <w:t xml:space="preserve">  “genre”, которые в русском языке изменили свое значение. Их «обратный</w:t>
        <w:br/>
        <w:t xml:space="preserve">  перевод» почти невозможен. То обстоятельство, что они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971.</w:t>
        <w:br/>
        <w:br/>
        <w:t xml:space="preserve">  советской идеологии. Сегодня изучение исторической поэтики в основном</w:t>
        <w:br/>
        <w:t xml:space="preserve">  определяется инерцией начального ускорения. Необходимы новые идеи,</w:t>
        <w:br/>
        <w:t xml:space="preserve">  концепции, оригинальные исследования.</w:t>
        <w:br/>
        <w:t xml:space="preserve">  Ключевые слова: эстетика, поэтика, историческая поэтика, этнопоэтика,</w:t>
        <w:br/>
        <w:t xml:space="preserve">  А. Н. Веселовский, сравнительно-исторический метод, категории поэтики</w:t>
        <w:br/>
        <w:t xml:space="preserve">  Обозревая в программных статьях современные тенденции в изучении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972.</w:t>
        <w:br/>
        <w:t>ее категории [Захаров, 1992]. Некоторые из них, введенные</w:t>
        <w:br/>
        <w:t xml:space="preserve">  А. Н. Веселовским (сюжет, мотив, жанр), предопределили будущий успех</w:t>
        <w:br/>
        <w:t xml:space="preserve">  направления.</w:t>
        <w:br/>
        <w:t xml:space="preserve">  Заимствованные слова в новых значениях почти непереводимы на французский</w:t>
        <w:br/>
        <w:t xml:space="preserve">  язык. Во французском языке sujet и motif — синонимы (продолжение этого</w:t>
        <w:br/>
        <w:t xml:space="preserve">  ряда — thème, raison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973.</w:t>
        <w:br/>
        <w:t>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 и сужение значений слов жанр и род. Сюжет и жанр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974.</w:t>
        <w:br/>
        <w:t xml:space="preserve"> в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 и сужение значений слов жанр и род. Сюжет и жанр стали</w:t>
        <w:br/>
        <w:t xml:space="preserve">  ключевыми категориями поэтики (см. об этом: [Захаров, 2012: 40—72]).</w:t>
        <w:br/>
        <w:t xml:space="preserve">  Каждое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975.</w:t>
        <w:br/>
        <w:t>безграничны. Изучением истории литературы в категориях</w:t>
        <w:br/>
        <w:t xml:space="preserve">  поэтики занимаются многие из тех, кто предлагает</w:t>
        <w:br/>
        <w:t xml:space="preserve">  сравнительно-исторический анализ жанра, сюжета, мотива, хронотопа,</w:t>
        <w:br/>
        <w:t xml:space="preserve">  стиля, слова, тропов и иных явлений творчества.</w:t>
        <w:br/>
        <w:t xml:space="preserve">  Свой вклад в изучение проблем исторической поэтики вносят авторы журнала</w:t>
        <w:br/>
        <w:t xml:space="preserve">  и сотрудники кафедры литературы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976.</w:t>
        <w:br/>
        <w:t>догматизм господствующей идеологии и стала попыткой создания</w:t>
        <w:br/>
        <w:t xml:space="preserve">  альтернативного понимания искусства и литературы. Дух времени выразила</w:t>
        <w:br/>
        <w:t xml:space="preserve">  речь С. С. Аверинцева «Похвальное слово филологии» — апология ее</w:t>
        <w:br/>
        <w:t xml:space="preserve">  самодостаточности и высокой миссии: «Филология есть искусство понимать</w:t>
        <w:br/>
        <w:t xml:space="preserve">  сказанное и написанное» [Аверинцев, 1969: 99]. С энтузиазмом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977.</w:t>
        <w:br/>
        <w:t xml:space="preserve"> развития исторической поэтики</w:t>
        <w:br/>
        <w:t xml:space="preserve">  не исчерпан, но нужны новые идеи, концепции, оригинальные исследования.</w:t>
        <w:br/>
        <w:t xml:space="preserve">  Список литературы</w:t>
        <w:br/>
        <w:t xml:space="preserve">  1. Аверинцев С. С. Похвальное слово филологии // Юность. — 1969. —</w:t>
        <w:br/>
        <w:t xml:space="preserve">  № 1. — С. 98—102.</w:t>
        <w:br/>
        <w:t xml:space="preserve">  2. Аверинцев С. С. Поэтика ранневизантийской литературы. — М.: Наука,</w:t>
      </w:r>
    </w:p>
    <w:p>
      <w:pPr>
        <w:pStyle w:val="BodyText"/>
      </w:pPr>
      <w:r>
        <w:t>В. Н. Захаров. Снова о перспективах изучения исторической поэтики. 2018№1</w:t>
      </w:r>
    </w:p>
    <w:p>
      <w:pPr>
        <w:pStyle w:val="BodyText"/>
      </w:pPr>
      <w:r>
        <w:t>978.</w:t>
        <w:br/>
        <w:t xml:space="preserve"> категориях. Исследователь</w:t>
        <w:br/>
        <w:t xml:space="preserve">  категоричен в выводе:</w:t>
        <w:br/>
        <w:t xml:space="preserve">    …всякое вступление в сферу смыслов совершается только через ворота</w:t>
        <w:br/>
        <w:t xml:space="preserve">    хронотопов (ФВрХ, 406).</w:t>
        <w:br/>
        <w:t xml:space="preserve">  слове хронотоп: как пояснил сам Бахтин, «нам важно выра-</w:t>
        <w:br/>
        <w:t xml:space="preserve">    © Захаров В. Н., 2011</w:t>
        <w:br/>
        <w:t xml:space="preserve">    399).</w:t>
        <w:br/>
        <w:t xml:space="preserve">  Свою концепцию исследователь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979.</w:t>
        <w:br/>
        <w:t xml:space="preserve"> хронотопов.</w:t>
        <w:br/>
        <w:t xml:space="preserve">  Бахтин метафоризирует «площадь» как хронотоп, переносит площадность на</w:t>
        <w:br/>
        <w:t xml:space="preserve">  улицы и в гостиные. Как писатель Достоевский был чувствителен к слову</w:t>
        <w:br/>
        <w:t xml:space="preserve">  площадный. Это образ речи и поведения глумящейся, профанной и не-</w:t>
        <w:br/>
        <w:t xml:space="preserve">  уважительной толпы. Далеко не так и не только так ведут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980.</w:t>
        <w:br/>
        <w:t>М. Полн. собр.</w:t>
        <w:br/>
        <w:t xml:space="preserve">    соч.: В 18 т. Т. 9. М.: Воскресенье, 2004. С. 544—555; Творчество как</w:t>
        <w:br/>
        <w:t xml:space="preserve">    осознание Слова. // Достоевский Ф. М. Полн. собр. соч.: В 18 т. Т. 10.</w:t>
        <w:br/>
        <w:t xml:space="preserve">    С. 438—444; Осанна в горниле сомнений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981.</w:t>
        <w:br/>
        <w:t>Достоевского «Нового Завета» 1823 года издания, подаренного</w:t>
        <w:br/>
        <w:t xml:space="preserve">  ему и другим петрашевцам в январе 1850-го года в Тобольске женами</w:t>
        <w:br/>
        <w:t xml:space="preserve">  декабристов, слова «в чное Евангелiе» в XIV главе «Откровения Иоанна</w:t>
        <w:br/>
        <w:t xml:space="preserve">  Богослова» подчеркнуты карандашом, начало шес-</w:t>
        <w:br/>
        <w:t xml:space="preserve">  того стиха отчеркнуто ногтем, на полях стоит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982.</w:t>
        <w:br/>
        <w:t xml:space="preserve"> славу, поелику наступилъ часъ</w:t>
        <w:br/>
        <w:t xml:space="preserve">    суда Его; и поклонитесь сотворившему небо и землю и море и источники</w:t>
        <w:br/>
        <w:t xml:space="preserve">    водъ⁷.</w:t>
        <w:br/>
        <w:t xml:space="preserve">  Евангельское слово проницает текст Достоевского, «вечное Евангелие»</w:t>
        <w:br/>
        <w:t xml:space="preserve">  освещает путь ищущих и обретших Истину героев его сочинений.</w:t>
        <w:br/>
        <w:t xml:space="preserve">  Сегодня признано, что в русской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983.</w:t>
        <w:br/>
        <w:t xml:space="preserve">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984.</w:t>
        <w:br/>
        <w:t>в</w:t>
        <w:br/>
        <w:t xml:space="preserve">    церкви подходила первая ко кресту, говорила громко и много, допускала</w:t>
        <w:br/>
        <w:t xml:space="preserve">    детей утром к ручке, на ночь их благословляла, — словом, жила в свое</w:t>
        <w:br/>
        <w:t xml:space="preserve">    удовольствие (196).</w:t>
        <w:br/>
        <w:t xml:space="preserve">  Автор настойчиво подчеркивает, что и дети, и отцы видимо тяготятся</w:t>
        <w:br/>
        <w:t xml:space="preserve">  религиозными обрядами.</w:t>
        <w:br/>
        <w:t xml:space="preserve">  В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985.</w:t>
        <w:br/>
        <w:t>жить на свете! Отец в шестьдесят лет</w:t>
        <w:br/>
        <w:t xml:space="preserve">      хлопочет, толкует о «паллиативных» средствах, лечит людей,</w:t>
        <w:br/>
        <w:t xml:space="preserve">      великодушничает с крестьянами ― кутит, одним словом; и матери моей</w:t>
        <w:br/>
        <w:t xml:space="preserve">      хорошо: день ее до того напичкан всякими занятиями, ахами да</w:t>
        <w:br/>
        <w:t xml:space="preserve">      охами, что ей и опомниться некогда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986.</w:t>
        <w:br/>
        <w:t>долго и горько</w:t>
        <w:br/>
        <w:t xml:space="preserve">    плачут, и долго и внимательно смотрят на немой камень, под которым</w:t>
        <w:br/>
        <w:t xml:space="preserve">    лежит их сын; поменяются коротким словом, пыль смахнут с камня да</w:t>
        <w:br/>
        <w:t xml:space="preserve">    ветку елки поправят, и снова молятся, и не могут покинуть это место,</w:t>
        <w:br/>
        <w:t xml:space="preserve">    откуда им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987.</w:t>
        <w:br/>
        <w:t>.</w:t>
        <w:br/>
        <w:t xml:space="preserve">  © Жиркова М. А., 2014</w:t>
        <w:br/>
        <w:t xml:space="preserve">  УДК 001</w:t>
        <w:br/>
        <w:t xml:space="preserve">  ОБ ОДНОМ ИНТЕРТЕКСТЕ В "БРАТЬЯХ КАРАМАЗОВЫХ"</w:t>
        <w:br/>
        <w:t xml:space="preserve">    ЗОГРАБ                        Веллингтон</w:t>
        <w:br/>
        <w:t xml:space="preserve">       И </w:t>
        <w:br/>
        <w:t xml:space="preserve">    Ключевые слова:              Аннотация: В статье дано обстоятельное</w:t>
        <w:br/>
        <w:t xml:space="preserve">    Достоевский                  сопоставление опубликованных в</w:t>
        <w:br/>
        <w:t xml:space="preserve">    Артур П. Стенли              еженедельнике «Гражданин» проповедей и</w:t>
        <w:br/>
        <w:t xml:space="preserve">    «Гражданин»                  речей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988.</w:t>
        <w:br/>
        <w:t>помещена на почетном месте в</w:t>
        <w:br/>
        <w:t xml:space="preserve">  газете сразу вслед за несколькими</w:t>
        <w:br/>
        <w:t xml:space="preserve">  427</w:t>
        <w:br/>
        <w:t xml:space="preserve">  официальными новостями по поводу монаршего бракосочетания⁴. Публикация</w:t>
        <w:br/>
        <w:t xml:space="preserve">  предварялась следующими словами, очевидно, написанными Достоевским:</w:t>
        <w:br/>
        <w:t xml:space="preserve">  Получивъ позволенiе отъ почтеннаго проповѣдника напечатать въ переводѣ</w:t>
        <w:br/>
        <w:t xml:space="preserve">  его проповѣдь, мы помѣстимъ ее въ слѣдующемъ № нашего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989.</w:t>
        <w:br/>
        <w:t xml:space="preserve"> нашего изданiя. Сегодня</w:t>
        <w:br/>
        <w:t xml:space="preserve">  же передаемъ только ея содержанiе, и приводимъ нѣкоторыя изъ нея мѣста.</w:t>
        <w:br/>
        <w:t xml:space="preserve">  Текстомъ своей бесѣды проповѣдникъ избралъ слово изъ Евангелiя Iоанна о</w:t>
        <w:br/>
        <w:t xml:space="preserve">  бракѣ въ Канѣ Галилейской. Событiе это проповедникъ разсматриваетъ съ</w:t>
        <w:br/>
        <w:t xml:space="preserve">  двухъ сторонъ, во первыхъ, какъ проявленiе славы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990.</w:t>
        <w:br/>
        <w:t xml:space="preserve"> в воскресенье 3 (15)</w:t>
        <w:br/>
        <w:t xml:space="preserve">  февраля, была опубликована в седьмом номере “Гражданина” от 8 февраля.</w:t>
        <w:br/>
        <w:t xml:space="preserve">  Очень вероятно, что вступительные</w:t>
        <w:br/>
        <w:t xml:space="preserve">  428</w:t>
        <w:br/>
        <w:t xml:space="preserve">  слова к этой проповеди могли быть также написаны Достоевским:</w:t>
        <w:br/>
        <w:t xml:space="preserve">    За недѣлю до отъѣзда Новобрачныхъ выѣхали изъ Петербурга г. Стенли и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991.</w:t>
        <w:br/>
        <w:t>изъ Петербурга г. Стенли и</w:t>
        <w:br/>
        <w:t xml:space="preserve">    его супруга, лэди Стенли. Много друзей прiобрели они себѣ между</w:t>
        <w:br/>
        <w:t xml:space="preserve">    русскими. Въ следующихъ прекрасныхъ словахъ простился онъ съ Россiею</w:t>
        <w:br/>
        <w:t xml:space="preserve">    наканунѣ своего отъѣзда въ Англiю. Слова эти сказаны были въ послѣдней</w:t>
        <w:br/>
        <w:t xml:space="preserve">    проповѣди въ англиканской церкви⁹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992.</w:t>
        <w:br/>
        <w:t>друзей прiобрели они себѣ между</w:t>
        <w:br/>
        <w:t xml:space="preserve">    русскими. Въ следующихъ прекрасныхъ словахъ простился онъ съ Россiею</w:t>
        <w:br/>
        <w:t xml:space="preserve">    наканунѣ своего отъѣзда въ Англiю. Слова эти сказаны были въ послѣдней</w:t>
        <w:br/>
        <w:t xml:space="preserve">    проповѣди въ англиканской церкви⁹.</w:t>
        <w:br/>
        <w:t xml:space="preserve">  Несколько недель спустя в двенадцатом номере “Гражданина” появился</w:t>
        <w:br/>
        <w:t xml:space="preserve">  полный текст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993.</w:t>
        <w:br/>
        <w:t xml:space="preserve"> самому Достоевскому экземпляре Евангелия,</w:t>
        <w:br/>
        <w:t xml:space="preserve">  которым он владел с 1850 года¹².</w:t>
        <w:br/>
        <w:t xml:space="preserve">  В оригинальной английской версии Стенли предваряет текст своей проповеди</w:t>
        <w:br/>
        <w:t xml:space="preserve">  словами о том, что она читается “сегодня на день Богоявления (по старому</w:t>
        <w:br/>
        <w:t xml:space="preserve">  стилю)”, и что</w:t>
        <w:br/>
        <w:t xml:space="preserve">  429</w:t>
        <w:br/>
        <w:t xml:space="preserve">  “оно будет прочтено и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994.</w:t>
        <w:br/>
        <w:br/>
        <w:t xml:space="preserve">    благодатнымъ благословенiемъ: Онъ научаетъ насъ видѣть въ ихъ чистыхъ,</w:t>
        <w:br/>
        <w:t xml:space="preserve">    невинныхъ природахъ отраженiе неба, предчувствiе рая. И отъ этихъ</w:t>
        <w:br/>
        <w:t xml:space="preserve">    словъ и дѣйствiй, отъ духовнаго ихъ смысла, учрежденiе брака</w:t>
        <w:br/>
        <w:t xml:space="preserve">    заимствовало новыя основы, новое освященiе въ исторiи человѣчества.</w:t>
        <w:br/>
        <w:t xml:space="preserve">  В своем романе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995.</w:t>
        <w:br/>
        <w:t>любви” (15, 205).</w:t>
        <w:br/>
        <w:t xml:space="preserve">  В проповеди Стенли рассматривает семью как практическое основание любви:</w:t>
        <w:br/>
        <w:t xml:space="preserve">  Только тогда вы поймете какой смыслъ имѣетъ слово: счастливый</w:t>
        <w:br/>
        <w:t xml:space="preserve">  домъ! Счастливый домъ — не есть ли это лучшее подобiе неба? Домъ, гдѣ</w:t>
        <w:br/>
        <w:t xml:space="preserve">  мужъ и жена, отецъ и мать, братъ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996.</w:t>
        <w:br/>
        <w:t xml:space="preserve"> сей земле. Сие сознание</w:t>
        <w:br/>
        <w:t xml:space="preserve">    есть венец пути иноческого, да и всякого на земле человека (14, 149).</w:t>
        <w:br/>
        <w:t xml:space="preserve">  Это — парафраза слов Иуды к своему отцу Иакову, которые послужили</w:t>
        <w:br/>
        <w:t xml:space="preserve">  эпиграфом к проповеди Стенли (Книга Бытия. 43:9). Одно и то же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997.</w:t>
        <w:br/>
        <w:t xml:space="preserve"> к своему отцу Иакову, которые послужили</w:t>
        <w:br/>
        <w:t xml:space="preserve">  эпиграфом к проповеди Стенли (Книга Бытия. 43:9). Одно и то же русское</w:t>
        <w:br/>
        <w:t xml:space="preserve">  слово используется для обозначения “обвинения” и в Книге Бытия (43:9), и</w:t>
        <w:br/>
        <w:t xml:space="preserve">  у Достоевского (в Книге Бытия: “останусь виновным перед тобою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998.</w:t>
        <w:br/>
        <w:t xml:space="preserve"> в Книге Бытия (43:9), и</w:t>
        <w:br/>
        <w:t xml:space="preserve">  у Достоевского (в Книге Бытия: “останусь виновным перед тобою”, в</w:t>
        <w:br/>
        <w:t xml:space="preserve">  романе: “виноват”). Английское слово blameв Ветхом Завете</w:t>
        <w:br/>
        <w:t xml:space="preserve">  (letmebeartheblamevorever) в переводном тексте романа</w:t>
        <w:br/>
        <w:t xml:space="preserve">  передаетсякакresponsible (ответственен). Таким образом, связь между</w:t>
        <w:br/>
        <w:t xml:space="preserve">  романом и Книгой Бытия становится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999.</w:t>
        <w:br/>
        <w:t xml:space="preserve"> переводном тексте романа</w:t>
        <w:br/>
        <w:t xml:space="preserve">  передаетсякакresponsible (ответственен). Таким образом, связь между</w:t>
        <w:br/>
        <w:t xml:space="preserve">  романом и Книгой Бытия становится менее явной. В романе эти слова</w:t>
        <w:br/>
        <w:t xml:space="preserve">  сначала произносит умирающий брат Зосимы, Маркел; далее они становятся</w:t>
        <w:br/>
        <w:t xml:space="preserve">  символом веры Зосимы и позже Алеши. Последний, в свою очередь, передает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1000.</w:t>
        <w:br/>
        <w:br/>
        <w:t xml:space="preserve">  истории Иосифа, как ее рассказал Зосима, находят свое отражение во всем</w:t>
        <w:br/>
        <w:t xml:space="preserve">  дальнейшем ходе повествования”¹⁷.</w:t>
        <w:br/>
        <w:t xml:space="preserve">  В Ветхом Завете эти слова произносит Иуда (Послание к Евреям. 7:14),</w:t>
        <w:br/>
        <w:t xml:space="preserve">  тот, от племени которого будет рожден Спаситель. “Ибо известно, что</w:t>
        <w:br/>
        <w:t xml:space="preserve">  Господь наш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1001.</w:t>
        <w:br/>
        <w:t xml:space="preserve"> нетрадиционного толкования является то, что</w:t>
        <w:br/>
        <w:t xml:space="preserve">  Зосима рассказывает об Иакове, который</w:t>
        <w:br/>
        <w:t xml:space="preserve">  438</w:t>
        <w:br/>
        <w:t xml:space="preserve">  “изрекши на веки веков в завещании своем величайшее слово, вмещавшееся</w:t>
        <w:br/>
        <w:t xml:space="preserve">  таинственно в кротком и боязливом сердце его во всю его жизнь, о том,</w:t>
        <w:br/>
        <w:t xml:space="preserve">  что от рода его, от Иуды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1002.</w:t>
        <w:br/>
        <w:t>, Стенли считает, что такая</w:t>
        <w:br/>
        <w:t xml:space="preserve">  мораль составляет “одинъ изъ главныхъ пунктовъ самого ученiя</w:t>
        <w:br/>
        <w:t xml:space="preserve">  христiанскаго”. Для него, как и для Достоевского, слова, сказанные Иудой</w:t>
        <w:br/>
        <w:t xml:space="preserve">  отцу, приобретают еще более глубокий смысл применительно к современности</w:t>
        <w:br/>
        <w:t xml:space="preserve">  и к будущему человечества.</w:t>
        <w:br/>
        <w:t xml:space="preserve">  439</w:t>
        <w:br/>
        <w:t xml:space="preserve">  Стенли прямо ссылается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1003.</w:t>
        <w:br/>
        <w:t>об убитом брате, не так</w:t>
        <w:br/>
        <w:t xml:space="preserve">  ли?” (14, 211). Подобный ответ Алеша получает в предыдущей главе от</w:t>
        <w:br/>
        <w:t xml:space="preserve">  Смердякова, который говорит словами, близкими каиновым: “Это не то, что</w:t>
        <w:br/>
        <w:t xml:space="preserve">  кабы я при них сторожем состоял” (14, 206). Так намечено еще одно звено,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1004.</w:t>
        <w:br/>
        <w:t xml:space="preserve"> целом. Зосима отмечает</w:t>
        <w:br/>
        <w:t xml:space="preserve">  важность благого примеравнравственном воспитании, поскольку многое в</w:t>
        <w:br/>
        <w:t xml:space="preserve">  учении достигается через пример и память. “И что за слово Христово без</w:t>
        <w:br/>
        <w:t xml:space="preserve">  примера?” — вопрошает он риторически (14, 267). Его брат Маркел является</w:t>
        <w:br/>
        <w:t xml:space="preserve">  для него примером, в то время как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