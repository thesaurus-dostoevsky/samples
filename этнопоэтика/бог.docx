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бог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быть, бог 19</w:t>
        <w:br/>
        <w:t>человек, бог 15</w:t>
        <w:br/>
        <w:t>вера, бог 14</w:t>
        <w:br/>
        <w:t>слово, бог 10</w:t>
        <w:br/>
        <w:t>бог, бог 7</w:t>
        <w:br/>
        <w:t>любовь, бог 7</w:t>
        <w:br/>
        <w:t>христианский, бог 7</w:t>
        <w:br/>
        <w:t>мир, бог 7</w:t>
        <w:br/>
        <w:t>сказать, бог 6</w:t>
        <w:br/>
        <w:t>существование, бог 6</w:t>
        <w:br/>
        <w:t>обращение, бог 6</w:t>
        <w:br/>
        <w:t>веровать, бог 5</w:t>
        <w:br/>
        <w:t>отрицание, бог 5</w:t>
        <w:br/>
        <w:t>давать, бог 5</w:t>
        <w:br/>
        <w:t>отношение, бог 5</w:t>
        <w:br/>
        <w:t>верить, бог 5</w:t>
        <w:br/>
        <w:t>общение, бог 5</w:t>
        <w:br/>
        <w:t>господь, бог 5</w:t>
        <w:br/>
        <w:t>христос, бог 5</w:t>
        <w:br/>
        <w:t>отрицать, бог 4</w:t>
        <w:br/>
        <w:t>молиться, бог 4</w:t>
        <w:br/>
        <w:t>русский, бог 4</w:t>
        <w:br/>
        <w:t>слава, бог 4</w:t>
        <w:br/>
        <w:t>путь, бог 4</w:t>
        <w:br/>
        <w:t>совесть, бог 3</w:t>
        <w:br/>
        <w:t>натура, бог 3</w:t>
        <w:br/>
        <w:t>вопрос, бог 3</w:t>
        <w:br/>
        <w:t>обещание, бог 3</w:t>
        <w:br/>
        <w:t>славить, бог 3</w:t>
        <w:br/>
        <w:t>просить, бог 3</w:t>
        <w:br/>
        <w:t>присутствие, бог 3</w:t>
        <w:br/>
        <w:t>жизнь, бог 3</w:t>
        <w:br/>
        <w:t>грех, бог 3</w:t>
        <w:br/>
        <w:t>сын, бог 3</w:t>
        <w:br/>
        <w:t>жить, бог 3</w:t>
        <w:br/>
        <w:t>оправдание, бог 3</w:t>
        <w:br/>
        <w:t>надежда, бог 3</w:t>
        <w:br/>
        <w:t>уход, бог 2</w:t>
        <w:br/>
        <w:t>мысль, бог 2</w:t>
        <w:br/>
        <w:t>алеша, бог 2</w:t>
        <w:br/>
        <w:t>терять, бог 2</w:t>
        <w:br/>
        <w:t>уверовать, бог 2</w:t>
        <w:br/>
        <w:t>воспринимать, бог 2</w:t>
        <w:br/>
        <w:t>ребенок, бог 2</w:t>
        <w:br/>
        <w:t>запись, бог 2</w:t>
        <w:br/>
        <w:t>молитва, бог 2</w:t>
        <w:br/>
        <w:t>князь, бог 2</w:t>
        <w:br/>
        <w:t>имя, бог 2</w:t>
        <w:br/>
        <w:t>данный, бог 2</w:t>
        <w:br/>
        <w:t>ода, бог 2</w:t>
        <w:br/>
        <w:t>ворона, бог 2</w:t>
        <w:br/>
        <w:t>ответ, бог 2</w:t>
        <w:br/>
        <w:t>восхвалять, бог 2</w:t>
        <w:br/>
        <w:t>церковь, бог 2</w:t>
        <w:br/>
        <w:t>идея, бог 2</w:t>
        <w:br/>
        <w:t>божий, бог 2</w:t>
        <w:br/>
        <w:t>лицо, бог 2</w:t>
        <w:br/>
        <w:t>достоевский, бог 2</w:t>
        <w:br/>
        <w:t>любить, бог 2</w:t>
        <w:br/>
        <w:t>забывать, бог 2</w:t>
        <w:br/>
        <w:t>представлять, бог 2</w:t>
        <w:br/>
        <w:t>друг, бог 2</w:t>
        <w:br/>
        <w:t>отвергать, бог 2</w:t>
        <w:br/>
        <w:t>служение, бог 2</w:t>
        <w:br/>
        <w:t>бытие, бог 2</w:t>
        <w:br/>
        <w:t>оскудевать, бог 2</w:t>
        <w:br/>
        <w:t>проклятый, бог 2</w:t>
        <w:br/>
        <w:t>спасать, бог 2</w:t>
        <w:br/>
        <w:t>правда, бог 2</w:t>
        <w:br/>
        <w:t>отец, бог 2</w:t>
        <w:br/>
        <w:t>гимн, бог 2</w:t>
        <w:br/>
        <w:t>молить, бог 2</w:t>
        <w:br/>
        <w:t>хвала, бог 2</w:t>
        <w:br/>
        <w:t>находить, бог 2</w:t>
        <w:br/>
        <w:t>поручать, бог 2</w:t>
        <w:br/>
        <w:t>благость, бог 2</w:t>
        <w:br/>
        <w:t>защита, бог 2</w:t>
        <w:br/>
        <w:t>творение, бог 2</w:t>
        <w:br/>
        <w:t>возделывать, бог 2</w:t>
        <w:br/>
        <w:t>служить, бог 2</w:t>
        <w:br/>
        <w:t>священник, бог 2</w:t>
        <w:br/>
        <w:t>вмещаться, бог 2</w:t>
        <w:br/>
        <w:t>связь, бог 2</w:t>
        <w:br/>
        <w:t>единый, бог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бог; 2) авраам, бог; 3) авраамов, бог; 4) адресовать, бог; 5) апокалипсис, бог; 6) атрибут, бог; 7) безверие, бог; 8) бессмертие, бог; 9) благодарить, бог; 10) благословение, бог; 11) благословлять, бог; 12) благословляться, бог; 13) ближний, бог; 14) большой, бог; 15) бояться, бог; 16) бунт, бог; 17) бунтовать, бог; 18) бывать, бог; 19) вверять, бог; 20) век, бог; 21) великий, бог; 22) верность, бог; 23) верующий, бог; 24) ветхозаветный, бог; 25) взаимодействие, бог; 26) вмешательство, бог; 27) внеположность, бог; 28) воздыхать, бог; 29) возлагать, бог; 30) возрождение, бог; 31) возроптать, бог; 32) вопиять, бог; 33) воплощение, бог; 34) воспевать, бог; 35) восприятие, бог; 36) восставать, бог; 37) восхваление, бог; 38) всеобщий, бог; 39) герой, бог; 40) глаголать, бог; 41) глаз, бог; 42) говорить, бог; 43) голос, бог; 44) гордый, бог; 45) дар, бог; 46) двоичность, бог; 47) делить, бог; 48) дело, бог; 49) демон, бог; 50) диалог, бог; 51) добродетель, бог; 52) душа, бог; 53) дьявол, бог; 54) е, бог; 55) евангелие, бог; 56) еси, бог; 57) живой, бог; 58) завет, бог; 59) заступница, бог; 60) захотеться, бог; 61) здравствовать, бог; 62) земля, бог; 63) зло, бог; 64) злой, бог; 65) знать, бог; 66) значение, бог; 67) значить, бог; 68) иаков, бог; 69) иван, бог; 70) игорев, бог; 71) иметь, бог; 72) индийский, бог; 73) исаак, бог; 74) исааков, бог; 75) искупать, бог; 76) исповедаться, бог; 77) исповедь, бог; 78) истина, бог; 79) история, бог; 80) исход, бог; 81) исходить, бог; 82) исчезновение, бог; 83) капитан, бог; 84) карамазов, бог; 85) каяться, бог; 86) ковер, бог; 87) кольми, бог; 88) контакт, бог; 89) конфликт, бог; 90) литература, бог; 91) любовия, бог; 92) маска, бог; 93) мировидение, бог; 94) мораль, бог; 95) мочь, бог; 96) мучить, бог; 97) мышкин, бог; 98) напоминание, бог; 99) небесный, бог; 100) небо, бог; 101) неделя, бог; 102) недостойный, бог; 103) низводить, бог; 104) ничтожный, бог; 105) новый, бог; 106) носить, бог; 107) нота, бог; 108) обвинение, бог; 109) обвинять, бог; 110) обращать, бог; 111) обращенность, бог; 112) обретать, бог; 113) общество, бог; 114) объяснять, бог; 115) одевать, бог; 116) онъде, бог; 117) освобождение, бог; 118) оставаться, бог; 119) острог, бог; 120) отвержение, бог; 121) отверженный, бог; 122) отвечать, бог; 123) отпускать, бог; 124) отражение, бог; 125) отрекаться, бог; 126) отсутствие, бог; 127) отходить, бог; 128) отшедший, бог; 129) павел, бог; 130) песнь, бог; 131) писать, бог; 132) погружение, бог; 133) подмена, бог; 134) подходить, бог; 135) поединок, бог; 136) познавать, бог; 137) поиск, бог; 138) покаявшисеться, бог; 139) покой, бог; 140) понятие, бог; 141) попускать, бог; 142) посвящать, бог; 143) постигать, бог; 144) посылать, бог; 145) потерять, бог; 146) почва, бог; 147) появление, бог; 148) праведность, бог; 149) пребывание, бог; 150) пребывать, бог; 151) предстательство, бог; 152) предъявлять, бог; 153) претензия, бог; 154) приближение, бог; 155) примирение, бог; 156) приобщать, бог; 157) приобщаться, бог; 158) приятие, бог; 159) происходить, бог; 160) проклинать, бог; 161) противиться, бог; 162) прощать, бог; 163) радость, бог; 164) разрушать, бог; 165) разумение, бог; 166) раскольников, бог; 167) распоряжаться, бог; 168) распятие, бог; 169) растить, бог; 170) результат, бог; 171) рекут, бог; 172) реченный, бог; 173) решать, бог; 174) россия, бог; 175) рука, бог; 176) сакральность, бог; 177) святой, бог; 178) сервантес, бог; 179) силлогизм, бог; 180) синтез, бог; 181) славление, бог; 182) следующий, бог; 183) сливать, бог; 184) словесность, бог; 185) слыхивать, бог; 186) слышать, бог; 187) соборность, бог; 188) соединение, бог; 189) создавать, бог; 190) созерцание, бог; 191) созидаться, бог; 192) сомнение, бог; 193) сохранение, бог; 194) сохранять, бог; 195) спасение, бог; 196) справедливый, бог; 197) становиться, бог; 198) страдание, бог; 199) страх, бог; 200) считаться, бог; 201) сыр, бог; 202) творец, бог; 203) тема, бог; 204) термин, бог; 205) тождество, бог; 206) торжественный, бог; 207) торквемада, бог; 208) убояться, бог; 209) угодный, бог; 210) угождать, бог; 211) указанный, бог; 212) указывать, бог; 213) умирать, бог; 214) уничтожать, бог; 215) упрек, бог; 216) участие, бог; 217) учить, бог; 218) формула, бог; 219) функция, бог; 220) хваление, бог; 221) ходить, бог; 222) хотеть, бог; 223) хранить, бог; 224) цар, бог; 225) царь, бог; 226) честь, бог; 227) чин, бог; 228) чудесный, бог; 229) чужой, бог; 230) швабрин, бог; 231) языческий, бог;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бог, быть 20</w:t>
        <w:br/>
        <w:t>бог, христос 18</w:t>
        <w:br/>
        <w:t>бог, человек 16</w:t>
        <w:br/>
        <w:t>бог, посылать 8</w:t>
        <w:br/>
        <w:t>бог, бессмертие 8</w:t>
        <w:br/>
        <w:t>бог, мир 7</w:t>
        <w:br/>
        <w:t>бог, бог 7</w:t>
        <w:br/>
        <w:t>бог, слово 6</w:t>
        <w:br/>
        <w:t>бог, отец 6</w:t>
        <w:br/>
        <w:t>бог, сердце 5</w:t>
        <w:br/>
        <w:t>бог, давать 5</w:t>
        <w:br/>
        <w:t>бог, радость 4</w:t>
        <w:br/>
        <w:t>бог, русский 4</w:t>
        <w:br/>
        <w:t>бог, творец 4</w:t>
        <w:br/>
        <w:t>бог, путь 4</w:t>
        <w:br/>
        <w:t>бог, любовь 4</w:t>
        <w:br/>
        <w:t>бог, являться 4</w:t>
        <w:br/>
        <w:t>бог, единый 4</w:t>
        <w:br/>
        <w:t>бог, прощать 4</w:t>
        <w:br/>
        <w:t>бог, допускать 3</w:t>
        <w:br/>
        <w:t>бог, душа 3</w:t>
        <w:br/>
        <w:t>бог, мочь 3</w:t>
        <w:br/>
        <w:t>бог, иван 3</w:t>
        <w:br/>
        <w:t>бог, вспомнить 3</w:t>
        <w:br/>
        <w:t>бог, мертвый 3</w:t>
        <w:br/>
        <w:t>бог, живаго 3</w:t>
        <w:br/>
        <w:t>бог, лицо 3</w:t>
        <w:br/>
        <w:t>бог, сын 3</w:t>
        <w:br/>
        <w:t>бог, достоевский 3</w:t>
        <w:br/>
        <w:t>бог, великий 3</w:t>
        <w:br/>
        <w:t>бог, жизнь 3</w:t>
        <w:br/>
        <w:t>бог, спасать 3</w:t>
        <w:br/>
        <w:t>бог, собственный 3</w:t>
        <w:br/>
        <w:t>бог, сотворить 3</w:t>
        <w:br/>
        <w:t>бог, наделять 2</w:t>
        <w:br/>
        <w:t>бог, герой 2</w:t>
        <w:br/>
        <w:t>бог, верить 2</w:t>
        <w:br/>
        <w:t>бог, хотеть 2</w:t>
        <w:br/>
        <w:t>бог, царь 2</w:t>
        <w:br/>
        <w:t>бог, спасение 2</w:t>
        <w:br/>
        <w:t>бог, оказываться 2</w:t>
        <w:br/>
        <w:t>бог, веровать 2</w:t>
        <w:br/>
        <w:t>бог, молить 2</w:t>
        <w:br/>
        <w:t>бог, образ 2</w:t>
        <w:br/>
        <w:t>бог, повествователь 2</w:t>
        <w:br/>
        <w:t>бог, грешник 2</w:t>
        <w:br/>
        <w:t>бог, становиться 2</w:t>
        <w:br/>
        <w:t>бог, автор 2</w:t>
        <w:br/>
        <w:t>бог, дьявол 2</w:t>
        <w:br/>
        <w:t>бог, православный 2</w:t>
        <w:br/>
        <w:t>бог, любить 2</w:t>
        <w:br/>
        <w:t>бог, необходимый 2</w:t>
        <w:br/>
        <w:t>бог, просить 2</w:t>
        <w:br/>
        <w:t>бог, веселие 2</w:t>
        <w:br/>
        <w:t>бог, знать 2</w:t>
        <w:br/>
        <w:t>бог, святой 2</w:t>
        <w:br/>
        <w:t>бог, живой 2</w:t>
        <w:br/>
        <w:t>бог, россия 2</w:t>
        <w:br/>
        <w:t>бог, дух 2</w:t>
        <w:br/>
        <w:t>бог, малый 2</w:t>
        <w:br/>
        <w:t>бог, демон 2</w:t>
        <w:br/>
        <w:t>бог, страдание 2</w:t>
        <w:br/>
        <w:t>бог, зависеть 2</w:t>
        <w:br/>
        <w:t>бог, божий 2</w:t>
        <w:br/>
        <w:t>бог, делатель 2</w:t>
        <w:br/>
        <w:t>бог, добрый 2</w:t>
        <w:br/>
        <w:t>бог, с 2</w:t>
        <w:br/>
        <w:t>бог, иаков 2</w:t>
        <w:br/>
        <w:t>бог, присутствие 2</w:t>
        <w:br/>
        <w:t>бог, грех 2</w:t>
        <w:br/>
        <w:t>бог, воплощаться 2</w:t>
        <w:br/>
        <w:t>бог, капитан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бог, авраам; 2) бог, авраамов; 3) бог, автономия; 4) бог, алеша; 5) бог, античный; 6) бог, аня; 7) бог, архетипический; 8) бог, безвыходность; 9) бог, блудный; 10) бог, богатырский; 11) бог, богиня; 12) бог, богово; 13) бог, болезнь; 14) бог, бороться; 15) бог, бояться; 16) бог, бранить; 17) бог, брат; 18) бог, в; 19) бог, вавилон; 20) бог, вводить; 21) бог, вдувать; 22) бог, верность; 23) бог, видеть; 24) бог, виноделие; 25) бог, воздавать; 26) бог, возроптать; 27) бог, воображение; 28) бог, ворона; 29) бог, вразумление; 30) бог, вручать; 31) бог, всеа; 32) бог, всеведущий; 33) бог, вто; 34) бог, выворачивать; 35) бог, вырывать; 36) бог, высокий; 37) бог, высший; 38) бог, глава; 39) бог, главный; 40) бог, глаголать; 41) бог, глас; 42) бог, глубинный; 43) бог, говориться; 44) бог, господин; 45) бог, гроб; 46) бог, даваться; 47) бог, далекий; 48) бог, данный; 49) бог, деление; 50) бог, детский; 51) бог, деятельный; 52) бог, диктовать; 53) бог, дионис; 54) бог, длиться; 55) бог, дневник; 56) бог, добродетель; 57) бог, доводить; 58) бог, доказываться; 59) бог, должный; 60) бог, достигать; 61) бог, достохвальный; 62) бог, драгоценный; 63) бог, друг; 64) бог, дурной; 65) бог, духовный; 66) бог, дыхание; 67) бог, единственный; 68) бог, жажда; 69) бог, живописать; 70) бог, живот; 71) бог, забывать; 72) бог, завершаться; 73) бог, заключать; 74) бог, запрещать; 75) бог, защитник; 76) бог, звать; 77) бог, земля; 78) бог, злорадство; 79) бог, змея; 80) бог, значить; 81) бог, иаковлев; 82) бог, иаковля; 83) бог, идти; 84) бог, избранный; 85) бог, иконообраз; 86) бог, инкриминировать; 87) бог, интересный; 88) бог, иоан; 89) бог, исаак; 90) бог, исааков; 91) бог, искать; 92) бог, исповедь; 93) бог, истина; 94) бог, истинный; 95) бог, исторический; 96) бог, исчезать; 97) бог, католический; 98) бог, киселев; 99) бог, ключевой; 100) бог, князь; 101) бог, кумир; 102) бог, купец; 103) бог, л; 104) бог, лепить; 105) бог, маланьин; 106) бог, мать; 107) бог, миловать; 108) бог, минута; 109) бог, митин; 110) бог, митя; 111) бог, миф; 112) бог, молодой; 113) бог, момент; 114) бог, мучение; 115) бог, мученик; 116) бог, мучить; 117) бог, народ; 118) бог, насилие; 119) бог, натура; 120) бог, научаться; 121) бог, невыносимый; 122) бог, негодовать; 123) бог, неприятие; 124) бог, николай; 125) бог, обожествление; 126) бог, обращать; 127) бог, обращаться; 128) бог, обращение; 129) бог, обрекать; 130) бог, общество; 131) бог, общий; 132) бог, объединять; 133) бог, обязательный; 134) бог, огромный; 135) бог, ода; 136) бог, одолевать; 137) бог, оживлять; 138) бог, ожидать; 139) бог, олух; 140) бог, определяться; 141) бог, опыт; 142) бог, основывать; 143) бог, осознание; 144) бог, оставаться; 145) бог, осуждать; 146) бог, отказ; 147) бог, отличать; 148) бог, отличие; 149) бог, отличительный; 150) бог, отмечать; 151) бог, отношение; 152) бог, отрицать; 153) бог, отрок; 154) бог, отходить; 155) бог, отцев; 156) бог, персонаж; 157) бог, пир; 158) бог, побеждать; 159) бог, поддаваться; 160) бог, подобный; 161) бог, подтверждаться; 162) бог, позволять; 163) бог, позор; 164) бог, пойти; 165) бог, полагать; 166) бог, полный; 167) бог, получать; 168) бог, понимание; 169) бог, понятие; 170) бог, пообедать; 171) бог, поражать; 172) бог, порок; 173) бог, последующий; 174) бог, почитать; 175) бог, праведный; 176) бог, православие; 177) бог, предсказуемый; 178) бог, представлять; 179) бог, прекрасный; 180) бог, премудрость; 181) бог, преступление; 182) бог, признавать; 183) бог, прилагательное; 184) бог, пример; 185) бог, принцип; 186) бог, происходить; 187) бог, проливать; 188) бог, прописной; 189) бог, противодействовать; 190) бог, противопоставлять; 191) бог, прочтение; 192) бог, проявлять; 193) бог, прятаться; 194) бог, псалом; 195) бог, равный; 196) бог, раз; 197) бог, развитый; 198) бог, разоблачать; 199) бог, рамка; 200) бог, раскассировать; 201) бог, расставаться; 202) бог, рациональный; 203) бог, ребенок; 204) бог, религиозный; 205) бог, родной; 206) бог, родя; 207) бог, рука; 208) бог, русь; 209) бог, сервантес; 210) бог, сказать; 211) бог, скоморохов; 212) бог, служитель; 213) бог, случай; 214) бог, смешение; 215) бог, смрадный; 216) бог, совесть; 217) бог, создание; 218) бог, сомневаться; 219) бог, соня; 220) бог, соприкасаться; 221) бог, состоять; 222) бог, социальный; 223) бог, способный; 224) бог, старец; 225) бог, страница; 226) бог, судиа; 227) бог, судить; 228) бог, суть; 229) бог, сходиться; 230) бог, считать; 231) бог, таинство; 232) бог, талант; 233) бог, тварный; 234) бог, творение; 235) бог, творчество; 236) бог, термин; 237) бог, точка; 238) бог, трактоваться; 239) бог, уберегать; 240) бог, убитый; 241) бог, удаваться; 242) бог, удивление; 243) бог, узреть; 244) бог, указанный; 245) бог, умиление; 246) бог, умный; 247) бог, уразумение; 248) бог, уста; 249) бог, устремлять; 250) бог, утверждать; 251) бог, утверждение; 252) бог, участие; 253) бог, фенелон; 254) бог, форма; 255) бог, формирование; 256) бог, фразеологизм; 257) бог, хитроумный; 258) бог, храм; 259) бог, христианин; 260) бог, христианский; 261) бог, христоликий; 262) бог, художественный; 263) бог, цель; 264) бог, церковь; 265) бог, человеческий; 266) бог, черствый; 267) бог, чудо; 268) бог, чужой; 269) бог, юродство;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бог 15</w:t>
        <w:br/>
        <w:t>божий, бог 13</w:t>
        <w:br/>
        <w:t>христианский, бог 13</w:t>
        <w:br/>
        <w:t>духовный, бог 6</w:t>
        <w:br/>
        <w:t>человеческий, бог 6</w:t>
        <w:br/>
        <w:t>главный, бог 5</w:t>
        <w:br/>
        <w:t>последний, бог 5</w:t>
        <w:br/>
        <w:t>живой, бог 5</w:t>
        <w:br/>
        <w:t>небесный, бог 5</w:t>
        <w:br/>
        <w:t>следующий, бог 4</w:t>
        <w:br/>
        <w:t>единый, бог 4</w:t>
        <w:br/>
        <w:t>собственный, бог 4</w:t>
        <w:br/>
        <w:t>верный, бог 3</w:t>
        <w:br/>
        <w:t>чужой, бог 3</w:t>
        <w:br/>
        <w:t>новый, бог 3</w:t>
        <w:br/>
        <w:t>государственный, бог 3</w:t>
        <w:br/>
        <w:t>святой, бог 3</w:t>
        <w:br/>
        <w:t>национальный, бог 3</w:t>
        <w:br/>
        <w:t>православный, бог 3</w:t>
        <w:br/>
        <w:t>основной, бог 3</w:t>
        <w:br/>
        <w:t>высокий, бог 3</w:t>
        <w:br/>
        <w:t>сильный, бог 3</w:t>
        <w:br/>
        <w:t>молитвенный, бог 3</w:t>
        <w:br/>
        <w:t>всеобщий, бог 3</w:t>
        <w:br/>
        <w:t>истинный, бог 3</w:t>
        <w:br/>
        <w:t>смрадный, бог 3</w:t>
        <w:br/>
        <w:t>проклятый, бог 3</w:t>
        <w:br/>
        <w:t>подобный, бог 3</w:t>
        <w:br/>
        <w:t>диалектический, бог 3</w:t>
        <w:br/>
        <w:t>реченный, бог 3</w:t>
        <w:br/>
        <w:t>великий, бог 2</w:t>
        <w:br/>
        <w:t>гордый, бог 2</w:t>
        <w:br/>
        <w:t>глубокий, бог 2</w:t>
        <w:br/>
        <w:t>злой, бог 2</w:t>
        <w:br/>
        <w:t>культурный, бог 2</w:t>
        <w:br/>
        <w:t>общий, бог 2</w:t>
        <w:br/>
        <w:t>соборный, бог 2</w:t>
        <w:br/>
        <w:t>чудесный, бог 2</w:t>
        <w:br/>
        <w:t>языческий, бог 2</w:t>
        <w:br/>
        <w:t>земной, бог 2</w:t>
        <w:br/>
        <w:t>водный, бог 2</w:t>
        <w:br/>
        <w:t>возможный, бог 2</w:t>
        <w:br/>
        <w:t>данный, бог 2</w:t>
        <w:br/>
        <w:t>непрерывный, бог 2</w:t>
        <w:br/>
        <w:t>стихотворный, бог 2</w:t>
        <w:br/>
        <w:t>близкий, бог 2</w:t>
        <w:br/>
        <w:t>немой, бог 2</w:t>
        <w:br/>
        <w:t>древний, бог 2</w:t>
        <w:br/>
        <w:t>библейский, бог 2</w:t>
        <w:br/>
        <w:t>конечный, бог 2</w:t>
        <w:br/>
        <w:t>чудовищный, бог 2</w:t>
        <w:br/>
        <w:t>католический, бог 2</w:t>
        <w:br/>
        <w:t>правильный, бог 2</w:t>
        <w:br/>
        <w:t>большой, бог 2</w:t>
        <w:br/>
        <w:t>гениальный, бог 2</w:t>
        <w:br/>
        <w:t>постоянный, бог 2</w:t>
        <w:br/>
        <w:t>настоящий, бог 2</w:t>
        <w:br/>
        <w:t>божественный, бог 2</w:t>
        <w:br/>
        <w:t>трагический, бог 2</w:t>
        <w:br/>
        <w:t>способный, бог 2</w:t>
        <w:br/>
        <w:t>страшный, бог 2</w:t>
        <w:br/>
        <w:t>невинный, бог 2</w:t>
        <w:br/>
        <w:t>плотский, бог 2</w:t>
        <w:br/>
        <w:t>евангельский, бог 2</w:t>
        <w:br/>
        <w:t>машинальный, бог 2</w:t>
        <w:br/>
        <w:t>просительный, бог 2</w:t>
        <w:br/>
        <w:t>мысленный, бог 2</w:t>
        <w:br/>
        <w:t>окончательный, бог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аммонитяный, бог; 2) античный, бог; 3) атеистический, бог; 4) безмерный, бог; 5) беспочвенный, бог; 6) бессмертный, бог; 7) бессознательный, бог; 8) бесхитростный, бог; 9) благодарственный, бог; 10) благодатный, бог; 11) ближний, бог; 12) божеский, бог; 13) бурный, бог; 14) верующий, бог; 15) верховенский, бог; 16) ветхозаветный, бог; 17) виновный, бог; 18) внутренний, бог; 19) вожделенный, бог; 20) воплощенный, бог; 21) всепрощающий, бог; 22) второстепенный, бог; 23) голубой, бог; 24) графический, бог; 25) греховный, бог; 26) грешный, бог; 27) громкий, бог; 28) детский, бог; 29) деятельный, бог; 30) дионисийский, бог; 31) долгорукий, бог; 32) древнегреческий, бог; 33) дьявольский, бог; 34) единственный, бог; 35) ежечасный, бог; 36) животный, бог; 37) животрепещущий, бог; 38) заглавный, бог; 39) здоровый, бог; 40) здравый, бог; 41) идеальный, бог; 42) известный, бог; 43) изумительный, бог; 44) императорский, бог; 45) индийский, бог; 46) исторический, бог; 47) катастрофический, бог; 48) келейный, бог; 49) кесарев, бог; 50) кипарисный, бог; 51) композиционный, бог; 52) кощунственный, бог; 53) крепкий, бог; 54) крестный, бог; 55) крыловский, бог; 56) ламанчский, бог; 57) лейбницевский, бог; 58) литературный, бог; 59) личный, бог; 60) материальный, бог; 61) мертвый, бог; 62) мертвящий, бог; 63) мистический, бог; 64) мудрый, бог; 65) народный, бог; 66) начальный, бог; 67) негативный, бог; 68) недостойный, бог; 69) незыблемый, бог; 70) неизбежный, бог; 71) неизреченный, бог; 72) неисповедимый, бог; 73) некрасивый, бог; 74) необразованный, бог; 75) непорочный, бог; 76) непосредственный, бог; 77) неправедный, бог; 78) непременный, бог; 79) неразрывный, бог; 80) нескончаемый, бог; 81) несчастный, бог; 82) неукоризненный, бог; 83) неявный, бог; 84) ничтожный, бог; 85) образованный, бог; 86) объективный, бог; 87) огромный, бог; 88) одинокий, бог; 89) оптимистический, бог; 90) особый, бог; 91) отверженный, бог; 92) отверстый, бог; 93) отцовский, бог; 94) отшедший, бог; 95) параллельный, бог; 96) пасхальный, бог; 97) перворожденный, бог; 98) петропавловский, бог; 99) пехотный, бог; 100) платоновский, бог; 101) побарый, бог; 102) позитивный, бог; 103) покаянный, бог; 104) полный, бог; 105) посреднический, бог; 106) правый, бог; 107) предельный, бог; 108) преподобный, бог; 109) преступный, бог; 110) пречистый, бог; 111) призрачный, бог; 112) прилежный, бог; 113) радостный, бог; 114) раздраженный, бог; 115) разумный, бог; 116) ретроградный, бог; 117) родной, бог; 118) родственный, бог; 119) сатанинский, бог; 120) светский, бог; 121) свойственный, бог; 122) святоотеческий, бог; 123) сердечный, бог; 124) синтетический, бог; 125) совершенный, бог; 126) современный, бог; 127) согласный, бог; 128) сострадательный, бог; 129) справедливый, бог; 130) среднестатистический, бог; 131) сыновний, бог; 132) титанический, бог; 133) торжественный, бог; 134) точный, бог; 135) трисвятой, бог; 136) убежденный, бог; 137) угодный, бог; 138) указанный, бог; 139) управляемый, бог; 140) утвердительный, бог; 141) физиологический, бог; 142) философский, бог; 143) финальный, бог; 144) хитроумный, бог; 145) христов, бог; 146) христоликий, бог; 147) чеканный, бог; 148) этический, бог; 149) юродивый, бог;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бог, бог 63</w:t>
        <w:br/>
        <w:t>человек, бог 41</w:t>
        <w:br/>
        <w:t>слово, бог 39</w:t>
        <w:br/>
        <w:t>вера, бог 24</w:t>
        <w:br/>
        <w:t>мир, бог 18</w:t>
        <w:br/>
        <w:t>достоевский, бог 18</w:t>
        <w:br/>
        <w:t>герой, бог 16</w:t>
        <w:br/>
        <w:t>любовь, бог 15</w:t>
        <w:br/>
        <w:t>христос, бог 14</w:t>
        <w:br/>
        <w:t>вопрос, бог 14</w:t>
        <w:br/>
        <w:t>отношение, бог 13</w:t>
        <w:br/>
        <w:t>путь, бог 10</w:t>
        <w:br/>
        <w:t>иван, бог 9</w:t>
        <w:br/>
        <w:t>сын, бог 8</w:t>
        <w:br/>
        <w:t>душа, бог 8</w:t>
        <w:br/>
        <w:t>жизнь, бог 8</w:t>
        <w:br/>
        <w:t>грех, бог 8</w:t>
        <w:br/>
        <w:t>господь, бог 8</w:t>
        <w:br/>
        <w:t>земля, бог 7</w:t>
        <w:br/>
        <w:t>алеша, бог 7</w:t>
        <w:br/>
        <w:t>отец, бог 7</w:t>
        <w:br/>
        <w:t>существование, бог 7</w:t>
        <w:br/>
        <w:t>обращение, бог 7</w:t>
        <w:br/>
        <w:t>зло, бог 6</w:t>
        <w:br/>
        <w:t>мысль, бог 6</w:t>
        <w:br/>
        <w:t>отрицание, бог 6</w:t>
        <w:br/>
        <w:t>ответ, бог 6</w:t>
        <w:br/>
        <w:t>страдание, бог 6</w:t>
        <w:br/>
        <w:t>чудо, бог 6</w:t>
        <w:br/>
        <w:t>друг, бог 6</w:t>
        <w:br/>
        <w:t>связь, бог 6</w:t>
        <w:br/>
        <w:t>брат, бог 5</w:t>
        <w:br/>
        <w:t>спасение, бог 5</w:t>
        <w:br/>
        <w:t>идея, бог 5</w:t>
        <w:br/>
        <w:t>слава, бог 5</w:t>
        <w:br/>
        <w:t>общение, бог 5</w:t>
        <w:br/>
        <w:t>народ, бог 5</w:t>
        <w:br/>
        <w:t>бес, бог 4</w:t>
        <w:br/>
        <w:t>совесть, бог 4</w:t>
        <w:br/>
        <w:t>натура, бог 4</w:t>
        <w:br/>
        <w:t>сила, бог 4</w:t>
        <w:br/>
        <w:t>ребенок, бог 4</w:t>
        <w:br/>
        <w:t>карамазов, бог 4</w:t>
        <w:br/>
        <w:t>образ, бог 4</w:t>
        <w:br/>
        <w:t>власть, бог 4</w:t>
        <w:br/>
        <w:t>царь, бог 4</w:t>
        <w:br/>
        <w:t>молитва, бог 4</w:t>
        <w:br/>
        <w:t>е, бог 4</w:t>
        <w:br/>
        <w:t>имя, бог 4</w:t>
        <w:br/>
        <w:t>грешник, бог 4</w:t>
        <w:br/>
        <w:t>благословение, бог 4</w:t>
        <w:br/>
        <w:t>возможность, бог 4</w:t>
        <w:br/>
        <w:t>история, бог 4</w:t>
        <w:br/>
        <w:t>соня, бог 4</w:t>
        <w:br/>
        <w:t>церковь, бог 4</w:t>
        <w:br/>
        <w:t>диалог, бог 4</w:t>
        <w:br/>
        <w:t>радость, бог 4</w:t>
        <w:br/>
        <w:t>содержание, бог 4</w:t>
        <w:br/>
        <w:t>правда, бог 4</w:t>
        <w:br/>
        <w:t>доказательство, бог 4</w:t>
        <w:br/>
        <w:t>оправдание, бог 4</w:t>
        <w:br/>
        <w:t>неверие, бог 3</w:t>
        <w:br/>
        <w:t>нога, бог 3</w:t>
        <w:br/>
        <w:t>иаков, бог 3</w:t>
        <w:br/>
        <w:t>роман, бог 3</w:t>
        <w:br/>
        <w:t>запись, бог 3</w:t>
        <w:br/>
        <w:t>россия, бог 3</w:t>
        <w:br/>
        <w:t>желание, бог 3</w:t>
        <w:br/>
        <w:t>князь, бог 3</w:t>
        <w:br/>
        <w:t>раз, бог 3</w:t>
        <w:br/>
        <w:t>обещание, бог 3</w:t>
        <w:br/>
        <w:t>сторона, бог 3</w:t>
        <w:br/>
        <w:t>ода, бог 3</w:t>
        <w:br/>
        <w:t>раскольников, бог 3</w:t>
        <w:br/>
        <w:t>понятие, бог 3</w:t>
        <w:br/>
        <w:t>евангелие, бог 3</w:t>
        <w:br/>
        <w:t>жертва, бог 3</w:t>
        <w:br/>
        <w:t>человечество, бог 3</w:t>
        <w:br/>
        <w:t>закон, бог 3</w:t>
        <w:br/>
        <w:t>письмо, бог 3</w:t>
        <w:br/>
        <w:t>формула, бог 3</w:t>
        <w:br/>
        <w:t>зосима, бог 3</w:t>
        <w:br/>
        <w:t>книга, бог 3</w:t>
        <w:br/>
        <w:t>результат, бог 3</w:t>
        <w:br/>
        <w:t>дьявол, бог 3</w:t>
        <w:br/>
        <w:t>присутствие, бог 3</w:t>
        <w:br/>
        <w:t>век, бог 3</w:t>
        <w:br/>
        <w:t>покаяние, бог 3</w:t>
        <w:br/>
        <w:t>творец, бог 3</w:t>
        <w:br/>
        <w:t>гимн, бог 3</w:t>
        <w:br/>
        <w:t>хвала, бог 3</w:t>
        <w:br/>
        <w:t>писатель, бог 3</w:t>
        <w:br/>
        <w:t>демон, бог 3</w:t>
        <w:br/>
        <w:t>атеизм, бог 3</w:t>
        <w:br/>
        <w:t>апокалипсис, бог 3</w:t>
        <w:br/>
        <w:t>теодицея, бог 3</w:t>
        <w:br/>
        <w:t>благость, бог 3</w:t>
        <w:br/>
        <w:t>попович, бог 3</w:t>
        <w:br/>
        <w:t>сердце, бог 3</w:t>
        <w:br/>
        <w:t>воскресение, бог 3</w:t>
        <w:br/>
        <w:t>надежда, бог 3</w:t>
        <w:br/>
        <w:t>мертвый, бог 3</w:t>
        <w:br/>
        <w:t>учение, бог 3</w:t>
        <w:br/>
        <w:t>исповедь, бог 3</w:t>
        <w:br/>
        <w:t>мышкин, бог 2</w:t>
        <w:br/>
        <w:t>христианин, бог 2</w:t>
        <w:br/>
        <w:t>упование, бог 2</w:t>
        <w:br/>
        <w:t>уход, бог 2</w:t>
        <w:br/>
        <w:t>тихон, бог 2</w:t>
        <w:br/>
        <w:t>сомнение, бог 2</w:t>
        <w:br/>
        <w:t>а, бог 2</w:t>
        <w:br/>
        <w:t>небо, бог 2</w:t>
        <w:br/>
        <w:t>время, бог 2</w:t>
        <w:br/>
        <w:t>заповедь, бог 2</w:t>
        <w:br/>
        <w:t>иоанн, бог 2</w:t>
        <w:br/>
        <w:t>петр, бог 2</w:t>
        <w:br/>
        <w:t>синтез, бог 2</w:t>
        <w:br/>
        <w:t>трагедия, бог 2</w:t>
        <w:br/>
        <w:t>л, бог 2</w:t>
        <w:br/>
        <w:t>дурак, бог 2</w:t>
        <w:br/>
        <w:t>обвинение, бог 2</w:t>
        <w:br/>
        <w:t>повод, бог 2</w:t>
        <w:br/>
        <w:t>конфликт, бог 2</w:t>
        <w:br/>
        <w:t>писати, бог 2</w:t>
        <w:br/>
        <w:t>освобождение, бог 2</w:t>
        <w:br/>
        <w:t>понимание, бог 2</w:t>
        <w:br/>
        <w:t>истина, бог 2</w:t>
        <w:br/>
        <w:t>божество, бог 2</w:t>
        <w:br/>
        <w:t>автор, бог 2</w:t>
        <w:br/>
        <w:t>богородица, бог 2</w:t>
        <w:br/>
        <w:t>место, бог 2</w:t>
        <w:br/>
        <w:t>возвращение, бог 2</w:t>
        <w:br/>
        <w:t>праведник, бог 2</w:t>
        <w:br/>
        <w:t>гринев, бог 2</w:t>
        <w:br/>
        <w:t>творчество, бог 2</w:t>
        <w:br/>
        <w:t>державин, бог 2</w:t>
        <w:br/>
        <w:t>характер, бог 2</w:t>
        <w:br/>
        <w:t>приятие, бог 2</w:t>
        <w:br/>
        <w:t>сыр, бог 2</w:t>
        <w:br/>
        <w:t>дар, бог 2</w:t>
        <w:br/>
        <w:t>ворона, бог 2</w:t>
        <w:br/>
        <w:t>строка, бог 2</w:t>
        <w:br/>
        <w:t>бо, бог 2</w:t>
        <w:br/>
        <w:t>возрождение, бог 2</w:t>
        <w:br/>
        <w:t>фон, бог 2</w:t>
        <w:br/>
        <w:t>песня, бог 2</w:t>
        <w:br/>
        <w:t>кольми, бог 2</w:t>
        <w:br/>
        <w:t>конец, бог 2</w:t>
        <w:br/>
        <w:t>знак, бог 2</w:t>
        <w:br/>
        <w:t>состояние, бог 2</w:t>
        <w:br/>
        <w:t>версилов, бог 2</w:t>
        <w:br/>
        <w:t>т, бог 2</w:t>
        <w:br/>
        <w:t>осмысление, бог 2</w:t>
        <w:br/>
        <w:t>размышление, бог 2</w:t>
        <w:br/>
        <w:t>оппонент, бог 2</w:t>
        <w:br/>
        <w:t>личность, бог 2</w:t>
        <w:br/>
        <w:t>мнение, бог 2</w:t>
        <w:br/>
        <w:t>лицо, бог 2</w:t>
        <w:br/>
        <w:t>лик, бог 2</w:t>
        <w:br/>
        <w:t>торквемада, бог 2</w:t>
        <w:br/>
        <w:t>сервантес, бог 2</w:t>
        <w:br/>
        <w:t>лизавета, бог 2</w:t>
        <w:br/>
        <w:t>роль, бог 2</w:t>
        <w:br/>
        <w:t>чувство, бог 2</w:t>
        <w:br/>
        <w:t>сон, бог 2</w:t>
        <w:br/>
        <w:t>общество, бог 2</w:t>
        <w:br/>
        <w:t>прочтение, бог 2</w:t>
        <w:br/>
        <w:t>единство, бог 2</w:t>
        <w:br/>
        <w:t>богатырь, бог 2</w:t>
        <w:br/>
        <w:t>старец, бог 2</w:t>
        <w:br/>
        <w:t>прощение, бог 2</w:t>
        <w:br/>
        <w:t>час, бог 2</w:t>
        <w:br/>
        <w:t>служение, бог 2</w:t>
        <w:br/>
        <w:t>группа, бог 2</w:t>
        <w:br/>
        <w:t>преступление, бог 2</w:t>
        <w:br/>
        <w:t>бытие, бог 2</w:t>
        <w:br/>
        <w:t>гордость, бог 2</w:t>
        <w:br/>
        <w:t>пьянство, бог 2</w:t>
        <w:br/>
        <w:t>афанасий, бог 2</w:t>
        <w:br/>
        <w:t>тождество, бог 2</w:t>
        <w:br/>
        <w:t>безбожник, бог 2</w:t>
        <w:br/>
        <w:t>христианство, бог 2</w:t>
        <w:br/>
        <w:t>жанр, бог 2</w:t>
        <w:br/>
        <w:t>спаситель, бог 2</w:t>
        <w:br/>
        <w:t>смысл, бог 2</w:t>
        <w:br/>
        <w:t>добро, бог 2</w:t>
        <w:br/>
        <w:t>невозможность, бог 2</w:t>
        <w:br/>
        <w:t>оторванность, бог 2</w:t>
        <w:br/>
        <w:t>ф, бог 2</w:t>
        <w:br/>
        <w:t>опыт, бог 2</w:t>
        <w:br/>
        <w:t>защита, бог 2</w:t>
        <w:br/>
        <w:t>акцент, бог 2</w:t>
        <w:br/>
        <w:t>выбор, бог 2</w:t>
        <w:br/>
        <w:t>творение, бог 2</w:t>
        <w:br/>
        <w:t>текст, бог 2</w:t>
        <w:br/>
        <w:t>вид, бог 2</w:t>
        <w:br/>
        <w:t>авраамов, бог 2</w:t>
        <w:br/>
        <w:t>исааков, бог 2</w:t>
        <w:br/>
        <w:t>иаковлев, бог 2</w:t>
        <w:br/>
        <w:t>исход, бог 2</w:t>
        <w:br/>
        <w:t>пророк, бог 2</w:t>
        <w:br/>
        <w:t>нечистота, бог 2</w:t>
        <w:br/>
        <w:t>омытие, бог 2</w:t>
        <w:br/>
        <w:t>священник, бог 2</w:t>
        <w:br/>
        <w:t>авраам, бог 2</w:t>
        <w:br/>
        <w:t>исаак, бог 2</w:t>
        <w:br/>
        <w:t>преграда, бог 2</w:t>
        <w:br/>
        <w:t>голос, бог 2</w:t>
        <w:br/>
        <w:t>дмитрий, бог 2</w:t>
        <w:br/>
        <w:t>всечеловек, бог 2</w:t>
        <w:br/>
        <w:t>создание, бог 2</w:t>
        <w:br/>
        <w:t>написание, бог 2</w:t>
        <w:br/>
        <w:t>словообраз, бог 2</w:t>
        <w:br/>
        <w:t>см, бог 2</w:t>
        <w:br/>
        <w:t>ночь, бог 2</w:t>
        <w:br/>
        <w:t>рассуждение, бог 2</w:t>
        <w:br/>
        <w:t>идеал, бог 2</w:t>
        <w:br/>
        <w:t>государство, бог 2</w:t>
        <w:br/>
        <w:t>чин, бог 2</w:t>
        <w:br/>
        <w:t>день, бог 2</w:t>
        <w:br/>
        <w:t>мораль, бог 2</w:t>
        <w:br/>
        <w:t>словесность, бог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авторитет, бог; 2) ад, бог; 3) аз, бог; 4) академия, бог; 5) анализ, бог; 6) аналог, бог; 7) андреевна, бог; 8) антиномизм, бог; 9) архиепископ, бог; 10) атрибут, бог; 11) ахмакова, бог; 12) аще, бог; 13) барин, бог; 14) басня, бог; 15) безверие, бог; 16) бездна, бог; 17) белинский, бог; 18) белозерский, бог; 19) бердяев, бог; 20) бессмертие, бог; 21) библия, бог; 22) битва, бог; 23) благо, бог; 24) благодарение, бог; 25) благородство, бог; 26) близость, бог; 27) богооставленность, бог; 28) богопочитание, бог; 29) богослов, бог; 30) божияибо, бог; 31) болезнь, бог; 32) большинство, бог; 33) боян, бог; 34) брюссель, бог; 35) бунт, бог; 36) варвар, бог; 37) вариация, бог; 38) васильич, бог; 39) веко, бог; 40) велес, бог; 41) вем, бог; 42) верность, бог; 43) верующий, бог; 44) веселость, бог; 45) ветловская, бог; 46) вечность, бог; 47) взаимодействие, бог; 48) взаимосвязь, бог; 49) видение, бог; 50) вина, бог; 51) виновность, бог; 52) включение, бог; 53) владычество, бог; 54) вмешательство, бог; 55) внеположность, бог; 56) воля, бог; 57) воплощение, бог; 58) воскрешение, бог; 59) воспоминание, бог; 60) восприятие, бог; 61) восхваление, бог; 62) восхождение, бог; 63) выражение, бог; 64) высота, бог; 65) глаз, бог; 66) глас, бог; 67) глина, бог; 68) глубина, бог; 69) го, бог; 70) говор, бог; 71) голова, бог; 72) горе, бог; 73) горнило, бог; 74) даймоний, бог; 75) даша, бог; 76) движение, бог; 77) двоичность, бог; 78) двойник, бог; 79) дева, бог; 80) дело, бог; 81) димитрий, бог; 82) дистанция, бог; 83) дитя, бог; 84) дно, бог; 85) добродетель, бог; 86) долг, бог; 87) дух, бог; 88) духовная, бог; 89) евгений, бог; 90) европа, бог; 91) единение, бог; 92) ересия, бог; 93) ересь, бог; 94) еси, бог; 95) ефимов, бог; 96) жена, бог; 97) завершение, бог; 98) завет, бог; 99) замысел, бог; 100) заступница, бог; 101) зачин, бог; 102) значение, бог; 103) и, бог; 104) игорев, бог; 105) игорь, бог; 106) идентичность, бог; 107) идол, бог; 108) иерархия, бог; 109) иерусалим, бог; 110) изменение, бог; 111) изменник, бог; 112) израиль, бог; 113) илюша, бог; 114) инквизитор, бог; 115) ипполит, бог; 116) исихаст, бог; 117) искажение, бог; 118) исключение, бог; 119) искупление, бог; 120) искуситель, бог; 121) искусство, бог; 122) исследование, бог; 123) исследователь, бог; 124) источник, бог; 125) исчезновение, бог; 126) иустин, бог; 127) к, бог; 128) каин, бог; 129) камень, бог; 130) кантор, бог; 131) капитан, бог; 132) картина, бог; 133) категория, бог; 134) качество, бог; 135) кесарь, бог; 136) кирилл, бог; 137) кириллов, бог; 138) кирпич, бог; 139) клонение, бог; 140) ковер, бог; 141) ковы, бог; 142) комната, бог; 143) контакт, бог; 144) красавец, бог; 145) крепость, бог; 146) крестик, бог; 147) крылов, бог; 148) куплет, бог; 149) курсив, бог; 150) лакей, бог; 151) лиза, бог; 152) лиса, бог; 153) литература, бог; 154) логос, бог; 155) лука, бог; 156) любовия, бог; 157) люд, бог; 158) м, бог; 159) максимыч, бог; 160) мария, бог; 161) мармеладов, бог; 162) маска, бог; 163) мать, бог; 164) маша, бог; 165) мера, бог; 166) месяц, бог; 167) меч, бог; 168) мечта, бог; 169) милосердие, бог; 170) мировидение, бог; 171) миропонимание, бог; 172) мистерия, бог; 173) митя, бог; 174) младенец, бог; 175) многоразличие, бог; 176) моисеева, бог; 177) моление, бог; 178) молодежь, бог; 179) момент, бог; 180) монастырь, бог; 181) мрак, бог; 182) мудрость, бог; 183) мука, бог; 184) наказание, бог; 185) намек, бог; 186) напоминание, бог; 187) направление, бог; 188) наука, бог; 189) нач, бог; 190) начало, бог; 191) негативизм, бог; 192) неделя, бог; 193) недра, бог; 194) нелюбовь, бог; 195) немощь, бог; 196) несоответствие, бог; 197) несостоятельность, бог; 198) несправедливость, бог; 199) несуетность, бог; 200) никанор, бог; 201) нота, бог; 202) обидчик, бог; 203) обоснование, бог; 204) обращенность, бог; 205) обретение, бог; 206) обычай, бог; 207) обязанность, бог; 208) огонь, бог; 209) одиночество, бог; 210) одномерность, бог; 211) ожидание, бог; 212) око, бог; 213) олух, бог; 214) онъде, бог; 215) опасность, бог; 216) орудие, бог; 217) острог, бог; 218) отвержение, бог; 219) откровение, бог; 220) отражение, бог; 221) отсутствие, бог; 222) оттенок, бог; 223) отторжение, бог; 224) офицер, бог; 225) очарование, бог; 226) павел, бог; 227) паисий, бог; 228) передаетотношение, бог; 229) переложение, бог; 230) песнь, бог; 231) план, бог; 232) плац, бог; 233) плен, бог; 234) победа, бог; 235) победитель, бог; 236) поведение, бог; 237) погружение, бог; 238) подмена, бог; 239) подросток, бог; 240) подтекст, бог; 241) подход, бог; 242) поединок, бог; 243) позор, бог; 244) поиск, бог; 245) поклонение, бог; 246) покой, бог; 247) поколение, бог; 248) поле, бог; 249) положение, бог; 250) помешательство, бог; 251) попытка, бог; 252) порука, бог; 253) послание, бог; 254) посредник, бог; 255) потребность, бог; 256) почва, бог; 257) поэзия, бог; 258) появление, бог; 259) праведность, бог; 260) православие, бог; 261) пребывание, бог; 262) предостережение, бог; 263) предпосылка, бог; 264) предстательство, бог; 265) преимущество, бог; 266) премудрость, бог; 267) преступник, бог; 268) претензия, бог; 269) приближение, бог; 270) приземленность, бог; 271) примирение, бог; 272) принцип, бог; 273) природа, бог; 274) притча, бог; 275) пророчество, бог; 276) пространство, бог; 277) противник, бог; 278) противоречие, бог; 279) проч, бог; 280) проявление, бог; 281) псалом, бог; 282) пугачев, бог; 283) пугачева, бог; 284) пятикнижие, бог; 285) равнодушие, бог; 286) разговор, бог; 287) разумение, бог; 288) раскольник, бог; 289) распятие, бог; 290) реальность, бог; 291) рекут, бог; 292) религия, бог; 293) решение, бог; 294) рой, бог; 295) ропот, бог; 296) рука, бог; 297) русь, бог; 298) с, бог; 299) сакральность, бог; 300) самосознание, бог; 301) сатана, бог; 302) свидетельство, бог; 303) свойственность, бог; 304) серафим, бог; 305) силлогизм, бог; 306) символ, бог; 307) скорбь, бог; 308) скука, бог; 309) славление, бог; 310) следование, бог; 311) слеза, бог; 312) служба, бог; 313) случай, бог; 314) смердяков, бог; 315) смерть, бог; 316) смирнов, бог; 317) соборность, бог; 318) современник, бог; 319) соединение, бог; 320) созерцание, бог; 321) сознание, бог; 322) соломон, бог; 323) сосредоточенность, бог; 324) софья, бог; 325) сохранение, бог; 326) спасибо, бог; 327) средство, бог; 328) ставрогин, бог; 329) старшинство, бог; 330) стена, бог; 331) стих, бог; 332) сторож, бог; 333) страх, бог; 334) суд, бог; 335) суеверие, бог; 336) суть, бог; 337) схема, бог; 338) счет, бог; 339) таинство, бог; 340) тварь, бог; 341) тема, бог; 342) термин, бог; 343) тип, бог; 344) точка, бог; 345) традиция, бог; 346) трактат, бог; 347) троян, бог; 348) троянов, бог; 349) турок, бог; 350) тютчев, бог; 351) улыбка, бог; 352) ум, бог; 353) упрек, бог; 354) уравнение, бог; 355) уста, бог; 356) установка, бог; 357) устройство, бог; 358) утверждение, бог; 359) утрата, бог; 360) участие, бог; 361) ученик, бог; 362) фанатик, бог; 363) фарисей, бог; 364) фома, бог; 365) формулировка, бог; 366) фрейд, бог; 367) фрейденберг, бог; 368) функция, бог; 369) хваление, бог; 370) хи, бог; 371) христьян, бог; 372) хула, бог; 373) цар, бог; 374) царствие, бог; 375) цель, бог; 376) цинизм, бог; 377) чадо, бог; 378) часть, бог; 379) черта, бог; 380) честь, бог; 381) читатель, бог; 382) чутье, бог; 383) шатов, бог; 384) швабрин, бог; 385) шом, бог; 386) шульц, бог; 387) язычник, бог;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бог, бог 63</w:t>
        <w:br/>
        <w:t>бог, человек 45</w:t>
        <w:br/>
        <w:t>бог, христос 33</w:t>
        <w:br/>
        <w:t>бог, мир 29</w:t>
        <w:br/>
        <w:t>бог, достоевский 25</w:t>
        <w:br/>
        <w:t>бог, любовь 17</w:t>
        <w:br/>
        <w:t>бог, душа 16</w:t>
        <w:br/>
        <w:t>бог, грех 15</w:t>
        <w:br/>
        <w:t>бог, слово 15</w:t>
        <w:br/>
        <w:t>бог, отец 13</w:t>
        <w:br/>
        <w:t>бог, жизнь 11</w:t>
        <w:br/>
        <w:t>бог, образ 10</w:t>
        <w:br/>
        <w:t>бог, герой 10</w:t>
        <w:br/>
        <w:t>бог, путь 10</w:t>
        <w:br/>
        <w:t>бог, народ 9</w:t>
        <w:br/>
        <w:t>бог, бессмертие 9</w:t>
        <w:br/>
        <w:t>бог, сердце 8</w:t>
        <w:br/>
        <w:t>бог, радость 8</w:t>
        <w:br/>
        <w:t>бог, иван 8</w:t>
        <w:br/>
        <w:t>бог, дьявол 8</w:t>
        <w:br/>
        <w:t>бог, в 7</w:t>
        <w:br/>
        <w:t>бог, мертвый 7</w:t>
        <w:br/>
        <w:t>бог, церковь 7</w:t>
        <w:br/>
        <w:t>бог, князь 6</w:t>
        <w:br/>
        <w:t>бог, земля 6</w:t>
        <w:br/>
        <w:t>бог, отношение 6</w:t>
        <w:br/>
        <w:t>бог, идея 6</w:t>
        <w:br/>
        <w:t>бог, автор 6</w:t>
        <w:br/>
        <w:t>бог, брат 6</w:t>
        <w:br/>
        <w:t>бог, лицо 6</w:t>
        <w:br/>
        <w:t>бог, совесть 6</w:t>
        <w:br/>
        <w:t>бог, зло 5</w:t>
        <w:br/>
        <w:t>бог, человечество 5</w:t>
        <w:br/>
        <w:t>бог, вопрос 5</w:t>
        <w:br/>
        <w:t>бог, случай 5</w:t>
        <w:br/>
        <w:t>бог, россия 5</w:t>
        <w:br/>
        <w:t>бог, творец 5</w:t>
        <w:br/>
        <w:t>бог, ребенок 5</w:t>
        <w:br/>
        <w:t>бог, дневник 5</w:t>
        <w:br/>
        <w:t>бог, вера 5</w:t>
        <w:br/>
        <w:t>бог, дух 5</w:t>
        <w:br/>
        <w:t>бог, сын 5</w:t>
        <w:br/>
        <w:t>бог, воскресение 5</w:t>
        <w:br/>
        <w:t>бог, с 5</w:t>
        <w:br/>
        <w:t>бог, иаков 5</w:t>
        <w:br/>
        <w:t>бог, свобода 4</w:t>
        <w:br/>
        <w:t>бог, диалог 4</w:t>
        <w:br/>
        <w:t>бог, исповедь 4</w:t>
        <w:br/>
        <w:t>бог, цель 4</w:t>
        <w:br/>
        <w:t>бог, писатель 4</w:t>
        <w:br/>
        <w:t>бог, конец 4</w:t>
        <w:br/>
        <w:t>бог, спасение 4</w:t>
        <w:br/>
        <w:t>бог, соня 4</w:t>
        <w:br/>
        <w:t>бог, роман 4</w:t>
        <w:br/>
        <w:t>бог, молитва 4</w:t>
        <w:br/>
        <w:t>бог, минута 4</w:t>
        <w:br/>
        <w:t>бог, слава 4</w:t>
        <w:br/>
        <w:t>бог, закон 4</w:t>
        <w:br/>
        <w:t>бог, работа 4</w:t>
        <w:br/>
        <w:t>бог, страдание 4</w:t>
        <w:br/>
        <w:t>бог, ф 4</w:t>
        <w:br/>
        <w:t>бог, иисус 3</w:t>
        <w:br/>
        <w:t>бог, сила 3</w:t>
        <w:br/>
        <w:t>бог, алеша 3</w:t>
        <w:br/>
        <w:t>бог, иоан 3</w:t>
        <w:br/>
        <w:t>бог, фрейд 3</w:t>
        <w:br/>
        <w:t>бог, место 3</w:t>
        <w:br/>
        <w:t>бог, страница 3</w:t>
        <w:br/>
        <w:t>бог, игорь 3</w:t>
        <w:br/>
        <w:t>бог, участие 3</w:t>
        <w:br/>
        <w:t>бог, произведение 3</w:t>
        <w:br/>
        <w:t>бог, раскольников 3</w:t>
        <w:br/>
        <w:t>бог, ответ 3</w:t>
        <w:br/>
        <w:t>бог, живаго 3</w:t>
        <w:br/>
        <w:t>бог, повествователь 3</w:t>
        <w:br/>
        <w:t>бог, грешник 3</w:t>
        <w:br/>
        <w:t>бог, мышкин 3</w:t>
        <w:br/>
        <w:t>бог, полнота 3</w:t>
        <w:br/>
        <w:t>бог, создание 3</w:t>
        <w:br/>
        <w:t>бог, понимание 3</w:t>
        <w:br/>
        <w:t>бог, ставрогин 3</w:t>
        <w:br/>
        <w:t>бог, покаяние 3</w:t>
        <w:br/>
        <w:t>бог, демон 3</w:t>
        <w:br/>
        <w:t>бог, христианство 3</w:t>
        <w:br/>
        <w:t>бог, натура 3</w:t>
        <w:br/>
        <w:t>бог, исаак 3</w:t>
        <w:br/>
        <w:t>бог, личность 3</w:t>
        <w:br/>
        <w:t>бог, н 2</w:t>
        <w:br/>
        <w:t>бог, дыхание 2</w:t>
        <w:br/>
        <w:t>бог, искушение 2</w:t>
        <w:br/>
        <w:t>бог, аспект 2</w:t>
        <w:br/>
        <w:t>бог, глава 2</w:t>
        <w:br/>
        <w:t>бог, противоречие 2</w:t>
        <w:br/>
        <w:t>бог, свет 2</w:t>
        <w:br/>
        <w:t>бог, формирование 2</w:t>
        <w:br/>
        <w:t>бог, православие 2</w:t>
        <w:br/>
        <w:t>бог, страх 2</w:t>
        <w:br/>
        <w:t>бог, чудо 2</w:t>
        <w:br/>
        <w:t>бог, отрицание 2</w:t>
        <w:br/>
        <w:t>бог, речь 2</w:t>
        <w:br/>
        <w:t>бог, проч 2</w:t>
        <w:br/>
        <w:t>бог, позиция 2</w:t>
        <w:br/>
        <w:t>бог, царь 2</w:t>
        <w:br/>
        <w:t>бог, пункт 2</w:t>
        <w:br/>
        <w:t>бог, христианин 2</w:t>
        <w:br/>
        <w:t>бог, совет 2</w:t>
        <w:br/>
        <w:t>бог, начало 2</w:t>
        <w:br/>
        <w:t>бог, точка 2</w:t>
        <w:br/>
        <w:t>бог, зрение 2</w:t>
        <w:br/>
        <w:t>бог, ворона 2</w:t>
        <w:br/>
        <w:t>бог, прочтение 2</w:t>
        <w:br/>
        <w:t>бог, сыр 2</w:t>
        <w:br/>
        <w:t>бог, отличие 2</w:t>
        <w:br/>
        <w:t>бог, прототип 2</w:t>
        <w:br/>
        <w:t>бог, возможность 2</w:t>
        <w:br/>
        <w:t>бог, воспоминание 2</w:t>
        <w:br/>
        <w:t>бог, кротость 2</w:t>
        <w:br/>
        <w:t>бог, рай 2</w:t>
        <w:br/>
        <w:t>бог, финал 2</w:t>
        <w:br/>
        <w:t>бог, история 2</w:t>
        <w:br/>
        <w:t>бог, особенность 2</w:t>
        <w:br/>
        <w:t>бог, макар 2</w:t>
        <w:br/>
        <w:t>бог, карамазов 2</w:t>
        <w:br/>
        <w:t>бог, глас 2</w:t>
        <w:br/>
        <w:t>бог, ум 2</w:t>
        <w:br/>
        <w:t>бог, гибель 2</w:t>
        <w:br/>
        <w:t>бог, близость 2</w:t>
        <w:br/>
        <w:t>бог, смерть 2</w:t>
        <w:br/>
        <w:t>бог, преступление 2</w:t>
        <w:br/>
        <w:t>бог, муж 2</w:t>
        <w:br/>
        <w:t>бог, священник 2</w:t>
        <w:br/>
        <w:t>бог, раз 2</w:t>
        <w:br/>
        <w:t>бог, веселие 2</w:t>
        <w:br/>
        <w:t>бог, псалом 2</w:t>
        <w:br/>
        <w:t>бог, воля 2</w:t>
        <w:br/>
        <w:t>бог, год 2</w:t>
        <w:br/>
        <w:t>бог, деление 2</w:t>
        <w:br/>
        <w:t>бог, старец 2</w:t>
        <w:br/>
        <w:t>бог, источник 2</w:t>
        <w:br/>
        <w:t>бог, змея 2</w:t>
        <w:br/>
        <w:t>бог, т 2</w:t>
        <w:br/>
        <w:t>бог, творение 2</w:t>
        <w:br/>
        <w:t>бог, форма 2</w:t>
        <w:br/>
        <w:t>бог, й 2</w:t>
        <w:br/>
        <w:t>бог, род 2</w:t>
        <w:br/>
        <w:t>бог, верность 2</w:t>
        <w:br/>
        <w:t>бог, время 2</w:t>
        <w:br/>
        <w:t>бог, сократ 2</w:t>
        <w:br/>
        <w:t>бог, способность 2</w:t>
        <w:br/>
        <w:t>бог, теодицея 2</w:t>
        <w:br/>
        <w:t>бог, зосима 2</w:t>
        <w:br/>
        <w:t>бог, таинство 2</w:t>
        <w:br/>
        <w:t>бог, сон 2</w:t>
        <w:br/>
        <w:t>бог, смысл 2</w:t>
        <w:br/>
        <w:t>бог, нравственность 2</w:t>
        <w:br/>
        <w:t>бог, делатель 2</w:t>
        <w:br/>
        <w:t>бог, сторона 2</w:t>
        <w:br/>
        <w:t>бог, авраамов 2</w:t>
        <w:br/>
        <w:t>бог, исааков 2</w:t>
        <w:br/>
        <w:t>бог, иаковлев 2</w:t>
        <w:br/>
        <w:t>бог, исход 2</w:t>
        <w:br/>
        <w:t>бог, деян 2</w:t>
        <w:br/>
        <w:t>бог, тысяча 2</w:t>
        <w:br/>
        <w:t>бог, авраам 2</w:t>
        <w:br/>
        <w:t>бог, синод 2</w:t>
        <w:br/>
        <w:t>бог, перевод 2</w:t>
        <w:br/>
        <w:t>бог, присутствие 2</w:t>
        <w:br/>
        <w:t>бог, милость 2</w:t>
        <w:br/>
        <w:t>бог, мучение 2</w:t>
        <w:br/>
        <w:t>бог, иустин 2</w:t>
        <w:br/>
        <w:t>бог, неприятие 2</w:t>
        <w:br/>
        <w:t>бог, фон 2</w:t>
        <w:br/>
        <w:t>бог, маланьин 2</w:t>
        <w:br/>
        <w:t>бог, капитан 2</w:t>
        <w:br/>
        <w:t>бог, основа 2</w:t>
        <w:br/>
        <w:t>бог, добродетель 2</w:t>
        <w:br/>
        <w:t>бог, день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бог, а; 2) бог, автономия; 3) бог, авторитет; 4) бог, ад; 5) бог, аналогия; 6) бог, анекдот; 7) бог, анна; 8) бог, аня; 9) бог, апостол; 10) бог, арина; 11) бог, атеист; 12) бог, башня; 13) бог, бдение; 14) бог, безбожие; 15) бог, безвыходность; 16) бог, бездомный; 17) бог, битва; 18) бог, благодать; 19) бог, благонамеренность; 20) бог, блаженство; 21) бог, бо; 22) бог, богиня; 23) бог, богово; 24) бог, богоносец; 25) бог, боже; 26) бог, божество; 27) бог, бозь; 28) бог, болезнь; 29) бог, боль; 30) бог, будущее; 31) бог, буква; 32) бог, бунт; 33) бог, бунтарство; 34) бог, бытие; 35) бог, вавилон; 36) бог, вариант; 37) бог, век; 38) бог, величество; 39) бог, величие; 40) бог, верующий; 41) бог, вещь; 42) бог, веяние; 43) бог, виноделие; 44) бог, владелец; 45) бог, владимир; 46) бог, власьевна; 47) бог, внимание; 48) бог, водительство; 49) бог, возрождение; 50) бог, воин; 51) бог, воображение; 52) бог, вразумление; 53) бог, всеа; 54) бог, всеволодович; 55) бог, всевышний; 56) бог, вто; 57) бог, выбор; 58) бог, выражение; 59) бог, г; 60) бог, гениальность; 61) бог, гимн; 62) бог, глина; 63) бог, глубина; 64) бог, говор; 65) бог, гора; 66) бог, гордость; 67) бог, господин; 68) бог, господство; 69) бог, гостеприимство; 70) бог, государство; 71) бог, град; 72) бог, грехопадение; 73) бог, грешников; 74) бог, гроб; 75) бог, гуманизм; 76) бог, давид; 77) бог, данилевский; 78) бог, делание; 79) бог, дело; 80) бог, диалектика; 81) бог, дионис; 82) бог, дитя; 83) бог, дифференциация; 84) бог, до; 85) бог, довод; 86) бог, догадка; 87) бог, догматика; 88) бог, доказательство; 89) бог, друг; 90) бог, дудкин; 91) бог, е; 92) бог, евангелие; 93) бог, евангелист; 94) бог, ермилов; 95) бог, жажда; 96) бог, жалоба; 97) бог, жалость; 98) бог, жанр; 99) бог, желание; 100) бог, живот; 101) бог, завет; 102) бог, замещение; 103) бог, запад; 104) бог, заповедь; 105) бог, зачаток; 106) бог, защита; 107) бог, защитник; 108) бог, злорадство; 109) бог, значение; 110) бог, и; 111) бог, иаковля; 112) бог, идеал; 113) бог, идиот; 114) бог, иерархия; 115) бог, изгнание; 116) бог, иисусова; 117) бог, иконообраз; 118) бог, илюша; 119) бог, имя; 120) бог, инвариант; 121) бог, иния; 122) бог, инквизитор; 123) бог, иоанн; 124) бог, исключение; 125) бог, исполин; 126) бог, исступление; 127) бог, истина; 128) бог, итог; 129) бог, камень; 130) бог, канон; 131) бог, картина; 132) бог, категория; 133) бог, кесарь; 134) бог, кирпич; 135) бог, киселев; 136) бог, книга; 137) бог, книжка; 138) бог, композиция; 139) бог, кор; 140) бог, красота; 141) бог, крепость; 142) бог, крестик; 143) бог, кульминация; 144) бог, культ; 145) бог, кумир; 146) бог, купец; 147) бог, кусочек; 148) бог, л; 149) бог, лексика; 150) бог, лекция; 151) бог, лента; 152) бог, литература; 153) бог, логика; 154) бог, ложь; 155) бог, лошадь; 156) бог, м; 157) бог, магдалина; 158) бог, масштаб; 159) бог, мать; 160) бог, мена; 161) бог, мера; 162) бог, метафизичность; 163) бог, метафора; 164) бог, метод; 165) бог, миссия; 166) бог, митин; 167) бог, митя; 168) бог, миф; 169) бог, мифология; 170) бог, михайло; 171) бог, младенец; 172) бог, моление; 173) бог, мольба; 174) бог, момент; 175) бог, мономах; 176) бог, мораль; 177) бог, мученик; 178) бог, мысль; 179) бог, направление; 180) бог, насилие; 181) бог, национализм; 182) бог, нашеа; 183) бог, небо; 184) бог, невежество; 185) бог, неверие; 186) бог, неверность; 187) бог, нелюбовь; 188) бог, немощь; 189) бог, ненависть; 190) бог, неразвитие; 191) бог, несовершенство; 192) бог, низость; 193) бог, николай; 194) бог, ниточка; 195) бог, нота; 196) бог, ночь; 197) бог, о; 198) бог, облегчение; 199) бог, обожание; 200) бог, обожествление; 201) бог, обольщение; 202) бог, обособление; 203) бог, обращение; 204) бог, обретение; 205) бог, обстоятельство; 206) бог, обсуждение; 207) бог, общество; 208) бог, объем; 209) бог, обыденность; 210) бог, огонь; 211) бог, ода; 212) бог, олух; 213) бог, оправдание; 214) бог, определение; 215) бог, опыт; 216) бог, орсинь; 217) бог, орудие; 218) бог, осияние; 219) бог, основание; 220) бог, основатель; 221) бог, осознание; 222) бог, остальное; 223) бог, остаток; 224) бог, осьмиконечие; 225) бог, ответственность; 226) бог, отказ; 227) бог, отражение; 228) бог, отрок; 229) бог, отсутствие; 230) бог, отцев; 231) бог, отцеубийство; 232) бог, отчаяние; 233) бог, ошибка; 234) бог, п; 235) бог, павел; 236) бог, падение; 237) бог, персонаж; 238) бог, петр; 239) бог, пещь; 240) бог, пир; 241) бог, писание; 242) бог, письмо; 243) бог, плод; 244) бог, плодородие; 245) бог, победа; 246) бог, победитель; 247) бог, повествование; 248) бог, подвиг; 249) бог, подросток; 250) бог, подход; 251) бог, познание; 252) бог, позор; 253) бог, поиск; 254) бог, поле; 255) бог, положение; 256) бог, получатель; 257) бог, помешательство; 258) бог, понятие; 259) бог, попович; 260) бог, порок; 261) бог, пост; 262) бог, постановка; 263) бог, поучение; 264) бог, правда; 265) бог, праздник; 266) бог, предание; 267) бог, предок; 268) бог, премудрость; 269) бог, привилегия; 270) бог, прикосновение; 271) бог, прилагательное; 272) бог, пример; 273) бог, принцип; 274) бог, принятие; 275) бог, природа; 276) бог, причащение; 277) бог, проповедь; 278) бог, простец; 279) бог, простодушие; 280) бог, простолюдин; 281) бог, противник; 282) бог, процесс; 283) бог, прощение; 284) бог, проявление; 285) бог, психоанализ; 286) бог, пустота; 287) бог, пушкин; 288) бог, пьянство; 289) бог, разговор; 290) бог, разница; 291) бог, рамка; 292) бог, рассказчик; 293) бог, рассудок; 294) бог, рассуждение; 295) бог, ргали; 296) бог, результат; 297) бог, религиозность; 298) бог, роги; 299) бог, родитель; 300) бог, родственник; 301) бог, родство; 302) бог, родя; 303) бог, рой; 304) бог, рука; 305) бог, русь; 306) бог, свойственность; 307) бог, святитель; 308) бог, святой; 309) бог, святость; 310) бог, серафим; 311) бог, сервантес; 312) бог, символ; 313) бог, синтез; 314) бог, сирота; 315) бог, ситуация; 316) бог, скоморохов; 317) бог, скорбь; 318) бог, скот; 319) бог, скука; 320) бог, следование; 321) бог, следствие; 322) бог, служба; 323) бог, служитель; 324) бог, см; 325) бог, смешение; 326) бог, смирение; 327) бог, собрание; 328) бог, собственность; 329) бог, совершение; 330) бог, содержание; 331) бог, соединение; 332) бог, солнце; 333) бог, спор; 334) бог, старичок; 335) бог, стих; 336) бог, страна; 337) бог, стратегия; 338) бог, структура; 339) бог, суд; 340) бог, сударь; 341) бог, судиа; 342) бог, судия; 343) бог, суть; 344) бог, существо; 345) бог, существование; 346) бог, сущность; 347) бог, схема; 348) бог, сцена; 349) бог, счастие; 350) бог, талант; 351) бог, творчество; 352) бог, тема; 353) бог, термин; 354) бог, толпа; 355) бог, топография; 356) бог, торговля; 357) бог, трагедия; 358) бог, убийство; 359) бог, уверенность; 360) бог, угол; 361) бог, удивление; 362) бог, ультиматум; 363) бог, умиление; 364) бог, унтер-офицер; 365) бог, упоминовение; 366) бог, уразумение; 367) бог, уровень; 368) бог, уста; 369) бог, усталость; 370) бог, устройство; 371) бог, утверждение; 372) бог, уточнение; 373) бог, учение; 374) бог, учитель; 375) бог, фантазия; 376) бог, фенелон; 377) бог, философ; 378) бог, фразеологизм; 379) бог, функционирование; 380) бог, фуражка; 381) бог, хотьин; 382) бог, храм; 383) бог, цельс; 384) бог, центр; 385) бог, цинизм; 386) бог, час; 387) бог, частность; 388) бог, часть; 389) бог, человечность; 390) бог, черт; 391) бог, чистота; 392) бог, читатель; 393) бог, шатов; 394) бог, школа; 395) бог, шульц; 396) бог, энциклопедия; 397) бог, юрий; 398) бог, юродство; 399) бог, язык; 400) бог, язычество;</w:t>
      </w:r>
    </w:p>
    <w:p>
      <w:pPr>
        <w:pStyle w:val="BodyText"/>
      </w:pPr>
      <w:r>
        <w:t>1.</w:t>
        <w:br/>
        <w:t xml:space="preserve">  предан долгу и непоколебим в убеждениях. Князь стремится помочь всем,</w:t>
        <w:br/>
        <w:t xml:space="preserve">    ответить на ожидание всех. И каждый думает, что Мышкина Бог послал</w:t>
        <w:br/>
        <w:t xml:space="preserve">    именно ему. Однако князь всего лишь</w:t>
        <w:br/>
        <w:t xml:space="preserve">    человек и не может помочь всем. Спасти всех может только Бог. Но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Мышкина Бог послал</w:t>
        <w:br/>
        <w:t xml:space="preserve">    именно ему. Однако князь всего лишь</w:t>
        <w:br/>
        <w:t xml:space="preserve">    человек и не может помочь всем. Спасти всех может только Бог. Но почти</w:t>
        <w:br/>
        <w:t xml:space="preserve">    у каждого, кто соприкоснулся со светлым образом главного героя романа,</w:t>
        <w:br/>
        <w:t xml:space="preserve">    остались неизгладимый след в душе и память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 xml:space="preserve"> помогать людям самим найти верный путь, справиться с грехом.</w:t>
        <w:br/>
        <w:t xml:space="preserve">    Искренне верующему Алеше противостоит его брат Иван, восставший против</w:t>
        <w:br/>
        <w:t xml:space="preserve">    Бога, потому что в мире слишком много зла. Как же Бог допускает это?</w:t>
        <w:br/>
        <w:t xml:space="preserve">    Будущее счастье всего человечества, утверждает Иван Карамазов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4.</w:t>
        <w:br/>
        <w:t xml:space="preserve">  Искренне верующему Алеше противостоит его брат Иван, восставший против</w:t>
        <w:br/>
        <w:t xml:space="preserve">    Бога, потому что в мире слишком много зла. Как же Бог допускает это?</w:t>
        <w:br/>
        <w:t xml:space="preserve">    Будущее счастье всего человечества, утверждает Иван Карамазов, не</w:t>
        <w:br/>
        <w:t xml:space="preserve">    стоит одной</w:t>
        <w:br/>
        <w:t xml:space="preserve">    «слезинки ребенка». Но всей системой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5.</w:t>
        <w:br/>
        <w:t xml:space="preserve"> одной</w:t>
        <w:br/>
        <w:t xml:space="preserve">    «слезинки ребенка». Но всей системой образов романа Достоевский</w:t>
        <w:br/>
        <w:t xml:space="preserve">    показывает: дети страдают от зла, порожденного человеком, а не Богом.</w:t>
        <w:br/>
        <w:t xml:space="preserve">    Бог наделил человека свободой, а значит и ответственностью⁹.</w:t>
        <w:br/>
        <w:t xml:space="preserve">    Н. А. Бердяев, философ и публицист, проповедовавший</w:t>
        <w:br/>
        <w:t xml:space="preserve">    «новое религиозное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6.</w:t>
        <w:br/>
        <w:t>слезинки ребенка». Но всей системой образов романа Достоевский</w:t>
        <w:br/>
        <w:t xml:space="preserve">    показывает: дети страдают от зла, порожденного человеком, а не Богом.</w:t>
        <w:br/>
        <w:t xml:space="preserve">    Бог наделил человека свободой, а значит и ответственностью⁹.</w:t>
        <w:br/>
        <w:t xml:space="preserve">    Н. А. Бердяев, философ и публицист, проповедовавший</w:t>
        <w:br/>
        <w:t xml:space="preserve">    «новое религиозное сознание», в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7.</w:t>
        <w:br/>
        <w:t>ли произошло с упомянутой девицей? В первом послании коринфянам</w:t>
        <w:br/>
        <w:t xml:space="preserve">    апостола Павла говорится:</w:t>
        <w:br/>
        <w:t xml:space="preserve">    Когда Христианин все упование свое возложит на Бога, тогда душа его</w:t>
        <w:br/>
        <w:t xml:space="preserve">    освобождается от искушений¹².</w:t>
        <w:br/>
        <w:t xml:space="preserve">    Усталость, скука, цинизм, неверие, уход от Бога — вот что довело ее до</w:t>
      </w:r>
    </w:p>
    <w:p>
      <w:pPr>
        <w:pStyle w:val="BodyText"/>
      </w:pPr>
      <w:r>
        <w:t>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8.</w:t>
        <w:br/>
        <w:t xml:space="preserve"> все упование свое возложит на Бога, тогда душа его</w:t>
        <w:br/>
        <w:t xml:space="preserve">    освобождается от искушений¹².</w:t>
        <w:br/>
        <w:t xml:space="preserve">    Усталость, скука, цинизм, неверие, уход от Бога — вот что довело ее до</w:t>
        <w:br/>
        <w:t xml:space="preserve">    убийства самой себя. В письме также упоминается учение Дарвина о</w:t>
        <w:br/>
        <w:t xml:space="preserve">    происхождении человека,</w:t>
        <w:br/>
        <w:t xml:space="preserve">  435</w:t>
      </w:r>
    </w:p>
    <w:p>
      <w:pPr>
        <w:pStyle w:val="BodyText"/>
      </w:pPr>
      <w:r>
        <w:t>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9.</w:t>
        <w:br/>
        <w:t>есть и мир</w:t>
        <w:br/>
        <w:t xml:space="preserve">    духовный. Ну и что же — пусть откуда угодно произошел человек (в</w:t>
        <w:br/>
        <w:t xml:space="preserve">    Библии вовсе не объяснено, как Бог лепил его из глины, взял от земли),</w:t>
        <w:br/>
        <w:t xml:space="preserve">    но зато Бог вдунул в него дыхание жизни</w:t>
        <w:br/>
        <w:t xml:space="preserve">    (но скверно, что грехами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10.</w:t>
        <w:br/>
        <w:t>угодно произошел человек (в</w:t>
        <w:br/>
        <w:t xml:space="preserve">    Библии вовсе не объяснено, как Бог лепил его из глины, взял от земли),</w:t>
        <w:br/>
        <w:t xml:space="preserve">    но зато Бог вдунул в него дыхание жизни</w:t>
        <w:br/>
        <w:t xml:space="preserve">    (но скверно, что грехами человек может обратиться опять в скота)¹³.</w:t>
        <w:br/>
        <w:t xml:space="preserve">    Письмо Достоевского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11.</w:t>
        <w:br/>
        <w:t xml:space="preserve"> 1876 года, II гл.) Достоевский с горечью говорит о</w:t>
        <w:br/>
        <w:t xml:space="preserve">    бездуховности современной молодежи. Все построено на материальном.</w:t>
        <w:br/>
        <w:t xml:space="preserve">    Уход от Бога — вот в чем заключена трагедия человечества. Отсюда</w:t>
        <w:br/>
        <w:t xml:space="preserve">    цинизм, неверие и, как следствие, частые случаи самоубийств (история</w:t>
        <w:br/>
        <w:t xml:space="preserve">    Н. Писаревой).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12.</w:t>
        <w:br/>
        <w:t>, как следствие, частые случаи самоубийств (история</w:t>
        <w:br/>
        <w:t xml:space="preserve">    Н. Писаревой).</w:t>
        <w:br/>
        <w:t xml:space="preserve">    Поэма Ивана Карамазова — исповедь Великого Инквизитора, потерявшего</w:t>
        <w:br/>
        <w:t xml:space="preserve">    веру в Бога. Герой методично разбирает все три искушения Иисуса</w:t>
        <w:br/>
        <w:t xml:space="preserve">    Христа. Его речь безжалостна. Он обвиняет Иисуса за свободу выбора,</w:t>
        <w:br/>
        <w:t xml:space="preserve">    данную им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13.</w:t>
        <w:br/>
        <w:br/>
        <w:t xml:space="preserve">    Рассказывая историю Натальи Писаревой в своем</w:t>
        <w:br/>
        <w:t xml:space="preserve">    «Дневнике» и полемизируя в письме с Алексеевым, Достоевский хочет</w:t>
        <w:br/>
        <w:t xml:space="preserve">    донести главную мысль: Бог наделил человека свободой, а значит,</w:t>
        <w:br/>
        <w:t xml:space="preserve">    ответственностью; и нет такого зла в мире, ответственность за которое</w:t>
        <w:br/>
        <w:t xml:space="preserve">    можно с себя снять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14.</w:t>
        <w:br/>
        <w:t xml:space="preserve">  принимать ответственности и возлагали вину и за совершающееся вокруг,</w:t>
        <w:br/>
        <w:t xml:space="preserve">    и за творимое ими самими зло на других людей, на Бога.</w:t>
        <w:br/>
        <w:t xml:space="preserve">    Это позволяет считать, что именно диалог Достоевского с Алексеевым</w:t>
        <w:br/>
        <w:t xml:space="preserve">    положил начало дискуссии на тему трех искушений Иисуса Христа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15.</w:t>
        <w:br/>
        <w:t>полной мере служат слова Ставрогина, обращенные к</w:t>
        <w:br/>
        <w:t xml:space="preserve">    святителю Тихону:</w:t>
        <w:br/>
        <w:t xml:space="preserve">    А можно ли веровать в беса, не веруя совсем в Бога?</w:t>
        <w:br/>
        <w:t xml:space="preserve">    В указанном выше аспекте вопрос: «На каком языке читают Евангелие</w:t>
        <w:br/>
        <w:t xml:space="preserve">    герои Достоевского?»¹¹ — не решается на основе простого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16.</w:t>
        <w:br/>
        <w:t>огромную духовную</w:t>
        <w:br/>
        <w:t xml:space="preserve">    работу, он существовал вместе с книгой, она была частью его жизни,</w:t>
        <w:br/>
        <w:t xml:space="preserve">    проявлением его отношения к миру, человеку, Богу, как, собственно, и</w:t>
        <w:br/>
        <w:t xml:space="preserve">    последующих ее владельцев. Это отношение и находило свое выражение в</w:t>
        <w:br/>
        <w:t xml:space="preserve">    надписях на книгах, в котором мы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17.</w:t>
        <w:br/>
        <w:t>личное,</w:t>
        <w:br/>
        <w:t xml:space="preserve">    «уединенное», это, по сути, его последнее слово, обращенное к самому</w:t>
        <w:br/>
        <w:t xml:space="preserve">    себе, а через предельное погружение в себя — к Богу. Но интересно и</w:t>
        <w:br/>
        <w:t xml:space="preserve">    другое — то, как исповедь кающейся души перетекает в текст, в центре</w:t>
        <w:br/>
        <w:t xml:space="preserve">    которого уже не человек, живущий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18.</w:t>
        <w:br/>
        <w:t>связывает образ Алеши.</w:t>
        <w:br/>
        <w:t xml:space="preserve">  В основной части романа представлено, как он преодолевает свои сомнения.</w:t>
        <w:br/>
        <w:t xml:space="preserve">  Он признается Лизе: «А я въ Бога-то вотъ, можетъ быть, и не вѣрую»</w:t>
        <w:br/>
        <w:t xml:space="preserve">  (1, 347). Но Достоевский показывает и то, как эти парадоксы — «горнило</w:t>
        <w:br/>
        <w:t xml:space="preserve">  сомнений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19.</w:t>
        <w:br/>
        <w:t>клейкiе, распускающiеся весной листочки, дорого голубое</w:t>
        <w:br/>
        <w:t xml:space="preserve">    небо… (1, 362).</w:t>
        <w:br/>
        <w:t xml:space="preserve">  Но в то же время он и бунтует против Бога (глава «Бунт» — 1, 372—387).</w:t>
        <w:br/>
        <w:t xml:space="preserve">  Противоречия усиливаются в поэме «Великий инквизитор»[4] (1, 388—413) и</w:t>
        <w:br/>
        <w:t xml:space="preserve">  в высшей степени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20.</w:t>
        <w:br/>
        <w:t>).</w:t>
        <w:br/>
        <w:t xml:space="preserve">  Алеша понимает, что болезнь брата Ивана — следствие незавершенности его</w:t>
        <w:br/>
        <w:t xml:space="preserve">  идеи, неразрешимости его парадоксов:</w:t>
        <w:br/>
        <w:t xml:space="preserve">    «Муки гордаго рѣшенiя, глубокая совѣсть!» Богъ, которому онъ не</w:t>
        <w:br/>
        <w:t xml:space="preserve">    вѣрилъ, и правда Его одолѣвали сердце, все еще не хотѣвшее</w:t>
        <w:br/>
        <w:t xml:space="preserve">    подчиниться. «Да, — неслось въ головѣ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21.</w:t>
        <w:br/>
        <w:t xml:space="preserve"> не</w:t>
        <w:br/>
        <w:t xml:space="preserve">    вѣрилъ, и правда Его одолѣвали сердце, все еще не хотѣвшее</w:t>
        <w:br/>
        <w:t xml:space="preserve">    подчиниться. «Да, — неслось въ головѣ Алеши &lt;...&gt; — Богъ побѣдитъ!» —</w:t>
        <w:br/>
        <w:t xml:space="preserve">    подумалъ онъ. «Или возстанетъ въ свѣтѣ правды, или… погибнетъ въ</w:t>
        <w:br/>
        <w:t xml:space="preserve">    ненависти, мстя себѣ и всѣмъ за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22.</w:t>
        <w:br/>
        <w:t>Митя за преступление,</w:t>
        <w:br/>
        <w:t xml:space="preserve">  совершенное Смердяковым. В то же время авторское замечание показывает</w:t>
        <w:br/>
        <w:t xml:space="preserve">  отличие совершившего самоубийства Смердякова от Мити: лакей, отрицая</w:t>
        <w:br/>
        <w:t xml:space="preserve">  Бога, не может «подняться» «изъ низости душою» (1, 172).</w:t>
        <w:br/>
        <w:t xml:space="preserve">  Мизансцена «Митя в глубокой страдальческой задумчивости» обобщенно</w:t>
        <w:br/>
        <w:t xml:space="preserve">  выражает душевное состояние героя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23.</w:t>
        <w:br/>
        <w:t xml:space="preserve"> «казнить себя», героиня восклицает:</w:t>
        <w:br/>
        <w:t xml:space="preserve">    — Я для чего пришла? &lt;…&gt; ноги твои обнять, &lt;…&gt; опять сказать тебѣ что</w:t>
        <w:br/>
        <w:t xml:space="preserve">    ты богъ мой, радость моя… (2, 683).</w:t>
        <w:br/>
        <w:t xml:space="preserve">  Ее ложь (= гордость!) взяла верх:</w:t>
        <w:br/>
        <w:t xml:space="preserve">    &lt;Катя&gt; &lt;…&gt; вдругъ жадно приникла устами къ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24.</w:t>
        <w:br/>
        <w:t>, и</w:t>
        <w:br/>
        <w:t xml:space="preserve">  врата ада не одолеют ее» (Мф. 16:18). (Ср.: «Приступая к Нему, камню</w:t>
        <w:br/>
        <w:t xml:space="preserve">  живому, человеками отверженному, но Богом избранному, драгоценному, и</w:t>
        <w:br/>
        <w:t xml:space="preserve">  сами, как живые камни, устрояйте из себя дом духовный, &lt;…&gt; итак Он для</w:t>
        <w:br/>
        <w:t xml:space="preserve">  вас, верующих, драгоценность, а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25.</w:t>
        <w:br/>
        <w:t>», где подчеркивал значение</w:t>
        <w:br/>
        <w:t xml:space="preserve">  православной веры для России: «Таков Кириллов, русский идеалист.</w:t>
        <w:br/>
        <w:t xml:space="preserve">  Чутье-то верное (вроде Белинского: сначала решим о Боге, а уж потом</w:t>
        <w:br/>
        <w:t xml:space="preserve">  пообедаем)»[1]. В академическом Полном собрании сочинений Достоевского</w:t>
        <w:br/>
        <w:t xml:space="preserve">  на этот момент не было обращено внимания.</w:t>
        <w:br/>
        <w:t xml:space="preserve">  Достоевский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26.</w:t>
        <w:br/>
        <w:t xml:space="preserve"> России ему «все</w:t>
        <w:br/>
        <w:t xml:space="preserve">  так же чужое, как и везде» [Достоевский: 669]. Вместе с тем, он</w:t>
        <w:br/>
        <w:t xml:space="preserve">  понимает, что «теряет и богов своих, то есть все свои цели»</w:t>
        <w:br/>
        <w:t xml:space="preserve">  [Достоевский: 670]. «Потеряв богов своих», Николай Всеволодович не</w:t>
        <w:br/>
        <w:t xml:space="preserve">  возразил Петру Степановичу против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27.</w:t>
        <w:br/>
        <w:t>. Вместе с тем, он</w:t>
        <w:br/>
        <w:t xml:space="preserve">  понимает, что «теряет и богов своих, то есть все свои цели»</w:t>
        <w:br/>
        <w:t xml:space="preserve">  [Достоевский: 670]. «Потеряв богов своих», Николай Всеволодович не</w:t>
        <w:br/>
        <w:t xml:space="preserve">  возразил Петру Степановичу против его «программы» духовного оскудения</w:t>
        <w:br/>
        <w:t xml:space="preserve">  русского народа. Николай Всеволодович убеждает Дарью Павловну, что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28.</w:t>
        <w:br/>
        <w:t>след в русской культуре. Идея первая: она</w:t>
        <w:br/>
        <w:t xml:space="preserve">  сформулирована в стихе первой главы: “В начале было Слово, и Слово было</w:t>
        <w:br/>
        <w:t xml:space="preserve">  у Бога, и Слово было Бог”. Формирование светской — художественной —</w:t>
        <w:br/>
        <w:t xml:space="preserve">  литературы связано было с десакрализацией слова. По мнению</w:t>
        <w:br/>
        <w:t xml:space="preserve">  М. Хайдеггера, одним из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29.</w:t>
        <w:br/>
        <w:t>Идея первая: она</w:t>
        <w:br/>
        <w:t xml:space="preserve">  сформулирована в стихе первой главы: “В начале было Слово, и Слово было</w:t>
        <w:br/>
        <w:t xml:space="preserve">  у Бога, и Слово было Бог”. Формирование светской — художественной —</w:t>
        <w:br/>
        <w:t xml:space="preserve">  литературы связано было с десакрализацией слова. По мнению</w:t>
        <w:br/>
        <w:t xml:space="preserve">  М. Хайдеггера, одним из существенных признаков культуры Нового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30.</w:t>
        <w:br/>
        <w:t>Новое Слово, возвещенное миру</w:t>
        <w:br/>
        <w:t xml:space="preserve">  Иисусом Христом, чего не было в Ветхом Завете. Это был совершенно новый</w:t>
        <w:br/>
        <w:t xml:space="preserve">  принцип отношения человека и Бога, основанный на любви и свободе. “Эту</w:t>
        <w:br/>
        <w:t xml:space="preserve">  идею русско-славянская душа, издревле и органически предрасположенная</w:t>
        <w:br/>
        <w:t xml:space="preserve">  к чувству, сочувствию и доброте, 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31.</w:t>
        <w:br/>
        <w:t>сочувствию и доброте, восприняла исторически от христианства:</w:t>
        <w:br/>
        <w:t xml:space="preserve">  она отозвалась сердцем на Божье благовестие, на главную заповедь Божию,</w:t>
        <w:br/>
        <w:t xml:space="preserve">  и уверовала, что “Бог есть Любовь”. Русское православие есть</w:t>
        <w:br/>
        <w:t xml:space="preserve">  христианство не столько от Павла, сколько от Иоанна, Иакова, Петра. Оно</w:t>
        <w:br/>
        <w:t xml:space="preserve">  воспринимает Бога не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32.</w:t>
        <w:br/>
        <w:t>, что “Бог есть Любовь”. Русское православие есть</w:t>
        <w:br/>
        <w:t xml:space="preserve">  христианство не столько от Павла, сколько от Иоанна, Иакова, Петра. Оно</w:t>
        <w:br/>
        <w:t xml:space="preserve">  воспринимает Бога не воображением, которому нужны страхи и чудеса для</w:t>
        <w:br/>
        <w:t xml:space="preserve">  того, чтобы испугаться и преклониться перед “силою” (первобытные</w:t>
        <w:br/>
        <w:t xml:space="preserve">  религии), не жадною 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33.</w:t>
        <w:br/>
        <w:t>человеческой природы, явленной нераздельно и неслиянно, та самая</w:t>
        <w:br/>
        <w:t xml:space="preserve">  полнота, которая так восхищала Достоевского: “Синтетическая натура</w:t>
        <w:br/>
        <w:t xml:space="preserve">  Христа изумительна. Ведь это натура Бога, значит, Христос есть отражение</w:t>
        <w:br/>
        <w:t xml:space="preserve">  Бога на земле”¹⁶.</w:t>
        <w:br/>
        <w:t xml:space="preserve">  И понятно почему Христос Иоанна, как нигде у других евангелистов, так</w:t>
      </w:r>
    </w:p>
    <w:p>
      <w:pPr>
        <w:pStyle w:val="BodyText"/>
      </w:pPr>
      <w:r>
        <w:t>В. В. Дудкин. Достоевский и Евангелие от Иоанна. 1998№5</w:t>
      </w:r>
    </w:p>
    <w:p>
      <w:pPr>
        <w:pStyle w:val="BodyText"/>
      </w:pPr>
      <w:r>
        <w:t>34.</w:t>
        <w:br/>
        <w:t>неслиянно, та самая</w:t>
        <w:br/>
        <w:t xml:space="preserve">  полнота, которая так восхищала Достоевского: “Синтетическая натура</w:t>
        <w:br/>
        <w:t xml:space="preserve">  Христа изумительна. Ведь это натура Бога, значит, Христос есть отражение</w:t>
        <w:br/>
        <w:t xml:space="preserve">  Бога на земле”¹⁶.</w:t>
        <w:br/>
        <w:t xml:space="preserve">  И понятно почему Христос Иоанна, как нигде у других евангелистов, так</w:t>
        <w:br/>
        <w:t xml:space="preserve">  часто и с такой настойчивостью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35.</w:t>
        <w:br/>
        <w:t>. Отрицание земли нужно, чтоб быть</w:t>
        <w:br/>
        <w:t xml:space="preserve">  бесконечным. Христос, величайший положительный идеал человека, нес в</w:t>
        <w:br/>
        <w:t xml:space="preserve">  себе отрицание земли…”¹⁷ Таким — синтезом Бога и человека —</w:t>
        <w:br/>
        <w:t xml:space="preserve">  представлялся писателю русский Христос, Христос православия, которого</w:t>
        <w:br/>
        <w:t xml:space="preserve">  нужно явить всему миру (29, 1, 30; 21, 59). И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36.</w:t>
        <w:br/>
        <w:t>, когда в “Рождении</w:t>
        <w:br/>
        <w:t xml:space="preserve">  трагедии из духа музыки” Ницше пишет о героях древнегреческой трагедии</w:t>
        <w:br/>
        <w:t xml:space="preserve">  (каковые, как известно, были лишь масками бога Диониса), то аналогии с</w:t>
        <w:br/>
        <w:t xml:space="preserve">  образом Христа возникают не случайно. Вот как, например, Ницше пишет об</w:t>
        <w:br/>
        <w:t xml:space="preserve">  Эдипе: “Благородный человек не согрешает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37.</w:t>
        <w:br/>
        <w:t>в своем неверии лишь узость своего мировоззрения и тупость</w:t>
        <w:br/>
        <w:t xml:space="preserve">  тупеньких своих способностей. &lt;…&gt; Мерзавцы дразнили</w:t>
        <w:br/>
        <w:t xml:space="preserve">  меня необразованною и ретроградною верою в Бога. Этим олухам и не</w:t>
        <w:br/>
        <w:t xml:space="preserve">  снилось такой силы отрицание бога, какое положено в Инквизиторе и в</w:t>
        <w:br/>
        <w:t xml:space="preserve">  предшествовавшей главе, которому ответом служит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38.</w:t>
        <w:br/>
        <w:t>тупеньких своих способностей. &lt;…&gt; Мерзавцы дразнили</w:t>
        <w:br/>
        <w:t xml:space="preserve">  меня необразованною и ретроградною верою в Бога. Этим олухам и не</w:t>
        <w:br/>
        <w:t xml:space="preserve">  снилось такой силы отрицание бога, какое положено в Инквизиторе и в</w:t>
        <w:br/>
        <w:t xml:space="preserve">  предшествовавшей главе, которому ответом служит весь роман (курсив</w:t>
        <w:br/>
        <w:t xml:space="preserve">  мой. — Р. Л. Дж.). Не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39.</w:t>
        <w:br/>
        <w:t xml:space="preserve"> главе, которому ответом служит весь роман (курсив</w:t>
        <w:br/>
        <w:t xml:space="preserve">  мой. — Р. Л. Дж.). Не как дурак же (фанатик) я верую в Бога. И эти</w:t>
        <w:br/>
        <w:t xml:space="preserve">  хотели меня учить и смеялись над моим неразвитием. Да их глупой природе</w:t>
        <w:br/>
        <w:t xml:space="preserve">  и не снилось такой силы отрицание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40.</w:t>
        <w:br/>
        <w:t xml:space="preserve"> меня</w:t>
        <w:br/>
        <w:t xml:space="preserve">  учить”².</w:t>
        <w:br/>
        <w:t xml:space="preserve">  Здесь перед нами поразительное высказывание автора о своем творении. Он</w:t>
        <w:br/>
        <w:t xml:space="preserve">  бесконечно гордится глубиной и силой “отрицания Бога” у своего героя, он</w:t>
        <w:br/>
        <w:t xml:space="preserve">  даже отождествляет отрицание у Ивана с собственным, личным опытом. В то</w:t>
        <w:br/>
        <w:t xml:space="preserve">  же время он сообщает нам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41.</w:t>
        <w:br/>
        <w:t>Ивана с собственным, личным опытом. В то</w:t>
        <w:br/>
        <w:t xml:space="preserve">  же время он сообщает нам, что “весь роман” служит ответом на это</w:t>
        <w:br/>
        <w:t xml:space="preserve">  отрицание Бога. И нельзя забывать, что для Достоевского вопрос о</w:t>
        <w:br/>
        <w:t xml:space="preserve">  Боге — это вывернутый наизнанку вопрос о человеке.</w:t>
        <w:br/>
        <w:t xml:space="preserve">  На чем бы ни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42.</w:t>
        <w:br/>
        <w:t>он сообщает нам, что “весь роман” служит ответом на это</w:t>
        <w:br/>
        <w:t xml:space="preserve">  отрицание Бога. И нельзя забывать, что для Достоевского вопрос о</w:t>
        <w:br/>
        <w:t xml:space="preserve">  Боге — это вывернутый наизнанку вопрос о человеке.</w:t>
        <w:br/>
        <w:t xml:space="preserve">  На чем бы ни сосредотачивался литературоведческий разбор “Братьев</w:t>
        <w:br/>
        <w:t xml:space="preserve">  Карамазовых”, он неизбежно должен вернуться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43.</w:t>
        <w:br/>
        <w:t>вернуться к вопросу о том, как и каким</w:t>
        <w:br/>
        <w:t xml:space="preserve">  образом “весь роман”, по словам самого Достоевского, пытается стать</w:t>
        <w:br/>
        <w:t xml:space="preserve">  ответом на отрицание Бога у Ивана. “Пытается” — потому что здесь</w:t>
        <w:br/>
        <w:t xml:space="preserve">  Достоевский спорит с Достоевским — а именно так почти всегда случается в</w:t>
        <w:br/>
        <w:t xml:space="preserve">  великих романах,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44.</w:t>
        <w:br/>
        <w:t>. Но, как и в хоре, в</w:t>
        <w:br/>
        <w:t xml:space="preserve">  романе есть доминанты и направления.</w:t>
        <w:br/>
        <w:t xml:space="preserve">  В любом случае, один из “ответов” на “отрицание Бога” у Ивана — Алеша.</w:t>
        <w:br/>
        <w:t xml:space="preserve">  Его речь почти в самом конце романа несомненно воплощает в себе многое</w:t>
        <w:br/>
        <w:t xml:space="preserve">  из того, что является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45.</w:t>
        <w:br/>
        <w:t>является концом длинного монолога о человеческой природе и о чудовищных</w:t>
        <w:br/>
        <w:t xml:space="preserve">  боли и страданиях, причиняемых детям) есть обвинение, которое Иван</w:t>
        <w:br/>
        <w:t xml:space="preserve">  предъявляет Богу: в хитроумной схеме Ивана злой Бог, который допускает</w:t>
        <w:br/>
        <w:t xml:space="preserve">  недопустимое,</w:t>
        <w:br/>
        <w:t xml:space="preserve">  277</w:t>
        <w:br/>
        <w:t xml:space="preserve">  который продает спасение за страдания и слезы детей, никакой не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46.</w:t>
        <w:br/>
        <w:t>природе и о чудовищных</w:t>
        <w:br/>
        <w:t xml:space="preserve">  боли и страданиях, причиняемых детям) есть обвинение, которое Иван</w:t>
        <w:br/>
        <w:t xml:space="preserve">  предъявляет Богу: в хитроумной схеме Ивана злой Бог, который допускает</w:t>
        <w:br/>
        <w:t xml:space="preserve">  недопустимое,</w:t>
        <w:br/>
        <w:t xml:space="preserve">  277</w:t>
        <w:br/>
        <w:t xml:space="preserve">  который продает спасение за страдания и слезы детей, никакой не Бог. В</w:t>
        <w:br/>
        <w:t xml:space="preserve">  записной книжке Достоевского к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47.</w:t>
        <w:br/>
        <w:t>в хитроумной схеме Ивана злой Бог, который допускает</w:t>
        <w:br/>
        <w:t xml:space="preserve">  недопустимое,</w:t>
        <w:br/>
        <w:t xml:space="preserve">  277</w:t>
        <w:br/>
        <w:t xml:space="preserve">  который продает спасение за страдания и слезы детей, никакой не Бог. В</w:t>
        <w:br/>
        <w:t xml:space="preserve">  записной книжке Достоевского к “Братьям Карамазовым” есть такая запись:</w:t>
        <w:br/>
        <w:t xml:space="preserve">  “Бог как купец”³.И действительно, метафора торговли в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48.</w:t>
        <w:br/>
        <w:t xml:space="preserve"> спасение за страдания и слезы детей, никакой не Бог. В</w:t>
        <w:br/>
        <w:t xml:space="preserve">  записной книжке Достоевского к “Братьям Карамазовым” есть такая запись:</w:t>
        <w:br/>
        <w:t xml:space="preserve">  “Бог как купец”³.И действительно, метафора торговли в рассуждении Ивана</w:t>
        <w:br/>
        <w:t xml:space="preserve">  о религиозном искуплении звучит пламенным упреком⁴.</w:t>
        <w:br/>
        <w:t xml:space="preserve">  И обличительная речь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49.</w:t>
        <w:br/>
        <w:t>в обеих речах вдохновляют ораторов на</w:t>
        <w:br/>
        <w:t xml:space="preserve">  диаметрально противоположные выводы. Иван предъявляет иск небесам, Алеша</w:t>
        <w:br/>
        <w:t xml:space="preserve">  спускается на землю; Иван стремится отрицать Бога, Алеша — предотвратить</w:t>
        <w:br/>
        <w:t xml:space="preserve">  “великое зло”. Тон обеих речей — страстный, но полубезумный у Ивана,</w:t>
        <w:br/>
        <w:t xml:space="preserve">  спокойный, но тем не менее призывный у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50.</w:t>
        <w:br/>
        <w:t>Илюши и прямо виновный в</w:t>
        <w:br/>
        <w:t xml:space="preserve">  трагедии своего отца, Федора Карамазова, ближе к началу романа говорит</w:t>
        <w:br/>
        <w:t xml:space="preserve">  по поводу своих этических конфликтов:</w:t>
        <w:br/>
        <w:t xml:space="preserve">  Богу известно мое сердце, он видит все мое отчаяние. Он всю эту картину</w:t>
        <w:br/>
        <w:t xml:space="preserve">  видит.</w:t>
        <w:br/>
        <w:t xml:space="preserve">  Именно на этом в конечном итоге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51.</w:t>
        <w:br/>
        <w:t xml:space="preserve"> жизнь”). Потом мы можем делать</w:t>
        <w:br/>
        <w:t xml:space="preserve">  ужасные вещи, замечает Алеша:</w:t>
        <w:br/>
        <w:t xml:space="preserve">  А все-таки как ни будем мы злы, чего не дай Бог, но как вспомним про то,</w:t>
        <w:br/>
        <w:t xml:space="preserve">  как мы хоронили Илюшу, как мы любили его в последние дни и как вот</w:t>
        <w:br/>
        <w:t xml:space="preserve">  сейчас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52.</w:t>
        <w:br/>
        <w:t>Алеша не просто дает слово не забывать мальчиков;</w:t>
        <w:br/>
        <w:t xml:space="preserve">  подобно Христу, он как бы дает им Слово:</w:t>
        <w:br/>
        <w:t xml:space="preserve">  И Слово было у Бога, и Слово было Бог (Иоан. 1:1).</w:t>
        <w:br/>
        <w:t xml:space="preserve">  В конечном итоге, не слова Алеши повлияют на жизнь мальчиков — хотя в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53.</w:t>
        <w:br/>
        <w:t>слово не забывать мальчиков;</w:t>
        <w:br/>
        <w:t xml:space="preserve">  подобно Христу, он как бы дает им Слово:</w:t>
        <w:br/>
        <w:t xml:space="preserve">  И Слово было у Бога, и Слово было Бог (Иоан. 1:1).</w:t>
        <w:br/>
        <w:t xml:space="preserve">  В конечном итоге, не слова Алеши повлияют на жизнь мальчиков — хотя в</w:t>
        <w:br/>
        <w:t xml:space="preserve">  словах передается то, что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54.</w:t>
        <w:br/>
        <w:t xml:space="preserve"> — хотя в</w:t>
        <w:br/>
        <w:t xml:space="preserve">  словах передается то, что хочет сказать Алеша — но воплощенное Слово</w:t>
        <w:br/>
        <w:t xml:space="preserve">  (образ, воспоминание о любви, сама любовь):</w:t>
        <w:br/>
        <w:t xml:space="preserve">  290</w:t>
        <w:br/>
        <w:t xml:space="preserve">  Бог есть Любовь (1 Иоан. 4:8).</w:t>
        <w:br/>
        <w:t xml:space="preserve">  Речь Ивана, словно в бреду, движется к отрицанию гармонии: его надрывные</w:t>
        <w:br/>
        <w:t xml:space="preserve">  переживания обрушиваются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55.</w:t>
        <w:br/>
        <w:t>, который мы</w:t>
        <w:br/>
        <w:t xml:space="preserve">  читаем сейчас. Но писатель так и не осуществил свой великий духовный</w:t>
        <w:br/>
        <w:t xml:space="preserve">  замысел.</w:t>
        <w:br/>
        <w:t xml:space="preserve">  Мы можем закончить словами: “Но Бог судил иначе”. Эти слова Достоевский</w:t>
        <w:br/>
        <w:t xml:space="preserve">  сказал о Пушкине, но их можно приложить и к самому Достоевскому: он</w:t>
        <w:br/>
        <w:t xml:space="preserve">  “…умер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56.</w:t>
        <w:br/>
        <w:t>Евангелием от Иоанна: «...и тогда</w:t>
        <w:br/>
        <w:t xml:space="preserve">  сложи писмена и нач@ бесhдоу писати еvаггельскоую: искони бh слово и</w:t>
        <w:br/>
        <w:t xml:space="preserve">  слово бh оу бога и богъ бh слово и проч@"». В таком случае именно</w:t>
        <w:br/>
        <w:t xml:space="preserve">  пасхальное Евангелие от Иоанна, являющееся в славянской православной</w:t>
        <w:br/>
        <w:t xml:space="preserve">  традиции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57.</w:t>
        <w:br/>
        <w:t>Иоанна: «...и тогда</w:t>
        <w:br/>
        <w:t xml:space="preserve">  сложи писмена и нач@ бесhдоу писати еvаггельскоую: искони бh слово и</w:t>
        <w:br/>
        <w:t xml:space="preserve">  слово бh оу бога и богъ бh слово и проч@"». В таком случае именно</w:t>
        <w:br/>
        <w:t xml:space="preserve">  пасхальное Евангелие от Иоанна, являющееся в славянской православной</w:t>
        <w:br/>
        <w:t xml:space="preserve">  традиции не четвертым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58.</w:t>
        <w:br/>
        <w:t xml:space="preserve"> проявилось</w:t>
        <w:br/>
        <w:t xml:space="preserve">    «культурное бессознательное» основателя психоанализа. Указывается на</w:t>
        <w:br/>
        <w:t xml:space="preserve">    близость этого культурного бессознательного — с его негативизмом по</w:t>
        <w:br/>
        <w:t xml:space="preserve">    отношению к «христианскому Богу», исторической России и русскому</w:t>
        <w:br/>
        <w:t xml:space="preserve">    народу cоветскому типу культуры (особенно в ранний период советизма</w:t>
        <w:br/>
        <w:t xml:space="preserve">    20-х — начала 30-х гг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59.</w:t>
        <w:br/>
        <w:t>Фрейдом проецируются</w:t>
        <w:br/>
        <w:t xml:space="preserve">    на другие сферы: на отношение Достоевского к государственной власти</w:t>
        <w:br/>
        <w:t xml:space="preserve">    в России и его отношение к вере в Бога. Что же инкриминирует Фрейд</w:t>
        <w:br/>
        <w:t xml:space="preserve">    Достоевскому? Бесславный «конечный итог его нравственных борений»7. Но</w:t>
        <w:br/>
        <w:t xml:space="preserve">    в чем «бесславность»? Достоевский «возвращается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60.</w:t>
        <w:br/>
        <w:t>»7. Но</w:t>
        <w:br/>
        <w:t xml:space="preserve">    в чем «бесславность»? Достоевский «возвращается к подчинению мирским</w:t>
        <w:br/>
        <w:t xml:space="preserve">    и духовным авторитетам, к поклонению царю и христианскому Богу, к</w:t>
        <w:br/>
        <w:t xml:space="preserve">    черствому русскому национализму, к позиции, к которой менее</w:t>
        <w:br/>
        <w:t xml:space="preserve">    значительные умы приходили с меньшими затратами сил» (285).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61.</w:t>
        <w:br/>
        <w:t>по Фрейду, обусловлена именно его</w:t>
        <w:br/>
        <w:t xml:space="preserve">    положительными коннотациями по отношению к трем параметрам культуры</w:t>
        <w:br/>
        <w:t xml:space="preserve">    России: государственному устройству (царю), вере (христианскому Богу)</w:t>
        <w:br/>
        <w:t xml:space="preserve">    и русскому народу. Поскольку у Достоевского позитивное отношение к</w:t>
        <w:br/>
        <w:t xml:space="preserve">    царю, Богу и народу, то это и означает, по Фрейду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62.</w:t>
        <w:br/>
        <w:t xml:space="preserve"> культуры</w:t>
        <w:br/>
        <w:t xml:space="preserve">    России: государственному устройству (царю), вере (христианскому Богу)</w:t>
        <w:br/>
        <w:t xml:space="preserve">    и русскому народу. Поскольку у Достоевского позитивное отношение к</w:t>
        <w:br/>
        <w:t xml:space="preserve">    царю, Богу и народу, то это и означает, по Фрейду, что Достоевский</w:t>
        <w:br/>
        <w:t xml:space="preserve">    «присоединился к тюремщикам», это означает, что конечный пункт его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63.</w:t>
        <w:br/>
        <w:t>бесславный», что Достоевский — «неудачник» (285).</w:t>
        <w:br/>
        <w:t xml:space="preserve">    Согласно этой логике, если бы у Достоевского было негативное отношение</w:t>
        <w:br/>
        <w:t xml:space="preserve">    к царю, христианскому Богу и русскому народу, то тогда ему бы был</w:t>
        <w:br/>
        <w:t xml:space="preserve">    открыт «путь апостольский» (286), он бы мог стать «учителем и</w:t>
        <w:br/>
        <w:t xml:space="preserve">    освободителем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64.</w:t>
        <w:br/>
        <w:t>трех этапах «освободительного» движения в России, так же в</w:t>
        <w:br/>
        <w:t xml:space="preserve">    своем культурном бессознательном понимая это</w:t>
        <w:br/>
        <w:t xml:space="preserve">    «освобождение» как непременное «освобождение» от Бога и царя. Что</w:t>
        <w:br/>
        <w:t xml:space="preserve">    касается «народа», то нужно иметь в виду: большинством русского народа</w:t>
        <w:br/>
        <w:t xml:space="preserve">    являлось крестьянство. Поэтому насильственный загон этого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65.</w:t>
        <w:br/>
        <w:t xml:space="preserve"> (идеологическим) прикрытием различных ответвлений</w:t>
        <w:br/>
        <w:t xml:space="preserve">    гуманитарной науки. Теперь вернемся к той неявной идее Фрейда,</w:t>
        <w:br/>
        <w:t xml:space="preserve">    согласно которой,</w:t>
        <w:br/>
        <w:t xml:space="preserve">    по клонение «христианскому Богу» и отказ от бунтарства по отношению</w:t>
        <w:br/>
        <w:t xml:space="preserve">    к царской власти свидетельствуют о «бесславном итоге» нравственных</w:t>
        <w:br/>
        <w:t xml:space="preserve">    усилий Достоевского. Согласно Фрейду, Достоевский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66.</w:t>
        <w:br/>
        <w:t>полностью этот изумительный пассаж:</w:t>
        <w:br/>
        <w:t xml:space="preserve">    Художник, до тех пор, пока он художник, не может совпадать в своем</w:t>
        <w:br/>
        <w:t xml:space="preserve">    понимании истины и Бога ни с кем. Это доказывается на эмпирическом</w:t>
        <w:br/>
        <w:t xml:space="preserve">    уровне, вспомним анафему, объявленную Л. Н. Толстому и не</w:t>
        <w:br/>
        <w:t xml:space="preserve">    объявленную тем, кто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67.</w:t>
        <w:br/>
        <w:t>которого</w:t>
        <w:br/>
        <w:t xml:space="preserve">    нужно «освободиться»; мазохизм, подлежащий разоблачению и обличению.</w:t>
        <w:br/>
        <w:t xml:space="preserve">    Более того. Логика поведения самого Христа (Сына) — по отношению к</w:t>
        <w:br/>
        <w:t xml:space="preserve">    Богу Отцу, с позиции основателя психоанализа, вполне может быть</w:t>
        <w:br/>
        <w:t xml:space="preserve">    рассмотрена в той же самой парадигме невроза и мазохизма: как</w:t>
        <w:br/>
        <w:t xml:space="preserve">    наказание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68.</w:t>
        <w:br/>
        <w:t>этой точки зрения, справедливое наказание) за</w:t>
        <w:br/>
        <w:t xml:space="preserve">    нарушение Закона (конечно, с точки зрения законников и фарисеев), за</w:t>
        <w:br/>
        <w:t xml:space="preserve">    преступное желание стать Богом вместо Отца, на место Отца.</w:t>
        <w:br/>
        <w:t xml:space="preserve">    Внимательное чтение статьи Фрейда приводит именно к таким выводам.</w:t>
        <w:br/>
        <w:t xml:space="preserve">    Фрейд подчеркивает, что в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69.</w:t>
        <w:br/>
        <w:t>отношению</w:t>
        <w:br/>
        <w:t xml:space="preserve">    к отцу, то, по-видимому, в культурном бессознательном Фрейда и сам</w:t>
        <w:br/>
        <w:t xml:space="preserve">    Христос как Сын «чувствует виновность» по отношению к Богу-Отцу. Во</w:t>
        <w:br/>
        <w:t xml:space="preserve">    всяком случае, когда — еще спустя несколько страниц — Фрейд пишет о</w:t>
        <w:br/>
        <w:t xml:space="preserve">    том, что «симпатия Достоевского к преступнику в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70.</w:t>
        <w:br/>
        <w:br/>
        <w:t xml:space="preserve">  Для древнерусского же автора исполненная благодатью – свыше – земля</w:t>
        <w:br/>
        <w:t xml:space="preserve">  рождает обратный импульс – ввысь: общую (соборную) молитву. Это чудесная</w:t>
        <w:br/>
        <w:t xml:space="preserve">  "молитва къ Богу отъ всеа земля нашеа". В другом месте: "И въ едино</w:t>
        <w:br/>
        <w:t xml:space="preserve">  время вся земля наша въславе Христа съ отцем 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71.</w:t>
        <w:br/>
        <w:t>, по которой</w:t>
        <w:br/>
        <w:t xml:space="preserve">  "рища" древнерусский аналог Давида и, одновременно, "Велесовь внуче".</w:t>
        <w:br/>
        <w:t xml:space="preserve">  Троян и Велес – языческие божества. Причем последний "считался богом</w:t>
        <w:br/>
        <w:t xml:space="preserve">  «всей Руси»"³³. Так автор "Слова" намечает двумя</w:t>
        <w:br/>
        <w:t xml:space="preserve">  штрихами доевангелъскую проекцию, являющуюся своего рода выбором кода и</w:t>
        <w:br/>
        <w:t xml:space="preserve">  регистра последующего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72.</w:t>
        <w:br/>
        <w:t>возможного выбора: старый (дохристианский) и</w:t>
        <w:br/>
        <w:t xml:space="preserve">  новый (евангельский). Следовать первому – означает "моляше идолы</w:t>
        <w:br/>
        <w:t xml:space="preserve">  (Трояна, Велеса. – И. Е.), а не Бога своего и Творца". Может быть, не</w:t>
        <w:br/>
        <w:t xml:space="preserve">  случайно "в своей языческой функции Велес воспринимался позднейшей</w:t>
        <w:br/>
        <w:t xml:space="preserve">  православной традицией... как «лютый зверь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73.</w:t>
        <w:br/>
        <w:t>волка, сокола рассматриваются вне соотнесенности с произведением как</w:t>
        <w:br/>
        <w:t xml:space="preserve">  целым. Тогда как чудесному избавлению от неволи предшествуют слова</w:t>
        <w:br/>
        <w:t xml:space="preserve">  автора: "Игореви князю Богъ путь кажетъ изъ земли Половецкой на землю</w:t>
        <w:br/>
        <w:t xml:space="preserve">  Рускую". Следовательно, все участки пути – земной, водный и небесный –</w:t>
        <w:br/>
        <w:t xml:space="preserve">  благословляются Богом, именно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74.</w:t>
        <w:br/>
        <w:t xml:space="preserve"> князю Богъ путь кажетъ изъ земли Половецкой на землю</w:t>
        <w:br/>
        <w:t xml:space="preserve">  Рускую". Следовательно, все участки пути – земной, водный и небесный –</w:t>
        <w:br/>
        <w:t xml:space="preserve">  благословляются Богом, именно христианским Богом, если вспомнить</w:t>
        <w:br/>
        <w:t xml:space="preserve">  конечный пункт пути: церковь Богородицы Пирогощей в Киеве.</w:t>
        <w:br/>
        <w:t xml:space="preserve">  Представляется, что "тропа" Троянова, воспеваемая Бояном,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75.</w:t>
        <w:br/>
        <w:t xml:space="preserve"> кажетъ изъ земли Половецкой на землю</w:t>
        <w:br/>
        <w:t xml:space="preserve">  Рускую". Следовательно, все участки пути – земной, водный и небесный –</w:t>
        <w:br/>
        <w:t xml:space="preserve">  благословляются Богом, именно христианским Богом, если вспомнить</w:t>
        <w:br/>
        <w:t xml:space="preserve">  конечный пункт пути: церковь Богородицы Пирогощей в Киеве.</w:t>
        <w:br/>
        <w:t xml:space="preserve">  Представляется, что "тропа" Троянова, воспеваемая Бояном, и указываемый</w:t>
        <w:br/>
        <w:t xml:space="preserve">  Богом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76.</w:t>
        <w:br/>
        <w:t xml:space="preserve"> Богом, если вспомнить</w:t>
        <w:br/>
        <w:t xml:space="preserve">  конечный пункт пути: церковь Богородицы Пирогощей в Киеве.</w:t>
        <w:br/>
        <w:t xml:space="preserve">  Представляется, что "тропа" Троянова, воспеваемая Бояном, и указываемый</w:t>
        <w:br/>
        <w:t xml:space="preserve">  Богом князю Игорю "путь" имеют все-таки различное направление. Во всяком</w:t>
        <w:br/>
        <w:t xml:space="preserve">  случае, отвергаемая автором "Слова" гипотетическая возможность следовать</w:t>
        <w:br/>
        <w:t xml:space="preserve">  "замышлению Бояню", как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77.</w:t>
        <w:br/>
        <w:t>мы полагаем, окончательно проясняется в финале</w:t>
        <w:br/>
        <w:t xml:space="preserve">  указанием на вполне определенный православный топос "святой Богородицы"</w:t>
        <w:br/>
        <w:t xml:space="preserve">  как именно то место, куда "князю Богъ путь кажетъ".</w:t>
        <w:br/>
        <w:t xml:space="preserve">  Свободным выбором этого благодатного пути (но увидеть который герой</w:t>
        <w:br/>
        <w:t xml:space="preserve">  смог, лишь лишившись внешней свободы) отчасти можно объяснить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78.</w:t>
        <w:br/>
        <w:t>на наш взгляд, адекватное объяснение такого</w:t>
        <w:br/>
        <w:t xml:space="preserve">  вселенского веселия – христианская точка зрения самого автора "Слова",</w:t>
        <w:br/>
        <w:t xml:space="preserve">  для которого следование героя путем, угодным Богу (и, тем самым,</w:t>
        <w:br/>
        <w:t xml:space="preserve">  спасение души князем Игорем; отказ от богоборческой позиции – невнимание</w:t>
        <w:br/>
        <w:t xml:space="preserve">  к "знамению"), иерархически важнее земной военной неудачи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79.</w:t>
        <w:br/>
        <w:t>князьям) и почившей дружине – совершенно, казалось бы, неуместная</w:t>
        <w:br/>
        <w:t xml:space="preserve">  после одинокого возвращения героя – как бы воскрешает и "плък Игорев".</w:t>
        <w:br/>
        <w:t xml:space="preserve">  Для Бога нет "мертвых". Молением князя Игоря в церкви "святей Богородици</w:t>
        <w:br/>
        <w:t xml:space="preserve">  44</w:t>
        <w:br/>
        <w:t xml:space="preserve">  Пирогощей" (оставшимся за пределами текста как подразумеваемое)</w:t>
        <w:br/>
        <w:t xml:space="preserve">  безнадежное восклицание 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80.</w:t>
        <w:br/>
        <w:t>такое соборное единение имеет как раз</w:t>
        <w:br/>
        <w:t xml:space="preserve">  христианскую природу. Далеко не случайно оно текстуально оказывается</w:t>
        <w:br/>
        <w:t xml:space="preserve">  возможным лишь после завершения Игорем указанного Богом пути. Только</w:t>
        <w:br/>
        <w:t xml:space="preserve">  после этого бесславный в военном отношении поход осмысляется в</w:t>
        <w:br/>
        <w:t xml:space="preserve">  качестве освященного, ибо "князи и дружине побарая за христьяны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81.</w:t>
        <w:br/>
        <w:t xml:space="preserve"> военном отношении поход осмысляется в</w:t>
        <w:br/>
        <w:t xml:space="preserve">  качестве освященного, ибо "князи и дружине побарая за христьяны". Именно</w:t>
        <w:br/>
        <w:t xml:space="preserve">  финальное уравнение героев перед Богом как христиан, боровшихся против</w:t>
        <w:br/>
        <w:t xml:space="preserve">  "поганыя плъки", завершается итоговым "Аминь".</w:t>
        <w:br/>
        <w:t xml:space="preserve">  Чудесное возвращение князя Игоря действительно "становится символом</w:t>
        <w:br/>
        <w:t xml:space="preserve">  спасения христианского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82.</w:t>
        <w:br/>
        <w:t>набожность головлевского семейства. В финале нет ни</w:t>
        <w:br/>
        <w:t xml:space="preserve">  единого иронического упоминания о молитве, посте, вере. Ни разу всуе не</w:t>
        <w:br/>
        <w:t xml:space="preserve">  звучит имя Бога.</w:t>
        <w:br/>
        <w:t xml:space="preserve">  Оказывается, что некоторый остаток христианской человечности в</w:t>
        <w:br/>
        <w:t xml:space="preserve">  салтыковских персонажах всегда оставался, но реализовался он именно в</w:t>
        <w:br/>
        <w:t xml:space="preserve">  финале. Приведем несколько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83.</w:t>
        <w:br/>
        <w:t xml:space="preserve"> причинам, вытекающим</w:t>
        <w:br/>
        <w:t xml:space="preserve">  из православного менталитета.</w:t>
        <w:br/>
        <w:t xml:space="preserve">  Во-первых, это убеждение в том, что дистанция между праведниками и</w:t>
        <w:br/>
        <w:t xml:space="preserve">  грешниками слишком ничтожна, перед Богом равны все, а потому все</w:t>
        <w:br/>
        <w:t xml:space="preserve">  достойны жалости и участия. Надежда на преображение и духовное прозрение</w:t>
        <w:br/>
        <w:t xml:space="preserve">  не может быть отнята, пока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84.</w:t>
        <w:br/>
        <w:t>" у полярных персонажей романа: Екатерины II и Пугачева.</w:t>
        <w:br/>
        <w:t xml:space="preserve">  По сути дела, все герои (за исключением изменников Швабрина, который "в</w:t>
        <w:br/>
        <w:t xml:space="preserve">  Бога не верует"⁵⁴, и "старичка в голубой ленте") находятся в пределах</w:t>
        <w:br/>
        <w:t xml:space="preserve">  православной аксиологии, хотя и принадлежат противоборствующим</w:t>
        <w:br/>
        <w:t xml:space="preserve">  55</w:t>
        <w:br/>
        <w:t xml:space="preserve">   сторонам.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85.</w:t>
        <w:br/>
        <w:t>просить милости, а не правосудия"⁵⁵. Даже плутоватый урядник Максимыч,</w:t>
        <w:br/>
        <w:t xml:space="preserve">  заявляющий Гриневу – будто бы совершенно всуе – "вечно за вас буду Бога</w:t>
        <w:br/>
        <w:t xml:space="preserve">  молить", как помнит читатель, впоследствии деятельно помогает герою в</w:t>
        <w:br/>
        <w:t xml:space="preserve">  спасении Маши Мироновой – после вопроса, убеждающего в несуетности его</w:t>
        <w:br/>
        <w:t xml:space="preserve">  обещания ("Как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86.</w:t>
        <w:br/>
        <w:t>как помнит читатель, впоследствии деятельно помогает герою в</w:t>
        <w:br/>
        <w:t xml:space="preserve">  спасении Маши Мироновой – после вопроса, убеждающего в несуетности его</w:t>
        <w:br/>
        <w:t xml:space="preserve">  обещания ("Как, вас Бог милует?").</w:t>
        <w:br/>
        <w:t xml:space="preserve">  И в этом произведении мы видим все тот же общехристианский культурный</w:t>
        <w:br/>
        <w:t xml:space="preserve">  пласт и фон, характерный для всей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87.</w:t>
        <w:br/>
        <w:t>древнерусской словесности на</w:t>
        <w:br/>
        <w:t xml:space="preserve">  воцерковление человека. Поэтому буквальное совпадение словесных формул</w:t>
        <w:br/>
        <w:t xml:space="preserve">  пожелания счастья Маше Мироновой со стороны отца – в благословении ("дай</w:t>
        <w:br/>
        <w:t xml:space="preserve">  Бог вам любовь да совет") и его противника и победителя Пугачева ("дай</w:t>
        <w:br/>
        <w:t xml:space="preserve">  вам Бог любовь да совет") совершенно закономерно и не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88.</w:t>
        <w:br/>
        <w:t>Мироновой со стороны отца – в благословении ("дай</w:t>
        <w:br/>
        <w:t xml:space="preserve">  Бог вам любовь да совет") и его противника и победителя Пугачева ("дай</w:t>
        <w:br/>
        <w:t xml:space="preserve">  вам Бог любовь да совет") совершенно закономерно и не должно удивлять.</w:t>
        <w:br/>
        <w:t xml:space="preserve">  Как не должно удивлять, что проблема благословения, на которой мы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89.</w:t>
        <w:br/>
        <w:t xml:space="preserve"> воле Божией, совпадающий с отмечаемым</w:t>
        <w:br/>
        <w:t xml:space="preserve">  нами в "Слове о полку Игореве". Петр Гринев призывает Пугачева:</w:t>
        <w:br/>
        <w:t xml:space="preserve">  "отпусти... куда нам Бог путь укажет". Но если древнерусский князь</w:t>
        <w:br/>
        <w:t xml:space="preserve">  обретает веру, оказавшись в плену,</w:t>
        <w:br/>
        <w:t xml:space="preserve">  56</w:t>
        <w:br/>
        <w:t xml:space="preserve">  то для пушкинского героя жизненные перипетии эту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90.</w:t>
        <w:br/>
        <w:t xml:space="preserve"> соответствовать. Важнее в данном случае другое.</w:t>
        <w:br/>
        <w:t xml:space="preserve">  Следование ревизской сказке (то есть именно закону) приводит к</w:t>
        <w:br/>
        <w:t xml:space="preserve">  кощунственному искажению реальности, данной Богом. Но смешение</w:t>
        <w:br/>
        <w:t xml:space="preserve">  юридического и христианского начал происходит именно в силу следования</w:t>
        <w:br/>
        <w:t xml:space="preserve">  закону.</w:t>
        <w:br/>
        <w:t xml:space="preserve">  Чичиков, таким образом, законник. Отсюда понятно фактическое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91.</w:t>
        <w:br/>
        <w:t xml:space="preserve"> следования</w:t>
        <w:br/>
        <w:t xml:space="preserve">  закону.</w:t>
        <w:br/>
        <w:t xml:space="preserve">  Чичиков, таким образом, законник. Отсюда понятно фактическое</w:t>
        <w:br/>
        <w:t xml:space="preserve">  отождествление следования закону, законничества – греху. Герой получает</w:t>
        <w:br/>
        <w:t xml:space="preserve">  возможность распоряжаться, подобно Богу,</w:t>
        <w:br/>
        <w:t xml:space="preserve">  57</w:t>
        <w:br/>
        <w:t xml:space="preserve">  душами умерших людей, что подрывает сами основы христианской веры.</w:t>
        <w:br/>
        <w:t xml:space="preserve">  Немаловажно, что Чичиков использует устаревшие "в</w:t>
        <w:br/>
        <w:t xml:space="preserve">  действительности" (ветхие) сведения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92.</w:t>
        <w:br/>
        <w:t>Н. С. Трубецкой, «с точки зрения христианской,</w:t>
        <w:br/>
        <w:t xml:space="preserve">  вся история религиозного развития Индии проходит под знаком непрерывного</w:t>
        <w:br/>
        <w:t xml:space="preserve">  владычества Сатаны»; большинство индийских богов «с точки зрения</w:t>
        <w:br/>
        <w:t xml:space="preserve">  христианской догматики... является бесами»; а нирвана ‒ «путь духовного</w:t>
        <w:br/>
        <w:t xml:space="preserve">  самоубийства»⁵. Оставим в стороне вопрос о корректности 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93.</w:t>
        <w:br/>
        <w:t xml:space="preserve"> проблемы чрезвычайно существенно, что одновременно с этой</w:t>
        <w:br/>
        <w:t xml:space="preserve">  работой[6] Тредиаковский осуществляет стихотворное же переложение</w:t>
        <w:br/>
        <w:t xml:space="preserve">  «Трактата о существовании и атрибутах Бога» Фенелона (1713), создавая</w:t>
        <w:br/>
        <w:t xml:space="preserve">  огромную по объему поэму «Феоптия, или Доказательство о богозрении по</w:t>
        <w:br/>
        <w:t xml:space="preserve">  вещам созданного естества» (закончена в 1754 г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94.</w:t>
        <w:br/>
        <w:t>. (в которой, к примеру, о</w:t>
        <w:br/>
        <w:t xml:space="preserve">  лучшей русской оде как в творчестве Державина, так и в XVIII в. — оде</w:t>
        <w:br/>
        <w:t xml:space="preserve">  «Бог» — не говорится буквально ничего, только лишь приводятся</w:t>
        <w:br/>
        <w:t xml:space="preserve">  биографические обстоятельства ее завершения), «до сих пор является</w:t>
        <w:br/>
        <w:t xml:space="preserve">  образцовой», «даже если не во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95.</w:t>
        <w:br/>
        <w:t>осознанию православия как религии, которая, согласно</w:t>
        <w:br/>
        <w:t xml:space="preserve">  Пушкину, «дает нам особый национальный характер»[16], и к приятию</w:t>
        <w:br/>
        <w:t xml:space="preserve">  русской истории — «какой нам Бог ее дал»[17] (важное уточнение: до</w:t>
        <w:br/>
        <w:t xml:space="preserve">  тотального демонтажа России; в последнем же случае нужно стремиться к ее</w:t>
        <w:br/>
        <w:t xml:space="preserve">  обретению, согласно пушкинскому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96.</w:t>
        <w:br/>
        <w:t>и позже, в отличие от</w:t>
        <w:br/>
        <w:t xml:space="preserve">  европейских храмов Разуму, призванных заместить христианскую историю как</w:t>
        <w:br/>
        <w:t xml:space="preserve">  таковую, в той исторической России, «какой нам Бог дал», не было</w:t>
        <w:br/>
        <w:t xml:space="preserve">  государственной цели — выкорчевать православную веру. Никто не посылал</w:t>
        <w:br/>
        <w:t xml:space="preserve">  молодых боевиков, дабы оплевывать и глумиться над теми русскими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97.</w:t>
        <w:br/>
        <w:t>словно специально, показываясь, искушает ее. Одним словом: пленил,</w:t>
        <w:br/>
        <w:t xml:space="preserve">  решительно пленил, взял Лису в плен этот самый сыр, который ведь</w:t>
        <w:br/>
        <w:t xml:space="preserve">  поначалу «Бог послал» не ей, а совсем другой… И что вы прикажете делать</w:t>
        <w:br/>
        <w:t xml:space="preserve">  в таком случае?</w:t>
        <w:br/>
        <w:t xml:space="preserve">  Вообще-то исключительно Лиса является в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98.</w:t>
        <w:br/>
        <w:t>что такое дар — в</w:t>
        <w:br/>
        <w:t xml:space="preserve">  данном конкретном, крыловском смысле? Именно (и только ведь) у Крылова</w:t>
        <w:br/>
        <w:t xml:space="preserve">  сыр — это дар Божий, который «послал» Бог Вороне! Может показаться, что</w:t>
        <w:br/>
        <w:t xml:space="preserve">  при таком прочтении мы — несколько искусственно — «спиритуализируем»,</w:t>
        <w:br/>
        <w:t xml:space="preserve">  так сказать, первую строку крыловской басни. Но это не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99.</w:t>
        <w:br/>
        <w:br/>
        <w:t xml:space="preserve">  к этой фабуле.</w:t>
        <w:br/>
        <w:t xml:space="preserve">  В таком случае чрезвычайно важно именно начало — после общего зачина —</w:t>
        <w:br/>
        <w:t xml:space="preserve">  этой крыловской басни. Итак, «Вороне где-то Бог послал кусочек сыру».</w:t>
        <w:br/>
        <w:t xml:space="preserve">  Того самого сыру, который своим «духом» способен был остановить бегущую</w:t>
        <w:br/>
        <w:t xml:space="preserve">  по своим делам Лису. И что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100.</w:t>
        <w:br/>
        <w:t>почувствовать себя — ни за что! —</w:t>
        <w:br/>
        <w:t xml:space="preserve">  облагодетельствованной, способна ли испытать благодарность за</w:t>
        <w:br/>
        <w:t xml:space="preserve">  дарованное?</w:t>
        <w:br/>
        <w:t xml:space="preserve">  В следующей же строке Крылов сталкивает торжественное «Бог послал» и</w:t>
        <w:br/>
        <w:t xml:space="preserve">  лексически сниженное — «взгромоздясь», не очень даже как будто и</w:t>
        <w:br/>
        <w:t xml:space="preserve">  уместное по отношению к птице. Читатель может догадаться, что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101.</w:t>
        <w:br/>
        <w:t>к птице. Читатель может догадаться, что за таким</w:t>
        <w:br/>
        <w:t xml:space="preserve">  лексическим соседством двух разнородных слов уже с самого начала таится</w:t>
        <w:br/>
        <w:t xml:space="preserve">  несоответствие дара («Бог послал») его получателю. Ворона — в отличие от</w:t>
        <w:br/>
        <w:t xml:space="preserve">  Лисы! — не только оказывается не способна вполне оценить «сырный дух»,</w:t>
        <w:br/>
        <w:t xml:space="preserve">  да и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102.</w:t>
        <w:br/>
        <w:t xml:space="preserve"> тексте басни ничего не говорится о чем-то</w:t>
        <w:br/>
        <w:t xml:space="preserve">  хотя бы сколько-нибудь близком к этому очарованию у Вороны — тем, что ей</w:t>
        <w:br/>
        <w:t xml:space="preserve">  «Бог послал». Неизвестно, о чем она «призадумалась», но, похоже, отнюдь</w:t>
        <w:br/>
        <w:t xml:space="preserve">  не об этом — нежданном для нее — Божьем даре. Это для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103.</w:t>
        <w:br/>
        <w:t>. Басня Крылова не злобное утверждение незыблемости</w:t>
        <w:br/>
        <w:t xml:space="preserve">  безличного Закона и механическое наказание провинившихся перед ним людей</w:t>
        <w:br/>
        <w:t xml:space="preserve">  (животных), а мудрое приятие Богом данного мира, несовершенного по</w:t>
        <w:br/>
        <w:t xml:space="preserve">  грехам нашим, а не по «неправильному» общественному устройству, равно</w:t>
        <w:br/>
        <w:t xml:space="preserve">  как и понимание «человеческого, слишком человеческого» в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104.</w:t>
        <w:br/>
        <w:t>вопреки распространенному представлению о «ветхозаветности» поэта,</w:t>
        <w:br/>
        <w:t xml:space="preserve">  в его творчестве мы имеем дело как раз «с православной духовной</w:t>
        <w:br/>
        <w:t xml:space="preserve">  традицией»; «именно христианский Бог и устремленная к Нему душа человека</w:t>
        <w:br/>
        <w:t xml:space="preserve">  &lt;…&gt; становятся главными темами стихов Бунина 1914—1923 годов, раскрытыми</w:t>
        <w:br/>
        <w:t xml:space="preserve">  на основе Библейских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105.</w:t>
        <w:br/>
        <w:t xml:space="preserve"> возможность этого чуда.</w:t>
        <w:br/>
        <w:t xml:space="preserve">  Тогда как до евангельского чтения именно вера в возможность чуда и</w:t>
        <w:br/>
        <w:t xml:space="preserve">  отрицается Раскольниковым: “Да, может, и Бога-то совсем нет, ― с</w:t>
        <w:br/>
        <w:t xml:space="preserve">  каким-то даже злорадством ответил Раскольников, засмеялся и посмотрел на</w:t>
        <w:br/>
        <w:t xml:space="preserve">  нее”. Само слово “чудо” возникает в “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106.</w:t>
        <w:br/>
        <w:t xml:space="preserve"> помешательства?”</w:t>
        <w:br/>
        <w:t xml:space="preserve">  Текст построен таким образом, что сразу же после этих мыслей героя</w:t>
        <w:br/>
        <w:t xml:space="preserve">  следует его вопрос: “Так ты очень молишься Богу-то, Соня?” После</w:t>
        <w:br/>
        <w:t xml:space="preserve">  утвердительного ответа (“Что ж бы я без Бога-то была?”) Раскольников</w:t>
        <w:br/>
        <w:t xml:space="preserve">  укрепляется в своей догадке о действительном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107.</w:t>
        <w:br/>
        <w:t>мыслей героя</w:t>
        <w:br/>
        <w:t xml:space="preserve">  следует его вопрос: “Так ты очень молишься Богу-то, Соня?” После</w:t>
        <w:br/>
        <w:t xml:space="preserve">  утвердительного ответа (“Что ж бы я без Бога-то была?”) Раскольников</w:t>
        <w:br/>
        <w:t xml:space="preserve">  укрепляется в своей догадке о действительном сумасшествии героини («“Ну,</w:t>
        <w:br/>
        <w:t xml:space="preserve">  так и есть” ― подумал он…»; “Так и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108.</w:t>
        <w:br/>
        <w:br/>
        <w:t xml:space="preserve">  про себя, с жадным любопытством рассматривая ее»). Таким образом,</w:t>
        <w:br/>
        <w:t xml:space="preserve">  согласно рациональной, рассудочной установке упование на Божью волю и</w:t>
        <w:br/>
        <w:t xml:space="preserve">  молитва Богу являются вариантом помешательства.</w:t>
        <w:br/>
        <w:t xml:space="preserve">  Очень существенно, что в этой же части текста имеется определение</w:t>
        <w:br/>
        <w:t xml:space="preserve">  Раскольниковым Сони как юродивой («“Юродивая! юродивая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109.</w:t>
        <w:br/>
        <w:t>некто Лазарь из Вифании…” ― проговорила она. Таким образом,</w:t>
        <w:br/>
        <w:t xml:space="preserve">  эксплицируется болезнь. Однако болезнь уже не как “помешательство”</w:t>
        <w:br/>
        <w:t xml:space="preserve">  (аналог веры в Бога), но, напротив, болезнь как неверие (“Иисус…</w:t>
        <w:br/>
        <w:t xml:space="preserve">  361</w:t>
        <w:br/>
        <w:t xml:space="preserve">  сказал: эта болезнь… к славе Божией” ― Иоан. 11:4). Вспомним, что</w:t>
      </w:r>
    </w:p>
    <w:p>
      <w:pPr>
        <w:pStyle w:val="BodyText"/>
      </w:pPr>
      <w:r>
        <w:t>И. А. Есаулов. Пасхальный архетип в поэтике Достоевского. 1998№5</w:t>
      </w:r>
    </w:p>
    <w:p>
      <w:pPr>
        <w:pStyle w:val="BodyText"/>
      </w:pPr>
      <w:r>
        <w:t>110.</w:t>
        <w:br/>
        <w:t>в.) Сергий Радонежский</w:t>
        <w:br/>
        <w:t xml:space="preserve">  показан как праведный судия. Когда лихоимец обидел соседа, преподобный</w:t>
        <w:br/>
        <w:t xml:space="preserve">  Сергий задал ему вопрос: «чадо, аще вѣруеши, есть Богъ судiа праведнымъ</w:t>
        <w:br/>
        <w:t xml:space="preserve">  и грѣшнымъ, отецъ же сирымъ и вдовицамъ, готовъ на отмщенiе, и страшно</w:t>
        <w:br/>
        <w:t xml:space="preserve">  есть впасти в руцѣ его..?»[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111.</w:t>
        <w:br/>
        <w:t>опять, развернул в другом месте и показал ему “К</w:t>
        <w:br/>
        <w:t xml:space="preserve">  евреям”, глава X, стих 31. Прочел он: “Страшно впасть в руки Бога</w:t>
        <w:br/>
        <w:t xml:space="preserve">  Живаго”» (14, 281). Таким образом, Достоевский, следуя агиографической</w:t>
        <w:br/>
        <w:t xml:space="preserve">  традиции, в рассказе о таинственном посетителе показывает Зосиму как</w:t>
        <w:br/>
        <w:t xml:space="preserve">  крепкого духом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112.</w:t>
        <w:br/>
        <w:t>ланиту свою подставлять, а не в ту же меру</w:t>
        <w:br/>
        <w:t xml:space="preserve">  отмеривать, в которую мерят нам наши обидчики. Вот чему учил нас Бог</w:t>
        <w:br/>
        <w:t xml:space="preserve">  Наш, а не тому, что запрещать детям убивать отцов есть предрассудок. И</w:t>
        <w:br/>
        <w:t xml:space="preserve">  не станем мы поправлять с кафедры истины и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113.</w:t>
        <w:br/>
        <w:t>тому, что запрещать детям убивать отцов есть предрассудок. И</w:t>
        <w:br/>
        <w:t xml:space="preserve">  не станем мы поправлять с кафедры истины и здравых понятий Евангелие</w:t>
        <w:br/>
        <w:t xml:space="preserve">  Бога Нашего, которого защитник удостаивает назвать лишь “распятым</w:t>
        <w:br/>
        <w:t xml:space="preserve">  человеколюбцем”, в противоположность всей православной России, взывающей</w:t>
        <w:br/>
        <w:t xml:space="preserve">  к нему: “Ты бо еси Бог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114.</w:t>
        <w:br/>
        <w:t>Бога Нашего, которого защитник удостаивает назвать лишь “распятым</w:t>
        <w:br/>
        <w:t xml:space="preserve">  человеколюбцем”, в противоположность всей православной России, взывающей</w:t>
        <w:br/>
        <w:t xml:space="preserve">  к нему: “Ты бо еси Бог Наш!..”» (15, 174–175).</w:t>
        <w:br/>
        <w:t xml:space="preserve">  В «Дневнике Писателя» и в романе «Братья Карамазовы» Достоевский</w:t>
        <w:br/>
        <w:t xml:space="preserve">  призывает судебных ораторов к тому,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115.</w:t>
        <w:br/>
        <w:t>случилось так, что все</w:t>
        <w:br/>
        <w:t xml:space="preserve">  бы на земле совратились, а ты лишь единый верен остался: принеси и тогда</w:t>
        <w:br/>
        <w:t xml:space="preserve">  жертву и восхвали Бога ты, единый оставшийся. А если вас таких двое</w:t>
        <w:br/>
        <w:t xml:space="preserve">  сойдутся, то вот уж и весь мир, мир живой любви, обнимите друг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116.</w:t>
        <w:br/>
        <w:t>. СПб.: Типография</w:t>
        <w:br/>
        <w:t xml:space="preserve">  Императорской Академiи наукъ. 1883. Стлб. 1404‒1578.</w:t>
        <w:br/>
        <w:t xml:space="preserve">  [2] Там же. Стлб. 1446. («Дитя, веришь ли, что Бог есть судия праведным</w:t>
        <w:br/>
        <w:t xml:space="preserve">  и грешным, отец сирым и вдовицам, готовый на отмщение, и что страшно</w:t>
        <w:br/>
        <w:t xml:space="preserve">  впасть в его руки?» ‒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117.</w:t>
        <w:br/>
        <w:t>цитирует евангельскую притчу о блудном сыне и</w:t>
        <w:br/>
        <w:t xml:space="preserve">  Книгу Иова, а также слова св. Кирилла Белозерского: «Чем ближе подходим</w:t>
        <w:br/>
        <w:t xml:space="preserve">  мы к Богу с любовью, тем грешней себя чувствуем» (Д30; 16: 143).</w:t>
        <w:br/>
        <w:t xml:space="preserve">  Еще одним прототипом образа Макара Долгорукого является святитель Тихон</w:t>
        <w:br/>
        <w:t xml:space="preserve">  Задонский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118.</w:t>
        <w:br/>
        <w:t>; 22: 8). В мартовском</w:t>
        <w:br/>
        <w:t xml:space="preserve">  номере «Дневника» Достоевский отсылает к роману «Подросток» как</w:t>
        <w:br/>
        <w:t xml:space="preserve">  пророчеству о возможной в Европе церкви без Бога (Д30; 22: 97—98).</w:t>
        <w:br/>
        <w:t xml:space="preserve">  Объединяют «Дневник Писателя» и «Подросток» проблема судьбы русского</w:t>
        <w:br/>
        <w:t xml:space="preserve">  человека и ориентация на христианскую календарную литературу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119.</w:t>
        <w:br/>
        <w:t>и бурных мечтах своих, — все это</w:t>
        <w:br/>
        <w:t xml:space="preserve">    оставленное единственно на свои силы и на свое разумение, да еще,</w:t>
        <w:br/>
        <w:t xml:space="preserve">    правда, на Бога» (Д30; 22: 8).</w:t>
        <w:br/>
        <w:t xml:space="preserve">  Таким образом, писатель показывает возможность возрождения героя его</w:t>
        <w:br/>
        <w:t xml:space="preserve">  верой в Бога. Детские воспоминания о первом причащении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120.</w:t>
        <w:br/>
        <w:t>, да еще,</w:t>
        <w:br/>
        <w:t xml:space="preserve">    правда, на Бога» (Д30; 22: 8).</w:t>
        <w:br/>
        <w:t xml:space="preserve">  Таким образом, писатель показывает возможность возрождения героя его</w:t>
        <w:br/>
        <w:t xml:space="preserve">  верой в Бога. Детские воспоминания о первом причащении и материнской</w:t>
        <w:br/>
        <w:t xml:space="preserve">  молитве, а также встреча с Макаром Долгоруким становятся спасительными</w:t>
        <w:br/>
        <w:t xml:space="preserve">  для Аркадия.</w:t>
        <w:br/>
        <w:t xml:space="preserve">  Идея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121.</w:t>
        <w:br/>
        <w:br/>
        <w:t xml:space="preserve">  для Аркадия.</w:t>
        <w:br/>
        <w:t xml:space="preserve">  Идея Версилова в мартовском номере журнала — «о будущем человечестве,</w:t>
        <w:br/>
        <w:t xml:space="preserve">  когда уже исчезнет в нем всякая идея о Боге, что, по его понятиям,</w:t>
        <w:br/>
        <w:t xml:space="preserve">  несомненно случится на всей земле» — представляется как авторская и</w:t>
        <w:br/>
        <w:t xml:space="preserve">  пророческая:</w:t>
        <w:br/>
        <w:t xml:space="preserve">    «Позволю себе сделать выписку из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122.</w:t>
        <w:br/>
        <w:t xml:space="preserve"> православное</w:t>
        <w:br/>
        <w:t xml:space="preserve">  литургическое хоровое пение [Тарасова, 2010]. Молитва Маргариты в ответ</w:t>
        <w:br/>
        <w:t xml:space="preserve">  на голос дьявола звучит на фоне Трисвятой песни, славящей Бога: «Яко да</w:t>
        <w:br/>
        <w:t xml:space="preserve">  царя всех подымем ангельскими невидимо торжественно носимого</w:t>
        <w:br/>
        <w:t xml:space="preserve">  и прославляемого ангелами». В это время в церкви открыты Царские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123.</w:t>
        <w:br/>
        <w:t>июньской книге «Дневника» («Утопическое понимание истории»), сохраняется</w:t>
        <w:br/>
        <w:t xml:space="preserve">  «Христова истина» (Д30; 23: 46). В нем проявляются идеальные народные</w:t>
        <w:br/>
        <w:t xml:space="preserve">  качества: сохранение Бога в сердце, чистота, кротость, простодушие,</w:t>
        <w:br/>
        <w:t xml:space="preserve">  незлобливость, великодушие. В петербургский период русской истории перед</w:t>
        <w:br/>
        <w:t xml:space="preserve">  русским человеком появляется опасность его отторжения от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124.</w:t>
        <w:br/>
        <w:t>чистота, кротость, простодушие,</w:t>
        <w:br/>
        <w:t xml:space="preserve">  незлобливость, великодушие. В петербургский период русской истории перед</w:t>
        <w:br/>
        <w:t xml:space="preserve">  русским человеком появляется опасность его отторжения от «почвы», от</w:t>
        <w:br/>
        <w:t xml:space="preserve">  Бога («блудные дети»). Будущее России связано с восстановлением</w:t>
        <w:br/>
        <w:t xml:space="preserve">  целостности русского человека и торжеством материнского начала в русском</w:t>
        <w:br/>
        <w:t xml:space="preserve">  народе — это такие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125.</w:t>
        <w:br/>
        <w:t>что одеться, взгляните на цветы полевые, и</w:t>
        <w:br/>
        <w:t xml:space="preserve">  Соломон во дни славы своей не одевался как они, кольми паче оденет вас</w:t>
        <w:br/>
        <w:t xml:space="preserve">  Бог». Повествователь объясняет, что идея «золотого века» Версилова</w:t>
        <w:br/>
        <w:t xml:space="preserve">  связана с природным догреховным состоянием человека, а в Евангелии</w:t>
        <w:br/>
        <w:t xml:space="preserve">  говорится о христианском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126.</w:t>
        <w:br/>
        <w:t>о том, что было с ним в декабре</w:t>
        <w:br/>
        <w:t xml:space="preserve">  1849 г. в канун Рождества на Семеновском плацу Петропавловской крепости:</w:t>
        <w:br/>
        <w:t xml:space="preserve">    «Дай Бог, чтоб эту молодую душу, столь много уже перенесшую, не</w:t>
        <w:br/>
        <w:t xml:space="preserve">    сломило окончательно новым обвинительным приговором. Тяжело переносить</w:t>
        <w:br/>
        <w:t xml:space="preserve">    такие потрясения душе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127.</w:t>
        <w:br/>
        <w:t xml:space="preserve"> Карамазова могут</w:t>
        <w:br/>
        <w:t xml:space="preserve">    быть рассмотрены</w:t>
        <w:br/>
        <w:t xml:space="preserve">    как «богоотметные писания», так как их авторы фактически отрекаются</w:t>
        <w:br/>
        <w:t xml:space="preserve">    от божьих законов, «отметая» идею Бога и противопоставляя вере</w:t>
        <w:br/>
        <w:t xml:space="preserve">    доводы рассудка. Есть свое «богоотметное писание» и у Степана</w:t>
        <w:br/>
        <w:t xml:space="preserve">    Трофимовича Верховенского («Бесы») — написанная им</w:t>
        <w:br/>
        <w:t xml:space="preserve">    «в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128.</w:t>
        <w:br/>
        <w:t>… (14, 75).</w:t>
        <w:br/>
        <w:t xml:space="preserve">    Расчет Ивана, видимо, заключается в том, что, не определившись до</w:t>
        <w:br/>
        <w:t xml:space="preserve">    конца в главном вопросе — существовании Бога и бессмертии души, он</w:t>
        <w:br/>
        <w:t xml:space="preserve">    проверяет свою идею в незаписанных поэмах, доверяя опубликованной</w:t>
        <w:br/>
        <w:t xml:space="preserve">    статье только часть своих мыслей, не решаясь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129.</w:t>
        <w:br/>
        <w:t xml:space="preserve"> всю глубину своей идеи, суть которой, как понял это Алеша,</w:t>
        <w:br/>
        <w:t xml:space="preserve">    заключается в том, что его брат «не верит в бога» (14, 239).</w:t>
        <w:br/>
        <w:t xml:space="preserve">    В архетипическом сюжетном инварианте, связанном с платой дьявола, тот</w:t>
        <w:br/>
        <w:t xml:space="preserve">    выполняет свою часть партнерских условий договора через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130.</w:t>
        <w:br/>
        <w:t>» автор неоднократно фиксирует на этом</w:t>
        <w:br/>
        <w:t xml:space="preserve">    внимание читателей. Мать Родиона Раскольникова спрашивает в письме</w:t>
        <w:br/>
        <w:t xml:space="preserve">    своего сына:</w:t>
        <w:br/>
        <w:t xml:space="preserve">    Молишься ли ты богу, Родя, по-прежнему и веришь ли в благодать творца</w:t>
        <w:br/>
        <w:t xml:space="preserve">    и искупителя нашего? Боюсь я в сердце своем, не посетило ли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131.</w:t>
        <w:br/>
        <w:t xml:space="preserve">  и Т. А. Касаткиной, в православной традиции София ассоциируется с</w:t>
        <w:br/>
        <w:t xml:space="preserve">    Пречистою Девою Богородицей [6], [3, 372—380], заступницей перед Богом</w:t>
        <w:br/>
        <w:t xml:space="preserve">    за грешников.</w:t>
        <w:br/>
        <w:t xml:space="preserve">    Князь Мышкин неоднократно выступает в романе в роли героя-посредника. В финальной сцене в доме Рогожина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132.</w:t>
        <w:br/>
        <w:br/>
        <w:t xml:space="preserve">    связь этого жеста матери с древним обычаем:</w:t>
        <w:br/>
        <w:t xml:space="preserve">    Мать Алеши исполняет древнейший, еще библейский, обычай - посвящать</w:t>
        <w:br/>
        <w:t xml:space="preserve">    одного из детей Богу [4, 239].</w:t>
        <w:br/>
        <w:t xml:space="preserve">    Ребенок, «посвященный Богу», должен служит Ему. Именно эту миссию</w:t>
        <w:br/>
        <w:t xml:space="preserve">    несет в романе Алексей Карамазов, по наставлению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133.</w:t>
        <w:br/>
        <w:t xml:space="preserve"> обычаем:</w:t>
        <w:br/>
        <w:t xml:space="preserve">    Мать Алеши исполняет древнейший, еще библейский, обычай - посвящать</w:t>
        <w:br/>
        <w:t xml:space="preserve">    одного из детей Богу [4, 239].</w:t>
        <w:br/>
        <w:t xml:space="preserve">    Ребенок, «посвященный Богу», должен служит Ему. Именно эту миссию</w:t>
        <w:br/>
        <w:t xml:space="preserve">    несет в романе Алексей Карамазов, по наставлению старца Зосимы:</w:t>
        <w:br/>
        <w:t xml:space="preserve">    Мыслю о тебе так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134.</w:t>
        <w:br/>
        <w:t>хочется войти и меня схватить. &lt;…&gt; А</w:t>
        <w:br/>
        <w:t xml:space="preserve">    я вдруг перекрещусь, и они все назад… &lt;…&gt; И вдруг мне ужасно</w:t>
        <w:br/>
        <w:t xml:space="preserve">    захочется вслух бога бранить, вот и начну бранить, а они вдруг опять</w:t>
        <w:br/>
        <w:t xml:space="preserve">    толпой ко мне…» (Алеша признается, что и у него «бывал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135.</w:t>
        <w:br/>
        <w:t xml:space="preserve"> с повинной Соня «перекрестила его и надела ему на</w:t>
        <w:br/>
        <w:t xml:space="preserve">    грудь кипарисный крестик» как знак его возвращения к вере в Бога (6,</w:t>
        <w:br/>
        <w:t xml:space="preserve">    403).</w:t>
        <w:br/>
        <w:t xml:space="preserve">    5 Мифы народов мира. Энциклопедия: В 2 т. Т. 2. М.: Сов. энциклопедия,</w:t>
        <w:br/>
        <w:t xml:space="preserve">    1988. С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136.</w:t>
        <w:br/>
        <w:t xml:space="preserve"> Л.</w:t>
        <w:br/>
        <w:t xml:space="preserve">    Руле-</w:t>
        <w:br/>
        <w:t xml:space="preserve">    тенбург: Роман — биография. М., 2002.</w:t>
        <w:br/>
        <w:t xml:space="preserve">  ралом, в сниженном виде повторяющий библейский конфликт между</w:t>
        <w:br/>
        <w:t xml:space="preserve">  человеком и Богом, завершившийся изгнанием человека из рая. Ситуация</w:t>
        <w:br/>
        <w:t xml:space="preserve">  изгнания, опять-таки в сниженном варианте, имеет место в романе. «Мы</w:t>
        <w:br/>
        <w:t xml:space="preserve">  расстаемся, милостивый государь. &lt;…&gt;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137.</w:t>
        <w:br/>
        <w:t>Киреевский, Федоров и</w:t>
        <w:br/>
        <w:t xml:space="preserve">  Соловьев. Достоевский же еще в 1864 году в набросках статьи “Социализм и</w:t>
        <w:br/>
        <w:t xml:space="preserve">  христианство” вывел чеканную формулу соборности: “Бог есть идея</w:t>
        <w:br/>
        <w:t xml:space="preserve">  человечества собирательного, массы, всех” (20, 191) и выстроил</w:t>
        <w:br/>
        <w:t xml:space="preserve">  трехчленную схему истории: от стадии первобытного, нерасчлененного,</w:t>
        <w:br/>
        <w:t xml:space="preserve">  родового единства</w:t>
        <w:br/>
        <w:t xml:space="preserve">  318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138.</w:t>
        <w:br/>
        <w:t>и миром,</w:t>
        <w:br/>
        <w:t xml:space="preserve">  между духовным и светским, храмовым и внехрамовым, которым запечатлела</w:t>
        <w:br/>
        <w:t xml:space="preserve">  себя секулярная цивилизация Нового времени. Формула “кесарево — кесарю,</w:t>
        <w:br/>
        <w:t xml:space="preserve">  Божие — Богу” не для него. Церковь в финале истории призвана</w:t>
        <w:br/>
        <w:t xml:space="preserve">  распространиться на весь мир, утвердить в нем Божий закон, стать зримым</w:t>
        <w:br/>
        <w:t xml:space="preserve">  воплощением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139.</w:t>
        <w:br/>
        <w:t>творит волю Отца, подготовляя условия уже</w:t>
        <w:br/>
        <w:t xml:space="preserve">  всецелого, вселенского обновления, что наступит в Иерусалиме Небесном,</w:t>
        <w:br/>
        <w:t xml:space="preserve">  где воистину, по слову ап. Павла, Бог станет “все во всем” (1 Кор.</w:t>
        <w:br/>
        <w:t xml:space="preserve">  15:28).</w:t>
        <w:br/>
        <w:t xml:space="preserve">  Здесь необходимо пояснить одну особенность трактовки Достоевским</w:t>
        <w:br/>
        <w:t xml:space="preserve">  “Откровения” — особенность, которая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140.</w:t>
        <w:br/>
        <w:t>так, что все бы на земле</w:t>
        <w:br/>
        <w:t xml:space="preserve">    совратились, а ты лишь единый верен остался: принеси и тогда жертву и</w:t>
        <w:br/>
        <w:t xml:space="preserve">    восхвали Бога ты, единый оставшийся. А если вас таких двое сойдутся,</w:t>
        <w:br/>
        <w:t xml:space="preserve">    то вот уж и весь мир, мир живой любви, обнимите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141.</w:t>
        <w:br/>
        <w:t xml:space="preserve"> молитва. После молитвы и видения Алеша целует землю,</w:t>
        <w:br/>
        <w:t xml:space="preserve">    как завещал ему Зосима (14, 291), и ощущает состояние покоя в Боге.</w:t>
        <w:br/>
        <w:t xml:space="preserve">    Храм — это соединение горнего и дольнего, временного и вечного,</w:t>
        <w:br/>
        <w:t xml:space="preserve">    линейного времени (от сотворения мира до Страшного суда) с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142.</w:t>
        <w:br/>
        <w:t>даст, по Макару Ивановичу, и премудрость:</w:t>
        <w:br/>
        <w:t xml:space="preserve">    Тогда и премудрость приобретешь не из единых книг токмо, а будешь с</w:t>
        <w:br/>
        <w:t xml:space="preserve">    самим Богом лицом к лицу… (XIII, 311).</w:t>
        <w:br/>
        <w:t xml:space="preserve">    Сам Макар Долгорукий отличается прозорливостью:</w:t>
        <w:br/>
        <w:t xml:space="preserve">    Было у меня сегодня, после утренней молитвы,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143.</w:t>
        <w:br/>
        <w:t>в сердце чувство,</w:t>
        <w:br/>
        <w:t xml:space="preserve">    что уж более отсюда не выйду; сказано было (XIII, 330).</w:t>
        <w:br/>
        <w:t xml:space="preserve">    Версилову Долгорукий предсказывает возрождение:</w:t>
        <w:br/>
        <w:t xml:space="preserve">    …Бог и без меня ваше сердце найдет (XIII, 330).</w:t>
        <w:br/>
        <w:t xml:space="preserve">  Одним из прототипов Макара Долгорукого многие считают святителя Тихона</w:t>
        <w:br/>
        <w:t xml:space="preserve">  Задонского11. Достоевский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144.</w:t>
        <w:br/>
        <w:t>, свидетельсвует эпизод, когда он обращается с напоминанием о</w:t>
        <w:br/>
        <w:t xml:space="preserve">  прошлом к Версилову и Софье Андреевне:</w:t>
        <w:br/>
        <w:t xml:space="preserve">    А виновен в сем деле Богу / всех больше я; // ибо хоть и господин мой</w:t>
        <w:br/>
        <w:t xml:space="preserve">    были, / но все же не должен был я слабости сей попустить. ///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145.</w:t>
        <w:br/>
        <w:t xml:space="preserve"> святых,</w:t>
        <w:br/>
        <w:t xml:space="preserve">  возможно, небесного покровителя главного героя романа. Аркадий</w:t>
        <w:br/>
        <w:t xml:space="preserve">  воспринимает спасение Ахмаковой и Версилова как чудо:</w:t>
        <w:br/>
        <w:t xml:space="preserve">    Но нас всех хранил Бог и уберег, когда все уже висело на ниточке</w:t>
        <w:br/>
        <w:t xml:space="preserve">    (XIII, 441).</w:t>
        <w:br/>
        <w:t xml:space="preserve">  Топография Петербурга в третьей части «Подростка» напоминает</w:t>
        <w:br/>
        <w:t xml:space="preserve">  «Преступление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146.</w:t>
        <w:br/>
        <w:t>является для Ф. М. Достоевского ведущим</w:t>
        <w:br/>
        <w:t xml:space="preserve">  средством воздействия, в «обращении к себе самому» — основным средством</w:t>
        <w:br/>
        <w:t xml:space="preserve">  понимания себя, мира/человека и Бога. В общей структуре диалога</w:t>
        <w:br/>
        <w:t xml:space="preserve">  в «Дневнике Писателя», строящегося посредством основной коммуникативной</w:t>
        <w:br/>
        <w:t xml:space="preserve">  стратегии взаимодействия, евангельская цитата — средство включения</w:t>
        <w:br/>
        <w:t xml:space="preserve">  автора и читателя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147.</w:t>
        <w:br/>
        <w:t>диалога</w:t>
        <w:br/>
        <w:t xml:space="preserve">  в «Дневнике Писателя», строящегося посредством основной коммуникативной</w:t>
        <w:br/>
        <w:t xml:space="preserve">  стратегии взаимодействия, евангельская цитата — средство включения</w:t>
        <w:br/>
        <w:t xml:space="preserve">  автора и читателя в диалог с Богом.</w:t>
        <w:br/>
        <w:t xml:space="preserve">  Ключевые слова: Достоевский, Дневник Писателя, Евангелие, цитата,</w:t>
        <w:br/>
        <w:t xml:space="preserve">  диалог, «чужое слово», коммуникативная стратегия, речевой жанр</w:t>
        <w:br/>
        <w:t xml:space="preserve">  «Дневник Писателя» Ф. М. Достоевского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148.</w:t>
        <w:br/>
        <w:t>с читателем ведущей коммуникативной стратегией является воздействие,</w:t>
        <w:br/>
        <w:t xml:space="preserve">  в «обращении к себе самому» — понимание (т. е. осмысление себя, мира</w:t>
        <w:br/>
        <w:t xml:space="preserve">  и Бога). В рамках каждой выделяются более локальные стратегии. При этом</w:t>
        <w:br/>
        <w:t xml:space="preserve">  в организации обеих ветвей диалога участвует «чужое слово». В этом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149.</w:t>
        <w:br/>
        <w:t>цитата — это и средство</w:t>
        <w:br/>
        <w:t xml:space="preserve">  понимания насущной действительности (или оппонента, «чужого слова»),</w:t>
        <w:br/>
        <w:t xml:space="preserve">  и предмет размышлений. В осмыслении Достоевским себя, мира и Бога это</w:t>
        <w:br/>
        <w:t xml:space="preserve">  «чужое слово» играет ведущую роль в движении к высшему смыслу.</w:t>
        <w:br/>
        <w:t xml:space="preserve">  Обращаясь к читателю, вводя в повествование евангельское Слово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150.</w:t>
        <w:br/>
        <w:t xml:space="preserve"> смыслу.</w:t>
        <w:br/>
        <w:t xml:space="preserve">  Обращаясь к читателю, вводя в повествование евангельское Слово, соотнося</w:t>
        <w:br/>
        <w:t xml:space="preserve">  и сознавая в Слове себя, оппонента, «чужое слово», мир, Бога, автор</w:t>
        <w:br/>
        <w:t xml:space="preserve">  выстраивает композицию «Дневника Писателя» как диалог различных речевых</w:t>
        <w:br/>
        <w:t xml:space="preserve">  жанров, синкретизм и синтез которых обеспечивают художественную</w:t>
        <w:br/>
        <w:t xml:space="preserve">  целостность текста.</w:t>
        <w:br/>
        <w:t xml:space="preserve">  Список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151.</w:t>
        <w:br/>
        <w:t>и углубляется центральная мысль его творчества о</w:t>
        <w:br/>
        <w:t xml:space="preserve">  борьбе добра и зла в свободной человеческой личности, или, по словам</w:t>
        <w:br/>
        <w:t xml:space="preserve">  Димитрия Карамазова “Бог с дьяволом борется, а поле битвы — сердце</w:t>
        <w:br/>
        <w:t xml:space="preserve">  человека”. Ко времени написания “Преступления и Наказания” эта мысль</w:t>
        <w:br/>
        <w:t xml:space="preserve">  получает свою, в </w:t>
        <w:br/>
        <w:t xml:space="preserve"> Д. Григорьев. Евангелие и Раскольников. 2005№7</w:t>
      </w:r>
    </w:p>
    <w:p>
      <w:pPr>
        <w:pStyle w:val="BodyText"/>
      </w:pPr>
      <w:r>
        <w:t>152.</w:t>
        <w:br/>
        <w:t>Нет, нет, никогда и нигде! — воскликнула Соня¹⁰.</w:t>
        <w:br/>
        <w:t xml:space="preserve">  Любовь и сострадание Сони коренятся в ее бесхитростной, но глубокой вере</w:t>
        <w:br/>
        <w:t xml:space="preserve">  в Бога. Огромное значение приобретает сцена чтения Соней, по его</w:t>
        <w:br/>
        <w:t xml:space="preserve">  желанию, о воскрешении Лазаря из Нового Завета. По мысли Бухарева,</w:t>
        <w:br/>
        <w:t xml:space="preserve">  любовь Сони</w:t>
        <w:br/>
        <w:t xml:space="preserve"> Д. Григорьев. Евангелие и Раскольников. 2005№7</w:t>
      </w:r>
    </w:p>
    <w:p>
      <w:pPr>
        <w:pStyle w:val="BodyText"/>
      </w:pPr>
      <w:r>
        <w:t>153.</w:t>
        <w:br/>
        <w:t>.</w:t>
        <w:br/>
        <w:t xml:space="preserve">    красноречие </w:t>
        <w:br/>
        <w:t xml:space="preserve">    Достоевский </w:t>
        <w:br/>
        <w:t xml:space="preserve">  Текст статьи</w:t>
        <w:br/>
        <w:t xml:space="preserve">  Исихазм как религиозная практика предполагает в своем адепте полную</w:t>
        <w:br/>
        <w:t xml:space="preserve">  внутреннюю сосредоточенность на общении с Богом. «Умнáя молитва» через</w:t>
        <w:br/>
        <w:t xml:space="preserve">  осияние нетварным светом, божественной энергией возвышает человека над</w:t>
        <w:br/>
        <w:t xml:space="preserve">  «вещественной двойственностью», помогает достичь «мысленного рая».</w:t>
        <w:br/>
        <w:t xml:space="preserve">  Внешне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154.</w:t>
        <w:br/>
        <w:t>Ис. 53:7).</w:t>
        <w:br/>
        <w:t xml:space="preserve">  Добровольное и молчаливое страдание показует смирение, но само</w:t>
        <w:br/>
        <w:t xml:space="preserve">  смирение — и результат, и знак непрерывного общения с Богом Отцом и</w:t>
        <w:br/>
        <w:t xml:space="preserve">  Духом. Евангельский Христос лишь непосвященному оку явлен как отдельно</w:t>
        <w:br/>
        <w:t xml:space="preserve">  сущий человек. Между тем ясно, что Сын Божий находится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155.</w:t>
        <w:br/>
        <w:t xml:space="preserve"> Достоевского. За</w:t>
        <w:br/>
        <w:t xml:space="preserve">  внешне стройной логикой построений Раскольникова скрывается духовное</w:t>
        <w:br/>
        <w:t xml:space="preserve">  косноязычие, мучительно освобождается от «идеи Ротшильда» Подросток.</w:t>
        <w:br/>
        <w:t xml:space="preserve">  Иван Карамазов, отрицающий Бога, одновременно живописует прекрасный</w:t>
        <w:br/>
        <w:t xml:space="preserve">  образ Христа. По известному выражению, в душе каждого из них «Бог</w:t>
        <w:br/>
        <w:t xml:space="preserve">  борется с дьяволом», и конечная победа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156.</w:t>
        <w:br/>
        <w:t xml:space="preserve"> Ротшильда» Подросток.</w:t>
        <w:br/>
        <w:t xml:space="preserve">  Иван Карамазов, отрицающий Бога, одновременно живописует прекрасный</w:t>
        <w:br/>
        <w:t xml:space="preserve">  образ Христа. По известному выражению, в душе каждого из них «Бог</w:t>
        <w:br/>
        <w:t xml:space="preserve">  борется с дьяволом», и конечная победа остается за Богом. Истина открыта</w:t>
        <w:br/>
        <w:t xml:space="preserve">  простецам и младенцам: Родиону Романовичу послана Соня Мармеладова и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157.</w:t>
        <w:br/>
        <w:t>прекрасный</w:t>
        <w:br/>
        <w:t xml:space="preserve">  образ Христа. По известному выражению, в душе каждого из них «Бог</w:t>
        <w:br/>
        <w:t xml:space="preserve">  борется с дьяволом», и конечная победа остается за Богом. Истина открыта</w:t>
        <w:br/>
        <w:t xml:space="preserve">  простецам и младенцам: Родиону Романовичу послана Соня Мармеладова и ее</w:t>
        <w:br/>
        <w:t xml:space="preserve">  младшая сестра Поля, обещавшая Раскольникову «всю жизнь молиться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158.</w:t>
        <w:br/>
        <w:t>приемы сократического диалога ‒ синкризу</w:t>
        <w:br/>
        <w:t xml:space="preserve">  (сопоставление различных точек зрения) и анакризу (способы</w:t>
        <w:br/>
        <w:t xml:space="preserve">  провоцирования высказывания собственного мнения до конца). Если</w:t>
        <w:br/>
        <w:t xml:space="preserve">  Ветхозаветный Бог диктовал свой Завет человеку почти как ультиматум, то</w:t>
        <w:br/>
        <w:t xml:space="preserve">  Христос пришел с притчей и диалогом: в Новом Завете Бог сошелся с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159.</w:t>
        <w:br/>
        <w:t>Если</w:t>
        <w:br/>
        <w:t xml:space="preserve">  Ветхозаветный Бог диктовал свой Завет человеку почти как ультиматум, то</w:t>
        <w:br/>
        <w:t xml:space="preserve">  Христос пришел с притчей и диалогом: в Новом Завете Бог сошелся с</w:t>
        <w:br/>
        <w:t xml:space="preserve">  человеком в разговоре, споре, размышлении. Небесная иерархия в лице Бога</w:t>
        <w:br/>
        <w:t xml:space="preserve">  Сына приглашает к диалогу иерархию земную. Христос ссылается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160.</w:t>
        <w:br/>
        <w:t>пришел с притчей и диалогом: в Новом Завете Бог сошелся с</w:t>
        <w:br/>
        <w:t xml:space="preserve">  человеком в разговоре, споре, размышлении. Небесная иерархия в лице Бога</w:t>
        <w:br/>
        <w:t xml:space="preserve">  Сына приглашает к диалогу иерархию земную. Христос ссылается на</w:t>
        <w:br/>
        <w:t xml:space="preserve">  авторитет Отца, но и фарисеи и книжники выступают от лица древних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161.</w:t>
        <w:br/>
        <w:t>и книжники выступают от лица древних</w:t>
        <w:br/>
        <w:t xml:space="preserve">  пророков. Они опираются на авторитет праотцев, имевших некогда</w:t>
        <w:br/>
        <w:t xml:space="preserve">  откровение, непосредственно входивших в контакт с Богом, что</w:t>
        <w:br/>
        <w:t xml:space="preserve">  подтверждалось и авторитетом Священного Писания. Происходит своеобразный</w:t>
        <w:br/>
        <w:t xml:space="preserve">  "диалог представителей" иерархий.</w:t>
        <w:br/>
        <w:t xml:space="preserve">  Последовательно расширив понимание Бахтина, можно представить Евангелие</w:t>
        <w:br/>
        <w:t xml:space="preserve">  как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162.</w:t>
        <w:br/>
        <w:t>что "слово о кресте для</w:t>
        <w:br/>
        <w:t xml:space="preserve">  погибающих юродство есть, а для нас спасаемых ‒ сила БожияИбо, когда мир</w:t>
        <w:br/>
        <w:t xml:space="preserve">  своею мудростью не познал Бога в премудрости Божией, то благо-угодно</w:t>
        <w:br/>
        <w:t xml:space="preserve">  было Богу юродством проповеди спасти верующих. Ибо и Иудеи требуют</w:t>
        <w:br/>
        <w:t xml:space="preserve">  чудес, и Еллины ищут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163.</w:t>
        <w:br/>
        <w:t>а для нас спасаемых ‒ сила БожияИбо, когда мир</w:t>
        <w:br/>
        <w:t xml:space="preserve">  своею мудростью не познал Бога в премудрости Божией, то благо-угодно</w:t>
        <w:br/>
        <w:t xml:space="preserve">  было Богу юродством проповеди спасти верующих. Ибо и Иудеи требуют</w:t>
        <w:br/>
        <w:t xml:space="preserve">  чудес, и Еллины ищут мудрости; А мы</w:t>
        <w:br/>
        <w:t xml:space="preserve">  202</w:t>
        <w:br/>
        <w:t xml:space="preserve">  проповедуем Христа распятого, для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164.</w:t>
        <w:br/>
        <w:t xml:space="preserve"> и глумление, ибо не понимают их"². Максимальным выражением принципа</w:t>
        <w:br/>
        <w:t xml:space="preserve">  "смеха и глумления" и стал крестный путь Христа. Распятие Бога Сына есть</w:t>
        <w:br/>
        <w:t xml:space="preserve">  кульминация евангельской мениппеи нисхождения Света с небес на землю. Во</w:t>
        <w:br/>
        <w:t xml:space="preserve">  время после распятия и до событий воскресения 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165.</w:t>
        <w:br/>
        <w:t>крестоносцев, рыцарей креста и меча. Как ни парадоксально</w:t>
        <w:br/>
        <w:t xml:space="preserve">  прозвучит, но за прекрасным ликом Дон Кихота Ламанчского грезится</w:t>
        <w:br/>
        <w:t xml:space="preserve">  чудовищный лик Торквемады. Бог Сервантеса ‒ это Бог католической Церкви,</w:t>
        <w:br/>
        <w:t xml:space="preserve">  как Бог Достоевского ‒ это Бог православной Церкви, тот Христос, с</w:t>
        <w:br/>
        <w:t xml:space="preserve">  которым Достоевский готов остаться даже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166.</w:t>
        <w:br/>
        <w:t>и меча. Как ни парадоксально</w:t>
        <w:br/>
        <w:t xml:space="preserve">  прозвучит, но за прекрасным ликом Дон Кихота Ламанчского грезится</w:t>
        <w:br/>
        <w:t xml:space="preserve">  чудовищный лик Торквемады. Бог Сервантеса ‒ это Бог католической Церкви,</w:t>
        <w:br/>
        <w:t xml:space="preserve">  как Бог Достоевского ‒ это Бог православной Церкви, тот Христос, с</w:t>
        <w:br/>
        <w:t xml:space="preserve">  которым Достоевский готов остаться даже тогда, когда он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167.</w:t>
        <w:br/>
        <w:t>парадоксально</w:t>
        <w:br/>
        <w:t xml:space="preserve">  прозвучит, но за прекрасным ликом Дон Кихота Ламанчского грезится</w:t>
        <w:br/>
        <w:t xml:space="preserve">  чудовищный лик Торквемады. Бог Сервантеса ‒ это Бог католической Церкви,</w:t>
        <w:br/>
        <w:t xml:space="preserve">  как Бог Достоевского ‒ это Бог православной Церкви, тот Христос, с</w:t>
        <w:br/>
        <w:t xml:space="preserve">  которым Достоевский готов остаться даже тогда, когда он окажется вне</w:t>
        <w:br/>
        <w:t xml:space="preserve">  истины.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168.</w:t>
        <w:br/>
        <w:t>за прекрасным ликом Дон Кихота Ламанчского грезится</w:t>
        <w:br/>
        <w:t xml:space="preserve">  чудовищный лик Торквемады. Бог Сервантеса ‒ это Бог католической Церкви,</w:t>
        <w:br/>
        <w:t xml:space="preserve">  как Бог Достоевского ‒ это Бог православной Церкви, тот Христос, с</w:t>
        <w:br/>
        <w:t xml:space="preserve">  которым Достоевский готов остаться даже тогда, когда он окажется вне</w:t>
        <w:br/>
        <w:t xml:space="preserve">  истины.</w:t>
        <w:br/>
        <w:t xml:space="preserve">  Уже само наличие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169.</w:t>
        <w:br/>
        <w:t>боящийся не совершенен в любви" (1-е соборное</w:t>
        <w:br/>
        <w:t xml:space="preserve">  послание св. ап. Иоанна Богослова. IV, 18). При этом любовь к Богу</w:t>
        <w:br/>
        <w:t xml:space="preserve">  определяется любовью или нелюбовью к человеку: "Кто говорит: "я люблю</w:t>
        <w:br/>
        <w:t xml:space="preserve">  Бога", а брата своего ненавидит, тот лжецмы имеем от Него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170.</w:t>
        <w:br/>
        <w:t>. Иоанна Богослова. IV, 18). При этом любовь к Богу</w:t>
        <w:br/>
        <w:t xml:space="preserve">  определяется любовью или нелюбовью к человеку: "Кто говорит: "я люблю</w:t>
        <w:br/>
        <w:t xml:space="preserve">  Бога", а брата своего ненавидит, тот лжецмы имеем от Него такую</w:t>
        <w:br/>
        <w:t xml:space="preserve">  заповедь, чтобы любящий Бога любил и брата своего" (Там же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171.</w:t>
        <w:br/>
        <w:t>к человеку: "Кто говорит: "я люблю</w:t>
        <w:br/>
        <w:t xml:space="preserve">  Бога", а брата своего ненавидит, тот лжецмы имеем от Него такую</w:t>
        <w:br/>
        <w:t xml:space="preserve">  заповедь, чтобы любящий Бога любил и брата своего" (Там же. IV, 20, 21).</w:t>
        <w:br/>
        <w:t xml:space="preserve">  Душа Мышкина, несомненно, свободна от подобных низменных аффектов. Он,</w:t>
        <w:br/>
        <w:t xml:space="preserve">  как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172.</w:t>
        <w:br/>
        <w:t>только</w:t>
        <w:br/>
        <w:t xml:space="preserve">  окружением своим, но и сама себя осуждающая и от любви-жалости Мышкина</w:t>
        <w:br/>
        <w:t xml:space="preserve">  отказывающаяся. Она, подобно юродивой Лизавете Смердящей, просящей Бога</w:t>
        <w:br/>
        <w:t xml:space="preserve">  послать ее не в рай светлый, а в ад, отвергает "рай" христианского</w:t>
        <w:br/>
        <w:t xml:space="preserve">  чувства "больного пророка", отправляясь в "ад" темной 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173.</w:t>
        <w:br/>
        <w:t>старцем Паисием, другом Зосимы. И опять</w:t>
        <w:br/>
        <w:t xml:space="preserve">  это прение о душе, но еще и прение о правильной вере, о правильном</w:t>
        <w:br/>
        <w:t xml:space="preserve">  славлении Бога ‒ православии. В "Братьях Карамазовых" происходит</w:t>
        <w:br/>
        <w:t xml:space="preserve">  количественная и качественная амплификация юродства. Здесь представлены</w:t>
        <w:br/>
        <w:t xml:space="preserve">  все его традиционные виды: природное юродство (Лизавета Смердящая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174.</w:t>
        <w:br/>
        <w:br/>
        <w:t xml:space="preserve">  трем персонажам, трем силам. В самом деле, по закону действия трех сил</w:t>
        <w:br/>
        <w:t xml:space="preserve">  (воздействующая, воспринимающая, снимающая) встречаются серафим, человек</w:t>
        <w:br/>
        <w:t xml:space="preserve">  и Бог. Каждый персонаж и каждая сила принимают участие в развитии</w:t>
        <w:br/>
        <w:t xml:space="preserve">  действия. Человеку, знакомому со Священным Писанием, нетрудно</w:t>
        <w:br/>
        <w:t xml:space="preserve">  представить себе подвижнический путь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175.</w:t>
        <w:br/>
        <w:t>». Вторая сила — сила серафима присутствует</w:t>
        <w:br/>
        <w:t xml:space="preserve">  полностью. Она является центральной, организующей, связующей все</w:t>
        <w:br/>
        <w:t xml:space="preserve">  стихотворение частью. Ее композиционная роль исключительно велика. Бог</w:t>
        <w:br/>
        <w:t xml:space="preserve">  дается только в его начальной «ноте»: «И Бога глас ко мне воззвал…».</w:t>
        <w:br/>
        <w:t xml:space="preserve">  Здесь Пушкин останавливается с гениальным чувством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176.</w:t>
        <w:br/>
        <w:t>является центральной, организующей, связующей все</w:t>
        <w:br/>
        <w:t xml:space="preserve">  стихотворение частью. Ее композиционная роль исключительно велика. Бог</w:t>
        <w:br/>
        <w:t xml:space="preserve">  дается только в его начальной «ноте»: «И Бога глас ко мне воззвал…».</w:t>
        <w:br/>
        <w:t xml:space="preserve">  Здесь Пушкин останавливается с гениальным чувством меры. Тем не менее</w:t>
        <w:br/>
        <w:t xml:space="preserve">  присутствие Бога необходимо, поскольку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177.</w:t>
        <w:br/>
        <w:t xml:space="preserve"> «ноте»: «И Бога глас ко мне воззвал…».</w:t>
        <w:br/>
        <w:t xml:space="preserve">  Здесь Пушкин останавливается с гениальным чувством меры. Тем не менее</w:t>
        <w:br/>
        <w:t xml:space="preserve">  присутствие Бога необходимо, поскольку лишь Он, а не серафим может</w:t>
        <w:br/>
        <w:t xml:space="preserve">  вдохнуть душу в преображенное тело.</w:t>
        <w:br/>
        <w:t xml:space="preserve">  351</w:t>
        <w:br/>
        <w:t xml:space="preserve">  Очевидно, что духовная ода «Пророк»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178.</w:t>
        <w:br/>
        <w:t>слова &lt;…&gt;</w:t>
        <w:br/>
        <w:t xml:space="preserve">  Платоник воспринимает свое божество всем телом и всею душою, не различая</w:t>
        <w:br/>
        <w:t xml:space="preserve">  физиологических моментов восхождения; исихасты же воспринимают своего</w:t>
        <w:br/>
        <w:t xml:space="preserve">  бога дыханием и сердцем; они «сводят ум» в грудь и сердце»¹⁴.</w:t>
        <w:br/>
        <w:t xml:space="preserve">  В «Пророке» Пушкина мы видим этап преображения, следующий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179.</w:t>
        <w:br/>
        <w:t>&gt;: «Что же будет? Конечно, высшее?» К&lt;нязь&gt;: «Без</w:t>
        <w:br/>
        <w:t xml:space="preserve">  сомнения, гораздо высшее!»¹⁵.</w:t>
        <w:br/>
        <w:t xml:space="preserve">  О том же размышляет Кириллов:</w:t>
        <w:br/>
        <w:t xml:space="preserve">    Будет Богом человек и переменится физически. И мир переменится, и дела</w:t>
        <w:br/>
        <w:t xml:space="preserve">    переменятся, и мысли, и все чувства (10, 94).</w:t>
        <w:br/>
        <w:t xml:space="preserve">  Но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180.</w:t>
        <w:br/>
        <w:t>сказать, что роман «Преступление и Наказание» — это произведение о</w:t>
        <w:br/>
        <w:t xml:space="preserve">  спящем человеке, который попытался стряхнуть с себя мертвящий сон жизни</w:t>
        <w:br/>
        <w:t xml:space="preserve">  без Бога. Но главная ошибка его в том и состоит, что взялся он за дело</w:t>
        <w:br/>
        <w:t xml:space="preserve">  безбожно. Проблесками истинной жизни становятся для Раскольникова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181.</w:t>
        <w:br/>
        <w:t>Во-первых, это картина собственного сознания Раскольникова, его</w:t>
        <w:br/>
        <w:t xml:space="preserve">  нецельности, раздробленности: обычное состояние всякого «спящего»</w:t>
        <w:br/>
        <w:t xml:space="preserve">  человека. Во-вторых, это картина общества, человечества, забывшего Бога.</w:t>
        <w:br/>
        <w:t xml:space="preserve">  Оба прочтения взаимодополняются: человек без Бога, как и общество без</w:t>
        <w:br/>
        <w:t xml:space="preserve">  Бога обречены на гибель. Крестик, который Соня Мармеладова отдает</w:t>
      </w:r>
    </w:p>
    <w:p>
      <w:pPr>
        <w:pStyle w:val="BodyText"/>
      </w:pPr>
      <w:r>
        <w:t>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182.</w:t>
        <w:br/>
        <w:br/>
        <w:t xml:space="preserve">  нецельности, раздробленности: обычное состояние всякого «спящего»</w:t>
        <w:br/>
        <w:t xml:space="preserve">  человека. Во-вторых, это картина общества, человечества, забывшего Бога.</w:t>
        <w:br/>
        <w:t xml:space="preserve">  Оба прочтения взаимодополняются: человек без Бога, как и общество без</w:t>
        <w:br/>
        <w:t xml:space="preserve">  Бога обречены на гибель. Крестик, который Соня Мармеладова отдает</w:t>
        <w:br/>
        <w:t xml:space="preserve">  Раскольникову, символизует единство человека с Богом (православное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183.</w:t>
        <w:br/>
        <w:t xml:space="preserve"> «спящего»</w:t>
        <w:br/>
        <w:t xml:space="preserve">  человека. Во-вторых, это картина общества, человечества, забывшего Бога.</w:t>
        <w:br/>
        <w:t xml:space="preserve">  Оба прочтения взаимодополняются: человек без Бога, как и общество без</w:t>
        <w:br/>
        <w:t xml:space="preserve">  Бога обречены на гибель. Крестик, который Соня Мармеладова отдает</w:t>
        <w:br/>
        <w:t xml:space="preserve">  Раскольникову, символизует единство человека с Богом (православное</w:t>
        <w:br/>
        <w:t xml:space="preserve">  осьмиконечие). Подобный простонародный (оловянный)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184.</w:t>
        <w:br/>
        <w:t>без Бога, как и общество без</w:t>
        <w:br/>
        <w:t xml:space="preserve">  Бога обречены на гибель. Крестик, который Соня Мармеладова отдает</w:t>
        <w:br/>
        <w:t xml:space="preserve">  Раскольникову, символизует единство человека с Богом (православное</w:t>
        <w:br/>
        <w:t xml:space="preserve">  осьмиконечие). Подобный простонародный (оловянный) крестик на крепко</w:t>
        <w:br/>
        <w:t xml:space="preserve">  заношенной ленточке купит у подвыпившего солдата князь Мышкин и с</w:t>
        <w:br/>
        <w:t xml:space="preserve">  радостью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185.</w:t>
        <w:br/>
        <w:t>основной контур русской жизни, чем образ двух</w:t>
        <w:br/>
        <w:t xml:space="preserve">  разбойников справа и слева от Христа. Поистине близость к распинаемому</w:t>
        <w:br/>
        <w:t xml:space="preserve">  за наши грехи Богу невыносима &lt;…&gt; В близости от Его смерти нельзя не</w:t>
        <w:br/>
        <w:t xml:space="preserve">  быть разбойником, притом либо благоразумным, либо безумным»²¹. Очевидно,</w:t>
        <w:br/>
        <w:t xml:space="preserve">  что один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186.</w:t>
        <w:br/>
        <w:t>вкусити смерти, дондеже видят</w:t>
        <w:br/>
        <w:t xml:space="preserve">  Царствие Божие, пришедшее в силе». — Вот, Ваше Боголюбие, какой</w:t>
        <w:br/>
        <w:t xml:space="preserve">  неизреченной радости сподобил нас теперь Господь Бог и вот что значит</w:t>
        <w:br/>
        <w:t xml:space="preserve">  быть в полноте Духа Святого…»²⁴.</w:t>
        <w:br/>
        <w:t xml:space="preserve">  ²⁴ О цели христианской жизни: Беседы преп. Серафима Саровского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187.</w:t>
        <w:br/>
        <w:t xml:space="preserve"> поразил мечом; жену его взял себе в жену, а его ты</w:t>
        <w:br/>
        <w:t xml:space="preserve">    убил мечом Аммонитян (2 Цар. 12:9).</w:t>
        <w:br/>
        <w:t xml:space="preserve">  Бог все же простил покаявшегося Давида, но его преступление повлекло за</w:t>
        <w:br/>
        <w:t xml:space="preserve">  собой роковые последствия:</w:t>
        <w:br/>
        <w:t xml:space="preserve">    И сказал Нафан Давиду: и Господь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188.</w:t>
        <w:br/>
        <w:t>ибо кто может управлять этим</w:t>
        <w:br/>
        <w:t xml:space="preserve">    многочисленным народом Твоим? И благоугодно было Господу, что</w:t>
        <w:br/>
        <w:t xml:space="preserve">    Соломон просил этого. И сказал ему Бог: за то, что ты просил этого и</w:t>
        <w:br/>
        <w:t xml:space="preserve">    не просил себе долгой жизни, не просил себе богатства, не просил себе</w:t>
      </w:r>
    </w:p>
    <w:p>
      <w:pPr>
        <w:pStyle w:val="BodyText"/>
      </w:pPr>
      <w:r>
        <w:t>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189.</w:t>
        <w:br/>
        <w:br/>
        <w:t xml:space="preserve">    с нею писатель связывал с мыслью о покровительстве Божием. В одном</w:t>
        <w:br/>
        <w:t xml:space="preserve">    из писем, адресованных жене, он писал:</w:t>
        <w:br/>
        <w:t xml:space="preserve">    []Мн Богъ тебя вручилъ, чтобъ ничего изъ зачатковъ и бо-</w:t>
        <w:br/>
        <w:t xml:space="preserve">  Религиозная жизнь семьи в мемуарах А. Г. Достоевской (1867–1881)</w:t>
        <w:br/>
        <w:t xml:space="preserve">    Изучение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190.</w:t>
        <w:br/>
        <w:t xml:space="preserve"> и роскошно, взросло и разцв ло; далъ мн тебя, чтобъ я свои гр</w:t>
        <w:br/>
        <w:t xml:space="preserve">    хи огромные тобою искупилъ, представивъ тебя Богу, развитой,</w:t>
        <w:br/>
        <w:t xml:space="preserve">    направленной, сохраненной, спасенной отъ всего что низко и духъ</w:t>
        <w:br/>
        <w:t xml:space="preserve">    мертвитъ…²</w:t>
        <w:br/>
        <w:t xml:space="preserve">    [][][]С целью обнаружить ответ на вопрос,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191.</w:t>
        <w:br/>
        <w:t>Михайловичъ предполагалъ провести</w:t>
        <w:br/>
        <w:t xml:space="preserve">    тотъ важный и мучительный вопросъ, которымъ онъ бол лъ всю свою</w:t>
        <w:br/>
        <w:t xml:space="preserve">    жизнь, именно вопросъ о существованіи Бога (В, л. 233—234).</w:t>
        <w:br/>
        <w:t xml:space="preserve">    [][][]Особое внимание в «Воспоминаниях» уделяется молитве</w:t>
        <w:br/>
        <w:t xml:space="preserve">    Достоевского — интимному проявлению религиозной жизни. Достоевский</w:t>
        <w:br/>
        <w:t xml:space="preserve">    любил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192.</w:t>
        <w:br/>
        <w:t>Особое внимание в «Воспоминаниях» уделяется молитве</w:t>
        <w:br/>
        <w:t xml:space="preserve">    Достоевского — интимному проявлению религиозной жизни. Достоевский</w:t>
        <w:br/>
        <w:t xml:space="preserve">    любил молиться и всецело отдавался общению с Богом. Об этих минутах</w:t>
        <w:br/>
        <w:t xml:space="preserve">    жизни мужа Анна Григорьевна рассказывает:</w:t>
        <w:br/>
        <w:t xml:space="preserve">    [][][][]Въ собор было не мало народу и служили непрерывные молебны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193.</w:t>
        <w:br/>
        <w:br/>
        <w:t xml:space="preserve">    легочная артерия и начались кровотечения горлом, Достоевский провел</w:t>
        <w:br/>
        <w:t xml:space="preserve">    спокойно, как твердо верующий православный христианин, с постоянною</w:t>
        <w:br/>
        <w:t xml:space="preserve">    мыслью о Боге.</w:t>
        <w:br/>
        <w:t xml:space="preserve">    []«Аня, прошу тебя, пригласи немедленно священника, я хочу испов</w:t>
        <w:br/>
        <w:t xml:space="preserve">    даться и причаститься!» — обратился он к жене после сильного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194.</w:t>
        <w:br/>
        <w:t>богатырями, но, без сомнения, это</w:t>
        <w:br/>
        <w:t xml:space="preserve">    название перенесено на них от лиц древнейших, титанических; потому</w:t>
        <w:br/>
        <w:t xml:space="preserve">    что богатырь происходит от слова Бог через прилагательное богат, и</w:t>
        <w:br/>
        <w:t xml:space="preserve">    собственно значит существо, одаренное высшими, божескими</w:t>
        <w:br/>
        <w:t xml:space="preserve">    преимуществами, как герой, произошедший от Бога» [3, 79−80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195.</w:t>
        <w:br/>
        <w:t>происходит от слова Бог через прилагательное богат, и</w:t>
        <w:br/>
        <w:t xml:space="preserve">    собственно значит существо, одаренное высшими, божескими</w:t>
        <w:br/>
        <w:t xml:space="preserve">    преимуществами, как герой, произошедший от Бога» [3, 79−80].</w:t>
        <w:br/>
        <w:t xml:space="preserve">    Так, богатырский подвиг русского унтер-офицера, вдохновивший Ф. М.</w:t>
        <w:br/>
        <w:t xml:space="preserve">    Достоевского на отклик о нем в «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196.</w:t>
        <w:br/>
        <w:t>бесстрашно сражавшиеся с иноверцами, принимают</w:t>
        <w:br/>
        <w:t xml:space="preserve">    от врагов смерть так, как и подобает настоящему богатырю, — без</w:t>
        <w:br/>
        <w:t xml:space="preserve">    ропота, не отрекаясь от Бога. Неслучайно еще не раз во славу крепости</w:t>
        <w:br/>
        <w:t xml:space="preserve">    духа русского народа в произведениях и Гоголя, и Достоевского</w:t>
        <w:br/>
        <w:t xml:space="preserve">    прозвучит слово исполин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197.</w:t>
        <w:br/>
        <w:t>в земле! Покажите ему в</w:t>
        <w:br/>
        <w:t xml:space="preserve">    будущем обновление всего человечества и воскресение его, может быть,</w:t>
        <w:br/>
        <w:t xml:space="preserve">    одною только русскою мыслью, русским Богом и Христом, и увидите, какой</w:t>
        <w:br/>
        <w:t xml:space="preserve">    исполин могучий и правдивый, мудрый и кроткий, вырастет пред</w:t>
        <w:br/>
        <w:t xml:space="preserve">    изумленным миром, изумленным и испуганным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198.</w:t>
        <w:br/>
        <w:t>, бессильными, как ребенки; тогда как слабейшие</w:t>
        <w:br/>
        <w:t xml:space="preserve">    возрастают, как исполины, при всяком несчастье. «Сила наша в немощи</w:t>
        <w:br/>
        <w:t xml:space="preserve">    совершается», − сказал Бог устами апостола Павла… (Г VI, 311).</w:t>
        <w:br/>
        <w:t xml:space="preserve">    Стоит заметить, что примечания Н. В. Гоголя ко «Второму Посланию к</w:t>
      </w:r>
    </w:p>
    <w:p>
      <w:pPr>
        <w:pStyle w:val="BodyText"/>
      </w:pPr>
      <w:r>
        <w:t>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199.</w:t>
        <w:br/>
        <w:t>каждого человека в</w:t>
        <w:br/>
        <w:t xml:space="preserve">    отдельности. Нарекая русский народ богатырем, оба писателя</w:t>
        <w:br/>
        <w:t xml:space="preserve">    подчеркивали: верные сыны Святой Руси сильны тем, что носят Бога в</w:t>
        <w:br/>
        <w:t xml:space="preserve">    сердце своем. Сила от Всевышнего преображает и воскрешает пораженные</w:t>
        <w:br/>
        <w:t xml:space="preserve">    дьявольскими соблазнами души, именно поэтому и Гоголь, и Достоевский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200.</w:t>
        <w:br/>
        <w:t xml:space="preserve"> и смеялись вслед ему, когда он проходил по</w:t>
        <w:br/>
        <w:t xml:space="preserve">    монастырю, а он как будто ничего не слышит, а после скажет: «Богу так</w:t>
        <w:br/>
        <w:t xml:space="preserve">    угодно, чтоб и служители смеялись надо мною; я и достоин того за</w:t>
        <w:br/>
        <w:t xml:space="preserve">    грехи мои». При таких случаях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201.</w:t>
        <w:br/>
        <w:t>ее:</w:t>
        <w:br/>
        <w:t xml:space="preserve">    Пылкий, впечатлительный характер требовал долгой борьбы с собою…</w:t>
        <w:br/>
        <w:t xml:space="preserve">    Сознавая горячность своего характера, свт. Тихон усердно начал</w:t>
        <w:br/>
        <w:t xml:space="preserve">    молиться Богу, чтобы научиться кротости и смирению, и большим трудом</w:t>
        <w:br/>
        <w:t xml:space="preserve">    над собою преодолел природную горячность. Случалось ли ему оскорбить</w:t>
        <w:br/>
        <w:t xml:space="preserve">    или огорчить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202.</w:t>
        <w:br/>
        <w:t>праведных, своих героев. «…Всякий из нас перед</w:t>
        <w:br/>
        <w:t xml:space="preserve">  всеми во всем вино-</w:t>
        <w:br/>
        <w:t xml:space="preserve">  тель пал ему в ноги, говоря: “Простите меня Бога ради,</w:t>
        <w:br/>
        <w:t xml:space="preserve">  что я ввел вас в такое исступление”. Пораженный такой</w:t>
        <w:br/>
        <w:t xml:space="preserve">    Кн. II. XVIII в. СПб., 1875. С. 66.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203.</w:t>
        <w:br/>
        <w:t xml:space="preserve"> высказывают праведники Достоевского, опираясь,</w:t>
        <w:br/>
        <w:t xml:space="preserve">  на наш взгляд, на сочинения свт. Тихона Задонского.</w:t>
        <w:br/>
        <w:t xml:space="preserve">  Для свт. Тихона свойственно радостное, пасхальное восприятие Бога и</w:t>
        <w:br/>
        <w:t xml:space="preserve">  мира. Сквозные темы его произведений: тема любви, милости Божией,</w:t>
        <w:br/>
        <w:t xml:space="preserve">  радости соприсутствия Божьего в человеческой жизни. Знать о Христе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204.</w:t>
        <w:br/>
        <w:t>вместо гнева Божиего — милость</w:t>
        <w:br/>
        <w:t xml:space="preserve">    Божию, вместо проклятия — благословение Божие, вместо осуждения —</w:t>
        <w:br/>
        <w:t xml:space="preserve">    оправдание, вместо ада — отверстое царствие небесное, и с Богом</w:t>
        <w:br/>
        <w:t xml:space="preserve">    Великим, Святым и Вечным — вечное примирение и общение (IV, 4).</w:t>
        <w:br/>
        <w:t xml:space="preserve">    Тяжко ненавидеть, ибо ненависть мучает, а любить сладко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205.</w:t>
        <w:br/>
        <w:t>эта мысль:</w:t>
        <w:br/>
        <w:t xml:space="preserve">    Благ Он [Христос] и Милосерден — будем друг ко другу добры,</w:t>
        <w:br/>
        <w:t xml:space="preserve">    сострадательны, будем прощать друг друга, как и Бог во Христе простил</w:t>
        <w:br/>
        <w:t xml:space="preserve">    нас (Еф. 4:32). Он повелевает солнцу Своему восходить над злыми и</w:t>
        <w:br/>
        <w:t xml:space="preserve">    добрыми и посылает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206.</w:t>
        <w:br/>
        <w:t>. О радости и радостном приятии мира</w:t>
        <w:br/>
        <w:t xml:space="preserve">  говорят «положительно-прекрасные» герои Достоевского. Вспомним слова</w:t>
        <w:br/>
        <w:t xml:space="preserve">  старца Зосимы:</w:t>
        <w:br/>
        <w:t xml:space="preserve">    Други мои, просите у Бога веселья. Будьте веселы, как дети, как</w:t>
        <w:br/>
        <w:t xml:space="preserve">    птички небесные (14, 290).</w:t>
        <w:br/>
        <w:t xml:space="preserve">  Данную особенность заметил и митр. Антоний (Храповицкий), неоднократно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207.</w:t>
        <w:br/>
        <w:t>Обнимая всех с любовью,</w:t>
        <w:br/>
        <w:t xml:space="preserve">  святитель Тихон говаривал: "Желал бы я, чтобы не только раскольники,</w:t>
        <w:br/>
        <w:t xml:space="preserve">  но и турки и все противящиеся Богу получили вечное спасение и</w:t>
        <w:br/>
        <w:t xml:space="preserve">  блаженство"13, — читаем в "Житии свт. Тихона Задонского", составленном</w:t>
        <w:br/>
        <w:t xml:space="preserve">  уже в наше время на основе жизнеописания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208.</w:t>
        <w:br/>
        <w:br/>
        <w:t xml:space="preserve">  Ефимова и В. И. Чеботарева, бывших в разное время келейниками епископа.</w:t>
        <w:br/>
        <w:t xml:space="preserve">  В своем "Келейном молении" несколько молитвенных обращений к Богу из</w:t>
        <w:br/>
        <w:t xml:space="preserve">  псалмов святитель озаглавил как "Молитвы об общем спасении"”»14.</w:t>
        <w:br/>
        <w:t xml:space="preserve">  «Та же благодать изменяет и делает человека любительным, милосердным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209.</w:t>
        <w:br/>
        <w:t>мировосприятию близок, на наш взгляд, и Шатов, направляющий</w:t>
        <w:br/>
        <w:t xml:space="preserve">  Ставрогина к Тихону. Шатов, который, по его словам, только будет</w:t>
        <w:br/>
        <w:t xml:space="preserve">  веровать в Бога, не считает себя достойным и готовым обращать к вере</w:t>
        <w:br/>
        <w:t xml:space="preserve">  Ставрогина, потому рекомендует ему сходить к Тихону. При этом в его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210.</w:t>
        <w:br/>
        <w:t>, который раскается и спасется,</w:t>
        <w:br/>
        <w:t xml:space="preserve">  более того, он просит его спастись.</w:t>
        <w:br/>
        <w:t xml:space="preserve">  Отсюда же, из желания всеобщего спасения и обращения к Богу,</w:t>
        <w:br/>
        <w:t xml:space="preserve">  происходит и неотъемлемая составляющая</w:t>
        <w:br/>
        <w:t xml:space="preserve">  «всемирной отзывчивости» Достоевского — жалость его праведников к</w:t>
        <w:br/>
        <w:t xml:space="preserve">  самоубийцам и мысль о необходимости молитвы за них.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211.</w:t>
        <w:br/>
        <w:t>как услышишь о таковом грехе, то, отходя ко сну, помолись</w:t>
        <w:br/>
        <w:t xml:space="preserve">  за сего грешника умиленно, хотя бы только воздохни о нем Богу; даже хо-</w:t>
        <w:br/>
        <w:t xml:space="preserve">  тя бы ты и не знал его вовсе, — тем доходнее твоя молитва будет о нем»</w:t>
        <w:br/>
        <w:t xml:space="preserve">  (13, 310)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212.</w:t>
        <w:br/>
        <w:t xml:space="preserve"> на земле, горе самоубийцам! Мыслю, что</w:t>
        <w:br/>
        <w:t xml:space="preserve">    уже несчастнее сих и не может быть никого. Грех, рекут нам, о сих Бога</w:t>
        <w:br/>
        <w:t xml:space="preserve">    молить, и церковь наружно их как бы и отвергает, но мыслю в тайне души</w:t>
        <w:br/>
        <w:t xml:space="preserve">    моей, что можно бы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213.</w:t>
        <w:br/>
        <w:t xml:space="preserve"> покаяния уже нет времени.</w:t>
        <w:br/>
        <w:t xml:space="preserve">  Но осознание прожитой греховной жизни, стремление к изменению своего</w:t>
        <w:br/>
        <w:t xml:space="preserve">  духовного состояния и к примирению с Богом за гробом вполне возможно.</w:t>
        <w:br/>
        <w:t xml:space="preserve">  Это верно с точки зрения христианской догматики. «Хотя грешники и не</w:t>
        <w:br/>
        <w:t xml:space="preserve">  могут изменить своего состояния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214.</w:t>
        <w:br/>
        <w:t>зла и обратиться к добру</w:t>
        <w:br/>
        <w:t xml:space="preserve">  (курсив мой. — Т. К.). Наши молитвы, молитвы Церкви помогают в этом</w:t>
        <w:br/>
        <w:t xml:space="preserve">  обращении, потому что Бог не хочет смерти грешников, а желает спасения</w:t>
        <w:br/>
        <w:t xml:space="preserve">  всех людей»16, — пишет иер. О. Давыденков в учебнике по догматическому</w:t>
        <w:br/>
        <w:t xml:space="preserve">  богословию. Как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215.</w:t>
        <w:br/>
        <w:t>, — пишет иер. О. Давыденков в учебнике по догматическому</w:t>
        <w:br/>
        <w:t xml:space="preserve">  богословию. Как видим, мысль о всеобщем спасении — мысль Божественная.</w:t>
        <w:br/>
        <w:t xml:space="preserve">  Этого хочет Бог (безусловно, без насилия над свободной волей</w:t>
        <w:br/>
        <w:t xml:space="preserve">  человека). Потому праведники Достоевского и молятся за самоубийц и за</w:t>
        <w:br/>
        <w:t xml:space="preserve">  всех</w:t>
        <w:br/>
        <w:t xml:space="preserve">  грешников — их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216.</w:t>
        <w:br/>
        <w:t>бесстыдством раздраженная, и</w:t>
        <w:br/>
        <w:t xml:space="preserve">    чрез всю вечность будет его обличать и мучить за то, что так</w:t>
        <w:br/>
        <w:t xml:space="preserve">    бесстрашно и бесстыдно против Бога и святого Его закона поступал (IV,</w:t>
        <w:br/>
        <w:t xml:space="preserve">    143).</w:t>
        <w:br/>
        <w:t xml:space="preserve">  Однако при всем желании всеобщего спасения Достоевский устами старца</w:t>
        <w:br/>
        <w:t xml:space="preserve">  Зосимы с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217.</w:t>
        <w:br/>
        <w:t>в пустыне кровь</w:t>
        <w:br/>
        <w:t xml:space="preserve">    собственную свою сосать из своего же тела начал. Но ненасытимы во веки</w:t>
        <w:br/>
        <w:t xml:space="preserve">    веков и прощение отвергают, Бога, зовущего их, проклинают. Бога живого</w:t>
        <w:br/>
        <w:t xml:space="preserve">    без ненависти созерцать не могут и требуют, чтобы не было Бога жизни,</w:t>
        <w:br/>
        <w:t xml:space="preserve">    чтоб уничтожил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218.</w:t>
        <w:br/>
        <w:t xml:space="preserve"> свою сосать из своего же тела начал. Но ненасытимы во веки</w:t>
        <w:br/>
        <w:t xml:space="preserve">    веков и прощение отвергают, Бога, зовущего их, проклинают. Бога живого</w:t>
        <w:br/>
        <w:t xml:space="preserve">    без ненависти созерцать не могут и требуют, чтобы не было Бога жизни,</w:t>
        <w:br/>
        <w:t xml:space="preserve">    чтоб уничтожил себя Бог и все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219.</w:t>
        <w:br/>
        <w:t xml:space="preserve"> и прощение отвергают, Бога, зовущего их, проклинают. Бога живого</w:t>
        <w:br/>
        <w:t xml:space="preserve">    без ненависти созерцать не могут и требуют, чтобы не было Бога жизни,</w:t>
        <w:br/>
        <w:t xml:space="preserve">    чтоб уничтожил себя Бог и все создание свое. И будут гореть в огне</w:t>
        <w:br/>
        <w:t xml:space="preserve">    гнева своего вечно, жаждать смерти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220.</w:t>
        <w:br/>
        <w:t>их, проклинают. Бога живого</w:t>
        <w:br/>
        <w:t xml:space="preserve">    без ненависти созерцать не могут и требуют, чтобы не было Бога жизни,</w:t>
        <w:br/>
        <w:t xml:space="preserve">    чтоб уничтожил себя Бог и все создание свое. И будут гореть в огне</w:t>
        <w:br/>
        <w:t xml:space="preserve">    гнева своего вечно, жаждать смерти и небытия. Но не получат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221.</w:t>
        <w:br/>
        <w:t>и еретики и начинают отбивать стадо, то и пусть отбивают, ибо мало-де у нас содержания.</w:t>
        <w:br/>
        <w:t xml:space="preserve">    Господи! Думаю, дай Бог им более сего столь драгоценного для них</w:t>
        <w:br/>
        <w:t xml:space="preserve">    содержания (ибо справедлива и их жалоба), но воистину говорю: если</w:t>
        <w:br/>
        <w:t xml:space="preserve">    кто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222.</w:t>
        <w:br/>
        <w:t>время, ведь есть же ведь и у него хоть час один во</w:t>
        <w:br/>
        <w:t xml:space="preserve">    всю-то не-</w:t>
        <w:br/>
        <w:t xml:space="preserve">    делю, чтоб и о Боге вспомнить. Да и не круглый же год работа. Собери</w:t>
        <w:br/>
        <w:t xml:space="preserve">    он у себя раз в неделю, в вечерний час, сначала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223.</w:t>
        <w:br/>
        <w:t>в храм Господень ради слушания слова Божия</w:t>
        <w:br/>
        <w:t xml:space="preserve">    (I, 532).</w:t>
        <w:br/>
        <w:t xml:space="preserve">  «Среднестатистическому» человеку XVIII—XIX веков часа в неделю для</w:t>
        <w:br/>
        <w:t xml:space="preserve">  Бога было слишком много — в следующем веке Бог был «отнят» на</w:t>
        <w:br/>
        <w:t xml:space="preserve">  семьдесят лет.</w:t>
        <w:br/>
        <w:t xml:space="preserve">  Мы видим, как великий святой и великий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224.</w:t>
        <w:br/>
        <w:t xml:space="preserve">  (I, 532).</w:t>
        <w:br/>
        <w:t xml:space="preserve">  «Среднестатистическому» человеку XVIII—XIX веков часа в неделю для</w:t>
        <w:br/>
        <w:t xml:space="preserve">  Бога было слишком много — в следующем веке Бог был «отнят» на</w:t>
        <w:br/>
        <w:t xml:space="preserve">  семьдесят лет.</w:t>
        <w:br/>
        <w:t xml:space="preserve">  Мы видим, как великий святой и великий писатель согласны в своем</w:t>
        <w:br/>
        <w:t xml:space="preserve">  миропонимании, любви к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225.</w:t>
        <w:br/>
        <w:br/>
        <w:t xml:space="preserve">  семьдесят лет.</w:t>
        <w:br/>
        <w:t xml:space="preserve">  Мы видим, как великий святой и великий писатель согласны в своем</w:t>
        <w:br/>
        <w:t xml:space="preserve">  миропонимании, любви к человеку и служении Богу. Мы видим, как</w:t>
        <w:br/>
        <w:t xml:space="preserve">  святость и гениальность сходятся во Христе.</w:t>
        <w:br/>
        <w:t xml:space="preserve">    Т. 4. М., 1952. С. 392—393.</w:t>
        <w:br/>
        <w:t xml:space="preserve">    ²⁰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226.</w:t>
        <w:br/>
        <w:t>хранит христианские добродетели, основатель пустынножительства и</w:t>
        <w:br/>
        <w:t xml:space="preserve">  монашества призывает в любом случае не бояться бесов и сражаться с ними,</w:t>
        <w:br/>
        <w:t xml:space="preserve">  веря в Бога и праведную жизнь:</w:t>
        <w:br/>
        <w:t xml:space="preserve">    Ибо сильное на нихъ орудiе — правая жизнь и вѣра въ Бога. Боятся они</w:t>
        <w:br/>
        <w:t xml:space="preserve">    подвижническаго поста, бдѣнiя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227.</w:t>
        <w:br/>
        <w:t xml:space="preserve"> сражаться с ними,</w:t>
        <w:br/>
        <w:t xml:space="preserve">  веря в Бога и праведную жизнь:</w:t>
        <w:br/>
        <w:t xml:space="preserve">    Ибо сильное на нихъ орудiе — правая жизнь и вѣра въ Бога. Боятся они</w:t>
        <w:br/>
        <w:t xml:space="preserve">    подвижническаго поста, бдѣнiя, молитвъ, кротости, безмолвiя,</w:t>
        <w:br/>
        <w:t xml:space="preserve">    несребролюбiя, нетщеславiя, смиренномудрiя, нищелюбiя, милостынь,</w:t>
        <w:br/>
        <w:t xml:space="preserve">    безгнѣвiя, преимущественно же благочестивой вѣры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228.</w:t>
        <w:br/>
        <w:t>, слѣпой самоубiйц&lt;а&gt; 4 Апрѣл&lt;я&gt; въ то время вѣрилъ въ</w:t>
        <w:br/>
        <w:t xml:space="preserve">    свою правду (онъ говор&lt;ятъ&gt; потом раскаялся — слава Богу!) и не</w:t>
        <w:br/>
        <w:t xml:space="preserve">    прятался какъ Орсини, а сталъ лицомъ къ лицу.</w:t>
        <w:br/>
        <w:t xml:space="preserve">    Жертвовать собою и всѣмъ для правды — вотъ нацiональная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229.</w:t>
        <w:br/>
        <w:t xml:space="preserve"> Орсини, а сталъ лицомъ къ лицу.</w:t>
        <w:br/>
        <w:t xml:space="preserve">    Жертвовать собою и всѣмъ для правды — вотъ нацiональная черта</w:t>
        <w:br/>
        <w:t xml:space="preserve">    поколѣнiя. Благослови его Богъ и пошли ему пониманiе правды. Ибо весь</w:t>
        <w:br/>
        <w:t xml:space="preserve">    вопросъ въ томъ и состоитъ&lt;,&gt; что считать за правду. Для того и</w:t>
      </w:r>
    </w:p>
    <w:p>
      <w:pPr>
        <w:pStyle w:val="BodyText"/>
      </w:pPr>
      <w:r>
        <w:t>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230.</w:t>
        <w:br/>
        <w:t>эту вѣру, тотъ уже</w:t>
        <w:br/>
        <w:t xml:space="preserve">    не народъ. Но истина одна, а стало-быть только единый изъ народовъ и</w:t>
        <w:br/>
        <w:t xml:space="preserve">    можетъ имѣть Бога истиннаго, хотя бы остальные народы и имѣли своихъ</w:t>
        <w:br/>
        <w:t xml:space="preserve">    особыхъ и великихъ боговъ. Единый народъ «богоносецъ» — это Русскiй</w:t>
        <w:br/>
        <w:t xml:space="preserve">    народъ… (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231.</w:t>
        <w:br/>
        <w:t>только единый изъ народовъ и</w:t>
        <w:br/>
        <w:t xml:space="preserve">    можетъ имѣть Бога истиннаго, хотя бы остальные народы и имѣли своихъ</w:t>
        <w:br/>
        <w:t xml:space="preserve">    особыхъ и великихъ боговъ. Единый народъ «богоносецъ» — это Русскiй</w:t>
        <w:br/>
        <w:t xml:space="preserve">    народъ… (242).</w:t>
        <w:br/>
        <w:t xml:space="preserve">  Эта речь иллюстрирует основы почвенничества, которое становится одним из</w:t>
        <w:br/>
        <w:t xml:space="preserve">  краеугольных камней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232.</w:t>
        <w:br/>
        <w:br/>
        <w:t xml:space="preserve">  повторяя самое важное:</w:t>
        <w:br/>
        <w:t xml:space="preserve">    — &lt;...&gt; Вашъ братъ говорилъ мнѣ что тотъ кто теряетъ связи съ своею</w:t>
        <w:br/>
        <w:t xml:space="preserve">    землей, тотъ теряетъ и боговъ своихъ, то-есть всѣ свои цели (632).</w:t>
        <w:br/>
        <w:t xml:space="preserve">  Ставрогин, демонстрируя в романе «бесовское» поведение, как человек,</w:t>
        <w:br/>
        <w:t xml:space="preserve">  потерявший христианско-православную веру, не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233.</w:t>
        <w:br/>
        <w:t>Его, сказалъ: естльли Ты</w:t>
        <w:br/>
        <w:t xml:space="preserve">  Христосъ; спаси Себя и насъ. Другой напротивъ того унималъ его, и</w:t>
        <w:br/>
        <w:t xml:space="preserve">  говорилъ: или ты не боишься Бога, когда и самъ осужденъ на тоже? Мы</w:t>
        <w:br/>
        <w:t xml:space="preserve">  осуждены праведно; ибо достойное по дѣламъ нашимъ приняли; а Онъ ничего</w:t>
        <w:br/>
        <w:t xml:space="preserve">  худаго не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234.</w:t>
        <w:br/>
        <w:t>болезни</w:t>
        <w:br/>
        <w:t xml:space="preserve">    Раскольникова и Ивана Карамазова.</w:t>
        <w:br/>
        <w:t xml:space="preserve">    Не раз говорилось о делении всех героев Достоевского на две группы:</w:t>
        <w:br/>
        <w:t xml:space="preserve">    верящих в Бога и отрицающих Бога. Это деление безусловно</w:t>
        <w:br/>
        <w:t xml:space="preserve">    подтверждено всеми приведенными персонологическими наблюдениями: все</w:t>
        <w:br/>
        <w:t xml:space="preserve">    перечисленные выше характеристики ни в малой степени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235.</w:t>
        <w:br/>
        <w:t xml:space="preserve"> Ивана Карамазова.</w:t>
        <w:br/>
        <w:t xml:space="preserve">    Не раз говорилось о делении всех героев Достоевского на две группы:</w:t>
        <w:br/>
        <w:t xml:space="preserve">    верящих в Бога и отрицающих Бога. Это деление безусловно</w:t>
        <w:br/>
        <w:t xml:space="preserve">    подтверждено всеми приведенными персонологическими наблюдениями: все</w:t>
        <w:br/>
        <w:t xml:space="preserve">    перечисленные выше характеристики ни в малой степени не употребляются</w:t>
      </w:r>
    </w:p>
    <w:p>
      <w:pPr>
        <w:pStyle w:val="BodyText"/>
      </w:pPr>
      <w:r>
        <w:t>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236.</w:t>
        <w:br/>
        <w:t>, и уже провозгласили, что нет преступления, нет</w:t>
        <w:br/>
        <w:t xml:space="preserve">    уже греха. Да оно и правильно по-ихнему: ибо если нет у тебя Бога, то</w:t>
        <w:br/>
        <w:t xml:space="preserve">    какое же тогда преступление? (14; 286).</w:t>
        <w:br/>
        <w:t xml:space="preserve">    Логика безбожия для старца Зосимы прозрачна, он видит правоту</w:t>
        <w:br/>
        <w:t xml:space="preserve">    умозаключений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237.</w:t>
        <w:br/>
        <w:t>безбожия для старца Зосимы прозрачна, он видит правоту</w:t>
        <w:br/>
        <w:t xml:space="preserve">    умозаключений Ивана, если в качестве предпосылки взят отрицательно</w:t>
        <w:br/>
        <w:t xml:space="preserve">    решенный вопрос — о Боге и о бессмертии.</w:t>
        <w:br/>
        <w:t xml:space="preserve">    Можно ли его разрешить иначе? Ведь у Ивана в глубине души нет</w:t>
        <w:br/>
        <w:t xml:space="preserve">    окончательного решения, чем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238.</w:t>
        <w:br/>
        <w:t>любить ваших ближних деятельно и</w:t>
        <w:br/>
        <w:t xml:space="preserve">    неустанно. По мере того, как будете преуспевать в любви, будете</w:t>
        <w:br/>
        <w:t xml:space="preserve">    убеждаться и в бытии Бога, и в бессмертии души вашей. Если же дойдете</w:t>
        <w:br/>
        <w:t xml:space="preserve">    до полного самоотвержения в любви к ближнему, тогда уж несомненно</w:t>
        <w:br/>
        <w:t xml:space="preserve">    уверуете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239.</w:t>
        <w:br/>
        <w:t>пламеннее становилась любовь моя к человечеству</w:t>
        <w:br/>
        <w:t xml:space="preserve">    вообще (14; 53).</w:t>
        <w:br/>
        <w:t xml:space="preserve">    Иван не может понять любви к ближнему и на Бога негодует из любви к</w:t>
        <w:br/>
        <w:t xml:space="preserve">    человечеству. Начало же любви к ближнему — здесь опять же предложен</w:t>
        <w:br/>
        <w:t xml:space="preserve">    опытно проверенный путь — в сожалении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240.</w:t>
        <w:br/>
        <w:t>вашем делании. …Скидывая свою же лень</w:t>
        <w:br/>
        <w:t xml:space="preserve">    и свое бессилие на людей, кончишь тем, что гордости сатанинской</w:t>
        <w:br/>
        <w:t xml:space="preserve">    приобщишься и на Бога возропщешь (14; 290).</w:t>
        <w:br/>
        <w:t xml:space="preserve">    Именно это и происходит с Иваном.</w:t>
        <w:br/>
        <w:t xml:space="preserve">    Скорбь о зле и чужом невинном страдании — и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241.</w:t>
        <w:br/>
        <w:t xml:space="preserve">  Ничего не бойся, и никогда не бойся, и не тоскуй. Только бы покаяние</w:t>
        <w:br/>
        <w:t xml:space="preserve">    не оскудевало в тебе — и все Бог простит. Да и греха такого нет и не</w:t>
        <w:br/>
        <w:t xml:space="preserve">    может быть на всей земле, какого бы не простил Господь воистину</w:t>
      </w:r>
    </w:p>
    <w:p>
      <w:pPr>
        <w:pStyle w:val="BodyText"/>
      </w:pPr>
      <w:r>
        <w:t>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242.</w:t>
        <w:br/>
        <w:t>земного</w:t>
        <w:br/>
        <w:t xml:space="preserve">  существования, неминуемость смерти. Античная мысль искала пути</w:t>
        <w:br/>
        <w:t xml:space="preserve">  преодоления ограниченности земного бытия в философии, религии,</w:t>
        <w:br/>
        <w:t xml:space="preserve">  искусстве. Дионисийские мистерии в честь бога виноделия и плодородия</w:t>
        <w:br/>
        <w:t xml:space="preserve">  были поиском божественного начала в жизни. Вино во время Вакханалий было</w:t>
        <w:br/>
        <w:t xml:space="preserve">  способом приблизиться к природе, слиться с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243.</w:t>
        <w:br/>
        <w:t>286).</w:t>
        <w:br/>
        <w:t xml:space="preserve">  Всё же в поучениях старца сквозит надежда на спасение русского народа от</w:t>
        <w:br/>
        <w:t xml:space="preserve">  пьянства. Спасение это — в вере в Бога и осознании пьянства как</w:t>
        <w:br/>
        <w:t xml:space="preserve">  смрадного греха, проклятого Богом:</w:t>
        <w:br/>
        <w:t xml:space="preserve">    «Но спасет Бог Россию, ибо хоть и развратен простолюдин и не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244.</w:t>
        <w:br/>
        <w:t>надежда на спасение русского народа от</w:t>
        <w:br/>
        <w:t xml:space="preserve">  пьянства. Спасение это — в вере в Бога и осознании пьянства как</w:t>
        <w:br/>
        <w:t xml:space="preserve">  смрадного греха, проклятого Богом:</w:t>
        <w:br/>
        <w:t xml:space="preserve">    «Но спасет Бог Россию, ибо хоть и развратен простолюдин и не может уже</w:t>
        <w:br/>
        <w:t xml:space="preserve">    отказать себе во смрадном грехе, но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245.</w:t>
        <w:br/>
        <w:t xml:space="preserve"> народа от</w:t>
        <w:br/>
        <w:t xml:space="preserve">  пьянства. Спасение это — в вере в Бога и осознании пьянства как</w:t>
        <w:br/>
        <w:t xml:space="preserve">  смрадного греха, проклятого Богом:</w:t>
        <w:br/>
        <w:t xml:space="preserve">    «Но спасет Бог Россию, ибо хоть и развратен простолюдин и не может уже</w:t>
        <w:br/>
        <w:t xml:space="preserve">    отказать себе во смрадном грехе, но всё же знает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246.</w:t>
        <w:br/>
        <w:t xml:space="preserve"> хоть и развратен простолюдин и не может уже</w:t>
        <w:br/>
        <w:t xml:space="preserve">    отказать себе во смрадном грехе, но всё же знает что проклят Богом его</w:t>
        <w:br/>
        <w:t xml:space="preserve">    смрадный грех и что поступает он худо греша. Так что неустанно еще</w:t>
        <w:br/>
        <w:t xml:space="preserve">    верует народ наш в правду, Бога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247.</w:t>
        <w:br/>
        <w:t>Богом его</w:t>
        <w:br/>
        <w:t xml:space="preserve">    смрадный грех и что поступает он худо греша. Так что неустанно еще</w:t>
        <w:br/>
        <w:t xml:space="preserve">    верует народ наш в правду, Бога признает, умилительно плачет. Не то у</w:t>
        <w:br/>
        <w:t xml:space="preserve">    высших. Те во след науке хотят устроиться справедливо одним умом</w:t>
        <w:br/>
        <w:t xml:space="preserve">    своим, но уже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248.</w:t>
        <w:br/>
        <w:t>христианстве, ни в</w:t>
        <w:br/>
        <w:t xml:space="preserve">  мистике. В действительности он был просто — русский православный</w:t>
        <w:br/>
        <w:t xml:space="preserve">  христианин, и православие, как самобытно-русский просвещающийся во</w:t>
        <w:br/>
        <w:t xml:space="preserve">  Христе Боге дух поставил, и необычайное величие в нашем православии</w:t>
        <w:br/>
        <w:t xml:space="preserve">  показал, отметив в нем такие стороны, каких никто раньше его не</w:t>
        <w:br/>
        <w:t xml:space="preserve">  коснулся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249.</w:t>
        <w:br/>
        <w:t>в нижние слои народной жизни, служением человечеству. Это —</w:t>
        <w:br/>
        <w:t xml:space="preserve">  бедный и самоотверженный труженик, много поработавший на благо</w:t>
        <w:br/>
        <w:t xml:space="preserve">  человечества вверенными ему от Бога талантами; это глубоко верующий</w:t>
        <w:br/>
        <w:t xml:space="preserve">  христианин, муж креста Христова (курсив мой. — А. К.), человек, ходивший</w:t>
        <w:br/>
        <w:t xml:space="preserve">  пред</w:t>
        <w:br/>
        <w:t xml:space="preserve">  425</w:t>
        <w:br/>
        <w:t xml:space="preserve">  Богом, искавший грядущего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250.</w:t>
        <w:br/>
        <w:t>ему от Бога талантами; это глубоко верующий</w:t>
        <w:br/>
        <w:t xml:space="preserve">  христианин, муж креста Христова (курсив мой. — А. К.), человек, ходивший</w:t>
        <w:br/>
        <w:t xml:space="preserve">  пред</w:t>
        <w:br/>
        <w:t xml:space="preserve">  425</w:t>
        <w:br/>
        <w:t xml:space="preserve">  Богом, искавший грядущего града с вечно устремленным взором туда, куда</w:t>
        <w:br/>
        <w:t xml:space="preserve">  ведут узкие врата…» (с. 342).</w:t>
        <w:br/>
        <w:t xml:space="preserve">  В журнале «Христианское чтение» (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251.</w:t>
        <w:br/>
        <w:t>просвещением во тьме седящего, в тине</w:t>
        <w:br/>
        <w:t xml:space="preserve">  греховной валяющегося русского люда, который однако же и из этой бездны</w:t>
        <w:br/>
        <w:t xml:space="preserve">  умеет вопиять к Богу: Господи, Владыко живота моего, спаси и</w:t>
        <w:br/>
        <w:t xml:space="preserve">  помилуй. Боже! буди милостив мне грешному. Отче! согреших на небо и пред</w:t>
        <w:br/>
        <w:t xml:space="preserve">  Тобою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252.</w:t>
        <w:br/>
        <w:t xml:space="preserve"> мне грешному. Отче! согреших на небо и пред</w:t>
        <w:br/>
        <w:t xml:space="preserve">  Тобою».</w:t>
        <w:br/>
        <w:t xml:space="preserve">  Окончание поучения архиепископа Никанора красноречиво: «Помолимся об</w:t>
        <w:br/>
        <w:t xml:space="preserve">  отшедшем к Богу нашем достохвальном и приснопамятном учителе, который не</w:t>
        <w:br/>
        <w:t xml:space="preserve">  умрет для России</w:t>
        <w:br/>
        <w:t xml:space="preserve">  428</w:t>
        <w:br/>
        <w:t xml:space="preserve">  никогда, пока не умрет в ней русский христолюбивый народный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253.</w:t>
        <w:br/>
        <w:t xml:space="preserve"> из главных аргументов со времен Цельса (IIвек). Критикуя</w:t>
        <w:br/>
        <w:t xml:space="preserve">  христианство и его основателя с позиций античного человека, он считал</w:t>
        <w:br/>
        <w:t xml:space="preserve">  появление Бога в лице Иисуса “неприличным и бесполезным”¹¹. По мнению</w:t>
        <w:br/>
        <w:t xml:space="preserve">  Цельса, “Иисусу следовало быть красивым, сильным, величественным,</w:t>
        <w:br/>
        <w:t xml:space="preserve">  красноречивым. Между тем ученики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254.</w:t>
        <w:br/>
        <w:t>. Между тем ученики его признаются, что он был мал ростом,</w:t>
        <w:br/>
        <w:t xml:space="preserve">  некрасив и без благородства в личности”. На роль нового бога — вместо</w:t>
        <w:br/>
        <w:t xml:space="preserve">  Христа — Цельс предлагал воина Геракла, врача Асклепия или певца</w:t>
        <w:br/>
        <w:t xml:space="preserve">  Орфея¹².</w:t>
        <w:br/>
        <w:t xml:space="preserve">  Известно, что в первые века христианства было распространено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255.</w:t>
        <w:br/>
        <w:t>степени чистоты”: “Некто, увидев необыкновенную женскую красоту, весьма</w:t>
        <w:br/>
        <w:t xml:space="preserve">  прославил о ней Творца, и от одного этого видения возгорел любовию к</w:t>
        <w:br/>
        <w:t xml:space="preserve">  Богу и пролил источник слез… &lt;…&gt; Если такой человек в подобных случаях</w:t>
        <w:br/>
        <w:t xml:space="preserve">  всегда имеет такое же чувство и делание, то он воскрес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256.</w:t>
        <w:br/>
        <w:t xml:space="preserve"> богословской литературе для передачи сложнейших значений. Это</w:t>
        <w:br/>
        <w:t xml:space="preserve">  происходило в период споров и поисков наиболее точных формулировок.</w:t>
        <w:br/>
        <w:t xml:space="preserve">  Св. Афанасий тождество Бога Отца и Бога Сына выражал словом</w:t>
        <w:br/>
        <w:t xml:space="preserve">  ἰδιότηϚ — собственность или свойственность: Христос — собственный</w:t>
        <w:br/>
        <w:t xml:space="preserve">  (ἴδιοϚ) Сын Бога, собственный Отцу (ср. в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257.</w:t>
        <w:br/>
        <w:t xml:space="preserve"> передачи сложнейших значений. Это</w:t>
        <w:br/>
        <w:t xml:space="preserve">  происходило в период споров и поисков наиболее точных формулировок.</w:t>
        <w:br/>
        <w:t xml:space="preserve">  Св. Афанасий тождество Бога Отца и Бога Сына выражал словом</w:t>
        <w:br/>
        <w:t xml:space="preserve">  ἰδιότηϚ — собственность или свойственность: Христос — собственный</w:t>
        <w:br/>
        <w:t xml:space="preserve">  (ἴδιοϚ) Сын Бога, собственный Отцу (ср. в Символе веры: “Единосущна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258.</w:t>
        <w:br/>
        <w:t>формулировок.</w:t>
        <w:br/>
        <w:t xml:space="preserve">  Св. Афанасий тождество Бога Отца и Бога Сына выражал словом</w:t>
        <w:br/>
        <w:t xml:space="preserve">  ἰδιότηϚ — собственность или свойственность: Христос — собственный</w:t>
        <w:br/>
        <w:t xml:space="preserve">  (ἴδιοϚ) Сын Бога, собственный Отцу (ср. в Символе веры: “Единосущна</w:t>
        <w:br/>
        <w:t xml:space="preserve">  Отцу, Имже вся быша”). У св. Василия Великого ἴδιοϚиспользуется для</w:t>
        <w:br/>
        <w:t xml:space="preserve">  обозначения самоипостасности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259.</w:t>
        <w:br/>
        <w:t xml:space="preserve"> различие двух природ Христа³⁹.</w:t>
        <w:br/>
        <w:t xml:space="preserve">  Из всех приведенных значений наиболее интересным для насявляется</w:t>
        <w:br/>
        <w:t xml:space="preserve">  то,которое передаетотношения сыновнего единства Христа с Богом</w:t>
        <w:br/>
        <w:t xml:space="preserve">  (“собственный Сын”, “собственный Отцу”). Не чужим, “своим” для Бога</w:t>
        <w:br/>
        <w:t xml:space="preserve">  представлен и “идиот” Мышкин.</w:t>
        <w:br/>
        <w:t xml:space="preserve">  П. Я. Черных указывает, что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260.</w:t>
        <w:br/>
        <w:t>интересным для насявляется</w:t>
        <w:br/>
        <w:t xml:space="preserve">  то,которое передаетотношения сыновнего единства Христа с Богом</w:t>
        <w:br/>
        <w:t xml:space="preserve">  (“собственный Сын”, “собственный Отцу”). Не чужим, “своим” для Бога</w:t>
        <w:br/>
        <w:t xml:space="preserve">  представлен и “идиот” Мышкин.</w:t>
        <w:br/>
        <w:t xml:space="preserve">  П. Я. Черных указывает, что в слове “идиот” “значение “умственно</w:t>
        <w:br/>
        <w:t xml:space="preserve">  неполноценный человек”, “кретин” не первоначальное,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261.</w:t>
        <w:br/>
        <w:t>и живого аромата. Зосима имеет в виду именно, так сказать,</w:t>
        <w:br/>
        <w:t xml:space="preserve">  радостную радость, что подтверждается его словами: "Други мои, просите у</w:t>
        <w:br/>
        <w:t xml:space="preserve">  Бога веселья. Будьте веселы как дети, как птички небесные &lt;...&gt; Бегите,</w:t>
        <w:br/>
        <w:t xml:space="preserve">  дети, &lt;...&gt; уныния!" (XIV, 290).</w:t>
        <w:br/>
        <w:t xml:space="preserve">  Зосима не только теоретик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262.</w:t>
        <w:br/>
        <w:t>о религиозном значении радости: "&lt;...&gt; в великом горе нашем, мы вновь</w:t>
        <w:br/>
        <w:t xml:space="preserve">  воскреснем в радость, без которой человеку жить невозможно, а Богу быть,</w:t>
        <w:br/>
        <w:t xml:space="preserve">  ибо Бог дает радость, это Его привилегия, великая... &lt;...&gt; И тогда мы,</w:t>
        <w:br/>
        <w:t xml:space="preserve">  подземные человеки, запоем из недр земли трагический гимн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263.</w:t>
        <w:br/>
        <w:t>радости: "&lt;...&gt; в великом горе нашем, мы вновь</w:t>
        <w:br/>
        <w:t xml:space="preserve">  воскреснем в радость, без которой человеку жить невозможно, а Богу быть,</w:t>
        <w:br/>
        <w:t xml:space="preserve">  ибо Бог дает радость, это Его привилегия, великая... &lt;...&gt; И тогда мы,</w:t>
        <w:br/>
        <w:t xml:space="preserve">  подземные человеки, запоем из недр земли трагический гимн Богу, у</w:t>
        <w:br/>
        <w:t xml:space="preserve">  которого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264.</w:t>
        <w:br/>
        <w:t>быть,</w:t>
        <w:br/>
        <w:t xml:space="preserve">  ибо Бог дает радость, это Его привилегия, великая... &lt;...&gt; И тогда мы,</w:t>
        <w:br/>
        <w:t xml:space="preserve">  подземные человеки, запоем из недр земли трагический гимн Богу, у</w:t>
        <w:br/>
        <w:t xml:space="preserve">  которого радость! Да здравствует Бог и Его радость! Люблю Его" (XV, 31).</w:t>
        <w:br/>
        <w:t xml:space="preserve">  Знаменательной оказывается и связь образов Мити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265.</w:t>
        <w:br/>
        <w:t>Его привилегия, великая... &lt;...&gt; И тогда мы,</w:t>
        <w:br/>
        <w:t xml:space="preserve">  подземные человеки, запоем из недр земли трагический гимн Богу, у</w:t>
        <w:br/>
        <w:t xml:space="preserve">  которого радость! Да здравствует Бог и Его радость! Люблю Его" (XV, 31).</w:t>
        <w:br/>
        <w:t xml:space="preserve">  Знаменательной оказывается и связь образов Мити и Груши. Если спросить</w:t>
        <w:br/>
        <w:t xml:space="preserve">  себя: какая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266.</w:t>
        <w:br/>
        <w:t>Макара Долгорукого, который тоже связывал способность к вере с</w:t>
        <w:br/>
        <w:t xml:space="preserve">  веселостью ("Ты-то безбожник? Нет, ты ‒ не безбожник &lt;...&gt; нет, слава</w:t>
        <w:br/>
        <w:t xml:space="preserve">  Богу! &lt;...&gt; ты ‒ человек веселый" ‒ XIII, 301).</w:t>
        <w:br/>
        <w:t xml:space="preserve">  И что особенно следует подчеркнуть, что является особенно важным для</w:t>
        <w:br/>
        <w:t xml:space="preserve">  нашей темы,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267.</w:t>
        <w:br/>
        <w:t>бражник, говоря словами Аксакова, «человек чистый и</w:t>
        <w:br/>
        <w:t xml:space="preserve">  высоконравственный», который «по все дни Божии пил, но за всяким ков-</w:t>
        <w:br/>
        <w:t xml:space="preserve">  шом славил Бога», у него нет «пороков и грехов, заслуживающих</w:t>
        <w:br/>
        <w:t xml:space="preserve">  упоминовения, препятствующих войти в рай»5.</w:t>
        <w:br/>
        <w:t xml:space="preserve">  Можно заметить, что взгляды Аксакова не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268.</w:t>
        <w:br/>
        <w:t xml:space="preserve"> спасет «пьяненьких»11 на Великом</w:t>
        <w:br/>
        <w:t xml:space="preserve">  Суде. «Потому их приемлю, премудрые, потому их приемлю, разумные, —</w:t>
        <w:br/>
        <w:t xml:space="preserve">  отвечает устами Мармеладова своим святым Бог, — что ни единый из сих сам</w:t>
        <w:br/>
        <w:t xml:space="preserve">  не считал себя достойным сего…» (VI, 21). Таким образом, коренное</w:t>
        <w:br/>
        <w:t xml:space="preserve">  различие в поведении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269.</w:t>
        <w:br/>
        <w:t>смертью смерть попрал”,</w:t>
        <w:br/>
        <w:t xml:space="preserve">  382</w:t>
        <w:br/>
        <w:t xml:space="preserve">  как сказано в пасхальном песнопении православной церкви. Во сне Ипполита</w:t>
        <w:br/>
        <w:t xml:space="preserve">  есть намек на слова, с которыми Бог обращается к змею: “оно (т. е. семя</w:t>
        <w:br/>
        <w:t xml:space="preserve">  жены. — Л. М.) будет поражать тебя в голову, а ты будешь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270.</w:t>
        <w:br/>
        <w:t xml:space="preserve"> Инквизитора. И как в пушкинской речи, произнесенной за</w:t>
        <w:br/>
        <w:t xml:space="preserve">  несколько месяцев до своей смерти, так и здесь противопоставляет он</w:t>
        <w:br/>
        <w:t xml:space="preserve">  “русского Бога и русского Христа” рационалистическому Западу.</w:t>
        <w:br/>
        <w:t xml:space="preserve">  Что хотел сказать Достоевский этими нас больно задевающими словами?</w:t>
        <w:br/>
        <w:t xml:space="preserve">  Разве “русский Бог и русский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271.</w:t>
        <w:br/>
        <w:br/>
        <w:t xml:space="preserve">  “русского Бога и русского Христа” рационалистическому Западу.</w:t>
        <w:br/>
        <w:t xml:space="preserve">  Что хотел сказать Достоевский этими нас больно задевающими словами?</w:t>
        <w:br/>
        <w:t xml:space="preserve">  Разве “русский Бог и русский Христос” — новые национальные божества,</w:t>
        <w:br/>
        <w:t xml:space="preserve">  принадлежащие исключительно русскому народу и составляющие основу его</w:t>
        <w:br/>
        <w:t xml:space="preserve">  национальной идентичности? Нет, — как раз наоборот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272.</w:t>
        <w:br/>
        <w:t>Христос” — новые национальные божества,</w:t>
        <w:br/>
        <w:t xml:space="preserve">  принадлежащие исключительно русскому народу и составляющие основу его</w:t>
        <w:br/>
        <w:t xml:space="preserve">  национальной идентичности? Нет, — как раз наоборот! Это всеобщий Бог и</w:t>
        <w:br/>
        <w:t xml:space="preserve">  единственный Христос, объемлющий своей любовью все человечество, в ком и</w:t>
        <w:br/>
        <w:t xml:space="preserve">  через кого будет “обновление всего человечества и воскресение</w:t>
        <w:br/>
        <w:t xml:space="preserve">  его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273.</w:t>
        <w:br/>
        <w:t>так, как бывает материна радость, когда она</w:t>
        <w:br/>
        <w:t xml:space="preserve">    первую от своего младенца улыбку заприметит, такая же точно бывает и у</w:t>
        <w:br/>
        <w:t xml:space="preserve">    Бога радость всякий раз, когда он с неба завидит, что грешник перед</w:t>
        <w:br/>
        <w:t xml:space="preserve">    ним от всего своего сердца на молитву становится”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274.</w:t>
        <w:br/>
        <w:t>тонкую и</w:t>
        <w:br/>
        <w:t xml:space="preserve">    истинно религиозную мысль, такую мысль, в которой вся сущность</w:t>
        <w:br/>
        <w:t xml:space="preserve">    христианства разом выразилась, то есть всё понятие о Боге как о нашем</w:t>
        <w:br/>
        <w:t xml:space="preserve">    родном отце и о радости Бога на человека, как отца на свое родное</w:t>
        <w:br/>
        <w:t xml:space="preserve">    дитя, — главнейшая мысль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275.</w:t>
        <w:br/>
        <w:t>вся сущность</w:t>
        <w:br/>
        <w:t xml:space="preserve">    христианства разом выразилась, то есть всё понятие о Боге как о нашем</w:t>
        <w:br/>
        <w:t xml:space="preserve">    родном отце и о радости Бога на человека, как отца на свое родное</w:t>
        <w:br/>
        <w:t xml:space="preserve">    дитя, — главнейшая мысль Христова! Простая баба! Правда, мать…</w:t>
        <w:br/>
        <w:t xml:space="preserve">    (183—184).</w:t>
      </w:r>
    </w:p>
    <w:p>
      <w:pPr>
        <w:pStyle w:val="BodyText"/>
      </w:pPr>
      <w:r>
        <w:t>Л. Мюллер. Образ Христа в романе Достоевского «Идиот». 1998№5</w:t>
      </w:r>
    </w:p>
    <w:p>
      <w:pPr>
        <w:pStyle w:val="BodyText"/>
      </w:pPr>
      <w:r>
        <w:t>276.</w:t>
        <w:br/>
        <w:br/>
        <w:t xml:space="preserve">    художественном произведении, позволила писателю соединить</w:t>
        <w:br/>
        <w:t xml:space="preserve">    всеохватность и современность, поставить вечные, но животрепещущие,</w:t>
        <w:br/>
        <w:t xml:space="preserve">    вопросы, связанные с утратой веры в Бога, и дать истинные ответы в</w:t>
        <w:br/>
        <w:t xml:space="preserve">    обретении веры во Христа.</w:t>
        <w:br/>
        <w:t xml:space="preserve">    Ключевые слова: гимнография, канон, роман, кондак и житие, форма,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277.</w:t>
        <w:br/>
        <w:t>самом тексте: на поставленные автором «вечные» вопросы даются</w:t>
        <w:br/>
        <w:t xml:space="preserve">    истинные «в ве-</w:t>
        <w:br/>
        <w:t xml:space="preserve">    ках» ответы.</w:t>
        <w:br/>
        <w:t xml:space="preserve">    Христианское содержание романа — идею отвержения Бога и Его творения</w:t>
        <w:br/>
        <w:t xml:space="preserve">    как величайшее зло и принятие искупительной жертвы Христа с</w:t>
        <w:br/>
        <w:t xml:space="preserve">    осознанием собственной ответственности за свои и чужие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278.</w:t>
        <w:br/>
        <w:t>и органичная для русского</w:t>
        <w:br/>
        <w:t xml:space="preserve">    сознания богослужебная форма, ставшая и самостоятельным литературным</w:t>
        <w:br/>
        <w:t xml:space="preserve">    жанром, которая сама по себе давала ответ: хваление Богу и всему</w:t>
        <w:br/>
        <w:t xml:space="preserve">    сотворенному Им. Обретенная форма</w:t>
        <w:br/>
        <w:t xml:space="preserve">    «Братьев Карамазовых» явилась столь емкой и все охватной, что и в</w:t>
        <w:br/>
        <w:t xml:space="preserve">    творчестве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279.</w:t>
        <w:br/>
        <w:t>богослужения, создавая</w:t>
        <w:br/>
        <w:t xml:space="preserve">    единую форму — книгу как службу и службу как книгу: «В начале было</w:t>
        <w:br/>
        <w:t xml:space="preserve">    Слово, и Слово было у Бога, и Слово было Бог» (Ин. 1:1). Образ мира</w:t>
        <w:br/>
        <w:t xml:space="preserve">    как вечно разворачивающейся Книги и вечно звучащего Слова в непрерывно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280.</w:t>
        <w:br/>
        <w:t xml:space="preserve"> — книгу как службу и службу как книгу: «В начале было</w:t>
        <w:br/>
        <w:t xml:space="preserve">    Слово, и Слово было у Бога, и Слово было Бог» (Ин. 1:1). Образ мира</w:t>
        <w:br/>
        <w:t xml:space="preserve">    как вечно разворачивающейся Книги и вечно звучащего Слова в непрерывно</w:t>
        <w:br/>
        <w:t xml:space="preserve">    совершаемом действе был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281.</w:t>
        <w:br/>
        <w:t>воплощала священный ритуал. И люди,</w:t>
        <w:br/>
        <w:t xml:space="preserve">    читающие этот текст, тоже становились участниками непрерывного</w:t>
        <w:br/>
        <w:t xml:space="preserve">    действа, восходя к истинному его содержанию — восхвалению Бога и</w:t>
        <w:br/>
        <w:t xml:space="preserve">    сотворенного Им мира. Такое направление мысль получала в том</w:t>
        <w:br/>
        <w:t xml:space="preserve">    числе и благодаря избранной автором форме романа.</w:t>
        <w:br/>
        <w:t xml:space="preserve">    Каноном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282.</w:t>
        <w:br/>
        <w:br/>
        <w:t xml:space="preserve">    событию священной истории, в которой раскрывается суть всего канона;</w:t>
        <w:br/>
        <w:t xml:space="preserve">    III часть (песни 7—9), представляющая собой благодарственную песнь</w:t>
        <w:br/>
        <w:t xml:space="preserve">    Богу трех отроков в «пещи огненной»2 и Богородицы3. После 9-й песни</w:t>
        <w:br/>
        <w:t xml:space="preserve">    — IV часть — исполняется</w:t>
        <w:br/>
        <w:t xml:space="preserve">    еще несколько гимнографических текстов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283.</w:t>
        <w:br/>
        <w:t xml:space="preserve"> — общественное</w:t>
        <w:br/>
        <w:t xml:space="preserve">    богослужение, за которым совершается таинство Святого причащения.</w:t>
        <w:br/>
        <w:t xml:space="preserve">    Божественная литургия называется также Евхаристией — благодарением. Совершая ее, люди благодарят Бога за спасение рода человеческого</w:t>
        <w:br/>
        <w:t xml:space="preserve">    от греха, проклятия и смерти жертвой, принесенной на кресте Его Сыном,</w:t>
        <w:br/>
        <w:t xml:space="preserve">    Господом нашим Иисусом Христом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284.</w:t>
        <w:br/>
        <w:t>а</w:t>
        <w:br/>
        <w:t xml:space="preserve">    образно реальное, возможное, воочию предстоящее, и что христианство</w:t>
        <w:br/>
        <w:t xml:space="preserve">    есть единственное убежище Русской Земли ото всех ее зол. Молю Бога,</w:t>
        <w:br/>
        <w:t xml:space="preserve">    чтоб удалось, вещь будет патетическая, только бы достало вдохновения.</w:t>
        <w:br/>
        <w:t xml:space="preserve">    А главное — тема такая, которая никому из теперешних писателей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285.</w:t>
        <w:br/>
        <w:t>сомнения, исповедь и дать ответ на животрепещущие вопросы</w:t>
        <w:br/>
        <w:t xml:space="preserve">    современности. И этот ответ тоже связан с основным содержанием</w:t>
        <w:br/>
        <w:t xml:space="preserve">    службы — хвалой Богу. Форма, избранная Достоевским, была органична для</w:t>
        <w:br/>
        <w:t xml:space="preserve">    русского сознания и совершенна для художественного произведения.</w:t>
        <w:br/>
        <w:t xml:space="preserve">  Примечания</w:t>
        <w:br/>
        <w:t xml:space="preserve">    1 Это — первоначально — 12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286.</w:t>
        <w:br/>
        <w:t>обиженного</w:t>
        <w:br/>
        <w:t xml:space="preserve">    помещика-благодетеля с арестованным скрипачом. На вопрос помещика:</w:t>
        <w:br/>
        <w:t xml:space="preserve">    «Егор, за что ты так обидел меня?» Ефимов, опомнившись, отвечает: «Бог</w:t>
        <w:br/>
        <w:t xml:space="preserve">    знает, за что я так обидел вас, сударь!.. знать, бес попутал меня!»1</w:t>
        <w:br/>
        <w:t xml:space="preserve">    Через несколько лет Б.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287.</w:t>
        <w:br/>
        <w:t>сделал своим божеством инструмент. Но В. Н. Топоров замечает:</w:t>
        <w:br/>
        <w:t xml:space="preserve">    «Только “преодоление” вещей, отказ от них позволяет душе человека</w:t>
        <w:br/>
        <w:t xml:space="preserve">    найти Бога» [2, 23], тем самым разоблачая «вещного» героя. Вообще</w:t>
        <w:br/>
        <w:t xml:space="preserve">    замещение человеческого образа вещью имеет в романе существенное</w:t>
        <w:br/>
        <w:t xml:space="preserve">    значение. Неточка будет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288.</w:t>
        <w:br/>
        <w:t xml:space="preserve"> не</w:t>
        <w:br/>
        <w:t xml:space="preserve">    покидала меня. Вот тогда-то я топнул на нее и крикнул. Она прокричала</w:t>
        <w:br/>
        <w:t xml:space="preserve">    лишь: «Барин</w:t>
        <w:br/>
        <w:t xml:space="preserve">    На пути к Богу в художественном мире Достоевского весьма значимо</w:t>
        <w:br/>
        <w:t xml:space="preserve">    время.</w:t>
        <w:br/>
        <w:t xml:space="preserve">  В рассказе «Сон смешного человека» герой, отвергнувший страдание</w:t>
        <w:br/>
        <w:t xml:space="preserve">  маленькой девочки, дошел до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289.</w:t>
        <w:br/>
        <w:t xml:space="preserve"> страсть, а</w:t>
        <w:br/>
        <w:t xml:space="preserve">  сам постом и молитвой уничтожил вражеское нападение.</w:t>
        <w:br/>
        <w:t xml:space="preserve">  Иконообраз — часть Откровения, способная «вводить человека в живое</w:t>
        <w:br/>
        <w:t xml:space="preserve">  общение с Богом». Вместе с тем иконообраз относится к сущности</w:t>
        <w:br/>
        <w:t xml:space="preserve">  богослужебного действия. Икона, богослужение в целом душу восторгают из</w:t>
        <w:br/>
        <w:t xml:space="preserve">  дольнего мира и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290.</w:t>
        <w:br/>
        <w:t>Ветхого и Но-</w:t>
        <w:br/>
        <w:t xml:space="preserve">  вого Завета. На этих примерах и происходит увещание души — вспомнить</w:t>
        <w:br/>
        <w:t xml:space="preserve">  того и другого праведника, чем они угодили Богу, а ты ничего подобного</w:t>
        <w:br/>
        <w:t xml:space="preserve">  не сделала, «не покаявшися Богу». Великий канон, подвигая к покаянию,</w:t>
        <w:br/>
        <w:t xml:space="preserve">  в последних тропарях, по выражению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291.</w:t>
        <w:br/>
        <w:t>происходит увещание души — вспомнить</w:t>
        <w:br/>
        <w:t xml:space="preserve">  того и другого праведника, чем они угодили Богу, а ты ничего подобного</w:t>
        <w:br/>
        <w:t xml:space="preserve">  не сделала, «не покаявшися Богу». Великий канон, подвигая к покаянию,</w:t>
        <w:br/>
        <w:t xml:space="preserve">  в последних тропарях, по выражению М. С. Красовицкой, открывает свою</w:t>
        <w:br/>
        <w:t xml:space="preserve">  «методику»:</w:t>
        <w:br/>
        <w:t xml:space="preserve">    Как я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292.</w:t>
        <w:br/>
        <w:t>Братьев Карамазовых» тесно связаны с идеей</w:t>
        <w:br/>
        <w:t xml:space="preserve">  спасения — главной идеей христианства. Идея спасения содержит в себе</w:t>
        <w:br/>
        <w:t xml:space="preserve">  потребность понимать историю как взаимодействие Бога и человека, требует</w:t>
        <w:br/>
        <w:t xml:space="preserve">  таких категорий выражения, как символ и антиномия, требует от человека</w:t>
        <w:br/>
        <w:t xml:space="preserve">  веры. И правда, в свете идеи спасения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293.</w:t>
        <w:br/>
        <w:t>. И правда, в свете идеи спасения история человеческой жизни</w:t>
        <w:br/>
        <w:t xml:space="preserve">  «становится историей спасения: творение, грехопадение, искупление,</w:t>
        <w:br/>
        <w:t xml:space="preserve">  страшный суд»¹. Внеположность Бога тварному миру лежит в основании</w:t>
        <w:br/>
        <w:t xml:space="preserve">  христианского символа и антиномии. Непосредственно с символом связана</w:t>
        <w:br/>
        <w:t xml:space="preserve">  вера, так как в христианском понимании символ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294.</w:t>
        <w:br/>
        <w:t xml:space="preserve"> залогом единения во</w:t>
        <w:br/>
        <w:t xml:space="preserve">  Христе (23, 46). Последний пример обнажает христианскую природу</w:t>
        <w:br/>
        <w:t xml:space="preserve">  антиномизма у писателя: все, что созидается не в Боге, оказывается</w:t>
        <w:br/>
        <w:t xml:space="preserve">  обособлением от Источника жизни и ведет к духовной смерти.</w:t>
        <w:br/>
        <w:t xml:space="preserve">  В «Братьях Карамазовых» христианский антиномизм играет ключевую роль и</w:t>
      </w:r>
    </w:p>
    <w:p>
      <w:pPr>
        <w:pStyle w:val="BodyText"/>
      </w:pPr>
      <w:r>
        <w:t>С. Л. Шараков. Идея спасения в романе Ф.М. Достоевского «Братья Карамазовы». 2001№6</w:t>
      </w:r>
    </w:p>
    <w:p>
      <w:pPr>
        <w:pStyle w:val="BodyText"/>
      </w:pPr>
      <w:r>
        <w:t>295.</w:t>
        <w:br/>
        <w:t>дважды падает, и</w:t>
        <w:br/>
        <w:t xml:space="preserve">  только вера спасает его. Впадает в грех Митя, когда в мыслях произносит</w:t>
        <w:br/>
        <w:t xml:space="preserve">  хулу на отца, и только Бог спасает его от отцеубийства, от</w:t>
        <w:br/>
        <w:t xml:space="preserve">  окончательного падения. Лизу искушает Иван, а Коля Красоткин проходит</w:t>
        <w:br/>
        <w:t xml:space="preserve">  испытание железной дорогой. Илюшу искушает Смердяков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296.</w:t>
        <w:br/>
        <w:t>дорогой. Илюшу искушает Смердяков в случае с Жучкой,</w:t>
        <w:br/>
        <w:t xml:space="preserve">  а Митя искушает отца Илюши, и последний чуть было не возроптал на Бога.</w:t>
        <w:br/>
        <w:t xml:space="preserve">  Другие моменты Священной истории ярче всего явлены в судьбах Алешы и</w:t>
        <w:br/>
        <w:t xml:space="preserve">  Зосимы: Воплощение, Воскресение и Пятидесятница сконцентрированы в</w:t>
        <w:br/>
        <w:t xml:space="preserve">  смерти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297.</w:t>
        <w:br/>
        <w:t xml:space="preserve"> стяжали апостолы силу вязать и решать.</w:t>
        <w:br/>
        <w:t xml:space="preserve">  Самым тесным образом идея спасения в романе связана с верой. Объективная</w:t>
        <w:br/>
        <w:t xml:space="preserve">  сторона спасения — Бог спасает человека, — как мы уже видели, ярче всего</w:t>
        <w:br/>
        <w:t xml:space="preserve">  представлена в судьбе Алеши. Субъективная сторона спасения — ответ</w:t>
        <w:br/>
        <w:t xml:space="preserve">  человека</w:t>
        <w:br/>
        <w:t xml:space="preserve">  395</w:t>
        <w:br/>
        <w:t xml:space="preserve">  на призыв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298.</w:t>
        <w:br/>
        <w:t>» (14, 25). Далее он вспоминает историю с апостолом Фомой, который</w:t>
        <w:br/>
        <w:t xml:space="preserve">  лишь после того, как осязал Спасителя, воскликнул: «Господь и Бог Мой!»</w:t>
        <w:br/>
        <w:t xml:space="preserve">  (14, 25). Тем самым в понимании веры повествователь удерживает момент</w:t>
        <w:br/>
        <w:t xml:space="preserve">  верности и отодвигает на второй план момент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299.</w:t>
        <w:br/>
        <w:t>момент</w:t>
        <w:br/>
        <w:t xml:space="preserve">  верности и отодвигает на второй план момент гносеологический. Не</w:t>
        <w:br/>
        <w:t xml:space="preserve">  откровения некой тайны ждал ап. Фома, им двигало желание обрести Бога</w:t>
        <w:br/>
        <w:t xml:space="preserve">  Живого и служить Емy. Нo по отношению к Богу можно проявлять и</w:t>
        <w:br/>
        <w:t xml:space="preserve">  неверность. Фиксируя в вере момент верности, Достоевский направляет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300.</w:t>
        <w:br/>
        <w:t>Не</w:t>
        <w:br/>
        <w:t xml:space="preserve">  откровения некой тайны ждал ап. Фома, им двигало желание обрести Бога</w:t>
        <w:br/>
        <w:t xml:space="preserve">  Живого и служить Емy. Нo по отношению к Богу можно проявлять и</w:t>
        <w:br/>
        <w:t xml:space="preserve">  неверность. Фиксируя в вере момент верности, Достоевский направляет</w:t>
        <w:br/>
        <w:t xml:space="preserve">  внимание читателя на определенное восприятие откровения вечного во</w:t>
        <w:br/>
        <w:t xml:space="preserve">  временном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301.</w:t>
        <w:br/>
        <w:t xml:space="preserve"> башне противопоставлена Церковь.</w:t>
        <w:br/>
        <w:t xml:space="preserve">  О Церкви как основе истинного единения говорят Зосима и о. Паисий. На</w:t>
        <w:br/>
        <w:t xml:space="preserve">  мистическое единение человека с Богом повествователь только намекает,</w:t>
        <w:br/>
        <w:t xml:space="preserve">  используя при этом образы Св. Писания. В этом смысле значим образ матери</w:t>
        <w:br/>
        <w:t xml:space="preserve">  Алеши, в свете косых лучей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302.</w:t>
        <w:br/>
        <w:t>14, 463).</w:t>
        <w:br/>
        <w:t xml:space="preserve">  Можно заметить: определяя век свободы, Федор Павловичиспользует атрибуты</w:t>
        <w:br/>
        <w:t xml:space="preserve">  материального мира, что говорит об одномерности, приземленности мира без</w:t>
        <w:br/>
        <w:t xml:space="preserve">  Бога. В таком</w:t>
        <w:br/>
        <w:t xml:space="preserve">  397</w:t>
        <w:br/>
        <w:t xml:space="preserve">  мире человек остается наедине с самим собой и плодами своего труда.</w:t>
        <w:br/>
        <w:t xml:space="preserve">  Напротив, построение Церкви, Небесного Иерусалима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303.</w:t>
        <w:br/>
        <w:t>возводят его к духовным реалиям. В этом смысле и</w:t>
        <w:br/>
        <w:t xml:space="preserve">  правда неважно, носили кирпичи или нет. Ведь не за то разрушил Бог</w:t>
        <w:br/>
        <w:t xml:space="preserve">  Вавилон, что строили башню из кирпича. В образном мире «Братьев</w:t>
        <w:br/>
        <w:t xml:space="preserve">  Kapaмaзoвыx» слова Коли, как мы уже говорили, получают символическое</w:t>
        <w:br/>
        <w:t xml:space="preserve">  обобщение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304.</w:t>
        <w:br/>
        <w:t>Алеши духовное блуждание</w:t>
        <w:br/>
        <w:t xml:space="preserve">  человека. Получается: основать город — сделать выбор между добром и</w:t>
        <w:br/>
        <w:t xml:space="preserve">  злом. Основание города Трои оказывается символом человеческой верности</w:t>
        <w:br/>
        <w:t xml:space="preserve">  Богу (Treue, нем. — верность). О верности, заметим, говорит отец Илюши,</w:t>
        <w:br/>
        <w:t xml:space="preserve">  когда произносит слова «Аще забуду тебя, Иерусалиме!». Город, прообраз</w:t>
        <w:br/>
        <w:t xml:space="preserve">  Царствия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305.</w:t>
        <w:br/>
        <w:t>жалость даже к самым грешным грешникам и</w:t>
        <w:br/>
        <w:t xml:space="preserve">  высказывает эту жалость в желании матери Христа разделить с грешниками</w:t>
        <w:br/>
        <w:t xml:space="preserve">  муки, если праведность Бога не допускает их прощения, и в мольбах</w:t>
        <w:br/>
        <w:t xml:space="preserve">  облегчить эти страдания хотя бы временно, мольбах, не прекращающихся,</w:t>
        <w:br/>
        <w:t xml:space="preserve">  пока наконец грешники не</w:t>
        <w:br/>
        <w:t xml:space="preserve"> О. Шульц. Русский Христос. 1998№5</w:t>
      </w:r>
    </w:p>
    <w:p>
      <w:pPr>
        <w:pStyle w:val="BodyText"/>
      </w:pPr>
      <w:r>
        <w:t>306.</w:t>
        <w:br/>
        <w:t>оправдайте вдову. Более всего не имейте в сердце и уме гордости. Все,</w:t>
        <w:br/>
        <w:t xml:space="preserve">  чем мы обладаем, не наше, а порученное нам Богом на малое время. Старых</w:t>
        <w:br/>
        <w:t xml:space="preserve">  чтите как отца, молодых как брата. Не лгите, не предавайтесь пьянству и</w:t>
        <w:br/>
        <w:t xml:space="preserve">  разврату, от всего этого</w:t>
        <w:br/>
        <w:t xml:space="preserve"> О. Шульц. Русский Христос. 1998№5</w:t>
      </w:r>
    </w:p>
    <w:p>
      <w:pPr>
        <w:pStyle w:val="BodyText"/>
      </w:pPr>
      <w:r>
        <w:t>307.</w:t>
        <w:br/>
        <w:t xml:space="preserve"> пропускал церковной службы и не уклонялся от исполнения</w:t>
        <w:br/>
        <w:t xml:space="preserve">  церковных порядков.</w:t>
        <w:br/>
        <w:t xml:space="preserve">  Прочитав это писание, постарайтесь быть прилежными в добре, славьте Бога</w:t>
        <w:br/>
        <w:t xml:space="preserve">  со святыми его.</w:t>
        <w:br/>
        <w:t xml:space="preserve">  В этом Поучении Владимира Мономаха уже много черт того, что Достоевский</w:t>
        <w:br/>
        <w:t xml:space="preserve">  назвал словом «Русский Христос».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308.</w:t>
        <w:br/>
        <w:t>как чему-то такому, что только</w:t>
        <w:br/>
        <w:t xml:space="preserve">  временно находится в нашей власти («Все, чем мы обладаем не наше, а лишь</w:t>
        <w:br/>
        <w:t xml:space="preserve">  порученное нам Богом на малое время»).</w:t>
        <w:br/>
        <w:t xml:space="preserve">  — Гостеприимство по отношению ко всем без исключения («Особенно</w:t>
        <w:br/>
        <w:t xml:space="preserve">  почитайте гостей, откуда бы они к вам </w:t>
        <w:br/>
        <w:t xml:space="preserve"> О. Шульц. Русский Христос. 1998№5</w:t>
      </w:r>
    </w:p>
    <w:p>
      <w:pPr>
        <w:pStyle w:val="BodyText"/>
      </w:pPr>
      <w:r>
        <w:t>309.</w:t>
        <w:br/>
        <w:t>Достоевский в VII главе</w:t>
        <w:br/>
        <w:t xml:space="preserve">  4-й части своего романа «Идиот» называет «нашим», т. е. «Русским</w:t>
        <w:br/>
        <w:t xml:space="preserve">  Христом», русской мыслью, русским Богом и Христом.</w:t>
        <w:br/>
        <w:t xml:space="preserve">  На первой лекции я пытался познакомить вас с тем, что такое этот</w:t>
        <w:br/>
        <w:t xml:space="preserve">  «Русский Христос», т. е.</w:t>
        <w:br/>
        <w:t xml:space="preserve"> О. Шульц. Русский Христос. 1998№5</w:t>
      </w:r>
    </w:p>
    <w:p>
      <w:pPr>
        <w:pStyle w:val="BodyText"/>
      </w:pPr>
      <w:r>
        <w:t>310.</w:t>
        <w:br/>
        <w:t>образы» [Туровцев].</w:t>
        <w:br/>
        <w:t xml:space="preserve">  Обратимся к терминологической составляющей понятия. Древнегреческое</w:t>
        <w:br/>
        <w:t xml:space="preserve">  δαίμων, от которого в русском языке происходит слово «демон», имеет</w:t>
        <w:br/>
        <w:t xml:space="preserve">  значения бог / богиня, божество, божеское определение, злой рок,</w:t>
        <w:br/>
        <w:t xml:space="preserve">  несчастье, душа умершего[4]. Как видно, в античности эта лексема не</w:t>
        <w:br/>
        <w:t xml:space="preserve">  содержала ярко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311.</w:t>
        <w:br/>
        <w:br/>
        <w:t xml:space="preserve">  смысловой точностью в русском языке.</w:t>
        <w:br/>
        <w:t xml:space="preserve">  Сократовский демон генетически связан с мифологическим даймоном:</w:t>
        <w:br/>
        <w:t xml:space="preserve">  δαίμονες — второстепенные божества, выполняющие посреднические функции</w:t>
        <w:br/>
        <w:t xml:space="preserve">  между богами и людьми. Но Сократ несколько переосмысливает природу этих</w:t>
        <w:br/>
        <w:t xml:space="preserve">  потусторонних существ и своего δαίμων’а называет τὸ δαιμόνιον, образуя</w:t>
        <w:br/>
        <w:t xml:space="preserve">  форму имени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312.</w:t>
        <w:br/>
        <w:t>.</w:t>
        <w:br/>
        <w:t xml:space="preserve">  Обратимся к семантике сократовского даймония. Те или иные его свойства</w:t>
        <w:br/>
        <w:t xml:space="preserve">  описываются в разных платоновских диалогах. Даймоний соединяет человека</w:t>
        <w:br/>
        <w:t xml:space="preserve">  с богом (Пир, 202 d, 203 а), Сократу он начал являться с детства</w:t>
        <w:br/>
        <w:t xml:space="preserve">  и является постоянно (Эвтидем, 273 е), даймоний бесплотен, 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313.</w:t>
        <w:br/>
        <w:t>представителю поколения 1840-х гг., имеет явный романтический оттенок.</w:t>
        <w:br/>
        <w:t xml:space="preserve">  В конце главы «Поединок» Даша говорит Ставрогину: «Да сохранит вас Бог</w:t>
        <w:br/>
        <w:t xml:space="preserve">  от вашего демона...» (10, 231), на что Ставрогин отвечает: «О, какой мой</w:t>
        <w:br/>
        <w:t xml:space="preserve">  демон! Это просто маленький, гаденький, золотушный бесенок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314.</w:t>
        <w:br/>
        <w:t>душе со стороны злых демонов[13].</w:t>
        <w:br/>
        <w:t xml:space="preserve">  Возможность видеть и слышать беса и невозможность таким же образом</w:t>
        <w:br/>
        <w:t xml:space="preserve">  видеть и слышать Бога трактуется героями как доказательство отсутствия</w:t>
        <w:br/>
        <w:t xml:space="preserve">  Бога. Такой рациональный подход заводит в экзистенциальный тупик, ибо</w:t>
        <w:br/>
        <w:t xml:space="preserve">  духовная сущность не может измеряться материалистически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315.</w:t>
        <w:br/>
        <w:t>.</w:t>
        <w:br/>
        <w:t xml:space="preserve">  Возможность видеть и слышать беса и невозможность таким же образом</w:t>
        <w:br/>
        <w:t xml:space="preserve">  видеть и слышать Бога трактуется героями как доказательство отсутствия</w:t>
        <w:br/>
        <w:t xml:space="preserve">  Бога. Такой рациональный подход заводит в экзистенциальный тупик, ибо</w:t>
        <w:br/>
        <w:t xml:space="preserve">  духовная сущность не может измеряться материалистически. Об этом писал,</w:t>
        <w:br/>
        <w:t xml:space="preserve">  например, Исаак Сирин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316.</w:t>
        <w:br/>
        <w:t>Провоцируя Тихона, Ставрогин задает ему софистический по своей природе</w:t>
        <w:br/>
        <w:t xml:space="preserve">  вопрос: «А можно ль веровать в беса, не веруя совсем в Бога?» (11, 10).</w:t>
        <w:br/>
        <w:t xml:space="preserve">  К удивлению Ставрогина, тот подтверждает, что не только возможно, — это</w:t>
        <w:br/>
        <w:t xml:space="preserve">  происходит «сплошь и рядом». Тихон ставит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317.</w:t>
        <w:br/>
        <w:t xml:space="preserve"> С. Н. Сморжко,</w:t>
        <w:br/>
        <w:t xml:space="preserve">  «Достоевский указывает на значительный эсхатологический признак: в</w:t>
        <w:br/>
        <w:t xml:space="preserve">  равнодушии нет ни атеизма, ни веры, нет веры в Бога, но остается</w:t>
        <w:br/>
        <w:t xml:space="preserve">  уверенность в том, что есть дьявол. Ставрогин предстает “человеком</w:t>
        <w:br/>
        <w:t xml:space="preserve">  конца”, сумевшим создать Апокалипсис для самого себя. Суть этого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318.</w:t>
        <w:br/>
        <w:t>том, что есть дьявол. Ставрогин предстает “человеком</w:t>
        <w:br/>
        <w:t xml:space="preserve">  конца”, сумевшим создать Апокалипсис для самого себя. Суть этого</w:t>
        <w:br/>
        <w:t xml:space="preserve">  Апокалипсиса в том, что Бог исчез, но мир не утратил свою</w:t>
        <w:br/>
        <w:t xml:space="preserve">  метафизичность, став призрачным пространством, управляемым дьяволом»</w:t>
        <w:br/>
        <w:t xml:space="preserve">  [Сморжко]. Исчезновение Бога и духовная пустота стали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319.</w:t>
        <w:br/>
        <w:t>Апокалипсиса в том, что Бог исчез, но мир не утратил свою</w:t>
        <w:br/>
        <w:t xml:space="preserve">  метафизичность, став призрачным пространством, управляемым дьяволом»</w:t>
        <w:br/>
        <w:t xml:space="preserve">  [Сморжко]. Исчезновение Бога и духовная пустота стали возможны, так как</w:t>
        <w:br/>
        <w:t xml:space="preserve">  в Ставрогине нет духовного стержня, нравственного ориентира. Нет своего</w:t>
        <w:br/>
        <w:t xml:space="preserve">  даймония / гения. Зато есть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320.</w:t>
        <w:br/>
        <w:t xml:space="preserve"> и испытывания</w:t>
        <w:br/>
        <w:t xml:space="preserve">  несправедливости: разве он с ума сойдет»[18] (II, 359b). Стремление</w:t>
        <w:br/>
        <w:t xml:space="preserve">  к несправедливости разрушает связь между человеком и Богом: οὐδείς, ἔφη,</w:t>
        <w:br/>
        <w:t xml:space="preserve">  τῶν ἀνοήτων καὶ μαινομένων θεοφιλής — «между друзьями Бога, сказал он,</w:t>
        <w:br/>
        <w:t xml:space="preserve">  нет безумных и сумасшедших» (II, 382e). Как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321.</w:t>
        <w:br/>
        <w:t>, 359b). Стремление</w:t>
        <w:br/>
        <w:t xml:space="preserve">  к несправедливости разрушает связь между человеком и Богом: οὐδείς, ἔφη,</w:t>
        <w:br/>
        <w:t xml:space="preserve">  τῶν ἀνοήτων καὶ μαινομένων θεοφιλής — «между друзьями Бога, сказал он,</w:t>
        <w:br/>
        <w:t xml:space="preserve">  нет безумных и сумасшедших» (II, 382e). Как указывает А. Ф. Лосев,</w:t>
        <w:br/>
        <w:t xml:space="preserve">  «“бешенство” рассматривается в одной плоскости зла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322.</w:t>
        <w:br/>
        <w:t>19] Однако первое значение данного глагола —</w:t>
        <w:br/>
        <w:t xml:space="preserve">  «обожествляться»[20]. По замечанию Г. Г. Ермиловой, «в “Бесах”</w:t>
        <w:br/>
        <w:t xml:space="preserve">  происходит тотально-катастрофическая подмена Бога — кумиром,</w:t>
        <w:br/>
        <w:t xml:space="preserve">  христианства — язычеством» [Ермилова: 50]. Таково отношение к Ставрогину</w:t>
        <w:br/>
        <w:t xml:space="preserve">  Петра Верховенского: «…вы красавец, гордый, как Бог...» (10, 326)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323.</w:t>
        <w:br/>
        <w:t>тотально-катастрофическая подмена Бога — кумиром,</w:t>
        <w:br/>
        <w:t xml:space="preserve">  христианства — язычеством» [Ермилова: 50]. Таково отношение к Ставрогину</w:t>
        <w:br/>
        <w:t xml:space="preserve">  Петра Верховенского: «…вы красавец, гордый, как Бог...» (10, 326).</w:t>
        <w:br/>
        <w:t xml:space="preserve">  Однако это обожествление является следствием обольщения:</w:t>
        <w:br/>
        <w:t xml:space="preserve">  «…разрушительное действие оказывает на души Кириллова и Шатова</w:t>
        <w:br/>
        <w:t xml:space="preserve">  Ставрогин,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324.</w:t>
        <w:br/>
        <w:t xml:space="preserve"> эстетика, взращенные</w:t>
        <w:br/>
        <w:t xml:space="preserve">  античностью, для западника Верховенского обладают абсолютной ценностью.</w:t>
        <w:br/>
        <w:t xml:space="preserve">  Верховенский-старший предстает вставшим на путь обращения язычником,</w:t>
        <w:br/>
        <w:t xml:space="preserve">  уверовавшим в Бога через уразумение его существования. Как гадаринский</w:t>
        <w:br/>
        <w:t xml:space="preserve">  бесноватый, Степан Трофимович избавился от терзавших его душу бесов и</w:t>
        <w:br/>
        <w:t xml:space="preserve">  сел «у ног Иисусовых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325.</w:t>
        <w:br/>
        <w:t>восходит к античным понятиям δαιμονίζομαι и</w:t>
        <w:br/>
        <w:t xml:space="preserve">  μαίνομαι. Неистовое, исступленное поведение является внешним проявлением</w:t>
        <w:br/>
        <w:t xml:space="preserve">  испорченности духа, возникшей вследствие оторванности человека от Бога.</w:t>
        <w:br/>
        <w:t xml:space="preserve">  Обращение к Богу, к Христу — единственный путь к духовному исцелению.</w:t>
        <w:br/>
        <w:t xml:space="preserve">  Список литературы</w:t>
        <w:br/>
        <w:t xml:space="preserve">  1.  Аношкина В. Н., Касаткин Н.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326.</w:t>
        <w:br/>
        <w:t xml:space="preserve"> δαιμονίζομαι и</w:t>
        <w:br/>
        <w:t xml:space="preserve">  μαίνομαι. Неистовое, исступленное поведение является внешним проявлением</w:t>
        <w:br/>
        <w:t xml:space="preserve">  испорченности духа, возникшей вследствие оторванности человека от Бога.</w:t>
        <w:br/>
        <w:t xml:space="preserve">  Обращение к Богу, к Христу — единственный путь к духовному исцелению.</w:t>
        <w:br/>
        <w:t xml:space="preserve">  Список литературы</w:t>
        <w:br/>
        <w:t xml:space="preserve">  1.  Аношкина В. Н., Касаткин Н. В. ПЛАТОН и ДОСТОЕВСКИЙ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327.</w:t>
        <w:br/>
        <w:br/>
        <w:t xml:space="preserve">  ресурс]. URL:</w:t>
        <w:br/>
        <w:t xml:space="preserve">  https://909.slovaronline.com/13632-δαιμων</w:t>
        <w:br/>
        <w:t xml:space="preserve">  (25.02.2020).</w:t>
        <w:br/>
        <w:t xml:space="preserve">  [5]  О. Фрейденберг, сопоставляя понятия «демон» и «бог» в античной</w:t>
        <w:br/>
        <w:t xml:space="preserve">  мифологии, приходит к следующим выводам: «Впоследствии у греков</w:t>
        <w:br/>
        <w:t xml:space="preserve">  появляется некоторый оттенок, с каким отличают термины “бог” и “демон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328.</w:t>
        <w:br/>
        <w:t>демон» и «бог» в античной</w:t>
        <w:br/>
        <w:t xml:space="preserve">  мифологии, приходит к следующим выводам: «Впоследствии у греков</w:t>
        <w:br/>
        <w:t xml:space="preserve">  появляется некоторый оттенок, с каким отличают термины “бог” и “демон”.</w:t>
        <w:br/>
        <w:t xml:space="preserve">  Но первоначальной разницы тут нет; лингвистически, δαίμων древней, чем</w:t>
        <w:br/>
        <w:t xml:space="preserve">  θεός» [Фрейденберг: 41].</w:t>
        <w:br/>
        <w:t xml:space="preserve">  [6]  А. Ф.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329.</w:t>
        <w:br/>
        <w:br/>
        <w:t xml:space="preserve">  [13]  Ср., например, у Иустина Философа: «…так называемые демоны о том</w:t>
        <w:br/>
        <w:t xml:space="preserve">  только и стараются, чтобы отвести людей от Бога Творца и Его</w:t>
        <w:br/>
        <w:t xml:space="preserve">  Перворожденного Христа Бога, и тех, которые не могут возвыситься от</w:t>
        <w:br/>
        <w:t xml:space="preserve">  земли, они пригвоздили и пригвождают к земным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330.</w:t>
        <w:br/>
        <w:t xml:space="preserve"> Философа: «…так называемые демоны о том</w:t>
        <w:br/>
        <w:t xml:space="preserve">  только и стараются, чтобы отвести людей от Бога Творца и Его</w:t>
        <w:br/>
        <w:t xml:space="preserve">  Перворожденного Христа Бога, и тех, которые не могут возвыситься от</w:t>
        <w:br/>
        <w:t xml:space="preserve">  земли, они пригвоздили и пригвождают к земным и рукотворным вещам, а</w:t>
        <w:br/>
        <w:t xml:space="preserve">  тех, которые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331.</w:t>
        <w:br/>
        <w:t>Москва, Российская Федерация)</w:t>
        <w:br/>
        <w:t xml:space="preserve">  e-mail: St_valentina007@mail.ru</w:t>
        <w:br/>
        <w:t xml:space="preserve">  Аннотация. Целью исследования является объяснение художественной</w:t>
        <w:br/>
        <w:t xml:space="preserve">  теодицеи Ф. М. Достоевского. Оправдание Бога перед лицом созданного им</w:t>
        <w:br/>
        <w:t xml:space="preserve">  мира, в котором допускаются действия злой силы, ― одна из ведущих тем</w:t>
        <w:br/>
        <w:t xml:space="preserve">  «Братьев Карамазовых». В сценах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332.</w:t>
        <w:br/>
        <w:t>только как результат воздействия злой силы, но</w:t>
        <w:br/>
        <w:t xml:space="preserve">  и как средство совершенствования человека, как путь к обретению им опыта</w:t>
        <w:br/>
        <w:t xml:space="preserve">  общения с Богом. Достоевский показывает, что при христианском духовном</w:t>
        <w:br/>
        <w:t xml:space="preserve">  восприятии скорбей можно найти силы для их преодоления и увидеть в них</w:t>
        <w:br/>
        <w:t xml:space="preserve">  высший сакральный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333.</w:t>
        <w:br/>
        <w:t>преодоления и увидеть в них</w:t>
        <w:br/>
        <w:t xml:space="preserve">  высший сакральный смысл. Подобное заключение не основывается</w:t>
        <w:br/>
        <w:t xml:space="preserve">  на лейбницевской оптимистической теодицее, а лишь обнаруживает благость</w:t>
        <w:br/>
        <w:t xml:space="preserve">  Бога, который способен вошедшее в мир вместе с грехопадением зло</w:t>
        <w:br/>
        <w:t xml:space="preserve">  обернуть возможностью человеку подняться на новый духовный уровень.</w:t>
        <w:br/>
        <w:t xml:space="preserve">  В качестве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334.</w:t>
        <w:br/>
        <w:t xml:space="preserve"> с грехопадением зло</w:t>
        <w:br/>
        <w:t xml:space="preserve">  обернуть возможностью человеку подняться на новый духовный уровень.</w:t>
        <w:br/>
        <w:t xml:space="preserve">  В качестве важнейшего аргумента теодицеи выступает любовь ― любовь Бога</w:t>
        <w:br/>
        <w:t xml:space="preserve">  к человеку и способность человека к любви, преодолевающей зло. Именно</w:t>
        <w:br/>
        <w:t xml:space="preserve">  из-за отсутствия любви, руководствуясь лишь «эвклидовым умом», Иван</w:t>
        <w:br/>
        <w:t xml:space="preserve">  возвращает «билет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335.</w:t>
        <w:br/>
        <w:t xml:space="preserve"> Карамазовы» Ф. М. Достоевского называют романом-теодицеей</w:t>
        <w:br/>
        <w:t xml:space="preserve">  [Шмид: 77], потому что предъявляемой Иваном в разговоре с Алешей</w:t>
        <w:br/>
        <w:t xml:space="preserve">  претензии к Богу за страдания невинных противостоит оправдание Бога и</w:t>
        <w:br/>
        <w:t xml:space="preserve">  утверждение Его как абсолютной любви. В. К. Кантор говорит о том, что</w:t>
        <w:br/>
        <w:t xml:space="preserve">  Достоевский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336.</w:t>
        <w:br/>
        <w:t>-теодицеей</w:t>
        <w:br/>
        <w:t xml:space="preserve">  [Шмид: 77], потому что предъявляемой Иваном в разговоре с Алешей</w:t>
        <w:br/>
        <w:t xml:space="preserve">  претензии к Богу за страдания невинных противостоит оправдание Бога и</w:t>
        <w:br/>
        <w:t xml:space="preserve">  утверждение Его как абсолютной любви. В. К. Кантор говорит о том, что</w:t>
        <w:br/>
        <w:t xml:space="preserve">  Достоевский был первым, кто в России обратился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337.</w:t>
        <w:br/>
        <w:t xml:space="preserve"> том, что</w:t>
        <w:br/>
        <w:t xml:space="preserve">  Достоевский был первым, кто в России обратился к «проблеме теодицеи в ее</w:t>
        <w:br/>
        <w:t xml:space="preserve">  христианском прочтении» [Кантор: 426]. Защита Бога у Достоевского</w:t>
        <w:br/>
        <w:t xml:space="preserve">  представлена не по пунктам, а художественно, идея деятельной любви</w:t>
        <w:br/>
        <w:t xml:space="preserve">  реализуется с помощью образов Зосимы и Алеши. Обвинения же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338.</w:t>
        <w:br/>
        <w:t>возращения билета» в гармонию — это незаслуженные</w:t>
        <w:br/>
        <w:t xml:space="preserve">  страдания. Но чем больше в романе говорится о скорбях, тем сильнее</w:t>
        <w:br/>
        <w:t xml:space="preserve">  становится утверждение правды Бога, потому что «страдание и боль всегда</w:t>
        <w:br/>
        <w:t xml:space="preserve">  обязательны для широкого сознания и глубокого сердца» (Д30; 6: 203).</w:t>
        <w:br/>
        <w:t xml:space="preserve">  Как через страдания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339.</w:t>
        <w:br/>
        <w:t>что такое</w:t>
        <w:br/>
        <w:t xml:space="preserve">  счастье («без страдания не поймем счастья» (Д30; 29₁: 137)), так  и</w:t>
        <w:br/>
        <w:t xml:space="preserve">  на их фоне познаются милосердие и благость Бога. Но такое глубинное</w:t>
        <w:br/>
        <w:t xml:space="preserve">  понимание теодицеи через «художественную картину» дано не всем: по</w:t>
        <w:br/>
        <w:t xml:space="preserve">  мнению Н. О. Лосского, осознать это могут только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340.</w:t>
        <w:br/>
        <w:t>не всем: по</w:t>
        <w:br/>
        <w:t xml:space="preserve">  мнению Н. О. Лосского, осознать это могут только «читатели, способные</w:t>
        <w:br/>
        <w:t xml:space="preserve">  к христианскому духовному опыту», так как «упреки Богу Ивана Карамазова</w:t>
        <w:br/>
        <w:t xml:space="preserve">  сильнее, чем защита Бога старцем Зосимою и Алешею» [Лосский: 194].</w:t>
        <w:br/>
        <w:t xml:space="preserve">  Поэтому целью данного исследования является выделение из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341.</w:t>
        <w:br/>
        <w:t>Лосского, осознать это могут только «читатели, способные</w:t>
        <w:br/>
        <w:t xml:space="preserve">  к христианскому духовному опыту», так как «упреки Богу Ивана Карамазова</w:t>
        <w:br/>
        <w:t xml:space="preserve">  сильнее, чем защита Бога старцем Зосимою и Алешею» [Лосский: 194].</w:t>
        <w:br/>
        <w:t xml:space="preserve">  Поэтому целью данного исследования является выделение из «художественной</w:t>
        <w:br/>
        <w:t xml:space="preserve">  картины» тех положений теодицеи, которые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342.</w:t>
        <w:br/>
        <w:t>бесконечной, неведомой, но уже скоро грядущей;</w:t>
        <w:br/>
        <w:t xml:space="preserve">  над всеми страданиями возносится всепрощающая правда Божия</w:t>
        <w:br/>
        <w:t xml:space="preserve">  [Попович: 248]. Таким образом, приближение к Богу через Таинства</w:t>
        <w:br/>
        <w:t xml:space="preserve">  знаменует Божье прикосновение к человеку, которое облегчает его</w:t>
        <w:br/>
        <w:t xml:space="preserve">  состояние среди скорбей — это одно из положений теодицеи Достоевского</w:t>
        <w:br/>
        <w:t xml:space="preserve">  перед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343.</w:t>
        <w:br/>
        <w:t>Смердякова перед Иваном, Ивана перед судом), исповедь — это</w:t>
        <w:br/>
        <w:t xml:space="preserve">  «христианское таинство», которое должно происходить «духовному лицу» как</w:t>
        <w:br/>
        <w:t xml:space="preserve">  «почти непосредственно перед Богом» — лишь в этом случае происходит</w:t>
        <w:br/>
        <w:t xml:space="preserve">  полнота облегчения от душевных мук [Капилупи, 2019: 262].</w:t>
        <w:br/>
        <w:t xml:space="preserve">  Стоит отметить, что кликуши у писателя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344.</w:t>
        <w:br/>
        <w:t xml:space="preserve">  «В горячей молитве своей &lt;…&gt; лишь жаждал радостного умиления, прежнего</w:t>
        <w:br/>
        <w:t xml:space="preserve">    умиления, всегда посещавшего его душу после хвалы и славы богу,</w:t>
        <w:br/>
        <w:t xml:space="preserve">    в которых и состояла обыкновенно вся на сон грядущий молитва</w:t>
        <w:br/>
        <w:t xml:space="preserve">    его» (Д30; 14: 149).</w:t>
        <w:br/>
        <w:t xml:space="preserve">  Но она же может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345.</w:t>
        <w:br/>
        <w:t>Алеши. Молитва устанавливает невидимую</w:t>
        <w:br/>
        <w:t xml:space="preserve">  связь с Создателем, которая является внепространственной и вневременной,</w:t>
        <w:br/>
        <w:t xml:space="preserve">  и является частью теодицеи, утверждающей благость и любовь Бога в мире,</w:t>
        <w:br/>
        <w:t xml:space="preserve">  где наличествует зло.</w:t>
        <w:br/>
        <w:t xml:space="preserve">  Центром не только теодицеи, но и дьяволодицеи в романе стала глава</w:t>
        <w:br/>
        <w:t xml:space="preserve">  «Бунт». В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346.</w:t>
        <w:br/>
        <w:t xml:space="preserve"> давно</w:t>
        <w:br/>
        <w:t xml:space="preserve">    решил не понимать» (Д30; 14: 222).</w:t>
        <w:br/>
        <w:t xml:space="preserve">  Как отмечает А. В. Скоморохов, «Иван отказывается от попыток</w:t>
        <w:br/>
        <w:t xml:space="preserve">  теоретически постичь Бога» [Скоморохов: 127]:</w:t>
        <w:br/>
        <w:t xml:space="preserve">    «У меня ум эвклидовский, земной, а потому где нам решать о том, что</w:t>
        <w:br/>
        <w:t xml:space="preserve">    не от мира сего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347.</w:t>
        <w:br/>
        <w:t xml:space="preserve">  не от мира сего. Да и тебе советую об этом никогда не думать, друг</w:t>
        <w:br/>
        <w:t xml:space="preserve">    Алеша, а пуще всего насчёт Бога: есть ли он или нет?» (Д30; 14: 264).</w:t>
        <w:br/>
        <w:t xml:space="preserve">  Для Ивана «Бог необходим лишь для функционирования морального закона»</w:t>
        <w:br/>
        <w:t xml:space="preserve">  (религия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348.</w:t>
        <w:br/>
        <w:t>думать, друг</w:t>
        <w:br/>
        <w:t xml:space="preserve">    Алеша, а пуще всего насчёт Бога: есть ли он или нет?» (Д30; 14: 264).</w:t>
        <w:br/>
        <w:t xml:space="preserve">  Для Ивана «Бог необходим лишь для функционирования морального закона»</w:t>
        <w:br/>
        <w:t xml:space="preserve">  (религия вытекает из морали) [Скоморохов: 126]. Попытки разобраться</w:t>
        <w:br/>
        <w:t xml:space="preserve">  в «вековечных» вопросах «эвклидовским» умом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349.</w:t>
        <w:br/>
        <w:t>и есть те самые «фактики», которые образуют</w:t>
        <w:br/>
        <w:t xml:space="preserve">  коллекцию Ивана и которые составляют человеческую трагедию, а также</w:t>
        <w:br/>
        <w:t xml:space="preserve">  являются поводом к обвинению Бога, хотя по сути, «анекдоты» показывают</w:t>
        <w:br/>
        <w:t xml:space="preserve">  лишь «мир дьявольский» [Ветловская: 157], наполненный злом</w:t>
        <w:br/>
        <w:t xml:space="preserve">  и страданиями, и к Богу отношения не имеют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350.</w:t>
        <w:br/>
        <w:t>поводом к обвинению Бога, хотя по сути, «анекдоты» показывают</w:t>
        <w:br/>
        <w:t xml:space="preserve">  лишь «мир дьявольский» [Ветловская: 157], наполненный злом</w:t>
        <w:br/>
        <w:t xml:space="preserve">  и страданиями, и к Богу отношения не имеют. Черт явно одобрял взгляды</w:t>
        <w:br/>
        <w:t xml:space="preserve">  Ивана, но как служебный дух, призванный истязать, пришел к нему, чтобы</w:t>
        <w:br/>
        <w:t xml:space="preserve">  мучить. 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351.</w:t>
        <w:br/>
        <w:t xml:space="preserve"> детей</w:t>
        <w:br/>
        <w:t xml:space="preserve">  до Ивана Карамазова, который сам выступал в роли мучителя,</w:t>
        <w:br/>
        <w:t xml:space="preserve">  и богоустремленного Алеши. Основное положение в вопросе страдания —</w:t>
        <w:br/>
        <w:t xml:space="preserve">  «созерцание Бога», от этого зависит и искупительный смысл страдания</w:t>
        <w:br/>
        <w:t xml:space="preserve">  [Капилупи, 2019: 254]. Достоевский, по мнению Н. А. Вагановой, отрицает</w:t>
        <w:br/>
        <w:t xml:space="preserve">  оптимистическую лейбницевскую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352.</w:t>
        <w:br/>
        <w:t>очищению и спасению.</w:t>
        <w:br/>
        <w:t xml:space="preserve">  Отвергая теодицею Лейбница, которая по сути является «оправданием зла»</w:t>
        <w:br/>
        <w:t xml:space="preserve">  [Шестов: 210], Достоевский делает акцент на оправдании Бога: Бог</w:t>
        <w:br/>
        <w:t xml:space="preserve">  не автор зла, зло вошло в мир вместе с первородным грехом, и во власти</w:t>
        <w:br/>
        <w:t xml:space="preserve">  человека сделать выбор: отвергнуть Богом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353.</w:t>
        <w:br/>
        <w:t>и спасению.</w:t>
        <w:br/>
        <w:t xml:space="preserve">  Отвергая теодицею Лейбница, которая по сути является «оправданием зла»</w:t>
        <w:br/>
        <w:t xml:space="preserve">  [Шестов: 210], Достоевский делает акцент на оправдании Бога: Бог</w:t>
        <w:br/>
        <w:t xml:space="preserve">  не автор зла, зло вошло в мир вместе с первородным грехом, и во власти</w:t>
        <w:br/>
        <w:t xml:space="preserve">  человека сделать выбор: отвергнуть Богом сотворенный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354.</w:t>
        <w:br/>
        <w:t>Бога: Бог</w:t>
        <w:br/>
        <w:t xml:space="preserve">  не автор зла, зло вошло в мир вместе с первородным грехом, и во власти</w:t>
        <w:br/>
        <w:t xml:space="preserve">  человека сделать выбор: отвергнуть Богом сотворенный мир, глядя на его</w:t>
        <w:br/>
        <w:t xml:space="preserve">  несовершенство, или устремить свой взгляд на дивный Лик Христа и найти</w:t>
        <w:br/>
        <w:t xml:space="preserve">  в нем «единственно убедительное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355.</w:t>
        <w:br/>
        <w:t xml:space="preserve"> «единственно убедительное оправдание жизни, единственно истинную</w:t>
        <w:br/>
        <w:t xml:space="preserve">  и приемлемую теодицею и антроподицею» [Попович: 249]. Также писатель</w:t>
        <w:br/>
        <w:t xml:space="preserve">  показывает, что бунт против Бога и Божьего мира может быть губителен для</w:t>
        <w:br/>
        <w:t xml:space="preserve">  человека. В романе видим, к каким последствиям приводит отрицание</w:t>
        <w:br/>
        <w:t xml:space="preserve">  бессмертия: человек становится убийцей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356.</w:t>
        <w:br/>
        <w:t>замечание: «В своих исходных точках позиция Ивана Карамазова совпадает</w:t>
        <w:br/>
        <w:t xml:space="preserve">  с позицией Достоевского. Он также убежден в незыблемой взаимосвязи веры</w:t>
        <w:br/>
        <w:t xml:space="preserve">  в Бога и бессмертия души с нравственностью. Однако не обладая такой</w:t>
        <w:br/>
        <w:t xml:space="preserve">  верой, он, в отличие от Достоевского, но вполне логично, по мнению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357.</w:t>
        <w:br/>
        <w:t>души —</w:t>
        <w:br/>
        <w:t xml:space="preserve">  этой главной ценности в нравственном самоопределении человека, именно</w:t>
        <w:br/>
        <w:t xml:space="preserve">  в состоянии веры человек получает способность «воспринимать мир как</w:t>
        <w:br/>
        <w:t xml:space="preserve">  совершенное творение Бога» [Киселева: 123—124]. Без веры, напротив, все</w:t>
        <w:br/>
        <w:t xml:space="preserve">  страдания кажутся бессмысленными и жестокими, и тогда, подобно Ивану,</w:t>
        <w:br/>
        <w:t xml:space="preserve">  трудно принять этот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358.</w:t>
        <w:br/>
        <w:t>СПб., 2019. Т. 20.</w:t>
        <w:br/>
        <w:t xml:space="preserve">      Вып. 4. С. 252—264.</w:t>
        <w:br/>
        <w:t xml:space="preserve">  12. Кибальник С. А. О философском подтексте формулы «Если Бога нет…» в</w:t>
        <w:br/>
        <w:t xml:space="preserve">      творчестве Ф. М. Достоевского // Русская литература. 2012. № 3.</w:t>
        <w:br/>
        <w:t xml:space="preserve">      С. 152—163.</w:t>
        <w:br/>
        <w:t xml:space="preserve">  13. Киселева 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359.</w:t>
        <w:br/>
        <w:t>.</w:t>
        <w:br/>
        <w:t xml:space="preserve">    Дело не в бытовой, а в духовной аскезе, в типе созерцания, погружении</w:t>
        <w:br/>
        <w:t xml:space="preserve">    ума в сердце, представляющее место присутствия Бога, далеком от культа</w:t>
        <w:br/>
        <w:t xml:space="preserve">    сердца Иисусова, телесного у католиков. Социальное смирение,</w:t>
        <w:br/>
        <w:t xml:space="preserve">    нравственная чистота нетождественны нищете духа, чуждой экстазам</w:t>
        <w:br/>
        <w:t xml:space="preserve">    воображения¹³.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360.</w:t>
        <w:br/>
        <w:t>Которому сводится не к имитации</w:t>
        <w:br/>
        <w:t xml:space="preserve">    деяний, а к смирению в молитвенном покаянии. Горнилом его был не так</w:t>
        <w:br/>
        <w:t xml:space="preserve">    вопрос о Боге, мучивший его героев, как вопрос путей спасения,</w:t>
        <w:br/>
        <w:t xml:space="preserve">    призвания. Это вопрос оправдания образа, а не образом. В имени и</w:t>
        <w:br/>
        <w:t xml:space="preserve">    «драгоценном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361.</w:t>
        <w:br/>
        <w:t>к тексту 3-й главы Книги Бытия,</w:t>
        <w:br/>
        <w:t xml:space="preserve">    где звучат слова Божьего проклятия, обращенные к змею-искусителю: «И</w:t>
        <w:br/>
        <w:t xml:space="preserve">    сказал Господь Бог змею: за то, что ты сделал это, проклят ты пред</w:t>
        <w:br/>
        <w:t xml:space="preserve">    всеми скотами и пред всеми зверями полевыми: ты будешь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362.</w:t>
        <w:br/>
        <w:t>во все дни жизни твоей» (Быт. 3:14).</w:t>
        <w:br/>
        <w:t xml:space="preserve">    Метафора «рог гордыни» отсылает к тексту 74-го псалма:</w:t>
        <w:br/>
        <w:t xml:space="preserve">    «Воспою Богу Иаковлю: и вся роги грешных сломлю &lt;…&gt;» (ст. 10–11).</w:t>
        <w:br/>
        <w:t xml:space="preserve">    Христианские толкователи «рогом грешных» называет «царство,</w:t>
        <w:br/>
        <w:t xml:space="preserve">    господство демонов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363.</w:t>
        <w:br/>
        <w:t>героя заключает в себе зерно мифа, сквозь который прорастают</w:t>
        <w:br/>
        <w:t xml:space="preserve">    черты христианкой мистерии: сердце человека оказывается</w:t>
        <w:br/>
        <w:t xml:space="preserve">    «полем битвы дьявола с Богом», как об этом будет сказано</w:t>
        <w:br/>
        <w:t xml:space="preserve">    в последнем романе Достоевского (XXIV, 100). Если мы принимаем</w:t>
        <w:br/>
        <w:t xml:space="preserve">    лосевское понимание категории миф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364.</w:t>
        <w:br/>
        <w:t xml:space="preserve"> моя, бич, посланный на меня провидением (V, 167), —</w:t>
        <w:br/>
        <w:t xml:space="preserve">    говорит Подпольный об Аполлоне.</w:t>
        <w:br/>
        <w:t xml:space="preserve">    «Язвами» в Апокалипсисе именуются наказания, попускаемые Богом для</w:t>
        <w:br/>
        <w:t xml:space="preserve">    вразумления грешников. В 9-й главе Откровения говорится о саранче,</w:t>
        <w:br/>
        <w:t xml:space="preserve">    которой была дана власть мучить грешников в течение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365.</w:t>
        <w:br/>
        <w:t>XX, 173).</w:t>
        <w:br/>
        <w:t xml:space="preserve">    И «переходность» у Достоевского, как и становление у Лосева, есть</w:t>
        <w:br/>
        <w:t xml:space="preserve">    результат диалектических отношений Одного и Многого, Бога и мира</w:t>
        <w:br/>
        <w:t xml:space="preserve">    или, точнее, Бога-в-Себе и Бога-в-мире:</w:t>
        <w:br/>
        <w:t xml:space="preserve">    …натура Бога другая. Это полный Синтез всего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366.</w:t>
        <w:br/>
        <w:t>у Достоевского, как и становление у Лосева, есть</w:t>
        <w:br/>
        <w:t xml:space="preserve">    результат диалектических отношений Одного и Многого, Бога и мира</w:t>
        <w:br/>
        <w:t xml:space="preserve">    или, точнее, Бога-в-Себе и Бога-в-мире:</w:t>
        <w:br/>
        <w:t xml:space="preserve">    …натура Бога другая. Это полный Синтез всего бытия, саморассматривающий Себя в многоразличии, в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367.</w:t>
        <w:br/>
        <w:t>становление у Лосева, есть</w:t>
        <w:br/>
        <w:t xml:space="preserve">    результат диалектических отношений Одного и Многого, Бога и мира</w:t>
        <w:br/>
        <w:t xml:space="preserve">    или, точнее, Бога-в-Себе и Бога-в-мире:</w:t>
        <w:br/>
        <w:t xml:space="preserve">    …натура Бога другая. Это полный Синтез всего бытия, саморассматривающий Себя в многоразличии, в Анализе (XX, 174).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368.</w:t>
        <w:br/>
        <w:t xml:space="preserve"> диалектических отношений Одного и Многого, Бога и мира</w:t>
        <w:br/>
        <w:t xml:space="preserve">    или, точнее, Бога-в-Себе и Бога-в-мире:</w:t>
        <w:br/>
        <w:t xml:space="preserve">    …натура Бога другая. Это полный Синтез всего бытия, саморассматривающий Себя в многоразличии, в Анализе (XX, 174).</w:t>
        <w:br/>
        <w:t xml:space="preserve">    Это значит, что Бог,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369.</w:t>
        <w:br/>
        <w:t xml:space="preserve"> Бога другая. Это полный Синтез всего бытия, саморассматривающий Себя в многоразличии, в Анализе (XX, 174).</w:t>
        <w:br/>
        <w:t xml:space="preserve">    Это значит, что Бог, или, в терминах лосевской диалектики,</w:t>
        <w:br/>
        <w:t xml:space="preserve">    становящееся в инобытии Одно, присутствует в каждом отдельном ставшем</w:t>
        <w:br/>
        <w:t xml:space="preserve">    как моменте становления, сообщая ему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370.</w:t>
        <w:br/>
        <w:t>.</w:t>
        <w:br/>
        <w:t xml:space="preserve">    10:42). Суть этого единого на потребу, этого «подвига духовного»</w:t>
        <w:br/>
        <w:t xml:space="preserve">    святитель Игнатий поясняет следующим образом: «Достигший служения</w:t>
        <w:br/>
        <w:t xml:space="preserve">    Богу духом, оставляет наружные делания.</w:t>
        <w:br/>
        <w:t xml:space="preserve">    &lt;…&gt; Духом своим он повержен к ногам Спасителя &lt;…&gt; сознает себя</w:t>
        <w:br/>
        <w:t xml:space="preserve">    возделываемым, а Бога делателем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371.</w:t>
        <w:br/>
        <w:br/>
        <w:t xml:space="preserve">    Богу духом, оставляет наружные делания.</w:t>
        <w:br/>
        <w:t xml:space="preserve">    &lt;…&gt; Духом своим он повержен к ногам Спасителя &lt;…&gt; сознает себя</w:t>
        <w:br/>
        <w:t xml:space="preserve">    возделываемым, а Бога делателем, предает себя всецело воле и</w:t>
        <w:br/>
        <w:t xml:space="preserve">    водительству Спасителя»8. Переход к этому подвигу совершается у</w:t>
        <w:br/>
        <w:t xml:space="preserve">    Мышкина, по многим признакам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372.</w:t>
        <w:br/>
        <w:t>что именно в этой точке происходит переход</w:t>
        <w:br/>
        <w:t xml:space="preserve">    от «делания Марфы» к «деланию Марии» и князь становится здесь</w:t>
        <w:br/>
        <w:t xml:space="preserve">    «возделываемым, а Бог делателем»? Веяние трансцендентного в финале</w:t>
        <w:br/>
        <w:t xml:space="preserve">    «Идиота» признавали многие исследователи. Но есть в тексте и</w:t>
        <w:br/>
        <w:t xml:space="preserve">    определенные указания на его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373.</w:t>
        <w:br/>
        <w:t>значение, приводятся им в русском</w:t>
        <w:br/>
        <w:t xml:space="preserve">  переводе», что объясняется художественной спецификой материала: «Если</w:t>
        <w:br/>
        <w:t xml:space="preserve">  библейские цитаты в романах Достоевского становятся словом живого Бога,</w:t>
        <w:br/>
        <w:t xml:space="preserve">  обращенным к героям повествования, — оно, это слово, должно, конечно,</w:t>
        <w:br/>
        <w:t xml:space="preserve">  прозвучать на их же языке» [1, 12-14].</w:t>
        <w:br/>
        <w:t xml:space="preserve">  Функционирование евангельского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374.</w:t>
        <w:br/>
        <w:t xml:space="preserve"> [22, 84], [17, 17]. Как указывает В. Е. Ветловская,</w:t>
        <w:br/>
        <w:t xml:space="preserve">  совершенное Раскольниковым воспринимается как «страшный грех</w:t>
        <w:br/>
        <w:t xml:space="preserve">  и преступление против Господа Бога, идущие вразрез (если пока оставить</w:t>
        <w:br/>
        <w:t xml:space="preserve">  в стороне все остальное) с известными заповедями — “Не убий”,</w:t>
        <w:br/>
        <w:t xml:space="preserve">  “Не укради” (шестая и восьмая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375.</w:t>
        <w:br/>
        <w:t xml:space="preserve"> остальное) с известными заповедями — “Не убий”,</w:t>
        <w:br/>
        <w:t xml:space="preserve">  “Не укради” (шестая и восьмая заповеди из десяти, начинающихся</w:t>
        <w:br/>
        <w:t xml:space="preserve">  словами: “Аз есмь Господь Бог твой, да не будут тебе бози инии, разве</w:t>
        <w:br/>
        <w:t xml:space="preserve">  Мене”). И тогда Раскольников оказывается носителем атеистической идеи,</w:t>
        <w:br/>
        <w:t xml:space="preserve">  богоотступником, богоборцем» [5,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376.</w:t>
        <w:br/>
        <w:t>текстом: «Слушая</w:t>
        <w:br/>
        <w:t xml:space="preserve">    эти рассуждения, невольно вспоминаешь притчу о мытаре (Евангелие</w:t>
        <w:br/>
        <w:t xml:space="preserve">    от Луки, 18:&lt;9-14&gt;), который находил себя недостойным Бога, но был</w:t>
        <w:br/>
        <w:t xml:space="preserve">    прощен, поскольку, по слову Христа, “всякий возвышающий сам себя,</w:t>
        <w:br/>
        <w:t xml:space="preserve">    унижен будет, а унижающий себя возвысится”. Эти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377.</w:t>
        <w:br/>
        <w:t>мог не знать традицию,</w:t>
        <w:br/>
        <w:t xml:space="preserve">  которая идеи Добра (Благости) и Красоты осмысливает в их</w:t>
        <w:br/>
        <w:t xml:space="preserve">  синтезе: имеется в виду святоотеческая литература. О Боге как наивысшей</w:t>
        <w:br/>
        <w:t xml:space="preserve">  Красоте писал, в частности, Дионисий Ареопагит, в сочинении</w:t>
        <w:br/>
        <w:t xml:space="preserve">  «О Божественных именах» отметив, что «Добро воспевается священными</w:t>
        <w:br/>
        <w:t xml:space="preserve">  богословами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378.</w:t>
        <w:br/>
        <w:t>реальности грехопадения, а</w:t>
        <w:br/>
        <w:t xml:space="preserve">  преображает ее. Красота — это сознание человеческого достоинства и вера</w:t>
        <w:br/>
        <w:t xml:space="preserve">  в Божественное прощение. Вот почему настоящим доказательством бытия Бога</w:t>
        <w:br/>
        <w:t xml:space="preserve">  становится неожиданная способность к любви, которую такие люди, как</w:t>
        <w:br/>
        <w:t xml:space="preserve">  Раскольников, открывают в своем сердце» [Капилупи: 74][5].</w:t>
        <w:br/>
        <w:t xml:space="preserve">  Как известно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379.</w:t>
        <w:br/>
        <w:t>Раскольникова. Путь героя к воскресению объясняется не только его личным</w:t>
        <w:br/>
        <w:t xml:space="preserve">  выбором между добром и злом, но прежде всего самим присутствием Бога в</w:t>
        <w:br/>
        <w:t xml:space="preserve">  жизни даже грешной души: «Достоевский описал здесь подлинное чудо —</w:t>
        <w:br/>
        <w:t xml:space="preserve">  непосредственное действие божественной благодати, посещение человеческой</w:t>
        <w:br/>
        <w:t xml:space="preserve">  души Духом Святым» [Зандер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380.</w:t>
        <w:br/>
        <w:t>посещение человеческой</w:t>
        <w:br/>
        <w:t xml:space="preserve">  души Духом Святым» [Зандер: 14]. Богоприсутствие определяет обращение</w:t>
        <w:br/>
        <w:t xml:space="preserve">  героя к покаянию, вере и воскресению души: «…вера в Бога вообще ни от</w:t>
        <w:br/>
        <w:t xml:space="preserve">  чего зависеть не может; она есть последняя и основная интуиция нашего</w:t>
        <w:br/>
        <w:t xml:space="preserve">  сознания, то непосредственное и объективно данное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381.</w:t>
        <w:br/>
        <w:t>продолжение</w:t>
        <w:br/>
        <w:t xml:space="preserve">    всей длинной тирады своей, он смотрел в землю, выбрав себе точку на</w:t>
        <w:br/>
        <w:t xml:space="preserve">    ковре.</w:t>
        <w:br/>
        <w:t xml:space="preserve">    — И-и-и в Бога веруете? Извините, что так любопытствую.</w:t>
        <w:br/>
        <w:t xml:space="preserve">    — Верую, — повторил Раскольников, поднимая глаза на Порфирия.</w:t>
        <w:br/>
        <w:t xml:space="preserve">    — И-и в воскресение (здесь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382.</w:t>
        <w:br/>
        <w:t>слово в</w:t>
        <w:br/>
        <w:t xml:space="preserve">  Ветхом Завете относится к Господу и истинно верующим — например, к семи</w:t>
        <w:br/>
        <w:t xml:space="preserve">  святым мученикам Маккавеям, отказавшимся приносить жертву языческим</w:t>
        <w:br/>
        <w:t xml:space="preserve">  богам. О четвертом мученике сказано: «Будучи близок к смерти, он так</w:t>
        <w:br/>
        <w:t xml:space="preserve">  говорил: умирающему от людей вожделенно возлагать надежду на Бога, что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383.</w:t>
        <w:br/>
        <w:t>языческим</w:t>
        <w:br/>
        <w:t xml:space="preserve">  богам. О четвертом мученике сказано: «Будучи близок к смерти, он так</w:t>
        <w:br/>
        <w:t xml:space="preserve">  говорил: умирающему от людей вожделенно возлагать надежду на Бога, что</w:t>
        <w:br/>
        <w:t xml:space="preserve">  Он опять оживит; для тебя же не будет воскресения в жизнь» (2 Мак. 7:14;</w:t>
        <w:br/>
        <w:t xml:space="preserve">  ср.: 2 Мак. 12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384.</w:t>
        <w:br/>
        <w:t>но живут,</w:t>
        <w:br/>
        <w:t xml:space="preserve">    как Ангелы Божии на небеси. О воскресении же мертвых разве не читали</w:t>
        <w:br/>
        <w:t xml:space="preserve">    вы, что сказано вам от Бога глаголющего: Я есмь Бог Авраамов, и Бог</w:t>
        <w:br/>
        <w:t xml:space="preserve">    Исааков, и Бог Иаковлев? (Исход. 3:16.) Бог не есть Бог мертвых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385.</w:t>
        <w:br/>
        <w:t xml:space="preserve"> Божии на небеси. О воскресении же мертвых разве не читали</w:t>
        <w:br/>
        <w:t xml:space="preserve">    вы, что сказано вам от Бога глаголющего: Я есмь Бог Авраамов, и Бог</w:t>
        <w:br/>
        <w:t xml:space="preserve">    Исааков, и Бог Иаковлев? (Исход. 3:16.) Бог не есть Бог мертвых, но</w:t>
        <w:br/>
        <w:t xml:space="preserve">    живых»[13] (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386.</w:t>
        <w:br/>
        <w:t>. О воскресении же мертвых разве не читали</w:t>
        <w:br/>
        <w:t xml:space="preserve">    вы, что сказано вам от Бога глаголющего: Я есмь Бог Авраамов, и Бог</w:t>
        <w:br/>
        <w:t xml:space="preserve">    Исааков, и Бог Иаковлев? (Исход. 3:16.) Бог не есть Бог мертвых, но</w:t>
        <w:br/>
        <w:t xml:space="preserve">    живых»[13] (Мф. 22:29—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387.</w:t>
        <w:br/>
        <w:t>мертвых разве не читали</w:t>
        <w:br/>
        <w:t xml:space="preserve">    вы, что сказано вам от Бога глаголющего: Я есмь Бог Авраамов, и Бог</w:t>
        <w:br/>
        <w:t xml:space="preserve">    Исааков, и Бог Иаковлев? (Исход. 3:16.) Бог не есть Бог мертвых, но</w:t>
        <w:br/>
        <w:t xml:space="preserve">    живых»[13] (Мф. 22:29—32; слева в нижнем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388.</w:t>
        <w:br/>
        <w:t>что сказано вам от Бога глаголющего: Я есмь Бог Авраамов, и Бог</w:t>
        <w:br/>
        <w:t xml:space="preserve">    Исааков, и Бог Иаковлев? (Исход. 3:16.) Бог не есть Бог мертвых, но</w:t>
        <w:br/>
        <w:t xml:space="preserve">    живых»[13] (Мф. 22:29—32; слева в нижнем углу загиб страницы)[14];</w:t>
        <w:br/>
        <w:t xml:space="preserve">    «Но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389.</w:t>
        <w:br/>
        <w:t>от Бога глаголющего: Я есмь Бог Авраамов, и Бог</w:t>
        <w:br/>
        <w:t xml:space="preserve">    Исааков, и Бог Иаковлев? (Исход. 3:16.) Бог не есть Бог мертвых, но</w:t>
        <w:br/>
        <w:t xml:space="preserve">    живых»[13] (Мф. 22:29—32; слева в нижнем углу загиб страницы)[14];</w:t>
        <w:br/>
        <w:t xml:space="preserve">    «Но когда делаешь пир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390.</w:t>
        <w:br/>
        <w:t>страницы 289)[18];</w:t>
        <w:br/>
        <w:t xml:space="preserve">    «Но в том признаюсь я тебе, что подлинно тем образом богопочитания,</w:t>
        <w:br/>
        <w:t xml:space="preserve">    который они называют ересию, служу Богу отцев моих, веруя всему</w:t>
        <w:br/>
        <w:t xml:space="preserve">    написанному в законе и пророках, имея надежду на Бога (чего и они сами</w:t>
        <w:br/>
        <w:t xml:space="preserve">    ожидают), что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391.</w:t>
        <w:br/>
        <w:t>богопочитания,</w:t>
        <w:br/>
        <w:t xml:space="preserve">    который они называют ересию, служу Богу отцев моих, веруя всему</w:t>
        <w:br/>
        <w:t xml:space="preserve">    написанному в законе и пророках, имея надежду на Бога (чего и они сами</w:t>
        <w:br/>
        <w:t xml:space="preserve">    ожидают), что будет воскресение мертвых, праведных и неправедных. Для</w:t>
        <w:br/>
        <w:t xml:space="preserve">    сего и подвизаюсь я, чтобы всегда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392.</w:t>
        <w:br/>
        <w:t>ожидают), что будет воскресение мертвых, праведных и неправедных. Для</w:t>
        <w:br/>
        <w:t xml:space="preserve">    сего и подвизаюсь я, чтобы всегда иметь неукоризненную совесть пред</w:t>
        <w:br/>
        <w:t xml:space="preserve">    Богом и человеками» (Деян. 24:14—16; см.: Евангелие Достоевского.</w:t>
        <w:br/>
        <w:t xml:space="preserve">    Т. 1. С. 349, справа в верхнем углу загиб страницы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393.</w:t>
        <w:br/>
        <w:br/>
        <w:t xml:space="preserve">    отчеркнуты ногтем на полях)[19];</w:t>
        <w:br/>
        <w:t xml:space="preserve">    «И нас ныне, подобное сему образу крещение, не плотской нечистоты</w:t>
        <w:br/>
        <w:t xml:space="preserve">    омытие, но обещание Богу доброй совести, спасает воскресением Иисуса</w:t>
        <w:br/>
        <w:t xml:space="preserve">    Христа…» (1 Пет. 3:21; см.: Евангелие Достоевского. Т. 1. С. 377,</w:t>
        <w:br/>
        <w:t xml:space="preserve">    справа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394.</w:t>
        <w:br/>
        <w:t xml:space="preserve">  «Блажен и свят имеющий участие в воскресении первом: над ними смерть</w:t>
        <w:br/>
        <w:t xml:space="preserve">    вторая не имеет власти; но они будут священниками Бога и Христа</w:t>
        <w:br/>
        <w:t xml:space="preserve">    и будут царствовать с Ним тысячу лет» (Откр. 20:6; см.: Евангелие</w:t>
        <w:br/>
        <w:t xml:space="preserve">    Достоевского. Т. 1. С. 615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395.</w:t>
        <w:br/>
        <w:t>. Свято-Тихонов. Богослов.</w:t>
        <w:br/>
        <w:t xml:space="preserve">      Ин-та, 2002. — 175 с.</w:t>
        <w:br/>
        <w:t xml:space="preserve">  6.  Гуардини Р. Человек и вера. — Брюссель: Жизнь с Богом, 1994. —</w:t>
        <w:br/>
        <w:t xml:space="preserve">      331 с.</w:t>
        <w:br/>
        <w:t xml:space="preserve">  7.  Дудкин В. В. Достоевский и Евангелие от Иоанна // Проблемы</w:t>
        <w:br/>
        <w:t xml:space="preserve">      исторической поэтики. — Петрозаводск: Изд-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396.</w:t>
        <w:br/>
        <w:t>210].</w:t>
        <w:br/>
        <w:t xml:space="preserve">  [6]  Ср.: «Потому-то и прав Раскольников, утверждая, что Соня верит в</w:t>
        <w:br/>
        <w:t xml:space="preserve">  ежечасную возможность чуда, исходящего от Бога. Она действительно верит</w:t>
        <w:br/>
        <w:t xml:space="preserve">  в это, причем без всяких фантазий. Просто она живет среди людей,</w:t>
        <w:br/>
        <w:t xml:space="preserve">  провозглашенных Христом блаженными» [Гуардини: 57—58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397.</w:t>
        <w:br/>
        <w:t>ни выходят</w:t>
        <w:br/>
        <w:t xml:space="preserve">  замуж, но пребывают, как Ангелы Божии на небесах. А о воскресении</w:t>
        <w:br/>
        <w:t xml:space="preserve">  мертвых не читали ли вы реченного вам Богом: Я Бог Авраама, и Бог</w:t>
        <w:br/>
        <w:t xml:space="preserve">  Исаака, и Бог Иакова? Бог не есть Бог мертвых, но живых» (Мф. 22:29—32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398.</w:t>
        <w:br/>
        <w:t>замуж, но пребывают, как Ангелы Божии на небесах. А о воскресении</w:t>
        <w:br/>
        <w:t xml:space="preserve">  мертвых не читали ли вы реченного вам Богом: Я Бог Авраама, и Бог</w:t>
        <w:br/>
        <w:t xml:space="preserve">  Исаака, и Бог Иакова? Бог не есть Бог мертвых, но живых» (Мф. 22:29—32).</w:t>
        <w:br/>
        <w:t xml:space="preserve">  [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399.</w:t>
        <w:br/>
        <w:t>как Ангелы Божии на небесах. А о воскресении</w:t>
        <w:br/>
        <w:t xml:space="preserve">  мертвых не читали ли вы реченного вам Богом: Я Бог Авраама, и Бог</w:t>
        <w:br/>
        <w:t xml:space="preserve">  Исаака, и Бог Иакова? Бог не есть Бог мертвых, но живых» (Мф. 22:29—32).</w:t>
        <w:br/>
        <w:t xml:space="preserve">  [15]  Ср.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400.</w:t>
        <w:br/>
        <w:t>на небесах. А о воскресении</w:t>
        <w:br/>
        <w:t xml:space="preserve">  мертвых не читали ли вы реченного вам Богом: Я Бог Авраама, и Бог</w:t>
        <w:br/>
        <w:t xml:space="preserve">  Исаака, и Бог Иакова? Бог не есть Бог мертвых, но живых» (Мф. 22:29—32).</w:t>
        <w:br/>
        <w:t xml:space="preserve">  [15]  Ср. в Синод. переводе: «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401.</w:t>
        <w:br/>
        <w:t>А о воскресении</w:t>
        <w:br/>
        <w:t xml:space="preserve">  мертвых не читали ли вы реченного вам Богом: Я Бог Авраама, и Бог</w:t>
        <w:br/>
        <w:t xml:space="preserve">  Исаака, и Бог Иакова? Бог не есть Бог мертвых, но живых» (Мф. 22:29—32).</w:t>
        <w:br/>
        <w:t xml:space="preserve">  [15]  Ср. в Синод. переводе: «Но, когда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402.</w:t>
        <w:br/>
        <w:t>мертвых не читали ли вы реченного вам Богом: Я Бог Авраама, и Бог</w:t>
        <w:br/>
        <w:t xml:space="preserve">  Исаака, и Бог Иакова? Бог не есть Бог мертвых, но живых» (Мф. 22:29—32).</w:t>
        <w:br/>
        <w:t xml:space="preserve">  [15]  Ср. в Синод. переводе: «Но, когда делаешь пир, зови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403.</w:t>
        <w:br/>
        <w:t>Ср. в Синод. переводе: «Но в том признаюсь тебе, что по учению,</w:t>
        <w:br/>
        <w:t xml:space="preserve">  которое они называют ересью, я действительно служу Богу отцов моих,</w:t>
        <w:br/>
        <w:t xml:space="preserve">  веруя всему, написанному в законе и пророках, имея надежду на Бога, что</w:t>
        <w:br/>
        <w:t xml:space="preserve">  будет воскресение мертвых, праведных и неправедных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404.</w:t>
        <w:br/>
        <w:t>которое они называют ересью, я действительно служу Богу отцов моих,</w:t>
        <w:br/>
        <w:t xml:space="preserve">  веруя всему, написанному в законе и пророках, имея надежду на Бога, что</w:t>
        <w:br/>
        <w:t xml:space="preserve">  будет воскресение мертвых, праведных и неправедных, чего и сами они</w:t>
        <w:br/>
        <w:t xml:space="preserve">  ожидают. Посему и сам подвизаюсь всегда иметь непорочную совесть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405.</w:t>
        <w:br/>
        <w:t>будет воскресение мертвых, праведных и неправедных, чего и сами они</w:t>
        <w:br/>
        <w:t xml:space="preserve">  ожидают. Посему и сам подвизаюсь всегда иметь непорочную совесть пред</w:t>
        <w:br/>
        <w:t xml:space="preserve">  Богом и людьми» (Деян. 24:14—16).</w:t>
        <w:br/>
        <w:t xml:space="preserve">  [20]  Ср. в Синод. переводе: «Так и нас ныне подобное сему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406.</w:t>
        <w:br/>
        <w:t>20]  Ср. в Синод. переводе: «Так и нас ныне подобное сему образу</w:t>
        <w:br/>
        <w:t xml:space="preserve">  крещение, не плотской нечистоты омытие, но обещание Богу доброй совести,</w:t>
        <w:br/>
        <w:t xml:space="preserve">  спасает воскресением Иисуса Христа…» (1 Пет. 3:21).</w:t>
        <w:br/>
        <w:t xml:space="preserve">  [21]  Ср. в Синод. переводе: «Так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407.</w:t>
        <w:br/>
        <w:t>переводе: «Блажен и свят имеющий участие в</w:t>
        <w:br/>
        <w:t xml:space="preserve">  воскресении первом: над ними смерть вторая не имеет власти, но они будут</w:t>
        <w:br/>
        <w:t xml:space="preserve">  священниками Бога и Христа и будут царствовать с Ним тысячу лет»</w:t>
        <w:br/>
        <w:t xml:space="preserve">  (Откр. 20:6).</w:t>
        <w:br/>
        <w:t xml:space="preserve">  [23]  «Воскресение» — действие и состояние субъекта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408.</w:t>
        <w:br/>
        <w:t xml:space="preserve"> бысть” (Ин. 1:14).</w:t>
        <w:br/>
        <w:t xml:space="preserve">  У Достоевского есть запись:</w:t>
        <w:br/>
        <w:t xml:space="preserve">  Христос весь вошел в человечество³.</w:t>
        <w:br/>
        <w:t xml:space="preserve">  Свидетельство о безмерном чуде воплощения Бога, о присутствии в</w:t>
        <w:br/>
        <w:t xml:space="preserve">  человечестве “сияющей личности Христа” даже важнее для писателя в</w:t>
        <w:br/>
        <w:t xml:space="preserve">  Евангелии, чем само евангельское учение, поскольку только соединение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409.</w:t>
        <w:br/>
        <w:t>о присутствии в</w:t>
        <w:br/>
        <w:t xml:space="preserve">  человечестве “сияющей личности Христа” даже важнее для писателя в</w:t>
        <w:br/>
        <w:t xml:space="preserve">  Евангелии, чем само евангельское учение, поскольку только соединение</w:t>
        <w:br/>
        <w:t xml:space="preserve">  Бога и человека, а не учение само по себе, дает возможность реального, а</w:t>
        <w:br/>
        <w:t xml:space="preserve">  не утопически-иллюзорного избавления от бесконечно множащегося греха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410.</w:t>
        <w:br/>
        <w:t>иллюзорного избавления от бесконечно множащегося греха и</w:t>
        <w:br/>
        <w:t xml:space="preserve">  смерти (Достоевский говорил о христианстве как о доказательстве, что в</w:t>
        <w:br/>
        <w:t xml:space="preserve">  человеке может вместиться Бог). Как отмечает философ Н. О. Лосский в</w:t>
        <w:br/>
        <w:t xml:space="preserve">  объемном исследовании “Достоевский и его христианское миропонимание”,</w:t>
        <w:br/>
        <w:t xml:space="preserve">  304</w:t>
        <w:br/>
        <w:t xml:space="preserve">  …зло эгоистического себялюбия так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411.</w:t>
        <w:br/>
        <w:t xml:space="preserve"> не</w:t>
        <w:br/>
        <w:t xml:space="preserve">  абстрактного, слепого и немого “другого измерения”,</w:t>
        <w:br/>
        <w:t xml:space="preserve">  аконкретнопредживым“пресветлым ликом Богочеловека”. Именно этим живым</w:t>
        <w:br/>
        <w:t xml:space="preserve">  чувством, а не установкой представить Бога лишь положительно прекрасной</w:t>
        <w:br/>
        <w:t xml:space="preserve">  личностью, продиктован тот сложившийся у Достоевского “символ веры”, о</w:t>
        <w:br/>
        <w:t xml:space="preserve">  котором он поведал по выходе из каторги Н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412.</w:t>
        <w:br/>
        <w:t>из каторги Н. Д. Фонвизиной, благословившей</w:t>
        <w:br/>
        <w:t xml:space="preserve">  его в свое время на крестный путь каторжника Евангелием, единственной</w:t>
        <w:br/>
        <w:t xml:space="preserve">  книгой, разрешенной в остроге:</w:t>
        <w:br/>
        <w:t xml:space="preserve">  Бог посылает мне иногда минуты, в которые я совершенно спокоен, в эти</w:t>
        <w:br/>
        <w:t xml:space="preserve">  минуты я люблю и нахожу, что другими любим, и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413.</w:t>
        <w:br/>
        <w:t>-врага (грубо говоря, кто последний скажет “сам дурак”).</w:t>
        <w:br/>
        <w:t xml:space="preserve">  Ясно, что у Достоевского — принципиально иное мировидение, поскольку</w:t>
        <w:br/>
        <w:t xml:space="preserve">  “другой” — это Бог, это Христос, и Он не может быть “чужим”, т. к. “весь</w:t>
        <w:br/>
        <w:t xml:space="preserve">  вошел в человечество”, т. к. Он — в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414.</w:t>
        <w:br/>
        <w:t>происходящими</w:t>
        <w:br/>
        <w:t xml:space="preserve">  пред</w:t>
        <w:br/>
        <w:t xml:space="preserve">  309</w:t>
        <w:br/>
        <w:t xml:space="preserve">  лицом Христа, в присутствии Христа, как ответ Христу. Понятно, что</w:t>
        <w:br/>
        <w:t xml:space="preserve">  именно евангельский текст, свидетельствующий о земном пребывании Бога в</w:t>
        <w:br/>
        <w:t xml:space="preserve">  человеческом мире, может внести и вносит в сюжет произведений</w:t>
        <w:br/>
        <w:t xml:space="preserve">  Достоевского некий метасюжет, новое измерение, делающее художественное</w:t>
        <w:br/>
        <w:t xml:space="preserve">  пространство, условно говоря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415.</w:t>
        <w:br/>
        <w:t xml:space="preserve"> совесть, которая заключает</w:t>
        <w:br/>
        <w:t xml:space="preserve">  в себе внутреннего свидетеля и обвинителя, которые мыслятся как “око и</w:t>
        <w:br/>
        <w:t xml:space="preserve">  глас Божий”. А так как Бог всеведущ и вездесущ, то суда совести нельзя</w:t>
        <w:br/>
        <w:t xml:space="preserve">  избежать. Для Достоевского Христос не отвлеченный идеал, не врожденная</w:t>
        <w:br/>
        <w:t xml:space="preserve">  идея идеалистической философии, а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416.</w:t>
        <w:br/>
        <w:t>о совести или подсказывает идеи, которые содержат косвенные</w:t>
        <w:br/>
        <w:t xml:space="preserve">  обвинения героя. Например, в эпизоде, где Раскольников мучает Соню</w:t>
        <w:br/>
        <w:t xml:space="preserve">  своими сомнениями о Боге и безвыходностью ее положения, рассказчик</w:t>
        <w:br/>
        <w:t xml:space="preserve">  замечает: “…но он был уже скептик, он был молод, отвлеченен и, стало</w:t>
        <w:br/>
        <w:t xml:space="preserve">  быть, жесток…”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417.</w:t>
        <w:br/>
        <w:t>Лизаветы, преступление,</w:t>
        <w:br/>
        <w:t xml:space="preserve">  которое он в конце концов не может вынести. Проснувшись, Раскольников в</w:t>
        <w:br/>
        <w:t xml:space="preserve">  первый и последний раз в романе молится Богу, просит показать ему</w:t>
        <w:br/>
        <w:t xml:space="preserve">  “путь”, спасти его от “проклятой мечты” (6, 50). Ясно, что в эту минуту</w:t>
        <w:br/>
        <w:t xml:space="preserve">  он сознавал, как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418.</w:t>
        <w:br/>
        <w:t xml:space="preserve"> панихиду служила по Лизавете, голова у</w:t>
        <w:br/>
        <w:t xml:space="preserve">  него начинает “кружиться” (6, 249). Соня говорит о Лизавете: “Она была</w:t>
        <w:br/>
        <w:t xml:space="preserve">  справедливая… &lt;…&gt; Она Бога узрит” (6, 249). Раскольников требует, чтобы</w:t>
        <w:br/>
        <w:t xml:space="preserve">  Соня читала ему о чуде Лазаря, и настаивая прибавляет: “читала же</w:t>
        <w:br/>
        <w:t xml:space="preserve">  Лизавете!” (6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419.</w:t>
        <w:br/>
        <w:t>людей, он согрешил против Божьей</w:t>
        <w:br/>
        <w:t xml:space="preserve">  правды, что она потребует, чтобы он не только донес на себя, но и</w:t>
        <w:br/>
        <w:t xml:space="preserve">  искупил перед Богом свои грехи. Это означает, что диалог с Соней</w:t>
        <w:br/>
        <w:t xml:space="preserve">  постепенно становится диалогом с собственной совестью.</w:t>
        <w:br/>
        <w:t xml:space="preserve">  Свое признание Раскольников начинает с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420.</w:t>
        <w:br/>
        <w:t xml:space="preserve"> укоряя себя, и призовет Его на помощь, как написано:</w:t>
        <w:br/>
        <w:t xml:space="preserve">  “Исповедайтесь Господу и призывайте имя Его” (Пс. 104,1) — то Бог</w:t>
        <w:br/>
        <w:t xml:space="preserve">  прощает его по Своей милости из-за его немощи.</w:t>
        <w:br/>
        <w:t xml:space="preserve">  Это сказано отцами о сложении мысленном, когда кто-то невольно</w:t>
        <w:br/>
        <w:t xml:space="preserve">  побеждается помыслом,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421.</w:t>
        <w:br/>
        <w:t>.</w:t>
        <w:br/>
        <w:t xml:space="preserve">  Он не ведет духовную борьбу с желанием, не покаялся в нем. Ни письмо</w:t>
        <w:br/>
        <w:t xml:space="preserve">  матери с предостережением и напоминанием о Боге, ни его собственный сон</w:t>
        <w:br/>
        <w:t xml:space="preserve">  с избиваемой лошадью не остановили его. Он уже не способен отказаться от</w:t>
        <w:br/>
        <w:t xml:space="preserve">  давно задуманного и месяц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422.</w:t>
        <w:br/>
        <w:t xml:space="preserve"> дальше все делал по продуманному заранее плану,</w:t>
        <w:br/>
        <w:t xml:space="preserve">  машинально, как будто и не он сам. Соня и скажет ему:</w:t>
        <w:br/>
        <w:t xml:space="preserve">    «— От Бога вы отошли, и вас Бог поразил, дьяволу предал!..» (321).</w:t>
        <w:br/>
        <w:t xml:space="preserve">  Он и сам согласится с этим:</w:t>
        <w:br/>
        <w:t xml:space="preserve">    «— Кстати, Соня, это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423.</w:t>
        <w:br/>
        <w:t xml:space="preserve"> заранее плану,</w:t>
        <w:br/>
        <w:t xml:space="preserve">  машинально, как будто и не он сам. Соня и скажет ему:</w:t>
        <w:br/>
        <w:t xml:space="preserve">    «— От Бога вы отошли, и вас Бог поразил, дьяволу предал!..» (321).</w:t>
        <w:br/>
        <w:t xml:space="preserve">  Он и сам согласится с этим:</w:t>
        <w:br/>
        <w:t xml:space="preserve">    «— Кстати, Соня, это когда я в темноте-то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424.</w:t>
        <w:br/>
        <w:t>многом определила концепция М. М. Бахтина, согласно которой</w:t>
        <w:br/>
        <w:t xml:space="preserve">    покаянное слово в творчестве Достоевского диалогично, просительно</w:t>
        <w:br/>
        <w:t xml:space="preserve">    обращено вовне себя, к Богу. Участие другого в исповедальных ситуациях</w:t>
        <w:br/>
        <w:t xml:space="preserve">    романа предполагает сострадание, принятие к сердцу чужих грехов как</w:t>
        <w:br/>
        <w:t xml:space="preserve">    своих собственных.</w:t>
        <w:br/>
        <w:t xml:space="preserve">    В статье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425.</w:t>
        <w:br/>
        <w:t>последней</w:t>
        <w:br/>
        <w:t xml:space="preserve">    инстанции» [3, 322]. Согласно его концепции, исповедальное слово</w:t>
        <w:br/>
        <w:t xml:space="preserve">    стремится к диалогу, просительно об-</w:t>
        <w:br/>
        <w:t xml:space="preserve">    ращено вовне себя, к Богу [1, 210].</w:t>
        <w:br/>
        <w:t xml:space="preserve">    Исповедь — это церковное таинство покаяния, установленное Христом и</w:t>
        <w:br/>
        <w:t xml:space="preserve">    являющееся необходимым условием для спасения человека: «Покайтесь, ибо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426.</w:t>
        <w:br/>
        <w:t>погибнете» (Лк.</w:t>
        <w:br/>
        <w:t xml:space="preserve">    13:3). В мировой литературе встречаются произведения, написанные в</w:t>
        <w:br/>
        <w:t xml:space="preserve">    жанре исповеди, в которой слово адресовано не Богу, а человеку. В</w:t>
        <w:br/>
        <w:t xml:space="preserve">    литературной исповеди может отсутствовать стремление к покаянию</w:t>
        <w:br/>
        <w:t xml:space="preserve">    (например, «Исповедь» Ж.-Ж. Руссо). Помимо литературной исповеди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427.</w:t>
        <w:br/>
        <w:br/>
        <w:t xml:space="preserve">    Неотъемлемым условием исповеди как христианского таинства покаяния</w:t>
        <w:br/>
        <w:t xml:space="preserve">    является признание «всех грехов, обременяющих совесть кающегося»1,</w:t>
        <w:br/>
        <w:t xml:space="preserve">    исповедуется верующий в Бога в присутствии священника и через него</w:t>
        <w:br/>
        <w:t xml:space="preserve">    избавляется от греха.</w:t>
        <w:br/>
        <w:t xml:space="preserve">    Исповедальные признания в романе «Братья Карамазовы», наиболее</w:t>
        <w:br/>
        <w:t xml:space="preserve">    близкие к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428.</w:t>
        <w:br/>
        <w:t>4.</w:t>
        <w:br/>
        <w:t xml:space="preserve">    Плач духовный, постепенно обращающийся в «тихую радость» и «тихое</w:t>
        <w:br/>
        <w:t xml:space="preserve">    умиление», — это нескончаемая мысленная исповедь, постоянная</w:t>
        <w:br/>
        <w:t xml:space="preserve">    обращенность к Богу: «…умиление есть непрестанное мучение совести,</w:t>
        <w:br/>
        <w:t xml:space="preserve">    которое прохлаждает сердечный огонь мысленною исповедью перед</w:t>
        <w:br/>
        <w:t xml:space="preserve">    Богом»5.</w:t>
        <w:br/>
        <w:t xml:space="preserve">    Жажду покаяния и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429.</w:t>
        <w:br/>
        <w:t>мысленная исповедь, постоянная</w:t>
        <w:br/>
        <w:t xml:space="preserve">    обращенность к Богу: «…умиление есть непрестанное мучение совести,</w:t>
        <w:br/>
        <w:t xml:space="preserve">    которое прохлаждает сердечный огонь мысленною исповедью перед</w:t>
        <w:br/>
        <w:t xml:space="preserve">    Богом»5.</w:t>
        <w:br/>
        <w:t xml:space="preserve">    Жажду покаяния и одновременно страх исповедоваться испытывает молодая</w:t>
        <w:br/>
        <w:t xml:space="preserve">    крестьянка в следующей исповеди:</w:t>
        <w:br/>
        <w:t xml:space="preserve">    Она глядела молча, глаза просили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430.</w:t>
        <w:br/>
        <w:t xml:space="preserve"> спасается. Уж коли я, такой же, как и ты,</w:t>
        <w:br/>
        <w:t xml:space="preserve">    человек грешный, над тобой умилился и пожалел тебя, кольми паче Бог</w:t>
        <w:br/>
        <w:t xml:space="preserve">    (14, 48).</w:t>
        <w:br/>
        <w:t xml:space="preserve">    Деятельная любовь неразрывно связана с постоянным покаянием.</w:t>
        <w:br/>
        <w:t xml:space="preserve">    Непрерывно совершаемое покаянное усилие, стремление удержать в себе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431.</w:t>
        <w:br/>
        <w:t xml:space="preserve"> постоянным покаянием.</w:t>
        <w:br/>
        <w:t xml:space="preserve">    Непрерывно совершаемое покаянное усилие, стремление удержать в себе</w:t>
        <w:br/>
        <w:t xml:space="preserve">    «нового человека» снимает преграду в виде греха между Богом и</w:t>
        <w:br/>
        <w:t xml:space="preserve">    человеком. Зосима призывает отогнать от себя страх и сосредоточиться</w:t>
        <w:br/>
        <w:t xml:space="preserve">    на покаянных движениях своего сердца:</w:t>
        <w:br/>
        <w:t xml:space="preserve">    …только бы покаяние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432.</w:t>
        <w:br/>
        <w:t xml:space="preserve"> себя страх и сосредоточиться</w:t>
        <w:br/>
        <w:t xml:space="preserve">    на покаянных движениях своего сердца:</w:t>
        <w:br/>
        <w:t xml:space="preserve">    …только бы покаяние не оскудевало в тебе — и все Бог простит. Да и</w:t>
        <w:br/>
        <w:t xml:space="preserve">    греха такого нет и не может быть на всей земле, какого бы не простит</w:t>
        <w:br/>
        <w:t xml:space="preserve">    Господь воистину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433.</w:t>
        <w:br/>
        <w:t>и не может быть на всей земле, какого бы не простит</w:t>
        <w:br/>
        <w:t xml:space="preserve">    Господь воистину кающемуся (14, 48).</w:t>
        <w:br/>
        <w:t xml:space="preserve">    «Воистину кающегося» Бог вырывает из душной обыденности греха,</w:t>
        <w:br/>
        <w:t xml:space="preserve">    собственной завершенности и одиночества. Зосима поясняет:</w:t>
        <w:br/>
        <w:t xml:space="preserve">    …веруй, что Бог тебя любит так, как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434.</w:t>
        <w:br/>
        <w:t>48).</w:t>
        <w:br/>
        <w:t xml:space="preserve">    «Воистину кающегося» Бог вырывает из душной обыденности греха,</w:t>
        <w:br/>
        <w:t xml:space="preserve">    собственной завершенности и одиночества. Зосима поясняет:</w:t>
        <w:br/>
        <w:t xml:space="preserve">    …веруй, что Бог тебя любит так, как ты и не помышляешь о том, хотя бы</w:t>
        <w:br/>
        <w:t xml:space="preserve">    со грехом твоим и во грехе твоем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435.</w:t>
        <w:br/>
        <w:t>о нем пресвятой</w:t>
        <w:br/>
        <w:t xml:space="preserve">    Богородице, скорой заступнице и помощнице (14, 281).</w:t>
        <w:br/>
        <w:t xml:space="preserve">    С. И. Смирнов указывает, что «молитвенное предстательство пред Богом</w:t>
        <w:br/>
        <w:t xml:space="preserve">    за грешника со стороны лица, принимавшего исповедь является важным</w:t>
        <w:br/>
        <w:t xml:space="preserve">    этапом на пути избавления от греха в покаянной дисциплине»6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436.</w:t>
        <w:br/>
        <w:t>от «тайной муки»</w:t>
        <w:br/>
        <w:t xml:space="preserve">    превращается в четырнадцать лет пребывания в аду, двери которого</w:t>
        <w:br/>
        <w:t xml:space="preserve">    заперты изнутри. Однако сердцем он слышит голос Бога (совесть),</w:t>
        <w:br/>
        <w:t xml:space="preserve">    понуждающий к совершению единственно необходимого поступка —</w:t>
        <w:br/>
        <w:t xml:space="preserve">    покаяния:</w:t>
        <w:br/>
        <w:t xml:space="preserve">    Наконец уверовал всем сердцем своим, что объявив свое преступление,</w:t>
        <w:br/>
        <w:t xml:space="preserve">    излечит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437.</w:t>
        <w:br/>
        <w:t>и надо, чтобы кто-нибудь высший простил (14, 97).</w:t>
        <w:br/>
        <w:t xml:space="preserve">    Следуя традициям покаянной исповеди, Алеша выступает посредником</w:t>
        <w:br/>
        <w:t xml:space="preserve">    между исповедующимся и Богом.</w:t>
        <w:br/>
        <w:t xml:space="preserve">    Митина исповедь — это одновременно и процесс познания себя, и</w:t>
        <w:br/>
        <w:t xml:space="preserve">    стремление преобразиться. Путь к покаянию у Дмитрия неразрывно связан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438.</w:t>
        <w:br/>
        <w:t>это одновременно и процесс познания себя, и</w:t>
        <w:br/>
        <w:t xml:space="preserve">    стремление преобразиться. Путь к покаянию у Дмитрия неразрывно связан</w:t>
        <w:br/>
        <w:t xml:space="preserve">    с обращением к Богу: «И вот в самом-то позоре я вдруг начинаю гимн</w:t>
        <w:br/>
        <w:t xml:space="preserve">    Богу» (14, 99). Митя верит в возрождение человека, находящегося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439.</w:t>
        <w:br/>
        <w:t>покаянию у Дмитрия неразрывно связан</w:t>
        <w:br/>
        <w:t xml:space="preserve">    с обращением к Богу: «И вот в самом-то позоре я вдруг начинаю гимн</w:t>
        <w:br/>
        <w:t xml:space="preserve">    Богу» (14, 99). Митя верит в возрождение человека, находящегося даже в</w:t>
        <w:br/>
        <w:t xml:space="preserve">    самом унизительном положении:</w:t>
        <w:br/>
        <w:t xml:space="preserve">    Чтоб из низости душою Мог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440.</w:t>
        <w:br/>
        <w:t>путем сопоставления отрицательных и положительных героев</w:t>
        <w:br/>
        <w:t xml:space="preserve">  романов писателя, светлых и темных сторон их личности. Вопросы веры и</w:t>
        <w:br/>
        <w:t xml:space="preserve">  неверия, жизни с Богом и без Бога являются для обоих авторов пер-</w:t>
        <w:br/>
        <w:t xml:space="preserve">  востепенными.</w:t>
        <w:br/>
        <w:t xml:space="preserve">  Двойственный характер романов и героев Достоевского отмечали многие</w:t>
        <w:br/>
        <w:t xml:space="preserve">  исследователи. Например,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441.</w:t>
        <w:br/>
        <w:t>и положительных героев</w:t>
        <w:br/>
        <w:t xml:space="preserve">  романов писателя, светлых и темных сторон их личности. Вопросы веры и</w:t>
        <w:br/>
        <w:t xml:space="preserve">  неверия, жизни с Богом и без Бога являются для обоих авторов пер-</w:t>
        <w:br/>
        <w:t xml:space="preserve">  востепенными.</w:t>
        <w:br/>
        <w:t xml:space="preserve">  Двойственный характер романов и героев Достоевского отмечали многие</w:t>
        <w:br/>
        <w:t xml:space="preserve">  исследователи. Например, С. А. Венгеров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442.</w:t>
        <w:br/>
        <w:t>и смысловыми организующими</w:t>
        <w:br/>
        <w:t xml:space="preserve">  в книге Преподобного Иустина, в которой рассматриваются два типа</w:t>
        <w:br/>
        <w:t xml:space="preserve">  героев Достоевского, первый из которых выбирает путь без Бога, вто-</w:t>
        <w:br/>
        <w:t xml:space="preserve">  рой — Божий путь. При этом поиск Бога является целью и смыслом жизни</w:t>
        <w:br/>
        <w:t xml:space="preserve">  обоих типов, но Достоевский в своих романах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443.</w:t>
        <w:br/>
        <w:t>которой рассматриваются два типа</w:t>
        <w:br/>
        <w:t xml:space="preserve">  героев Достоевского, первый из которых выбирает путь без Бога, вто-</w:t>
        <w:br/>
        <w:t xml:space="preserve">  рой — Божий путь. При этом поиск Бога является целью и смыслом жизни</w:t>
        <w:br/>
        <w:t xml:space="preserve">  обоих типов, но Достоевский в своих романах показал на примере</w:t>
        <w:br/>
        <w:t xml:space="preserve">  «христоликих» героев, как выбрать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444.</w:t>
        <w:br/>
        <w:t xml:space="preserve"> целью и смыслом жизни</w:t>
        <w:br/>
        <w:t xml:space="preserve">  обоих типов, но Достоевский в своих романах показал на примере</w:t>
        <w:br/>
        <w:t xml:space="preserve">  «христоликих» героев, как выбрать путь Бога и не поддаться на искушения</w:t>
        <w:br/>
        <w:t xml:space="preserve">  дьявола.</w:t>
        <w:br/>
        <w:t xml:space="preserve">  При постановке двух главных вопросов у Достоевского — существования</w:t>
        <w:br/>
        <w:t xml:space="preserve">  Бога и бессмертия души — положительный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445.</w:t>
        <w:br/>
        <w:t>» героев, как выбрать путь Бога и не поддаться на искушения</w:t>
        <w:br/>
        <w:t xml:space="preserve">  дьявола.</w:t>
        <w:br/>
        <w:t xml:space="preserve">  При постановке двух главных вопросов у Достоевского — существования</w:t>
        <w:br/>
        <w:t xml:space="preserve">  Бога и бессмертия души — положительный или отрицательный ответ на них</w:t>
        <w:br/>
        <w:t xml:space="preserve">  характеризует героев романов.</w:t>
        <w:br/>
        <w:t xml:space="preserve">  Философия отрицательных героев Достоевского в книге Поповича —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446.</w:t>
        <w:br/>
        <w:t>эволюции — от сомневающегося, отрицающего к</w:t>
        <w:br/>
        <w:t xml:space="preserve">  бунтующему — не принимают бессмысленного трагизма мира (например,</w:t>
        <w:br/>
        <w:t xml:space="preserve">  рассуждения Ивана Карамазова о невинных страданиях детских), обвиняя</w:t>
        <w:br/>
        <w:t xml:space="preserve">  Бога, они утверждают дьявола. Преподобный Иустин подчеркивает «ужасные</w:t>
        <w:br/>
        <w:t xml:space="preserve">  противоположности», которые сходятся в сердцах героев Достоевского: с</w:t>
        <w:br/>
        <w:t xml:space="preserve">  одной стороны, это положительный тип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447.</w:t>
        <w:br/>
        <w:t>а из отчаяния к бунту, к неприятию, к</w:t>
        <w:br/>
        <w:t xml:space="preserve">    нигилизму и анархизму⁸.</w:t>
        <w:br/>
        <w:t xml:space="preserve">  Поэтому стадии развития судьбы героев Достоевского, отрицающих</w:t>
        <w:br/>
        <w:t xml:space="preserve">  существование Бога, таковы: 1) неприятие этого мира Божьего; 2)</w:t>
        <w:br/>
        <w:t xml:space="preserve">  неприятие Христа, Божьего Логоса;</w:t>
        <w:br/>
        <w:t xml:space="preserve">  3) отсюда — все позволено; 4) все позволено созданному</w:t>
        <w:br/>
        <w:t xml:space="preserve">  «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448.</w:t>
        <w:br/>
        <w:t>: 1) неприятие этого мира Божьего; 2)</w:t>
        <w:br/>
        <w:t xml:space="preserve">  неприятие Христа, Божьего Логоса;</w:t>
        <w:br/>
        <w:t xml:space="preserve">  3) отсюда — все позволено; 4) все позволено созданному</w:t>
        <w:br/>
        <w:t xml:space="preserve">  «человеко-богу»9. Однако против такого принципа протестует</w:t>
        <w:br/>
        <w:t xml:space="preserve">  человеческая совесть: Рогожин, Кириллов не принимают этого мира,</w:t>
        <w:br/>
        <w:t xml:space="preserve">  божьего мира, а внутренняя гордость не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449.</w:t>
        <w:br/>
        <w:t xml:space="preserve">  биологически покаялся, а умственно, логически — нет¹¹.</w:t>
        <w:br/>
        <w:t xml:space="preserve">  Итоговая мысль первой части книги Поповича заключается в том, что «все</w:t>
        <w:br/>
        <w:t xml:space="preserve">  творцы человеко-бога достигают наивысшего проявления и полноты своего</w:t>
        <w:br/>
        <w:t xml:space="preserve">  существа в полном распаде личности»12, доказав своим атеизмом</w:t>
        <w:br/>
        <w:t xml:space="preserve">  существование дьявола.</w:t>
        <w:br/>
        <w:t xml:space="preserve">  И отрицательный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450.</w:t>
        <w:br/>
        <w:t>, Достоевский в</w:t>
        <w:br/>
        <w:t xml:space="preserve">  «Записках из подполья», в «Бесах» (Шигалевщина) и в «Братьях</w:t>
        <w:br/>
        <w:t xml:space="preserve">  Карамазовых» («Великий инквизитор») доказал невозможность преобразить</w:t>
        <w:br/>
        <w:t xml:space="preserve">  мир без Бога.</w:t>
        <w:br/>
        <w:t xml:space="preserve">    153</w:t>
        <w:br/>
        <w:t xml:space="preserve">    154</w:t>
        <w:br/>
        <w:t xml:space="preserve">  Однако отличительная особенность работ фон Шульца, которая сближает их в</w:t>
        <w:br/>
        <w:t xml:space="preserve">  идеологическом смысле с книгой Святителя Николая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451.</w:t>
        <w:br/>
        <w:t xml:space="preserve"> Преподобный</w:t>
        <w:br/>
        <w:t xml:space="preserve">  Иустин, «…горе ему…»15.</w:t>
        <w:br/>
        <w:t xml:space="preserve">  Главная заслуга Достоевского в том, как считает Преподобный Иустин,</w:t>
        <w:br/>
        <w:t xml:space="preserve">  что он доказал существование Бога и на примере своих положительных</w:t>
        <w:br/>
        <w:t xml:space="preserve">  героев указал путь к Нему.</w:t>
        <w:br/>
        <w:t xml:space="preserve">    В главе «Вспашка нивы» книги Велимировича читаем:</w:t>
        <w:br/>
        <w:t xml:space="preserve">    Всечеловек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452.</w:t>
        <w:br/>
        <w:br/>
        <w:t xml:space="preserve">  героев указал путь к Нему.</w:t>
        <w:br/>
        <w:t xml:space="preserve">    В главе «Вспашка нивы» книги Велимировича читаем:</w:t>
        <w:br/>
        <w:t xml:space="preserve">    Всечеловек видит в каждом создании двоичность: Бога и самого себя.</w:t>
        <w:br/>
        <w:t xml:space="preserve">    Из-за Первого — он почитает каждое создание до обожания, а из-за</w:t>
        <w:br/>
        <w:t xml:space="preserve">    второго — симпатизирует каждому созданию до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453.</w:t>
        <w:br/>
        <w:t>он почитает каждое создание до обожания, а из-за</w:t>
        <w:br/>
        <w:t xml:space="preserve">    второго — симпатизирует каждому созданию до самопожертвования¹⁶.</w:t>
        <w:br/>
        <w:t xml:space="preserve">  Для обоих типов героев Достоевского Бог — мучение. Но если отрицательные</w:t>
        <w:br/>
        <w:t xml:space="preserve">  герои Достоевского подавляют его бунтом, то для положительных героев</w:t>
        <w:br/>
        <w:t xml:space="preserve">  решением является смирение, а философией их — «философия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454.</w:t>
        <w:br/>
        <w:t>Христа — это положительные герои Достоевского — старец</w:t>
        <w:br/>
        <w:t xml:space="preserve">  Зосима, Алеша Карамазов, Мышкин, Макар Иванович, основа всей жизни</w:t>
        <w:br/>
        <w:t xml:space="preserve">  которых — любовь — деятельная любовь к Богу:</w:t>
        <w:br/>
        <w:t xml:space="preserve">    …христоликие герои его любят всех людей, любят всю тварь, ибо любят</w:t>
        <w:br/>
        <w:t xml:space="preserve">    чудесного Бога-Христа…¹⁸</w:t>
        <w:br/>
        <w:t xml:space="preserve">  Преподобный Иустин уделяет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455.</w:t>
        <w:br/>
        <w:br/>
        <w:t xml:space="preserve">  которых — любовь — деятельная любовь к Богу:</w:t>
        <w:br/>
        <w:t xml:space="preserve">    …христоликие герои его любят всех людей, любят всю тварь, ибо любят</w:t>
        <w:br/>
        <w:t xml:space="preserve">    чудесного Бога-Христа…¹⁸</w:t>
        <w:br/>
        <w:t xml:space="preserve">  Преподобный Иустин уделяет особое внимание проблеме человека в</w:t>
        <w:br/>
        <w:t xml:space="preserve">  европейском контексте, он критикует излишнее внимание к человеку,</w:t>
        <w:br/>
        <w:t xml:space="preserve">  сознание 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456.</w:t>
        <w:br/>
        <w:t>особое внимание проблеме человека в</w:t>
        <w:br/>
        <w:t xml:space="preserve">  европейском контексте, он критикует излишнее внимание к человеку,</w:t>
        <w:br/>
        <w:t xml:space="preserve">  сознание и самосознание которого утеряло связь с Богом. Это социальный</w:t>
        <w:br/>
        <w:t xml:space="preserve">  аспект его работы.</w:t>
        <w:br/>
        <w:t xml:space="preserve">  Работы Оскара фон Шульца вообще социальны по своей сути — проблематика в</w:t>
        <w:br/>
        <w:t xml:space="preserve">  литературе часто сопоставляется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457.</w:t>
        <w:br/>
        <w:t>.</w:t>
        <w:br/>
        <w:t xml:space="preserve">  В своих трудах он рассматривает проблему соотношения религии и</w:t>
        <w:br/>
        <w:t xml:space="preserve">  религиозности. Положительные герои Достоевского, по мнению</w:t>
        <w:br/>
        <w:t xml:space="preserve">  исследователя, имеют связь с Богом, что отличает людей, преисполненных</w:t>
        <w:br/>
        <w:t xml:space="preserve">  не религиозностью,</w:t>
        <w:br/>
        <w:t xml:space="preserve">  ста. И если бы Достоевский действительно ограничился</w:t>
        <w:br/>
        <w:t xml:space="preserve">    155</w:t>
        <w:br/>
        <w:t xml:space="preserve">    156</w:t>
        <w:br/>
        <w:t xml:space="preserve">  но религией. Сострадание 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458.</w:t>
        <w:br/>
        <w:t>, такою</w:t>
        <w:br/>
        <w:t xml:space="preserve">  любовью, которая никогда не может создать религиозность, проходящее</w:t>
        <w:br/>
        <w:t xml:space="preserve">  настроение, а только глубокая сильная религия, связь с источником любви</w:t>
        <w:br/>
        <w:t xml:space="preserve">  — Богом»19.</w:t>
        <w:br/>
        <w:t xml:space="preserve">  Но эта любовь не статична, а всегда деятельна, активна: Соня</w:t>
        <w:br/>
        <w:t xml:space="preserve">  Мармеладова успела проявить эту любовь на деле, в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459.</w:t>
        <w:br/>
        <w:t>натура всех действующих лиц Достоевского, и на дне</w:t>
        <w:br/>
        <w:t xml:space="preserve">    их двойника, неожиданно для них самих, оказалось гораздо более веры в</w:t>
        <w:br/>
        <w:t xml:space="preserve">    Бога, бессмертие и нравственность, гораздо более совести, чем они сами</w:t>
        <w:br/>
        <w:t xml:space="preserve">    то подозревали²⁸.</w:t>
        <w:br/>
        <w:t xml:space="preserve">  У Поповича двумя главными являются вопросы существования Бога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460.</w:t>
        <w:br/>
        <w:t>Бога, бессмертие и нравственность, гораздо более совести, чем они сами</w:t>
        <w:br/>
        <w:t xml:space="preserve">    то подозревали²⁸.</w:t>
        <w:br/>
        <w:t xml:space="preserve">  У Поповича двумя главными являются вопросы существования Бога и</w:t>
        <w:br/>
        <w:t xml:space="preserve">  бессмертия души, у фон Шульца это вопросы о вере в бессмертие Бога и в</w:t>
        <w:br/>
        <w:t xml:space="preserve">  обязательную христианскую мораль, которая выражается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461.</w:t>
        <w:br/>
        <w:t>У Поповича двумя главными являются вопросы существования Бога и</w:t>
        <w:br/>
        <w:t xml:space="preserve">  бессмертия души, у фон Шульца это вопросы о вере в бессмертие Бога и в</w:t>
        <w:br/>
        <w:t xml:space="preserve">  обязательную христианскую мораль, которая выражается в теме «Русский</w:t>
        <w:br/>
        <w:t xml:space="preserve">  Христос» и представляет собой воплощение христианских</w:t>
        <w:br/>
        <w:t xml:space="preserve">    157</w:t>
        <w:br/>
        <w:t xml:space="preserve">    158</w:t>
        <w:br/>
        <w:t xml:space="preserve">  ценностей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462.</w:t>
        <w:br/>
        <w:t>финский исследователи сходятся в главном: в Достоевском оба</w:t>
        <w:br/>
        <w:t xml:space="preserve">  видят христианского, православного апостола, своим писательством</w:t>
        <w:br/>
        <w:t xml:space="preserve">  показавшего истинный путь человеческий — путь к Богу.</w:t>
        <w:br/>
        <w:t xml:space="preserve">  Опыт активной любви как метод богопознания и самопознания в книге</w:t>
        <w:br/>
        <w:t xml:space="preserve">  Преподобного Иустина является «новозаветным, апостольским методом,</w:t>
        <w:br/>
        <w:t xml:space="preserve">  методом православной философии…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463.</w:t>
        <w:br/>
        <w:t>занести в СТ (запись 295) четыре песенно-стихотворных строки</w:t>
        <w:br/>
        <w:t xml:space="preserve">  (куплет):</w:t>
        <w:br/>
        <w:t xml:space="preserve">  Нас не видно за стенами,</w:t>
        <w:br/>
        <w:t xml:space="preserve">  Каково мы здесь живем.</w:t>
        <w:br/>
        <w:t xml:space="preserve">  Бог, Творец небесный с нами,</w:t>
        <w:br/>
        <w:t xml:space="preserve">  Мы и здесь не пропадем.</w:t>
        <w:br/>
        <w:t xml:space="preserve">  Глас народа прозвучал для писателя действительно гласом Божьим, гимном</w:t>
        <w:br/>
        <w:t xml:space="preserve">  христианской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464.</w:t>
        <w:br/>
        <w:t xml:space="preserve"> на христианскую прочность и неискаженность человека.</w:t>
        <w:br/>
        <w:t xml:space="preserve">  В СТ Достоевский строго различал и соблюдал два графических подхода к</w:t>
        <w:br/>
        <w:t xml:space="preserve">  написанию слова «Бог»: с прописной и строчной буквы. В говоре толпы он</w:t>
        <w:br/>
        <w:t xml:space="preserve">  сумел расслышать, как «несчастные», в разных ситуациях речевого общения,</w:t>
        <w:br/>
        <w:t xml:space="preserve">  неодинаково произносят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465.</w:t>
        <w:br/>
        <w:t xml:space="preserve"> — суетно, как дежурное присловье</w:t>
        <w:br/>
        <w:t xml:space="preserve">  образной, афористически организованной речи, без преклонения перед</w:t>
        <w:br/>
        <w:t xml:space="preserve">  лишенным высокого смысла словообразом (см. запись 168: «Тот бог, другой</w:t>
        <w:br/>
        <w:t xml:space="preserve">  бог, а Маланьин больше!»). Чуть видимая духовная</w:t>
        <w:br/>
        <w:t xml:space="preserve">  344</w:t>
        <w:br/>
        <w:t xml:space="preserve">  дифференциация словоупотребления — существенная черта в христианском</w:t>
        <w:br/>
        <w:t xml:space="preserve">  облике народа каторги, т. 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466.</w:t>
        <w:br/>
        <w:t xml:space="preserve"> дежурное присловье</w:t>
        <w:br/>
        <w:t xml:space="preserve">  образной, афористически организованной речи, без преклонения перед</w:t>
        <w:br/>
        <w:t xml:space="preserve">  лишенным высокого смысла словообразом (см. запись 168: «Тот бог, другой</w:t>
        <w:br/>
        <w:t xml:space="preserve">  бог, а Маланьин больше!»). Чуть видимая духовная</w:t>
        <w:br/>
        <w:t xml:space="preserve">  344</w:t>
        <w:br/>
        <w:t xml:space="preserve">  дифференциация словоупотребления — существенная черта в христианском</w:t>
        <w:br/>
        <w:t xml:space="preserve">  облике народа каторги, т. е. аргумент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467.</w:t>
        <w:br/>
        <w:t>дела и умножая богатство — свое и двенадцати</w:t>
        <w:br/>
        <w:t xml:space="preserve">  сыновей. Не имевший первородства, он обрел старшинство и отцовское</w:t>
        <w:br/>
        <w:t xml:space="preserve">  благословение. За поединок с Богом, длившийся всю ночь, в результате</w:t>
        <w:br/>
        <w:t xml:space="preserve">  которого Бог не одолел Иакова, но сам Иаков охромел, Иаков получил новое</w:t>
        <w:br/>
        <w:t xml:space="preserve">  имя Израиль и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468.</w:t>
        <w:br/>
        <w:t>сыновей. Не имевший первородства, он обрел старшинство и отцовское</w:t>
        <w:br/>
        <w:t xml:space="preserve">  благословение. За поединок с Богом, длившийся всю ночь, в результате</w:t>
        <w:br/>
        <w:t xml:space="preserve">  которого Бог не одолел Иакова, но сам Иаков охромел, Иаков получил новое</w:t>
        <w:br/>
        <w:t xml:space="preserve">  имя Израиль и еще одно благословение — благословение Бога. Иаков —</w:t>
        <w:br/>
        <w:t xml:space="preserve">  легендарный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469.</w:t>
        <w:br/>
        <w:t>результате</w:t>
        <w:br/>
        <w:t xml:space="preserve">  которого Бог не одолел Иакова, но сам Иаков охромел, Иаков получил новое</w:t>
        <w:br/>
        <w:t xml:space="preserve">  имя Израиль и еще одно благословение — благословение Бога. Иаков —</w:t>
        <w:br/>
        <w:t xml:space="preserve">  легендарный предок, положивший начало «двенадцати колен Израиля», в том</w:t>
        <w:br/>
        <w:t xml:space="preserve">  числе и Иосифа Прекрасного.</w:t>
        <w:br/>
        <w:t xml:space="preserve">  Проблематика этого эпизода книги «Бытие» 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470.</w:t>
        <w:br/>
        <w:t xml:space="preserve"> — известная запись Достоевского: «16</w:t>
        <w:br/>
        <w:t xml:space="preserve">    Апреля, Маша лежит на столе. Увижусь ли с Машей?» с рассуждениями</w:t>
        <w:br/>
        <w:t xml:space="preserve">    писателя о натуре Бога и натуре человека, о Христе и христианстве, о</w:t>
        <w:br/>
        <w:t xml:space="preserve">    переходной природе человека и личности, о жизни и смерти, о будущем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471.</w:t>
        <w:br/>
        <w:t>правильнее было бы называть не</w:t>
        <w:br/>
        <w:t xml:space="preserve">    общечеловеческими, а всечеловеческими гениями, хотя, собственно</w:t>
        <w:br/>
        <w:t xml:space="preserve">    говоря, был только один Всечеловек — и Тот был Бог (1, 33—34).</w:t>
        <w:br/>
        <w:t xml:space="preserve">    В отличие от Данилевского Достоевский употребил слово</w:t>
        <w:br/>
        <w:t xml:space="preserve">    «всечеловек» с малой буквы, в значении — совершенный христианин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472.</w:t>
        <w:br/>
        <w:t xml:space="preserve"> носит, образ его и подобие (Д18; 3,</w:t>
        <w:br/>
        <w:t xml:space="preserve">    175).</w:t>
        <w:br/>
        <w:t xml:space="preserve">    Христианство есть доказательство того, что в человеке может вместиться</w:t>
        <w:br/>
        <w:t xml:space="preserve">    Бог. Это величайшая идея и величайшая слава человека, до которой он</w:t>
        <w:br/>
        <w:t xml:space="preserve">    мог достигнуть (РГАЛИ. Ф. 212.1.16. С. 176).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473.</w:t>
        <w:br/>
        <w:t>величайшая слава человека, до которой он</w:t>
        <w:br/>
        <w:t xml:space="preserve">    мог достигнуть (РГАЛИ. Ф. 212.1.16. С. 176).</w:t>
        <w:br/>
        <w:t xml:space="preserve">    Неисповедимы пути, которыми находит Бог человека (РГАЛИ. Ф. 212.1.5.</w:t>
        <w:br/>
        <w:t xml:space="preserve">    С. 145).</w:t>
        <w:br/>
        <w:t xml:space="preserve">    …человек не в силах спасти себя, а спасен откровением и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474.</w:t>
        <w:br/>
        <w:t>).</w:t>
        <w:br/>
        <w:t xml:space="preserve">    …человек не в силах спасти себя, а спасен откровением и потом Христом</w:t>
        <w:br/>
        <w:t xml:space="preserve">    — т. е. непосредственным вмешательством Бога в жизнь (РГБ. Ф.</w:t>
        <w:br/>
        <w:t xml:space="preserve">    93.I.1.5. С. 31).</w:t>
        <w:br/>
        <w:t xml:space="preserve">    Человек заслуживает свое счастье, и всегда страданием (РГАЛИ.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475.</w:t>
        <w:br/>
        <w:t xml:space="preserve"> πρὸς τὸν Θεόν, καὶ Θεὸς ἦν ὁ Λόγος, что русском</w:t>
        <w:br/>
        <w:t xml:space="preserve">    переводе: «В начале было Слово, и Слово было у Бога, и Слово было Бог»</w:t>
        <w:br/>
        <w:t xml:space="preserve">    (Ин. 1:1).</w:t>
        <w:br/>
        <w:t xml:space="preserve">    Примечательно, что почти вся страница, за исключением трех мест,</w:t>
        <w:br/>
        <w:t xml:space="preserve">    заполнена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476.</w:t>
        <w:br/>
        <w:t xml:space="preserve"> Θεὸς ἦν ὁ Λόγος, что русском</w:t>
        <w:br/>
        <w:t xml:space="preserve">    переводе: «В начале было Слово, и Слово было у Бога, и Слово было Бог»</w:t>
        <w:br/>
        <w:t xml:space="preserve">    (Ин. 1:1).</w:t>
        <w:br/>
        <w:t xml:space="preserve">    Примечательно, что почти вся страница, за исключением трех мест,</w:t>
        <w:br/>
        <w:t xml:space="preserve">    заполнена скорописью.</w:t>
        <w:br/>
        <w:t xml:space="preserve">    В первом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477.</w:t>
        <w:br/>
        <w:t xml:space="preserve">  признание превосходства его учения, а непосредственное влечение.</w:t>
        <w:br/>
        <w:t xml:space="preserve">    Надо именно верить, что это окончательный идеал человека, все</w:t>
        <w:br/>
        <w:t xml:space="preserve">    воплощенное слово, Бог воплотившийся (РГБ. Ф. 93.I.1.5.С. 39).</w:t>
        <w:br/>
        <w:t xml:space="preserve">    Следование идеалу помогает одолевать несовершенства природы человека:</w:t>
        <w:br/>
        <w:t xml:space="preserve">    Возлюбить человека, как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478.</w:t>
        <w:br/>
        <w:t>в самом пункте достижения</w:t>
        <w:br/>
        <w:t xml:space="preserve">    цели&lt;)&gt; (РГБ. Ф. 93.I.2.7. С. 41).</w:t>
        <w:br/>
        <w:t xml:space="preserve">    В синтезе рассуждений Достоевского слиты воедино Бог, Христос, Слово,</w:t>
        <w:br/>
        <w:t xml:space="preserve">    человек, личность, творчество, идеал.</w:t>
        <w:br/>
        <w:t xml:space="preserve">    У других писателей герой зачастую меньше автора, Достоевский умел</w:t>
        <w:br/>
        <w:t xml:space="preserve">    явить величие простого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479.</w:t>
        <w:br/>
        <w:t>меньше автора, Достоевский умел</w:t>
        <w:br/>
        <w:t xml:space="preserve">    явить величие простого человека. В его художественном мире Слово</w:t>
        <w:br/>
        <w:t xml:space="preserve">    творит мир, человека, приобщает его к Богу. В душе героя «все</w:t>
        <w:br/>
        <w:t xml:space="preserve">    противоречия вместе живут», «Бог с дьяволом борются», сошлись «идеал</w:t>
        <w:br/>
        <w:t xml:space="preserve">    Мадонны» и «идеал содомский», но лица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480.</w:t>
        <w:br/>
        <w:t>В его художественном мире Слово</w:t>
        <w:br/>
        <w:t xml:space="preserve">    творит мир, человека, приобщает его к Богу. В душе героя «все</w:t>
        <w:br/>
        <w:t xml:space="preserve">    противоречия вместе живут», «Бог с дьяволом борются», сошлись «идеал</w:t>
        <w:br/>
        <w:t xml:space="preserve">    Мадонны» и «идеал содомский», но лица его героев проступают из «тьмы»</w:t>
        <w:br/>
        <w:t xml:space="preserve">    при свете совести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481.</w:t>
        <w:br/>
        <w:t>Ставрогину случай, который произошел с ним на днях в</w:t>
        <w:br/>
        <w:t xml:space="preserve">    компании с пехотными офицерами:</w:t>
        <w:br/>
        <w:t xml:space="preserve">    Об атеизме говорили и уж разумеется Бога раскассировали. Рады, визжат.</w:t>
        <w:br/>
        <w:t xml:space="preserve">    Кстати, Шатов уверяет что если в России бунт начинать, то чтобы</w:t>
        <w:br/>
        <w:t xml:space="preserve">    непременно начать с атеизма.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482.</w:t>
        <w:br/>
        <w:t xml:space="preserve"> молчал, ни слова не говорил, вдруг становится среди</w:t>
        <w:br/>
        <w:t xml:space="preserve">    комнаты и, знаете, громко так, как бы сам с собой: «Если Бога нет, то</w:t>
        <w:br/>
        <w:t xml:space="preserve">    какой же я после того капитан?» Взял фуражку, развел руки, и вышел.</w:t>
        <w:br/>
        <w:t xml:space="preserve">    — Довольно цельную мысль выразил, —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483.</w:t>
        <w:br/>
        <w:t xml:space="preserve"> «седого</w:t>
        <w:br/>
        <w:t xml:space="preserve">    бурбона», офицера из выслуживших солдат, парадоксальна: на самом</w:t>
        <w:br/>
        <w:t xml:space="preserve">    деле, почему атеизм исключает государство и чин? почему без Бога он не</w:t>
        <w:br/>
        <w:t xml:space="preserve">    капитан? почему Бог является основой государственного устройства мира</w:t>
        <w:br/>
        <w:t xml:space="preserve">    — и не только государственного?</w:t>
        <w:br/>
        <w:t xml:space="preserve">    Другие вариации на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484.</w:t>
        <w:br/>
        <w:t>солдат, парадоксальна: на самом</w:t>
        <w:br/>
        <w:t xml:space="preserve">    деле, почему атеизм исключает государство и чин? почему без Бога он не</w:t>
        <w:br/>
        <w:t xml:space="preserve">    капитан? почему Бог является основой государственного устройства мира</w:t>
        <w:br/>
        <w:t xml:space="preserve">    — и не только государственного?</w:t>
        <w:br/>
        <w:t xml:space="preserve">    Другие вариации на эту тему: если Бога нет, нет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485.</w:t>
        <w:br/>
        <w:t>капитан? почему Бог является основой государственного устройства мира</w:t>
        <w:br/>
        <w:t xml:space="preserve">    — и не только государственного?</w:t>
        <w:br/>
        <w:t xml:space="preserve">    Другие вариации на эту тему: если Бога нет, нет добродетели, нет</w:t>
        <w:br/>
        <w:t xml:space="preserve">    бессмертия, всё разрешается, всё позволено.</w:t>
        <w:br/>
        <w:t xml:space="preserve">    В монотеистической культуре атеизм отрицает и разрушает мораль.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486.</w:t>
        <w:br/>
        <w:t>В прямом определении это</w:t>
        <w:br/>
        <w:t xml:space="preserve">    христианский реализм, это «полный реализм», при котором неблагообразие</w:t>
        <w:br/>
        <w:t xml:space="preserve">    мира и мрак в душе грешников («един Бог без греха») озарены светом</w:t>
        <w:br/>
        <w:t xml:space="preserve">    Благой Вести Христа.</w:t>
        <w:br/>
        <w:t xml:space="preserve">    Примечания</w:t>
        <w:br/>
        <w:t xml:space="preserve">    * Статья подготовлена в рамках реализации комплекса мероприятий</w:t>
        <w:br/>
        <w:t xml:space="preserve">    Программы стратегического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487.</w:t>
        <w:br/>
        <w:t xml:space="preserve"> В. М. Лурье.</w:t>
        <w:br/>
        <w:t xml:space="preserve">  Достоевскийбылоднимизтех,ктовсвоемтворчестве органически соединил</w:t>
        <w:br/>
        <w:t xml:space="preserve">  религиозное и художественное. Большинство его предшественников и</w:t>
        <w:br/>
        <w:t xml:space="preserve">  современников жили в параллельных мирах. Богу — Богово, кесарю —</w:t>
        <w:br/>
        <w:t xml:space="preserve">  кесарево.</w:t>
        <w:br/>
        <w:t xml:space="preserve">  Приходится вспоминать прописные истины, чтобы сказать очевидное.</w:t>
        <w:br/>
        <w:t xml:space="preserve">  Литература не есть Церковь, художественное творчество не есть</w:t>
        <w:br/>
        <w:t xml:space="preserve">  богословие</w:t>
        <w:br/>
        <w:t xml:space="preserve"> В. Н. Захаров. Ответ по существу. 2005№7</w:t>
      </w:r>
    </w:p>
    <w:p>
      <w:pPr>
        <w:pStyle w:val="BodyText"/>
      </w:pPr>
      <w:r>
        <w:t>488.</w:t>
        <w:br/>
        <w:t>и дальним, друзьям и врагам, народу и Родине, в</w:t>
        <w:br/>
        <w:t xml:space="preserve">  его концепции слова, человека, мира — в конечном счете в отношении к</w:t>
        <w:br/>
        <w:t xml:space="preserve">  Богу.</w:t>
        <w:br/>
        <w:t xml:space="preserve">  Не сомневаюсь в личной благонамеренности А. М. Любомудрова, но то, что</w:t>
        <w:br/>
        <w:t xml:space="preserve">  он предлагает, знаменует опасную тенденцию превращения Православия в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489.</w:t>
        <w:br/>
        <w:t>Святая ночь на</w:t>
        <w:br/>
        <w:t xml:space="preserve">  небосклон взошла», в котором речь идет не об одиночестве, а о</w:t>
        <w:br/>
        <w:t xml:space="preserve">  богооставленности человека в ночь, когда умер Бог, ‒</w:t>
        <w:br/>
        <w:t xml:space="preserve">  И человек, как сирота бездомный,</w:t>
        <w:br/>
        <w:t xml:space="preserve">  Стоит теперь и немощен и гол,</w:t>
        <w:br/>
        <w:t xml:space="preserve">  Лицом к лицу пред пропастию темной.</w:t>
        <w:br/>
        <w:t xml:space="preserve">  На самого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490.</w:t>
        <w:br/>
        <w:t>своих чувствах по поводу «празднования главных</w:t>
        <w:br/>
        <w:t xml:space="preserve">  праздников», Толстой писал: «Помнить день субботний, т. е. посвятить</w:t>
        <w:br/>
        <w:t xml:space="preserve">  один день на обращение Богу, мне было понятно. Но главный праздник был</w:t>
        <w:br/>
        <w:t xml:space="preserve">  воспоминание о событии воскресения, действительность которого я не мог</w:t>
        <w:br/>
        <w:t xml:space="preserve">  себе представить и понять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491.</w:t>
        <w:br/>
        <w:t>с А. Григорьевым —</w:t>
        <w:br/>
        <w:t xml:space="preserve">  славянофилом, в орбите Л. Толстого — рационалистическим критиком</w:t>
        <w:br/>
        <w:t xml:space="preserve">  церкви и ее учения. Можно спорить, веровал ли Страхов в Бога или был</w:t>
        <w:br/>
        <w:t xml:space="preserve">  атеистом, был церковен или антицерковен, — в разные годы было и то, и</w:t>
        <w:br/>
        <w:t xml:space="preserve">  другое. Достоевский подозревал бывшего семинариста в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492.</w:t>
        <w:br/>
        <w:t>идеи, а смраднаго, гадкаго,</w:t>
        <w:br/>
        <w:t xml:space="preserve">  преступнаго, варварскаго и грѣховнаго. Но и самые преступникъ и варваръ,</w:t>
        <w:br/>
        <w:t xml:space="preserve">  хоть и грѣшатъ, а все-таки молятъ Бога, въ высшiя минуты духовной жизни</w:t>
        <w:br/>
        <w:t xml:space="preserve">  своей, чтобъ пресѣкся грѣхъ ихъ и смрадъ и все бы выходило опять изъ той</w:t>
        <w:br/>
        <w:t xml:space="preserve">  излюбленной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493.</w:t>
        <w:br/>
        <w:t xml:space="preserve"> давнего спора Христа с фарисеями.</w:t>
        <w:br/>
        <w:t xml:space="preserve">  Так, защищая народ, Достоевский упрекал своих искушенных в догматике</w:t>
        <w:br/>
        <w:t xml:space="preserve">  оппонентов:</w:t>
        <w:br/>
        <w:t xml:space="preserve">  Знаетъ же народъ Христа Бога своего можетъ быть еще лучше нашего,</w:t>
        <w:br/>
        <w:t xml:space="preserve">  хотьине учился въ школѣ.Знаетъ, — потому что во много вѣковъ перенесъ</w:t>
        <w:br/>
        <w:t xml:space="preserve">  много страданiй,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494.</w:t>
        <w:br/>
        <w:t>что во много вѣковъ перенесъ</w:t>
        <w:br/>
        <w:t xml:space="preserve">  много страданiй, и въ горѣ своемъ всегда, сначала и до нашихъ дней,</w:t>
        <w:br/>
        <w:t xml:space="preserve">  слыхивалъ объ этомъ Богѣ-Христѣ своемъ отъ святыхъ своихъ, работавшихъ</w:t>
        <w:br/>
        <w:t xml:space="preserve">  на народъ и стоявшихъ за землю русскую до положенiя жизни, отъ тѣхъ</w:t>
        <w:br/>
        <w:t xml:space="preserve">  самыхъ святыхъ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495.</w:t>
        <w:br/>
        <w:t>, и Великая Русь, царство Польское, княжество</w:t>
        <w:br/>
        <w:t xml:space="preserve">  Финляндское, киргизская Орда и проч., и проч. Кто обижается на имя,</w:t>
        <w:br/>
        <w:t xml:space="preserve">  данное от Бога? Какая автономия?</w:t>
        <w:br/>
        <w:t xml:space="preserve">  Масштабы нашего исторического невежества неизмеримы. Другие примеры —</w:t>
        <w:br/>
        <w:t xml:space="preserve">  уже хрестоматийные факты.</w:t>
        <w:br/>
        <w:t xml:space="preserve">  Давний спор о призвании варягов сам по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496.</w:t>
        <w:br/>
        <w:t>земли: нѣсть бо на земли такаго вида ли красоты такоя,</w:t>
        <w:br/>
        <w:t xml:space="preserve">  и недоумѣем бо сказати; токмо то вѣмы, яко</w:t>
        <w:br/>
        <w:t xml:space="preserve">  14</w:t>
        <w:br/>
        <w:t xml:space="preserve">  онъдѣ богъ с человѣки пребывает, и есть служба их паче всѣхъ странъ. Мы</w:t>
        <w:br/>
        <w:t xml:space="preserve">  убо не можемъ забыти красоты тоя, всякъ бо человѣкъ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497.</w:t>
        <w:br/>
        <w:t>земле такого зрелища и</w:t>
        <w:br/>
        <w:t xml:space="preserve">  красоты такой, и не знаем, как и рассказать об этом, — знаем мы только,</w:t>
        <w:br/>
        <w:t xml:space="preserve">  что пребывает там бог с людьми, и служба их лучше, чем во всех других</w:t>
        <w:br/>
        <w:t xml:space="preserve">  странах. Не можем мы забыть красоты той, ибо каждый человек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498.</w:t>
        <w:br/>
        <w:t>умственное признанiе превосходства</w:t>
        <w:br/>
        <w:t xml:space="preserve">  его ученiя, а непосредственное влечение. Надо именно верить, что</w:t>
        <w:br/>
        <w:t xml:space="preserve">  16</w:t>
        <w:br/>
        <w:t xml:space="preserve">  это окончательный идеалъ человека, всё воплощенное слово, Богъ</w:t>
        <w:br/>
        <w:t xml:space="preserve">  воплотившийся»³¹. Тогда — в конце концов: «Мiръ станетъ красота</w:t>
        <w:br/>
        <w:t xml:space="preserve">  Христова»³². Пытался примерить эту формулу спасения мира Достоевский и</w:t>
        <w:br/>
        <w:t xml:space="preserve">  Версилову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499.</w:t>
        <w:br/>
        <w:t>Мышкина это лишь одно из значений его мессианского</w:t>
        <w:br/>
        <w:t xml:space="preserve">  чувства — есть и другие: спасти мир, по Мышкину, могли и Христос, и Бог,</w:t>
        <w:br/>
        <w:t xml:space="preserve">  и Россия, и правда, и любовь. Был у Достоевского и литературный аспект</w:t>
        <w:br/>
        <w:t xml:space="preserve">  этой проблемы. В его записных тетрадях есть рассуждения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500.</w:t>
        <w:br/>
        <w:t>случилось — свершилось великое дело, и смерд стал</w:t>
        <w:br/>
        <w:t xml:space="preserve">  крестьянином (что было вариантом произношения слова христианин³⁵).</w:t>
        <w:br/>
        <w:t xml:space="preserve">  Благодаря, русский говорит спасибо (спаси Бог),</w:t>
        <w:br/>
        <w:t xml:space="preserve">  расставаясь — прощай (прости — за вольные и невольные прегрешения), и</w:t>
        <w:br/>
        <w:t xml:space="preserve">  т. д.</w:t>
        <w:br/>
        <w:t xml:space="preserve">  С Крещением Русь обрела письменность; на основе церковнославянского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501.</w:t>
        <w:br/>
        <w:t>волшебном» и враждебном мире мертвых.</w:t>
        <w:br/>
        <w:t xml:space="preserve">  «Нам не дано предугадать, как слово наше отзовется», — гениально заметил</w:t>
        <w:br/>
        <w:t xml:space="preserve">  Ф. Тютчев. Слово от Бога предсказуемо: оно воскрешает и преображает —</w:t>
        <w:br/>
        <w:t xml:space="preserve">  вдохновленно творит душу человека.</w:t>
        <w:br/>
        <w:t xml:space="preserve">  Мне уже доводилось писать о том, как православная Пасха 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502.</w:t>
        <w:br/>
        <w:t>Его, как солнце, одежды же Его сделались белыми как</w:t>
        <w:br/>
        <w:t xml:space="preserve">  свет» (Мф. 17:1—2). «Сын Человеческий»</w:t>
        <w:br/>
        <w:t xml:space="preserve">  20</w:t>
        <w:br/>
        <w:t xml:space="preserve">  открылся «Сыном Бога Живаго». По преданию, случилось это на горе Фавор,</w:t>
        <w:br/>
        <w:t xml:space="preserve">  и Фаворский свет стал глубоким символом мирового искусства.</w:t>
        <w:br/>
        <w:t xml:space="preserve">  Преображение — один из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503.</w:t>
        <w:br/>
        <w:t>образ — преобразиться, каждому может открыться его божественная и</w:t>
        <w:br/>
        <w:t xml:space="preserve">  человеческая сущность. И у Достоевского воскрешают «мертвые души», но</w:t>
        <w:br/>
        <w:t xml:space="preserve">  умирает «бессмертная», забывшая Бога и Христа душа. В его произведениях</w:t>
        <w:br/>
        <w:t xml:space="preserve">  может воскреснуть «великий грешник», но не исправился «настоящий</w:t>
        <w:br/>
        <w:t xml:space="preserve">  подпольный», чья исповедь не разрешается «перерождением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504.</w:t>
        <w:br/>
        <w:t>и недоступное смертному чудотворство. За пробуждением</w:t>
        <w:br/>
        <w:t xml:space="preserve">  неизбежно воскрешение. И не только потому, что проснуться — воскреснуть,</w:t>
        <w:br/>
        <w:t xml:space="preserve">  но потому, что Слово от Бога и Слово Христа творит мир и человека.</w:t>
        <w:br/>
        <w:t xml:space="preserve">  Есть писатели, как Тургенев, кто измерял время числами, месяцами и</w:t>
        <w:br/>
        <w:t xml:space="preserve">  годами, чья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505.</w:t>
        <w:br/>
        <w:t>У этой идеи были свои и горячие сторонники, и принципиальные</w:t>
        <w:br/>
        <w:t xml:space="preserve">  критики. Одни, как Н. Бердяев, указывали на несостоятельность морали вне</w:t>
        <w:br/>
        <w:t xml:space="preserve">  Бога и Христа. Другие объявляли о конце гуманизма с позиции новой</w:t>
        <w:br/>
        <w:t xml:space="preserve">  «философии жизни» (Ницше и ницшеанцы). Третьи отрицали гуманизм из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506.</w:t>
        <w:br/>
        <w:t>неосновательное понятие в русском мире: оно</w:t>
        <w:br/>
        <w:t xml:space="preserve">  не укоренено в национальном сознании, отвлеченно и беспочвенно. Это</w:t>
        <w:br/>
        <w:t xml:space="preserve">  атеистическое обоснование морали, добродетель без Бога и Христа,</w:t>
        <w:br/>
        <w:t xml:space="preserve">  великие, но чуждые «женевские принципы», человеческое без божеского. За</w:t>
        <w:br/>
        <w:t xml:space="preserve">  этой</w:t>
        <w:br/>
        <w:t xml:space="preserve">  30</w:t>
        <w:br/>
        <w:t xml:space="preserve">  идеей стоит возвеличенный французским Просвещением «естественный</w:t>
        <w:br/>
        <w:t xml:space="preserve">  человек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507.</w:t>
        <w:br/>
        <w:t>и революционный «антропологический переворот» в философии,</w:t>
        <w:br/>
        <w:t xml:space="preserve">  искусстве и политике. Как Достоевский относился к подобным идеям,</w:t>
        <w:br/>
        <w:t xml:space="preserve">  красноречиво говорят его силлогизмы: Если Бога нет, нет бессмертия / нет</w:t>
        <w:br/>
        <w:t xml:space="preserve">  добродетели / всё позволено и т. д.</w:t>
        <w:br/>
        <w:t xml:space="preserve">  Как и всякое «чужое слово», Достоевский наделял гуманизм 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508.</w:t>
        <w:br/>
        <w:t xml:space="preserve"> жестокий век восславил я свободу</w:t>
        <w:br/>
        <w:t xml:space="preserve">  И милость к падшим призывал.</w:t>
        <w:br/>
        <w:t xml:space="preserve">  Милость и есть та категория, которая соединяла человека и Бога, человека</w:t>
        <w:br/>
        <w:t xml:space="preserve">  и государство, человека и человека в общем чувстве взаимной обязывающей</w:t>
        <w:br/>
        <w:t xml:space="preserve">  любви. Милость и есть благодатная любовь — любовь к Богу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509.</w:t>
        <w:br/>
        <w:t>Бога, человека</w:t>
        <w:br/>
        <w:t xml:space="preserve">  и государство, человека и человека в общем чувстве взаимной обязывающей</w:t>
        <w:br/>
        <w:t xml:space="preserve">  любви. Милость и есть благодатная любовь — любовь к Богу, Христу,</w:t>
        <w:br/>
        <w:t xml:space="preserve">  человеку. Милость не унижает и не оправдывает человека, она спасает его.</w:t>
        <w:br/>
        <w:t xml:space="preserve">  Это и есть Христова любовь.</w:t>
        <w:br/>
        <w:t xml:space="preserve">  Любовь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510.</w:t>
        <w:br/>
        <w:t>Псалтырь. Уже изначально в "евангельский текст" вошли и</w:t>
        <w:br/>
        <w:t xml:space="preserve">  новозаветные, и ветхозаветные произведения. Из Ветхого Завета</w:t>
        <w:br/>
        <w:t xml:space="preserve">  христианство восприняло любовь к единому Богу-Творцу и сделало своим</w:t>
        <w:br/>
        <w:t xml:space="preserve">  жанром псалмы, усвоило библейскую премудрость и ввело в круг</w:t>
        <w:br/>
        <w:t xml:space="preserve">  обязательного чтения Притчи царя Соломона, признало Священную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511.</w:t>
        <w:br/>
        <w:t>псалмы, усвоило библейскую премудрость и ввело в круг</w:t>
        <w:br/>
        <w:t xml:space="preserve">  обязательного чтения Притчи царя Соломона, признало Священную историю</w:t>
        <w:br/>
        <w:t xml:space="preserve">  Моисеева Пятикнижия ‒ историю творения Богом мира и его последующего</w:t>
        <w:br/>
        <w:t xml:space="preserve">  со-творения людьми.</w:t>
        <w:br/>
        <w:t xml:space="preserve">  "Евангельский текст" ‒ научная метафора. Она включает в себя не только</w:t>
        <w:br/>
        <w:t xml:space="preserve">  евангельские цитаты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512.</w:t>
        <w:br/>
        <w:t>советские времена заниматься этим было запрещено цензурой, упразднившей</w:t>
        <w:br/>
        <w:t xml:space="preserve">  не только тему и проблематику подобных исследований, но и заглавное</w:t>
        <w:br/>
        <w:t xml:space="preserve">  написание слов Бог и другой религиозной и церковной лексики. Достаточно</w:t>
        <w:br/>
        <w:t xml:space="preserve">  сказать, что это нанесло заметный ущерб советской текстологии: сейчас</w:t>
        <w:br/>
        <w:t xml:space="preserve">  нет ни одного авторитетного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513.</w:t>
        <w:br/>
        <w:t>одного авторитетного издания русской классики, включая</w:t>
        <w:br/>
        <w:t xml:space="preserve">  академические собрания сочинений Пушкина, Гоголя, Лермонтова,</w:t>
        <w:br/>
        <w:t xml:space="preserve">  Достоевского, Чехова. Русская словесность долго сохраняла сакральность</w:t>
        <w:br/>
        <w:t xml:space="preserve">  тем Бога, Христа и Церкви в мирском обсуждении, и на страже этого стояли</w:t>
        <w:br/>
        <w:t xml:space="preserve">  нормы церковной и народной этики, нарушенные Никоновской реформой, а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514.</w:t>
        <w:br/>
        <w:t>толчок процессу секуляризации</w:t>
        <w:br/>
        <w:t xml:space="preserve">  христианской культуры. Начиная с XVIII века, когда у нас в полном смысле</w:t>
        <w:br/>
        <w:t xml:space="preserve">  этого слова появилась светская словесность, Бог, Христос, христианство</w:t>
        <w:br/>
        <w:t xml:space="preserve">  стали литературными темами. И первой проявила этот новый подход русская</w:t>
        <w:br/>
        <w:t xml:space="preserve">  поэзия, которая сложила свою хвалу Богу.</w:t>
        <w:br/>
        <w:t xml:space="preserve">  7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515.</w:t>
        <w:br/>
        <w:t>светская словесность, Бог, Христос, христианство</w:t>
        <w:br/>
        <w:t xml:space="preserve">  стали литературными темами. И первой проявила этот новый подход русская</w:t>
        <w:br/>
        <w:t xml:space="preserve">  поэзия, которая сложила свою хвалу Богу.</w:t>
        <w:br/>
        <w:t xml:space="preserve">  7</w:t>
        <w:br/>
        <w:t xml:space="preserve">  О Божием величестве пел Михайло Ломоносов в своих знаменитых одах</w:t>
        <w:br/>
        <w:t xml:space="preserve">  (Утреннем и Вечернем размышлениях), но кто проник в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516.</w:t>
        <w:br/>
        <w:t>?</w:t>
        <w:br/>
        <w:t xml:space="preserve">  Духовная поэзия стала призванием многих, почти всех поэтов XVIII века ‒</w:t>
        <w:br/>
        <w:t xml:space="preserve">  и прежде всего гениального Державина, создавшего не только оду "Бог", но</w:t>
        <w:br/>
        <w:t xml:space="preserve">  и оду "Христос", оставившего огромное наследие не издававшихся в</w:t>
        <w:br/>
        <w:t xml:space="preserve">  советские времена духовных стихов. Кто их читал? Они до сих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517.</w:t>
        <w:br/>
        <w:t>ним в начале августа, а это время православного</w:t>
        <w:br/>
        <w:t xml:space="preserve">  Преображения. Этот случай, в котором, по словам Достоевского, "может</w:t>
        <w:br/>
        <w:t xml:space="preserve">  быть", принял участие Бог, был для Достоевского своего рода</w:t>
        <w:br/>
        <w:t xml:space="preserve">  почвенническим "символом веры".</w:t>
        <w:br/>
        <w:t xml:space="preserve">  Идея Преображения ‒ одна из глубоких православных идей.В жизни Христа</w:t>
        <w:br/>
        <w:t xml:space="preserve">  был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518.</w:t>
        <w:br/>
        <w:t>солнце, одежды же Его сделались</w:t>
        <w:br/>
        <w:t xml:space="preserve">  белыми, как свет" (Матф.VIII, 1-2). "Сын Человеческий" открыл ученикам,</w:t>
        <w:br/>
        <w:t xml:space="preserve">  что Он ‒ "Сын Бога Живаго". Этот день ‒ по стихам Юрия Живаго из</w:t>
        <w:br/>
        <w:t xml:space="preserve">  пастернаковского романа, "Шестое августа по-старому, Преображение</w:t>
        <w:br/>
        <w:t xml:space="preserve">  Господне". И это очевидная подсказка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519.</w:t>
        <w:br/>
        <w:t>: "На</w:t>
        <w:br/>
        <w:t xml:space="preserve">  Страстной" (Пасха), "Август" (Преображение), "Рождественская звезда"</w:t>
        <w:br/>
        <w:t xml:space="preserve">  (Рождество), "Чудо" с категорическим утверждением: "Но чудо есть чудо, и</w:t>
        <w:br/>
        <w:t xml:space="preserve">  чудо есть Бог", "Дурные дни", две "Магдалины" и "Гефсиманский сад" с</w:t>
        <w:br/>
        <w:t xml:space="preserve">  пророчеством:</w:t>
        <w:br/>
        <w:t xml:space="preserve">  Я в гроб сойду и в третий день восстану,</w:t>
        <w:br/>
        <w:t xml:space="preserve">  И, как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520.</w:t>
        <w:br/>
        <w:t>живущимъ на земл , и</w:t>
        <w:br/>
        <w:t xml:space="preserve">    всякому племени и кол ну и языку и народу, 7 и говорилъ громкимъ</w:t>
        <w:br/>
        <w:t xml:space="preserve">    голосомъ: убойтесь Бога, и воздайте Ему славу, поелику наступилъ часъ</w:t>
        <w:br/>
        <w:t xml:space="preserve">    суда Его; и поклонитесь сотворившему небо и землю и море и источники</w:t>
      </w:r>
    </w:p>
    <w:p>
      <w:pPr>
        <w:pStyle w:val="BodyText"/>
      </w:pPr>
      <w:r>
        <w:t>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521.</w:t>
        <w:br/>
        <w:t>на красной ленте висело на груди святого,</w:t>
        <w:br/>
        <w:t xml:space="preserve">  прицепленное к сиянию» (229).</w:t>
        <w:br/>
        <w:t xml:space="preserve">  В светском обществе культурные и образованные герои низводят Бога до</w:t>
        <w:br/>
        <w:t xml:space="preserve">  фразеологизма, многажды поминают Его имя всуе.</w:t>
        <w:br/>
        <w:t xml:space="preserve">  В патриархальной среде и крестятся, и божатся истово и всерьез. Так</w:t>
        <w:br/>
        <w:t xml:space="preserve">  живут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522.</w:t>
        <w:br/>
        <w:t xml:space="preserve"> бывший дядька</w:t>
        <w:br/>
        <w:t xml:space="preserve">  будущего нигилиста.</w:t>
        <w:br/>
        <w:t xml:space="preserve">    Вот характерный диалог:</w:t>
        <w:br/>
        <w:t xml:space="preserve">    Тимофеич помялся и ничего не отвечал.</w:t>
        <w:br/>
        <w:t xml:space="preserve">  -   Отец здоров?</w:t>
        <w:br/>
        <w:t xml:space="preserve">  -   Слава Богу-с.</w:t>
        <w:br/>
        <w:t xml:space="preserve">  -   И мать?</w:t>
        <w:br/>
        <w:t xml:space="preserve">  -   И Арина Власьевна, слава тебе Господи.</w:t>
        <w:br/>
        <w:t xml:space="preserve">  -   Ждут меня небось?</w:t>
        <w:br/>
        <w:t xml:space="preserve">    Старичок склонил набок свою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523.</w:t>
        <w:br/>
        <w:t>меня небось?</w:t>
        <w:br/>
        <w:t xml:space="preserve">    Старичок склонил набок свою крошечную головку.</w:t>
        <w:br/>
        <w:t xml:space="preserve">  -   Ах, Евгений Васильич, как не ждать-то-с! Верите ли богу, сердце</w:t>
        <w:br/>
        <w:t xml:space="preserve">      изныло на родителей на ваших глядючи (288).</w:t>
        <w:br/>
        <w:t xml:space="preserve">  Характерен конфликт нигилиста Базарова с патриархальным укладом жизни</w:t>
        <w:br/>
        <w:t xml:space="preserve">  своих добродетельных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524.</w:t>
        <w:br/>
        <w:t>”</w:t>
        <w:br/>
        <w:t xml:space="preserve">  он смотрит на семью как на “практическое начало любви” (15, 249). По</w:t>
        <w:br/>
        <w:t xml:space="preserve">  поводу “родственных обязанностей” старец говорит следующее: “Это Бог дал</w:t>
        <w:br/>
        <w:t xml:space="preserve">  родственников с тем, чтоб учиться на них любви” (15, 205).</w:t>
        <w:br/>
        <w:t xml:space="preserve">  В проповеди Стенли рассматривает семью как практическое основание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525.</w:t>
        <w:br/>
        <w:t>прахъ и тѣхъ которые, напротивъ,</w:t>
        <w:br/>
        <w:t xml:space="preserve">  своею чистотою, правдивостью и энергiею возвышаютъ насъ до высоты нашего</w:t>
        <w:br/>
        <w:t xml:space="preserve">  долга, до небесъ и до Бога.</w:t>
        <w:br/>
        <w:t xml:space="preserve">  Относительно первого чуда Христа, сотворенного на брачном пиршестве в</w:t>
        <w:br/>
        <w:t xml:space="preserve">  Кане Галилейской, Стенли пишет:</w:t>
        <w:br/>
        <w:t xml:space="preserve">    Постановленiе христiанскаго брака и благословенiе, заключающееся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526.</w:t>
        <w:br/>
        <w:t>нихъ распалось</w:t>
        <w:br/>
        <w:t xml:space="preserve">    бы и уничтожилось! Они служатъ крѣпкими преградами противъ суевѣрiя съ</w:t>
        <w:br/>
        <w:t xml:space="preserve">    одной стороны и безвѣрiя съ другой, ими Богъ противодействуетъ</w:t>
        <w:br/>
        <w:t xml:space="preserve">    всепокоряющему господству матерiальнаго мiра и его суеты.</w:t>
        <w:br/>
        <w:t xml:space="preserve">  Ряд других мотивов проповеди Стенли позже обнаруживается и в “Кане</w:t>
        <w:br/>
        <w:t xml:space="preserve">  Галилейской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527.</w:t>
        <w:br/>
        <w:t>!” В</w:t>
        <w:br/>
        <w:t xml:space="preserve">  “Братьях Карамазовых” Иван повторяет: “Да я-то тут что? Сторож я, что</w:t>
        <w:br/>
        <w:t xml:space="preserve">  ли, моему брату Дмитрию? &lt;…&gt; Каинов ответ Богу об убитом брате, не так</w:t>
        <w:br/>
        <w:t xml:space="preserve">  ли?” (14, 211). Подобный ответ Алеша получает в предыдущей главе от</w:t>
        <w:br/>
        <w:t xml:space="preserve">  Смердякова, который говорит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528.</w:t>
        <w:br/>
        <w:t>Адама, кто бы ты ни былъ, ты есть, ты долженъ быть сторожемъ</w:t>
        <w:br/>
        <w:t xml:space="preserve">  брата своего — ты порука за него въ глазахъ Бога, — изъ твоихъ рукъ, по</w:t>
        <w:br/>
        <w:t xml:space="preserve">  мѣрѣ твоей близости, твоего родства съ другимъ человѣкомъ, Судья</w:t>
        <w:br/>
        <w:t xml:space="preserve">  потребуетъ у тебя отчета въ душѣ его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