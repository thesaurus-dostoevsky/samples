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евангелие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чтение, евангелие 18</w:t>
        <w:br/>
        <w:t>достоевский, евангелие 16</w:t>
        <w:br/>
        <w:t>слово, евангелие 10</w:t>
        <w:br/>
        <w:t>цитата, евангелие 9</w:t>
        <w:br/>
        <w:t>книга, евангелие 9</w:t>
        <w:br/>
        <w:t>вечный, евангелие 8</w:t>
        <w:br/>
        <w:t>см, евангелие 8</w:t>
        <w:br/>
        <w:t>читать, евангелие 7</w:t>
        <w:br/>
        <w:t>текст, евангелие 7</w:t>
        <w:br/>
        <w:t>соня, евангелие 6</w:t>
        <w:br/>
        <w:t>писатель, евангелие 6</w:t>
        <w:br/>
        <w:t>христос, евангелие 6</w:t>
        <w:br/>
        <w:t>значение, евангелие 5</w:t>
        <w:br/>
        <w:t>роль, евангелие 4</w:t>
        <w:br/>
        <w:t>место, евангелие 4</w:t>
        <w:br/>
        <w:t>иоанновый, евангелие 4</w:t>
        <w:br/>
        <w:t>знать, евангелие 4</w:t>
        <w:br/>
        <w:t>комментарий, евангелие 4</w:t>
        <w:br/>
        <w:t>притча, евангелие 4</w:t>
        <w:br/>
        <w:t>обращение, евангелие 3</w:t>
        <w:br/>
        <w:t>слушать, евангелие 3</w:t>
        <w:br/>
        <w:t>издание, евангелие 3</w:t>
        <w:br/>
        <w:t>иоаннова, евангелие 3</w:t>
        <w:br/>
        <w:t>быть, евангелие 3</w:t>
        <w:br/>
        <w:t>евангелие, евангелие 3</w:t>
        <w:br/>
        <w:t>отсылка, евангелие 3</w:t>
        <w:br/>
        <w:t>стих, евангелие 3</w:t>
        <w:br/>
        <w:t>говориться, евангелие 2</w:t>
        <w:br/>
        <w:t>отношение, евангелие 2</w:t>
        <w:br/>
        <w:t>герой, евангелие 2</w:t>
        <w:br/>
        <w:t>явленный, евангелие 2</w:t>
        <w:br/>
        <w:t>д, евангелие 2</w:t>
        <w:br/>
        <w:t>экземпляр, евангелие 2</w:t>
        <w:br/>
        <w:t>иоанн, евангелие 2</w:t>
        <w:br/>
        <w:t>положение, евангелие 2</w:t>
        <w:br/>
        <w:t>сравнивать, евангелие 2</w:t>
        <w:br/>
        <w:t>глава, евангелие 2</w:t>
        <w:br/>
        <w:t>становиться, евангелие 2</w:t>
        <w:br/>
        <w:t>говорить, евангелие 2</w:t>
        <w:br/>
        <w:t>обращать, евангелие 2</w:t>
        <w:br/>
        <w:t>присутствие, евангелие 2</w:t>
        <w:br/>
        <w:t>апокрифический, евангелие 2</w:t>
        <w:br/>
        <w:t>источник, евангелие 2</w:t>
        <w:br/>
        <w:t>смирение, евангелие 2</w:t>
        <w:br/>
        <w:t>приводить, евангелие 2</w:t>
        <w:br/>
        <w:t>с, евангелие 2</w:t>
        <w:br/>
        <w:t>описывать, евангелие 2</w:t>
        <w:br/>
        <w:t>открывать, евангелие 2</w:t>
        <w:br/>
        <w:t>чной, евангелие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аллюзия, евангелие; 2) англия, евангелие; 3) антоний, евангелие; 4) апостол, евангелие; 5) бес, евангелие; 6) бесноватый, евангелие; 7) брат, евангелие; 8) вагнер, евангелие; 9) взаимопроникновение, евангелие; 10) взглядывать, евангелие; 11) взять, евангелие; 12) владимирцев, евангелие; 13) внимание, евангелие; 14) вода, евангелие; 15) возрождение, евангелие; 16) выделять, евангелие; 17) выдержка, евангелие; 18) высказывание, евангелие; 19) год, евангелие; 20) гроб, евангелие; 21) давать, евангелие; 22) дамиан, евангелие; 23) дух, евангелие; 24) духовность, евангелие; 25) завет, евангелие; 26) запинание, евангелие; 27) звено, евангелие; 28) зрение, евангелие; 29) излагать, евангелие; 30) изображение, евангелие; 31) иисус, евангелие; 32) иов, евангелие; 33) историософия, евангелие; 34) й, евангелие; 35) канонический, евангелие; 36) каторжник, евангелие; 37) контекст, евангелие; 38) коррелировать, евангелие; 39) красота, евангелие; 40) крещение, евангелие; 41) лежать, евангелие; 42) литературный, евангелие; 43) любить, евангелие; 44) маргиналия, евангелие; 45) мармеладова, евангелие; 46) мир, евангелие; 47) мнение, евангелие; 48) мытарь, евангелие; 49) написать, евангелие; 50) начало, евангелие; 51) начинать, евангелие; 52) начинаться, евангелие; 53) необъяснимый, евангелие; 54) непонимание, евангелие; 55) новый, евангелие; 56) образ, евангелие; 57) обращаться, евангелие; 58) обретение, евангелие; 59) опора, евангелие; 60) особость, евангелие; 61) отзвук, евангелие; 62) открываться, евангелие; 63) отрывок, евангелие; 64) очередь, евангелие; 65) ошибаться, евангелие; 66) пасхальный, евангелие; 67) перевод, евангелие; 68) переводчик, евангелие; 69) платон, евангелие; 70) повествовать, евангелие; 71) повествоваться, евангелие; 72) понимание, евангелие; 73) понимать, евангелие; 74) понятие, евангелие; 75) появление, евангелие; 76) предпочтение, евангелие; 77) представлять, евангелие; 78) прикосновение, евангелие; 79) принадлежать, евангелие; 80) приятие, евангелие; 81) проблема, евангелие; 82) проповедовать, евангелие; 83) прочитывать, евангелие; 84) развитие, евангелие; 85) раскольников, евангелие; 86) рассказывать, евангелие; 87) рассказываться, евангелие; 88) ресурс, евангелие; 89) русский, евангелие; 90) русскость, евангелие; 91) свойственный, евангелие; 92) связывать, евангелие; 93) святой, евангелие; 94) сказать, евангелие; 95) скобка, евангелие; 96) содержать, евангелие; 97) сокращение, евангелие; 98) соломон, евангелие; 99) сопоставлять, евангелие; 100) сопутствовать, евангелие; 101) статистика, евангелие; 102) строка, евангелие; 103) сын, евангелие; 104) течь, евангелие; 105) толкование, евангелие; 106) том, евангелие; 107) убеждение, евангелие; 108) ум, евангелие; 109) упоминать, евангелие; 110) ф, евангелие; 111) фарисей, евангелие; 112) фрагмент, евангелие; 113) христианка, евангелие; 114) целое, евангелие; 115) цитировать, евангелие; 116) цитовать, евангелие; 117) частность, евангелие; 118) человек, евангелие; 119) читатель, евангелие; 120) чудо, евангелие; 121) эпизод, евангелие; 122) являться, евангелие;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евангелие, иоанн 48</w:t>
        <w:br/>
        <w:t>евангелие, достоевский 29</w:t>
        <w:br/>
        <w:t>евангелие, лука 18</w:t>
        <w:br/>
        <w:t>евангелие, матфей 10</w:t>
        <w:br/>
        <w:t>евангелие, раскольников 9</w:t>
        <w:br/>
        <w:t>евангелие, художественный 7</w:t>
        <w:br/>
        <w:t>евангелие, глава 4</w:t>
        <w:br/>
        <w:t>евангелие, знать 4</w:t>
        <w:br/>
        <w:t>евангелие, текст 4</w:t>
        <w:br/>
        <w:t>евангелие, христос 4</w:t>
        <w:br/>
        <w:t>евангелие, герой 3</w:t>
        <w:br/>
        <w:t>евангелие, возникать 3</w:t>
        <w:br/>
        <w:t>евангелие, быть 3</w:t>
        <w:br/>
        <w:t>евангелие, творчество 3</w:t>
        <w:br/>
        <w:t>евангелие, ф 3</w:t>
        <w:br/>
        <w:t>евангелие, апракос 3</w:t>
        <w:br/>
        <w:t>евангелие, русский 3</w:t>
        <w:br/>
        <w:t>евангелие, в 3</w:t>
        <w:br/>
        <w:t>евангелие, евангелие 3</w:t>
        <w:br/>
        <w:t>евангелие, священный 3</w:t>
        <w:br/>
        <w:t>евангелие, становиться 3</w:t>
        <w:br/>
        <w:t>евангелие, цитироваться 3</w:t>
        <w:br/>
        <w:t>евангелие, камень 2</w:t>
        <w:br/>
        <w:t>евангелие, произведение 2</w:t>
        <w:br/>
        <w:t>евангелие, преступление 2</w:t>
        <w:br/>
        <w:t>евангелие, совместный 2</w:t>
        <w:br/>
        <w:t>евангелие, жизнь 2</w:t>
        <w:br/>
        <w:t>евангелие, марк 2</w:t>
        <w:br/>
        <w:t>евангелие, иметь 2</w:t>
        <w:br/>
        <w:t>евангелие, конец 2</w:t>
        <w:br/>
        <w:t>евангелие, являться 2</w:t>
        <w:br/>
        <w:t>евангелие, день 2</w:t>
        <w:br/>
        <w:t>евангелие, богослужебный 2</w:t>
        <w:br/>
        <w:t>евангелие, слово 2</w:t>
        <w:br/>
        <w:t>евангелие, евангельский 2</w:t>
        <w:br/>
        <w:t>евангелие, поэтика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евангелие, алеша; 2) евангелие, апокалипсис; 3) евангелие, апостол; 4) евангелие, библия; 5) евангелие, благо; 6) евангелие, благодарность; 7) евангелие, бог; 8) евангелие, богатый; 9) евангелие, брак; 10) евангелие, брат; 11) евангелие, верить; 12) евангелие, взять; 13) евангелие, владеть; 14) евангелие, возможность; 15) евангелие, возрождение; 16) евангелие, восклицать; 17) евангелие, воскресение; 18) евангелие, воспринимать; 19) евангелие, восприниматься; 20) евангелие, время; 21) евангелие, входить; 22) евангелие, вынести; 23) евангелие, ганя; 24) евангелие, гласить; 25) евангелие, глухота; 26) евангелие, говориться; 27) евангелие, господь; 28) евангелие, духовный; 29) евангелие, е; 30) евангелие, единственный; 31) евангелие, житийный; 32) евангелие, закон; 33) евангелие, закономерный; 34) евангелие, заметка; 35) евангелие, замещать; 36) евангелие, земной; 37) евангелие, идти; 38) евангелие, имя; 39) евангелие, использовать; 40) евангелие, исследовательский; 41) евангелие, история; 42) евангелие, исходить; 43) евангелие, комментарий; 44) евангелие, комната; 45) евангелие, критик; 46) евангелие, литургический; 47) евангелие, личный; 48) евангелие, любить; 49) евангелие, любовь; 50) евангелие, мат; 51) евангелие, мочь; 52) евангелие, мышкин; 53) евангелие, народ; 54) евангелие, непохожесть; 55) евангелие, неточный; 56) евангелие, новый; 57) евангелие, образ; 58) евангелие, обращаться; 59) евангелие, окончательный; 60) евангелие, оригинал; 61) евангелие, освещать; 62) евангелие, особенность; 63) евангелие, оставлять; 64) евангелие, открывать; 65) евангелие, открываться; 66) евангелие, отмечать; 67) евангелие, ошибаться; 68) евангелие, ощущать; 69) евангелие, переставать; 70) евангелие, писатель; 71) евангелие, повседневный; 72) евангелие, подарить; 73) евангелие, получать; 74) евангелие, понимать; 75) евангелие, популярный; 76) евангелие, похвалить; 77) евангелие, православие; 78) евангелие, православный; 79) евангелие, предписывать; 80) евангелие, предрекать; 81) евангелие, представлять; 82) евангелие, преображение; 83) евангелие, приводить; 84) евангелие, приводиться; 85) евангелие, принадлежать; 86) евангелие, принимать; 87) евангелие, приписывать; 88) евангелие, проникать; 89) евангелие, протоиерей; 90) евангелие, прочитывать; 91) евангелие, путь; 92) евангелие, радостный; 93) евангелие, развертывать; 94) евангелие, разный; 95) евангелие, ренан; 96) евангелие, речь; 97) евангелие, роман; 98) евангелие, рука; 99) евангелие, свидетельствовать; 100) евангелие, своеобразный; 101) евангелие, связывать; 102) евангелие, символизировать; 103) евангелие, сказываться; 104) евангелие, сквозной; 105) евангелие, случаться; 106) евангелие, смоделировать; 107) евангелие, соня; 108) евангелие, сопоставлять; 109) евангелие, спб; 110) евангелие, сторона; 111) евангелие, страшный; 112) евангелие, существовать; 113) евангелие, т; 114) евангелие, тема; 115) евангелие, тип; 116) евангелие, том; 117) евангелие, устьев; 118) евангелие, учитывать; 119) евангелие, факт; 120) евангелие, ходить; 121) евангелие, храниться; 122) евангелие, христианский; 123) евангелие, христианство; 124) евангелие, целый; 125) евангелие, церковь; 126) евангелие, цитата; 127) евангелие, чудо; 128) евангелие, явление;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вечный, евангелие 10</w:t>
        <w:br/>
        <w:t>евангельский, евангелие 9</w:t>
        <w:br/>
        <w:t>новый, евангелие 8</w:t>
        <w:br/>
        <w:t>русский, евангелие 7</w:t>
        <w:br/>
        <w:t>особый, евангелие 4</w:t>
        <w:br/>
        <w:t>иоанновый, евангелие 4</w:t>
        <w:br/>
        <w:t>духовный, евангелие 4</w:t>
        <w:br/>
        <w:t>славянский, евангелие 3</w:t>
        <w:br/>
        <w:t>церковнославянский, евангелие 3</w:t>
        <w:br/>
        <w:t>древнерусский, евангелие 3</w:t>
        <w:br/>
        <w:t>авторский, евангелие 3</w:t>
        <w:br/>
        <w:t>христианский, евангелие 3</w:t>
        <w:br/>
        <w:t>электронный, евангелие 3</w:t>
        <w:br/>
        <w:t>прекрасный, евангелие 3</w:t>
        <w:br/>
        <w:t>важный, евангелие 3</w:t>
        <w:br/>
        <w:t>великий, евангелие 3</w:t>
        <w:br/>
        <w:t>единственный, евангелие 2</w:t>
        <w:br/>
        <w:t>индивидуальный, евангелие 2</w:t>
        <w:br/>
        <w:t>явленный, евангелие 2</w:t>
        <w:br/>
        <w:t>оптико-электронный, евангелие 2</w:t>
        <w:br/>
        <w:t>библейский, евангелие 2</w:t>
        <w:br/>
        <w:t>очевидный, евангелие 2</w:t>
        <w:br/>
        <w:t>святой, евангелие 2</w:t>
        <w:br/>
        <w:t>следующий, евангелие 2</w:t>
        <w:br/>
        <w:t>фундаментальный, евангелие 2</w:t>
        <w:br/>
        <w:t>творческий, евангелие 2</w:t>
        <w:br/>
        <w:t>священный, евангелие 2</w:t>
        <w:br/>
        <w:t>переводческий, евангелие 2</w:t>
        <w:br/>
        <w:t>центральный, евангелие 2</w:t>
        <w:br/>
        <w:t>подобный, евангелие 2</w:t>
        <w:br/>
        <w:t>ключевой, евангелие 2</w:t>
        <w:br/>
        <w:t>апокрифический, евангелие 2</w:t>
        <w:br/>
        <w:t>главный, евангелие 2</w:t>
        <w:br/>
        <w:t>пушкинский, евангелие 2</w:t>
        <w:br/>
        <w:t>отдельный, евангелие 2</w:t>
        <w:br/>
        <w:t>высокий, евангелие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антихристианский, евангелие; 2) античный, евангелие; 3) бесконечный, евангелие; 4) бесноватый, евангелие; 5) близкий, евангелие; 6) блудный, евангелие; 7) божий, евангелие; 8) большой, евангелие; 9) ветхий, евангелие; 10) ветхозаветный, евангелие; 11) внутренний, евангелие; 12) возможный, евангелие; 13) воплощенный, евангелие; 14) временный, евангелие; 15) гадаринский, евангелие; 16) галилейский, евангелие; 17) глубокий, евангелие; 18) двухтомный, евангелие; 19) догреховный, евангелие; 20) должный, евангелие; 21) дополнительный, евангелие; 22) древнехристианский, евангелие; 23) душевный, евангелие; 24) жанровый, евангелие; 25) жертвенный, евангелие; 26) живой, евангелие; 27) закрытый, евангелие; 28) здравый, евангелие; 29) земной, евангелие; 30) знаменитый, евангелие; 31) идейный, евангелие; 32) известный, евангелие; 33) инославный, евангелие; 34) интимный, евангелие; 35) исторический, евангелие; 36) канонический, евангелие; 37) кладбищенский, евангелие; 38) крестный, евангелие; 39) круглый, евангелие; 40) литературный, евангелие; 41) ложный, евангелие; 42) мировой, евангелие; 43) московский, евангелие; 44) научный, евангелие; 45) незнающий, евангелие; 46) неизбежный, евангелие; 47) немой, евангелие; 48) необходимый, евангелие; 49) необъяснимый, евангелие; 50) неотразимый, евангелие; 51) неофициальный, евангелие; 52) неустановленный, евангелие; 53) новоявленный, евангелие; 54) нравственный, евангелие; 55) обратный, евангелие; 56) общепризнанный, евангелие; 57) обязательный, евангелие; 58) основательный, евангелие; 59) параллельный, евангелие; 60) пасхальный, евангелие; 61) первичный, евангелие; 62) подробный, евангелие; 63) позволительный, евангелие; 64) полемичный, евангелие; 65) полный, евангелие; 66) последний, евангелие; 67) праведный, евангелие; 68) православный, евангелие; 69) преподобный, евангелие; 70) прецедентный, евангелие; 71) природный, евангелие; 72) пристрастный, евангелие; 73) производный, евангелие; 74) противоположный, евангелие; 75) прямой, евангелие; 76) радостный, евангелие; 77) разный, евангелие; 78) раскрытый, евангелие; 79) русофобский, евангелие; 80) свадебный, евангелие; 81) своеобразный, евангелие; 82) свойственный, евангелие; 83) связанный, евангелие; 84) связующий, евангелие; 85) сердечный, евангелие; 86) сладостный, евангелие; 87) слышный, евангелие; 88) смысловой, евангелие; 89) совместный, евангелие; 90) спиритический, евангелие; 91) способный, евангелие; 92) структурный, евангелие; 93) субъективный, евангелие; 94) существенный, евангелие; 95) счастливый, евангелие; 96) текстологический, евангелие; 97) тесный, евангелие; 98) трагический, евангелие; 99) трогательный, евангелие; 100) тщательный, евангелие; 101) убедительный, евангелие; 102) указанный, евангелие; 103) универсальный, евангелие; 104) художественный, евангелие; 105) церковный, евангелие; 106) чужой, евангелие; 107) юродивый, евангелие;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достоевский, евангелие 48</w:t>
        <w:br/>
        <w:t>чтение, евангелие 29</w:t>
        <w:br/>
        <w:t>слово, евангелие 24</w:t>
        <w:br/>
        <w:t>текст, евангелие 22</w:t>
        <w:br/>
        <w:t>в, евангелие 19</w:t>
        <w:br/>
        <w:t>христос, евангелие 17</w:t>
        <w:br/>
        <w:t>книга, евангелие 15</w:t>
        <w:br/>
        <w:t>соня, евангелие 13</w:t>
        <w:br/>
        <w:t>н, евангелие 12</w:t>
        <w:br/>
        <w:t>евангелие, евангелие 12</w:t>
        <w:br/>
        <w:t>захаров, евангелие 10</w:t>
        <w:br/>
        <w:t>притча, евангелие 10</w:t>
        <w:br/>
        <w:t>цитата, евангелие 9</w:t>
        <w:br/>
        <w:t>писатель, евангелие 9</w:t>
        <w:br/>
        <w:t>роман, евангелие 9</w:t>
        <w:br/>
        <w:t>см, евангелие 9</w:t>
        <w:br/>
        <w:t>роль, евангелие 7</w:t>
        <w:br/>
        <w:t>м, евангелие 7</w:t>
        <w:br/>
        <w:t>комментарий, евангелие 7</w:t>
        <w:br/>
        <w:t>раскольников, евангелие 6</w:t>
        <w:br/>
        <w:t>с, евангелие 6</w:t>
        <w:br/>
        <w:t>глава, евангелие 6</w:t>
        <w:br/>
        <w:t>образ, евангелие 6</w:t>
        <w:br/>
        <w:t>язык, евангелие 5</w:t>
        <w:br/>
        <w:t>эпизод, евангелие 5</w:t>
        <w:br/>
        <w:t>издание, евангелие 5</w:t>
        <w:br/>
        <w:t>значение, евангелие 5</w:t>
        <w:br/>
        <w:t>идея, евангелие 5</w:t>
        <w:br/>
        <w:t>автор, евангелие 5</w:t>
        <w:br/>
        <w:t>статья, евангелие 5</w:t>
        <w:br/>
        <w:t>место, евангелие 5</w:t>
        <w:br/>
        <w:t>человек, евангелие 5</w:t>
        <w:br/>
        <w:t>вера, евангелие 5</w:t>
        <w:br/>
        <w:t>время, евангелие 5</w:t>
        <w:br/>
        <w:t>бес, евангелие 5</w:t>
        <w:br/>
        <w:t>стих, евангелие 5</w:t>
        <w:br/>
        <w:t>начало, евангелие 4</w:t>
        <w:br/>
        <w:t>отношение, евангелие 4</w:t>
        <w:br/>
        <w:t>герой, евангелие 4</w:t>
        <w:br/>
        <w:t>вопрос, евангелие 4</w:t>
        <w:br/>
        <w:t>материал, евангелие 4</w:t>
        <w:br/>
        <w:t>ф, евангелие 4</w:t>
        <w:br/>
        <w:t>л, евангелие 4</w:t>
        <w:br/>
        <w:t>понимание, евангелие 4</w:t>
        <w:br/>
        <w:t>эпиграф, евангелие 4</w:t>
        <w:br/>
        <w:t>отсылка, евангелие 4</w:t>
        <w:br/>
        <w:t>мир, евангелие 3</w:t>
        <w:br/>
        <w:t>положение, евангелие 3</w:t>
        <w:br/>
        <w:t>преступление, евангелие 3</w:t>
        <w:br/>
        <w:t>наказание, евангелие 3</w:t>
        <w:br/>
        <w:t>сцена, евангелие 3</w:t>
        <w:br/>
        <w:t>д, евангелие 3</w:t>
        <w:br/>
        <w:t>год, евангелие 3</w:t>
        <w:br/>
        <w:t>обращение, евангелие 3</w:t>
        <w:br/>
        <w:t>литература, евангелие 3</w:t>
        <w:br/>
        <w:t>поэтика, евангелие 3</w:t>
        <w:br/>
        <w:t>ресурс, евангелие 3</w:t>
        <w:br/>
        <w:t>дудкин, евангелие 3</w:t>
        <w:br/>
        <w:t>плетнев, евангелие 3</w:t>
        <w:br/>
        <w:t>иоанн, евангелие 3</w:t>
        <w:br/>
        <w:t>т, евангелие 3</w:t>
        <w:br/>
        <w:t>иоаннова, евангелие 3</w:t>
        <w:br/>
        <w:t>народ, евангелие 3</w:t>
        <w:br/>
        <w:t>лазарь, евангелие 3</w:t>
        <w:br/>
        <w:t>й, евангелие 3</w:t>
        <w:br/>
        <w:t>истина, евангелие 3</w:t>
        <w:br/>
        <w:t>церковь, евангелие 3</w:t>
        <w:br/>
        <w:t>иов, евангелие 3</w:t>
        <w:br/>
        <w:t>алеша, евангелие 3</w:t>
        <w:br/>
        <w:t>карамазов, евангелие 3</w:t>
        <w:br/>
        <w:t>аннотация, евангелие 3</w:t>
        <w:br/>
        <w:t>отец, евангелие 3</w:t>
        <w:br/>
        <w:t>антоний, евангелие 3</w:t>
        <w:br/>
        <w:t>гибиан, евангелие 3</w:t>
        <w:br/>
        <w:t>воскресение, евангелие 3</w:t>
        <w:br/>
        <w:t>история, евангелие 2</w:t>
        <w:br/>
        <w:t>кирилл, евангелие 2</w:t>
        <w:br/>
        <w:t>развитие, евангелие 2</w:t>
        <w:br/>
        <w:t>результат, евангелие 2</w:t>
        <w:br/>
        <w:t>лицо, евангелие 2</w:t>
        <w:br/>
        <w:t>культура, евангелие 2</w:t>
        <w:br/>
        <w:t>век, евангелие 2</w:t>
        <w:br/>
        <w:t>опора, евангелие 2</w:t>
        <w:br/>
        <w:t>подготовка, евангелие 2</w:t>
        <w:br/>
        <w:t>том, евангелие 2</w:t>
        <w:br/>
        <w:t>реконструкция, евангелие 2</w:t>
        <w:br/>
        <w:t>маргиналия, евангелие 2</w:t>
        <w:br/>
        <w:t>завет, евангелие 2</w:t>
        <w:br/>
        <w:t>русский, евангелие 2</w:t>
        <w:br/>
        <w:t>р, евангелие 2</w:t>
        <w:br/>
        <w:t>комментирование, евангелие 2</w:t>
        <w:br/>
        <w:t>интертекст, евангелие 2</w:t>
        <w:br/>
        <w:t>экземпляр, евангелие 2</w:t>
        <w:br/>
        <w:t>публикация, евангелие 2</w:t>
        <w:br/>
        <w:t>марк, евангелие 2</w:t>
        <w:br/>
        <w:t>проблема, евангелие 2</w:t>
        <w:br/>
        <w:t>мнение, евангелие 2</w:t>
        <w:br/>
        <w:t>случай, евангелие 2</w:t>
        <w:br/>
        <w:t>связь, евангелие 2</w:t>
        <w:br/>
        <w:t>путь, евангелие 2</w:t>
        <w:br/>
        <w:t>ответ, евангелие 2</w:t>
        <w:br/>
        <w:t>работа, евангелие 2</w:t>
        <w:br/>
        <w:t>традиция, евангелие 2</w:t>
        <w:br/>
        <w:t>событие, евангелие 2</w:t>
        <w:br/>
        <w:t>читатель, евангелие 2</w:t>
        <w:br/>
        <w:t>курсив, евангелие 2</w:t>
        <w:br/>
        <w:t>анализ, евангелие 2</w:t>
        <w:br/>
        <w:t>мера, евангелие 2</w:t>
        <w:br/>
        <w:t>конец, евангелие 2</w:t>
        <w:br/>
        <w:t>имя, евангелие 2</w:t>
        <w:br/>
        <w:t>присутствие, евангелие 2</w:t>
        <w:br/>
        <w:t>разногласие, евангелие 2</w:t>
        <w:br/>
        <w:t>зосима, евангелие 2</w:t>
        <w:br/>
        <w:t>жизнь, евангелие 2</w:t>
        <w:br/>
        <w:t>ребенок, евангелие 2</w:t>
        <w:br/>
        <w:t>г, евангелие 2</w:t>
        <w:br/>
        <w:t>ум, евангелие 2</w:t>
        <w:br/>
        <w:t>источник, евангелие 2</w:t>
        <w:br/>
        <w:t>любовь, евангелие 2</w:t>
        <w:br/>
        <w:t>мышкин, евангелие 2</w:t>
        <w:br/>
        <w:t>смирение, евангелие 2</w:t>
        <w:br/>
        <w:t>разговор, евангелие 2</w:t>
        <w:br/>
        <w:t>жена, евангелие 2</w:t>
        <w:br/>
        <w:t>иисус, евангелие 2</w:t>
        <w:br/>
        <w:t>гроб, евангелие 2</w:t>
        <w:br/>
        <w:t>проповедник, евангелие 2</w:t>
        <w:br/>
        <w:t>матфей, евангелие 2</w:t>
        <w:br/>
        <w:t>обретение, евангелие 2</w:t>
        <w:br/>
        <w:t>зло, евангелие 2</w:t>
        <w:br/>
        <w:t>деян, евангелие 2</w:t>
        <w:br/>
        <w:t>произведение, евангелие 2</w:t>
        <w:br/>
        <w:t>идеал, евангелие 2</w:t>
        <w:br/>
        <w:t>ученый, евангелие 2</w:t>
        <w:br/>
        <w:t>крещение, евангелие 2</w:t>
        <w:br/>
        <w:t>чной, евангелие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евангелие; 2) адресат, евангелие; 3) аллюзия, евангелие; 4) англия, евангелие; 5) андреевна, евангелие; 6) антиномия, евангелие; 7) апостол, евангелие; 8) апракос, евангелие; 9) аркадий, евангелие; 10) аспект, евангелие; 11) б, евангелие; 12) барнардо, евангелие; 13) бахтин, евангелие; 14) башкиров, евангелие; 15) беседа, евангелие; 16) библия, евангелие; 17) благодать, евангелие; 18) ближний, евангелие; 19) бог, евангелие; 20) богослужение, евангелие; 21) брат, евангелие; 22) вагнер, евангелие; 23) вариант, евангелие; 24) варяг, евангелие; 25) вдохновение, евангелие; 26) верующий, евангелие; 27) весть, евангелие; 28) вечер, евангелие; 29) взаимопроникновение, евангелие; 30) взгляд, евангелие; 31) видение, евангелие; 32) вифаний, евангелие; 33) владимирцев, евангелие; 34) владимирыч, евангелие; 35) власть, евангелие; 36) внимание, евангелие; 37) вода, евангелие; 38) возвеличи, евангелие; 39) возвращение, евангелие; 40) воззрение, евангелие; 41) возрождение, евангелие; 42) воплощение, евангелие; 43) впечатление, евангелие; 44) всенощная, евангелие; 45) выбор, евангелие; 46) выдержка, евангелие; 47) вып, евангелие; 48) высказывание, евангелие; 49) вых, евангелие; 50) глагол, евангелие; 51) глубина, евангелие; 52) гоголь, евангелие; 53) город, евангелие; 54) григорьев, евангелие; 55) дамиан, евангелие; 56) дата, евангелие; 57) дверь, евангелие; 58) действенность, евангелие; 59) действие, евангелие; 60) декабрист, евангелие; 61) декабристов, евангелие; 62) декабрь, евангелие; 63) дерево, евангелие; 64) держатель, евангелие; 65) десятилетие, евангелие; 66) деталь, евангелие; 67) деяние, евангелие; 68) джон, евангелие; 69) диалог, евангелие; 70) дневник, евангелие; 71) добро, евангелие; 72) др, евангелие; 73) друг, евангелие; 74) дух, евангелие; 75) духовность, евангелие; 76) душа, евангелие; 77) е, евангелие; 78) единение, евангелие; 79) есаул, евангелие; 80) желание, евангелие; 81) женщина, евангелие; 82) жизнеописание, евангелие; 83) запинание, евангелие; 84) звено, евангелие; 85) значимость, евангелие; 86) зрелость, евангелие; 87) зрение, евангелие; 88) изгнание, евангелие; 89) изменение, евангелие; 90) изображение, евангелие; 91) иллюстрация, евангелие; 92) инвариант, евангелие; 93) интерпретация, евангелие; 94) использование, евангелие; 95) исследование, евангелие; 96) исследователь, евангелие; 97) историософия, евангелие; 98) календарь, евангелие; 99) камень, евангелие; 100) кан, евангелие; 101) капернаум, евангелие; 102) капернаумов, евангелие; 103) капилупь, евангелие; 104) каторга, евангелие; 105) каторжник, евангелие; 106) кафедра, евангелие; 107) качество, евангелие; 108) клиентка, евангелие; 109) контекст, евангелие; 110) кор, евангелие; 111) красота, евангелие; 112) крутизна, евангелие; 113) литургия, евангелие; 114) личность, евангелие; 115) лишенец, евангелие; 116) манера, евангелие; 117) марка, евангелие; 118) мармеладов, евангелие; 119) мармеладова, евангелие; 120) мать, евангелие; 121) мейер, евангелие; 122) мерт, евангелие; 123) митрополит, евангелие; 124) миус, евангелие; 125) мк, евангелие; 126) молитва, евангелие; 127) молчанов, евангелие; 128) море, евангелие; 129) мысль, евангелие; 130) мытарь, евангелие; 131) наряд, евангелие; 132) наталья, евангелие; 133) наука, евангелие; 134) небо, евангелие; 135) недо, евангелие; 136) незнание, евангелие; 137) непонимание, евангелие; 138) неразбериха, евангелие; 139) несогласие, евангелие; 140) никита, евангелие; 141) новое, евангелие; 142) оборот, евангелие; 143) обстоятельство, евангелие; 144) огонь, евангелие; 145) одержимость, евангелие; 146) опыт, евангелие; 147) основание, евангелие; 148) особенность, евангелие; 149) особость, евангелие; 150) осуждение, евангелие; 151) отзвук, евангелие; 152) откр, евангелие; 153) откровение, евангелие; 154) отрывок, евангелие; 155) очередь, евангелие; 156) п, евангелие; 157) паисия, евангелие; 158) память, евангелие; 159) пасха, евангелие; 160) перевод, евангелие; 161) переводчик, евангелие; 162) перерождение, евангелие; 163) перо, евангелие; 164) перспектива, евангелие; 165) пиршество, евангелие; 166) пища, евангелие; 167) план, евангелие; 168) платон, евангелие; 169) плод, евангелие; 170) повествование, евангелие; 171) подушка, евангелие; 172) полемика, евангелие; 173) помазание, евангелие; 174) помет, евангелие; 175) помещик, евангелие; 176) понятие, евангелие; 177) попович, евангелие; 178) порядок, евангелие; 179) поступок, евангелие; 180) потребность, евангелие; 181) появление, евангелие; 182) прамодель, евангелие; 183) пребывание, евангелие; 184) предпочтение, евангелие; 185) преображение, евангелие; 186) преодоление, евангелие; 187) прикосновение, евангелие; 188) приставка, евангелие; 189) приятие, евангелие; 190) проницание, евангелие; 191) проповедь, евангелие; 192) прорыв, евангелие; 193) просветитель, евангелие; 194) простонародье, евангелие; 195) просьба, евангелие; 196) профессор, евангелие; 197) проч, евангелие; 198) прочувствование, евангелие; 199) прощение, евангелие; 200) проявление, евангелие; 201) пята, евангелие; 202) разносчица, евангелие; 203) разумность, евангелие; 204) рай, евангелие; 205) рассуждение, евангелие; 206) реализм, евангелие; 207) реальность, евангелие; 208) редакция, евангелие; 209) речение, евангелие; 210) речь, евангелие; 211) русскость, евангелие; 212) русь, евангелие; 213) свет, евангелие; 214) святость, евангелие; 215) сердце, евангелие; 216) символика, евангелие; 217) ситуация, евангелие; 218) скандал, евангелие; 219) скобка, евангелие; 220) скорбь, евангелие; 221) славянин, евангелие; 222) следование, евангелие; 223) служба, евангелие; 224) слух, евангелие; 225) смерть, евангелие; 226) совершенство, евангелие; 227) современныйдостоевскомутеатри, евангелие; 228) сокращение, евангелие; 229) соломон, евангелие; 230) состояние, евангелие; 231) старец, евангелие; 232) статистика, евангелие; 233) стенли, евангелие; 234) степан, евангелие; 235) стихия, евангелие; 236) страдание, евангелие; 237) страница, евангелие; 238) строка, евангелие; 239) струве, евангелие; 240) суть, евангелие; 241) существительное, евангелие; 242) сын, евангелие; 243) творчество, евангелие; 244) тезис, евангелие; 245) тело, евангелие; 246) тема, евангелие; 247) теофания, евангелие; 248) тихомиров, евангелие; 249) тобольск, евангелие; 250) толкование, евангелие; 251) точка, евангелие; 252) трагизм, евангелие; 253) трофимович, евангелие; 254) тысяча, евангелие; 255) тьма, евангелие; 256) убеждение, евангелие; 257) установка, евангелие; 258) утверждение, евангелие; 259) утреня, евангелие; 260) участник, евангелие; 261) фабула, евангелие; 262) фарисей, евангелие; 263) фонвизина, евангелие; 264) фрагмент, евангелие; 265) хлеб, евангелие; 266) храповицкий, евангелие; 267) христианин, евангелие; 268) христианка, евангелие; 269) христианство, евангелие; 270) хронотоп, евангелие; 271) целое, евангелие; 272) центр, евангелие; 273) цитирование, евангелие; 274) час, евангелие; 275) частность, евангелие; 276) часть, евангелие; 277) число, евангелие; 278) чудо, евангелие; 279) шекспир, евангелие; 280) шиллер, евангелие;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евангелие, достоевский 60</w:t>
        <w:br/>
        <w:t>евангелие, иоанн 52</w:t>
        <w:br/>
        <w:t>евангелие, т 24</w:t>
        <w:br/>
        <w:t>евангелие, лука 18</w:t>
        <w:br/>
        <w:t>евангелие, роман 15</w:t>
        <w:br/>
        <w:t>евангелие, христос 15</w:t>
        <w:br/>
        <w:t>евангелие, текст 14</w:t>
        <w:br/>
        <w:t>евангелие, м 12</w:t>
        <w:br/>
        <w:t>евангелие, раскольников 12</w:t>
        <w:br/>
        <w:t>евангелие, евангелие 12</w:t>
        <w:br/>
        <w:t>евангелие, с 12</w:t>
        <w:br/>
        <w:t>евангелие, жизнь 11</w:t>
        <w:br/>
        <w:t>евангелие, матфей 10</w:t>
        <w:br/>
        <w:t>евангелие, слово 10</w:t>
        <w:br/>
        <w:t>евангелие, исследование 9</w:t>
        <w:br/>
        <w:t>евангелие, писатель 8</w:t>
        <w:br/>
        <w:t>евангелие, глава 8</w:t>
        <w:br/>
        <w:t>евангелие, творчество 8</w:t>
        <w:br/>
        <w:t>евангелие, поэтика 8</w:t>
        <w:br/>
        <w:t>евангелие, ф 7</w:t>
        <w:br/>
        <w:t>евангелие, материал 7</w:t>
        <w:br/>
        <w:t>евангелие, образ 7</w:t>
        <w:br/>
        <w:t>евангелие, в 7</w:t>
        <w:br/>
        <w:t>евангелие, хронотоп 6</w:t>
        <w:br/>
        <w:t>евангелие, кан 5</w:t>
        <w:br/>
        <w:t>евангелие, комментарий 5</w:t>
        <w:br/>
        <w:t>евангелие, конец 5</w:t>
        <w:br/>
        <w:t>евангелие, герой 4</w:t>
        <w:br/>
        <w:t>евангелие, преступление 4</w:t>
        <w:br/>
        <w:t>евангелие, чтение 4</w:t>
        <w:br/>
        <w:t>евангелие, словесность 4</w:t>
        <w:br/>
        <w:t>евангелие, проблема 4</w:t>
        <w:br/>
        <w:t>евангелие, литература 4</w:t>
        <w:br/>
        <w:t>евангелие, е 4</w:t>
        <w:br/>
        <w:t>евангелие, книга 4</w:t>
        <w:br/>
        <w:t>евангелие, русский 4</w:t>
        <w:br/>
        <w:t>евангелие, статья 4</w:t>
        <w:br/>
        <w:t>евангелие, тема 3</w:t>
        <w:br/>
        <w:t>евангелие, отношение 3</w:t>
        <w:br/>
        <w:t>евангелие, факт 3</w:t>
        <w:br/>
        <w:t>евангелие, произведение 3</w:t>
        <w:br/>
        <w:t>евангелие, христианство 3</w:t>
        <w:br/>
        <w:t>евангелие, значение 3</w:t>
        <w:br/>
        <w:t>евангелие, перевод 3</w:t>
        <w:br/>
        <w:t>евангелие, язык 3</w:t>
        <w:br/>
        <w:t>евангелие, том 3</w:t>
        <w:br/>
        <w:t>евангелие, экземпляр 3</w:t>
        <w:br/>
        <w:t>евангелие, опыт 3</w:t>
        <w:br/>
        <w:t>евангелие, православие 3</w:t>
        <w:br/>
        <w:t>евангелие, путь 3</w:t>
        <w:br/>
        <w:t>евангелие, марк 3</w:t>
        <w:br/>
        <w:t>евангелие, заповедь 3</w:t>
        <w:br/>
        <w:t>евангелие, чудо 3</w:t>
        <w:br/>
        <w:t>евангелие, закон 3</w:t>
        <w:br/>
        <w:t>евангелие, иисус 3</w:t>
        <w:br/>
        <w:t>евангелие, апракос 3</w:t>
        <w:br/>
        <w:t>евангелие, вера 3</w:t>
        <w:br/>
        <w:t>евангелие, мир 3</w:t>
        <w:br/>
        <w:t>евангелие, житие 3</w:t>
        <w:br/>
        <w:t>евангелие, зерно 3</w:t>
        <w:br/>
        <w:t>евангелие, бог 3</w:t>
        <w:br/>
        <w:t>евангелие, писание 3</w:t>
        <w:br/>
        <w:t>евангелие, день 3</w:t>
        <w:br/>
        <w:t>евангелие, притча 3</w:t>
        <w:br/>
        <w:t>евангелие, апостол 3</w:t>
        <w:br/>
        <w:t>евангелие, душа 3</w:t>
        <w:br/>
        <w:t>евангелие, возрождение 3</w:t>
        <w:br/>
        <w:t>евангелие, персонаж 3</w:t>
        <w:br/>
        <w:t>евангелие, и 3</w:t>
        <w:br/>
        <w:t>евангелие, ст 3</w:t>
        <w:br/>
        <w:t>евангелие, брак 3</w:t>
        <w:br/>
        <w:t>евангелие, камень 2</w:t>
        <w:br/>
        <w:t>евангелие, богослов 2</w:t>
        <w:br/>
        <w:t>евангелие, идеал 2</w:t>
        <w:br/>
        <w:t>евангелие, сцена 2</w:t>
        <w:br/>
        <w:t>евангелие, соня 2</w:t>
        <w:br/>
        <w:t>евангелие, основа 2</w:t>
        <w:br/>
        <w:t>евангелие, наказание 2</w:t>
        <w:br/>
        <w:t>евангелие, век 2</w:t>
        <w:br/>
        <w:t>евангелие, завет 2</w:t>
        <w:br/>
        <w:t>евангелие, реализм 2</w:t>
        <w:br/>
        <w:t>евангелие, дудкин 2</w:t>
        <w:br/>
        <w:t>евангелие, идея 2</w:t>
        <w:br/>
        <w:t>евангелие, место 2</w:t>
        <w:br/>
        <w:t>евангелие, г 2</w:t>
        <w:br/>
        <w:t>евангелие, любовь 2</w:t>
        <w:br/>
        <w:t>евангелие, источник 2</w:t>
        <w:br/>
        <w:t>евангелие, особенность 2</w:t>
        <w:br/>
        <w:t>евангелие, история 2</w:t>
        <w:br/>
        <w:t>евангелие, указание 2</w:t>
        <w:br/>
        <w:t>евангелие, правило 2</w:t>
        <w:br/>
        <w:t>евангелие, комната 2</w:t>
        <w:br/>
        <w:t>евангелие, автор 2</w:t>
        <w:br/>
        <w:t>евангелие, й 2</w:t>
        <w:br/>
        <w:t>евангелие, фрагмент 2</w:t>
        <w:br/>
        <w:t>евангелие, завершение 2</w:t>
        <w:br/>
        <w:t>евангелие, цитата 2</w:t>
        <w:br/>
        <w:t>евангелие, защитник 2</w:t>
        <w:br/>
        <w:t>евангелие, брат 2</w:t>
        <w:br/>
        <w:t>евангелие, карамазов 2</w:t>
        <w:br/>
        <w:t>евангелие, церковь 2</w:t>
        <w:br/>
        <w:t>евангелие, отрывок 2</w:t>
        <w:br/>
        <w:t>евангелие, имя 2</w:t>
        <w:br/>
        <w:t>евангелие, вариант 2</w:t>
        <w:br/>
        <w:t>евангелие, человек 2</w:t>
        <w:br/>
        <w:t>евангелие, лазарь 2</w:t>
        <w:br/>
        <w:t>евангелие, диалог 2</w:t>
        <w:br/>
        <w:t>евангелие, процесс 2</w:t>
        <w:br/>
        <w:t>евангелие, протяжение 2</w:t>
        <w:br/>
        <w:t>евангелие, мат 2</w:t>
        <w:br/>
        <w:t>евангелие, связь 2</w:t>
        <w:br/>
        <w:t>евангелие, господь 2</w:t>
        <w:br/>
        <w:t>евангелие, народ 2</w:t>
        <w:br/>
        <w:t>евангелие, благодать 2</w:t>
        <w:br/>
        <w:t>евангелие, воскресение 2</w:t>
        <w:br/>
        <w:t>евангелие, капернаум 2</w:t>
        <w:br/>
        <w:t>евангелие, стиль 2</w:t>
        <w:br/>
        <w:t>евангелие, алеша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евангелие, а; 2) евангелие, акт; 3) евангелие, актуализация; 4) евангелие, аллюзия; 5) евангелие, аналогия; 6) евангелие, антитеза; 7) евангелие, антоний; 8) евангелие, апокалипсис; 9) евангелие, архетип; 10) евангелие, атмосфера; 11) евангелие, бес; 12) евангелие, библия; 13) евангелие, благо; 14) евангелие, благодарность; 15) евангелие, богоявление; 16) евангелие, болезнь; 17) евангелие, версия; 18) евангелие, весть; 19) евангелие, взгляд; 20) евангелие, вид; 21) евангелие, вино; 22) евангелие, внимание; 23) евангелие, вода; 24) евангелие, воздействие; 25) евангелие, возможность; 26) евангелие, вопрошание; 27) евангелие, воскрешение; 28) евангелие, впечатление; 29) евангелие, время; 30) евангелие, вступ; 31) евангелие, вывод; 32) евангелие, г-н; 33) евангелие, ганя; 34) евангелие, георгий; 35) евангелие, глухота; 36) евангелие, город; 37) евангелие, господин; 38) евангелие, грабитель; 39) евангелие, грешник; 40) евангелие, григорьев; 41) евангелие, д; 42) евангелие, действительность; 43) евангелие, демон; 44) евангелие, деталь; 45) евангелие, деяние; 46) евангелие, диавол; 47) евангелие, дневник; 48) евангелие, добавление; 49) евангелие, дон; 50) евангелие, евангелист; 51) евангелие, желание; 52) евангелие, заметка; 53) евангелие, запах; 54) евангелие, заразительность; 55) евангелие, земл; 56) евангелие, значимость; 57) евангелие, иволгин; 58) евангелие, изменение; 59) евангелие, изображение; 60) евангелие, изучение; 61) евангелие, иллюстрация; 62) евангелие, импульс; 63) евангелие, интерес; 64) евангелие, иоанна; 65) евангелие, искушение; 66) евангелие, испытание; 67) евангелие, исследователь; 68) евангелие, истина; 69) евангелие, исток; 70) евангелие, исцеление; 71) евангелие, календарь; 72) евангелие, кий; 73) евангелие, кихот; 74) евангелие, колено; 75) евангелие, композиция; 76) евангелие, конкретность; 77) евангелие, конфликт; 78) евангелие, концепция; 79) евангелие, красота; 80) евангелие, крат; 81) евангелие, крест; 82) евангелие, критик; 83) евангелие, кульминация; 84) евангелие, курсив; 85) евангелие, л; 86) евангелие, легенда; 87) евангелие, логос; 88) евангелие, любезность; 89) евангелие, макар; 90) евангелие, мальчик; 91) евангелие, марка; 92) евангелие, мениппея; 93) евангелие, мера; 94) евангелие, миус; 95) евангелие, михайлович; 96) евангелие, мк; 97) евангелие, многозначительность; 98) евангелие, множество; 99) евангелие, моисей; 100) евангелие, мысль; 101) евангелие, мышкин; 102) евангелие, название; 103) евангелие, наставник; 104) евангелие, наташа; 105) евангелие, натяжка; 106) евангелие, нач; 107) евангелие, начало; 108) евангелие, непохожесть; 109) евангелие, неспособность; 110) евангелие, никита; 111) евангелие, новиков; 112) евангелие, обилие; 113) евангелие, обновление; 114) евангелие, обожение; 115) евангелие, образец; 116) евангелие, ода; 117) евангелие, описание; 118) евангелие, оригинал; 119) евангелие, освобождение; 120) евангелие, основание; 121) евангелие, острог; 122) евангелие, ответ; 123) евангелие, отдел; 124) евангелие, отец; 125) евангелие, откровение; 126) евангелие, отличие; 127) евангелие, отметка; 128) евангелие, отрыв; 129) евангелие, павел; 130) евангелие, первоисточник; 131) евангелие, пилат; 132) евангелие, писмен; 133) евангелие, площадь; 134) евангелие, повествование; 135) евангелие, повествователь; 136) евангелие, подгот; 137) евангелие, поиск; 138) евангелие, поле; 139) евангелие, помощь; 140) евангелие, понимание; 141) евангелие, послание; 142) евангелие, пост; 143) евангелие, поэт; 144) евангелие, представление; 145) евангелие, предстояние; 146) евангелие, преображение; 147) евангелие, принятие; 148) евангелие, пришествие; 149) евангелие, прозрение; 150) евангелие, пророк; 151) евангелие, пророчество; 152) евангелие, прорыв; 153) евангелие, пространство; 154) евангелие, протоиерей; 155) евангелие, прочтение; 156) евангелие, прощение; 157) евангелие, псалтырь; 158) евангелие, пушкин; 159) евангелие, радость; 160) евангелие, размышление; 161) евангелие, рассказ; 162) евангелие, результат; 163) евангелие, реконструкция; 164) евангелие, ренан; 165) евангелие, речь; 166) евангелие, род; 167) евангелие, роль; 168) евангелие, рука; 169) евангелие, самосохранение; 170) евангелие, свидетельство; 171) евангелие, своеобразие; 172) евангелие, сектантство; 173) евангелие, сердце; 174) евангелие, сжатость; 175) евангелие, скандал; 176) евангелие, след; 177) евангелие, слух; 178) евангелие, случай; 179) евангелие, смех; 180) евангелие, смысл; 181) евангелие, совершенство; 182) евангелие, соединение; 183) евангелие, создание; 184) евангелие, спб; 185) евангелие, средство; 186) евангелие, станция; 187) евангелие, сторона; 188) евангелие, страница; 189) евангелие, суд; 190) евангелие, суть; 191) евангелие, сходство; 192) евангелие, счет; 193) евангелие, сша; 194) евангелие, сын; 195) евангелие, текстолог; 196) евангелие, тип; 197) евангелие, тобольск; 198) евангелие, традиция; 199) евангелие, тюп; 200) евангелие, тюрьма; 201) евангелие, условие; 202) евангелие, устьев; 203) евангелие, утреня; 204) евангелие, учение; 205) евангелие, факсимиле; 206) евангелие, федор; 207) евангелие, философия; 208) евангелие, финал; 209) евангелие, флоровский; 210) евангелие, формула; 211) евангелие, характер; 212) евангелие, хлеб; 213) евангелие, храм; 214) евангелие, царствие; 215) евангелие, целое; 216) евангелие, центр; 217) евангелие, часть; 218) евангелие, черта; 219) евангелие, читатель; 220) евангелие, чрево; 221) евангелие, э; 222) евангелие, элемент; 223) евангелие, эмигрант; 224) евангелие, эпиграф; 225) евангелие, эпизод; 226) евангелие, юродивый; 227) евангелие, юродство; 228) евангелие, явление; 229) евангелие, ядро;</w:t>
      </w:r>
    </w:p>
    <w:p>
      <w:pPr>
        <w:pStyle w:val="BodyText"/>
      </w:pPr>
      <w:r>
        <w:t>1.</w:t>
        <w:br/>
        <w:t>, отвезите им³.</w:t>
        <w:br/>
        <w:t xml:space="preserve">    В. А. Алексеев писал Достоевскому:</w:t>
        <w:br/>
        <w:t xml:space="preserve">    Позвольте Вас спросить, что Вы хотите сказать... упоминая часто слова</w:t>
        <w:br/>
        <w:t xml:space="preserve">    Евангелия о камнях, обращенных в хлебы. Это было предложено диаволом</w:t>
        <w:br/>
        <w:t xml:space="preserve">    Христу, когда он его искушал, но камни не сделались хлебами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 xml:space="preserve"> он его искушал, но камни не сделались хлебами и не</w:t>
        <w:br/>
        <w:t xml:space="preserve">    обратились в пищу, и затем нигде не говорится в Евангелии о камнях,</w:t>
        <w:br/>
        <w:t xml:space="preserve">    обращенных в хлебы⁴.</w:t>
        <w:br/>
        <w:t xml:space="preserve">    Ф. М. Достоевский, со свойственной ему аккуратностью, немедленно,</w:t>
        <w:br/>
        <w:t xml:space="preserve">    невзирая на только что бывший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3.</w:t>
        <w:br/>
        <w:t>Фоном, на котором разворачиваются события в его произведениях,</w:t>
        <w:br/>
        <w:t xml:space="preserve">    становится вся мировая история и все то, о чем повествуется в</w:t>
        <w:br/>
        <w:t xml:space="preserve">    Евангелии.</w:t>
        <w:br/>
        <w:t xml:space="preserve">    Тема искушения проходит и в романе «Идиот», где писатель пытается</w:t>
        <w:br/>
        <w:t xml:space="preserve">    создать христианский идеал, который воплощен в герое, князе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4.</w:t>
        <w:br/>
        <w:t>данном аспекте творчество</w:t>
        <w:br/>
        <w:t xml:space="preserve">    Ф. М. Достоевского свидетельствует о том, что первые слова,</w:t>
        <w:br/>
        <w:t xml:space="preserve">    переведенные св. Кириллом на славянский язык, — начало Евангелия от</w:t>
        <w:br/>
        <w:t xml:space="preserve">    Иоанна Богослова, являются тем идеалом, с которым соотносит себя любое</w:t>
        <w:br/>
        <w:t xml:space="preserve">    обращение к слову в русской культуре. Евангельский текст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5.</w:t>
        <w:br/>
        <w:t>, может быть определена как стремление совпасть, слиться с ритмом</w:t>
        <w:br/>
        <w:t xml:space="preserve">    евангельского повествования, через преодоление стихии этого мира.</w:t>
        <w:br/>
        <w:t xml:space="preserve">    Чтения из Евангелия в романах писателя с</w:t>
        <w:br/>
        <w:t xml:space="preserve">    помощью</w:t>
        <w:br/>
        <w:t xml:space="preserve">    404</w:t>
        <w:br/>
        <w:t xml:space="preserve">    указанного качества соединяют свойственные им абсолютность духовного</w:t>
        <w:br/>
        <w:t xml:space="preserve">    значения и высшую достоверность с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6.</w:t>
        <w:br/>
        <w:t>ними. Между «объективностью» евангельских чтений и</w:t>
        <w:br/>
        <w:t xml:space="preserve">    героем образуется пространство, дистанция, состоящая из «субъективных»</w:t>
        <w:br/>
        <w:t xml:space="preserve">    деталей и положений. По отношению к Евангелию герой всегда обретается</w:t>
        <w:br/>
        <w:t xml:space="preserve">    в некой условной действительности. Степень преодоления этих</w:t>
        <w:br/>
        <w:t xml:space="preserve">    условностей, разделяющих героя и евангельский текст, является</w:t>
        <w:br/>
        <w:t xml:space="preserve">    важнейшим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7.</w:t>
        <w:br/>
        <w:t>к евангельскому</w:t>
        <w:br/>
        <w:t xml:space="preserve">    тексту находит свое выражение в тенденции к изменению «непрямого»</w:t>
        <w:br/>
        <w:t xml:space="preserve">    отношения в «прямое». Таким проявлением полного взаимопроникновения</w:t>
        <w:br/>
        <w:t xml:space="preserve">    Евангелия и героя становится сцена в главе «Кана Галилейская» в</w:t>
        <w:br/>
        <w:t xml:space="preserve">    последнем романе писателя. Ей предшествуют знаменитые эпизоды в</w:t>
        <w:br/>
        <w:t xml:space="preserve">    романах</w:t>
        <w:br/>
        <w:t xml:space="preserve">    «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8.</w:t>
        <w:br/>
        <w:t>увидеть в</w:t>
        <w:br/>
        <w:t xml:space="preserve">    духовной реальности моменты</w:t>
        <w:br/>
        <w:t xml:space="preserve">    «объективности», соответствующие его представлениям о</w:t>
        <w:br/>
        <w:t xml:space="preserve">    действительности. Так в «Преступлении и наказании» эпизод чтения</w:t>
        <w:br/>
        <w:t xml:space="preserve">    Евангелия Соней Раскольникову предваряет описание самой книги. Это</w:t>
        <w:br/>
        <w:t xml:space="preserve">    конкретное, узнаваемое издание Нового Завета. Ф. М. Достоевский</w:t>
        <w:br/>
        <w:t xml:space="preserve">    описывает свой личный экземпляр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9.</w:t>
        <w:br/>
        <w:br/>
        <w:t xml:space="preserve">    исследователя к мысли, «что первоначальным источником писателя было</w:t>
        <w:br/>
        <w:t xml:space="preserve">    именно издание 1823 г.» См.: Тихомиров Б. Н. Достоевский цитирует</w:t>
        <w:br/>
        <w:t xml:space="preserve">    Евангелие (заметки текстолога) // Достоевский: Материалы и</w:t>
        <w:br/>
        <w:t xml:space="preserve">    исследования. Т. 13. СПб., 1996. С. 192.</w:t>
        <w:br/>
        <w:t xml:space="preserve">    405</w:t>
        <w:br/>
        <w:t xml:space="preserve">    момент важен для понимания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10.</w:t>
        <w:br/>
        <w:t>духовной</w:t>
        <w:br/>
        <w:t xml:space="preserve">    реальности, которое мы наблюдаем.</w:t>
        <w:br/>
        <w:t xml:space="preserve">    «Конкретность книги» становится для героя, по сути, единственным</w:t>
        <w:br/>
        <w:t xml:space="preserve">    связующим звеном между ним и Евангелием, точнее, возникшего в нем</w:t>
        <w:br/>
        <w:t xml:space="preserve">    желания обратиться к Евангелию. Может быть с некоторой натяжкой, но</w:t>
        <w:br/>
        <w:t xml:space="preserve">    «конкретность» книги, описанием которой открывается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11.</w:t>
        <w:br/>
        <w:t>становится для героя, по сути, единственным</w:t>
        <w:br/>
        <w:t xml:space="preserve">    связующим звеном между ним и Евангелием, точнее, возникшего в нем</w:t>
        <w:br/>
        <w:t xml:space="preserve">    желания обратиться к Евангелию. Может быть с некоторой натяжкой, но</w:t>
        <w:br/>
        <w:t xml:space="preserve">    «конкретность» книги, описанием которой открывается сцена чтения, для</w:t>
        <w:br/>
        <w:t xml:space="preserve">    характеристики духовного состояния Раскольникова имеет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12.</w:t>
        <w:br/>
        <w:t xml:space="preserve"> и обозначившееся в «кошмаре» Ивана Федоровича Карамазова</w:t>
        <w:br/>
        <w:t xml:space="preserve">    стремление к «естественности»,</w:t>
        <w:br/>
        <w:t xml:space="preserve">    «разумности». Мир настолько сильно держит героя, что даже Евангелие он</w:t>
        <w:br/>
        <w:t xml:space="preserve">    воспринимает, прежде всего, через его отношение к «факту», «детали»,</w:t>
        <w:br/>
        <w:t xml:space="preserve">    известной ему объективности этого мира. Характеристикой данной</w:t>
        <w:br/>
        <w:t xml:space="preserve">    «объективности»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13.</w:t>
        <w:br/>
        <w:t>можно ли веровать в беса, не веруя совсем в Бога?</w:t>
        <w:br/>
        <w:t xml:space="preserve">    В указанном выше аспекте вопрос: «На каком языке читают Евангелие</w:t>
        <w:br/>
        <w:t xml:space="preserve">    герои Достоевского?»¹¹ — не решается на основе простого подсчета</w:t>
        <w:br/>
        <w:t xml:space="preserve">    частоты использования евангельских цитат в произведениях писателя,</w:t>
        <w:br/>
        <w:t xml:space="preserve">    данных в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14.</w:t>
        <w:br/>
        <w:t>использования евангельских цитат в произведениях писателя,</w:t>
        <w:br/>
        <w:t xml:space="preserve">    данных в русском переводе и на церковнославянском языке. Вопрос о</w:t>
        <w:br/>
        <w:t xml:space="preserve">    языке цитат из Евангелия в произведениях Достоевского сложен, и при</w:t>
        <w:br/>
        <w:t xml:space="preserve">    ответе на него следует учитывать весь круг проблем, связанных с самим</w:t>
        <w:br/>
        <w:t xml:space="preserve">    характером «включения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15.</w:t>
        <w:br/>
        <w:t xml:space="preserve"> учитывать весь круг проблем, связанных с самим</w:t>
        <w:br/>
        <w:t xml:space="preserve">    характером «включения» евангельского текста в романы писателя.</w:t>
        <w:br/>
        <w:t xml:space="preserve">    Если соотнести сцены чтения Евангелия в «Преступлении и наказании» и в</w:t>
        <w:br/>
        <w:t xml:space="preserve">    главе «Кана Галилейская» в «Братьях Карамазовых» как начальный и</w:t>
        <w:br/>
        <w:t xml:space="preserve">    конечный этапы эволюции отношения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16.</w:t>
        <w:br/>
        <w:t>прошла</w:t>
        <w:br/>
        <w:t xml:space="preserve">    Достоевский // Достоевский: Материалы и исследования. Т. 13. С. 11.</w:t>
        <w:br/>
        <w:t xml:space="preserve">    406</w:t>
        <w:br/>
        <w:t xml:space="preserve">    древнерусская книга в своем историческом развитии, где Евангелие было</w:t>
        <w:br/>
        <w:t xml:space="preserve">    «в первые века христианства в славянских странах исключительно</w:t>
        <w:br/>
        <w:t xml:space="preserve">    богослужебной книгой»¹². Данный</w:t>
        <w:br/>
        <w:t xml:space="preserve">    принцип «обратности» свидетельствует не только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17.</w:t>
        <w:br/>
        <w:t xml:space="preserve"> исключительно</w:t>
        <w:br/>
        <w:t xml:space="preserve">    богослужебной книгой»¹². Данный</w:t>
        <w:br/>
        <w:t xml:space="preserve">    принцип «обратности» свидетельствует не только о возвращении героев</w:t>
        <w:br/>
        <w:t xml:space="preserve">    Достоевского в своем отношении к Евангелию к православной традиции, но</w:t>
        <w:br/>
        <w:t xml:space="preserve">    и свидетельствует об изменении самого характера изображения этого</w:t>
        <w:br/>
        <w:t xml:space="preserve">    отношения. Суть этого изменения можно увидеть в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18.</w:t>
        <w:br/>
        <w:t>то, как читает Соня, стало для него</w:t>
        <w:br/>
        <w:t xml:space="preserve">    тем, что она читает. Исследователи истории развития древнерусской</w:t>
        <w:br/>
        <w:t xml:space="preserve">    книги замечали, что текст Евангелия</w:t>
        <w:br/>
        <w:t xml:space="preserve">    «воспринимался в храмах молящимися на слух, а изнутри его видели</w:t>
        <w:br/>
        <w:t xml:space="preserve">    только церковнослужители, которые чаще всего выступали и в роли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19.</w:t>
        <w:br/>
        <w:t>восприятие сущности духовных борений главных героев предшествующих</w:t>
        <w:br/>
        <w:t xml:space="preserve">    произведений писателя. В этом контексте указание исследователя,</w:t>
        <w:br/>
        <w:t xml:space="preserve">    анализирующего сцену чтения Соней Раскольникову Евангелия, на то, «что</w:t>
        <w:br/>
        <w:t xml:space="preserve">    сама возможность этого прозрения наступает в результате не</w:t>
        <w:br/>
        <w:t xml:space="preserve">    индивидуального чтения Евангелия, но именно совместного</w:t>
        <w:br/>
        <w:t xml:space="preserve">    чтения»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20.</w:t>
        <w:br/>
        <w:t>анализирующего сцену чтения Соней Раскольникову Евангелия, на то, «что</w:t>
        <w:br/>
        <w:t xml:space="preserve">    сама возможность этого прозрения наступает в результате не</w:t>
        <w:br/>
        <w:t xml:space="preserve">    индивидуального чтения Евангелия, но именно совместного</w:t>
        <w:br/>
        <w:t xml:space="preserve">    чтения»¹⁴, — характеризует прежде всего саму роль Евангелия в</w:t>
        <w:br/>
        <w:t xml:space="preserve">    художественном пространстве романов писателя. По отношению же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21.</w:t>
        <w:br/>
        <w:t>этого прозрения наступает в результате не</w:t>
        <w:br/>
        <w:t xml:space="preserve">    индивидуального чтения Евангелия, но именно совместного</w:t>
        <w:br/>
        <w:t xml:space="preserve">    чтения»¹⁴, — характеризует прежде всего саму роль Евангелия в</w:t>
        <w:br/>
        <w:t xml:space="preserve">    художественном пространстве романов писателя. По отношению же к</w:t>
        <w:br/>
        <w:t xml:space="preserve">    Раскольникову данное положение возникает в некоем «опережающем»</w:t>
        <w:br/>
        <w:t xml:space="preserve">    значении как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22.</w:t>
        <w:br/>
        <w:t xml:space="preserve"> мироздании и человеке отблеске Создателя. На эту же</w:t>
        <w:br/>
        <w:t xml:space="preserve">    установку древнерусских авторов указывал и Д. С. Лихачев¹⁹.</w:t>
        <w:br/>
        <w:t xml:space="preserve">    Чтение из Евангелия в главе «Кана Галилейская» в романе</w:t>
        <w:br/>
        <w:t xml:space="preserve">    «Братья Карамазовы», приведенное именно на церковнославянском</w:t>
        <w:br/>
        <w:t xml:space="preserve">    Н. В. Гоголя: выписки из творений святых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23.</w:t>
        <w:br/>
        <w:t>, к чему</w:t>
        <w:br/>
        <w:t xml:space="preserve">    стремятся герои романов Достоевского, достигается Алешей и находит</w:t>
        <w:br/>
        <w:t xml:space="preserve">    свое выражение в «проницании», единении</w:t>
        <w:br/>
        <w:t xml:space="preserve">    «слуха» героя и Евангелия в его литургическом образе и значении.</w:t>
        <w:br/>
        <w:t xml:space="preserve">    Евангельский текст в произведениях Достоевского остается Книгой,</w:t>
        <w:br/>
        <w:t xml:space="preserve">    отношением к которой определяется их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24.</w:t>
        <w:br/>
        <w:t xml:space="preserve"> существовала,</w:t>
        <w:br/>
        <w:t xml:space="preserve">    может служить его замечание из письма к неустановленному лицу от 19</w:t>
        <w:br/>
        <w:t xml:space="preserve">    декабря 1880 года:</w:t>
        <w:br/>
        <w:t xml:space="preserve">    Над всем, конечно, Евангелие, Новый Завет в переводе. Если же может</w:t>
        <w:br/>
        <w:t xml:space="preserve">    читать и в оригинале (то есть на</w:t>
        <w:br/>
        <w:t xml:space="preserve">    церковнославянском), то всего бы лучше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25.</w:t>
        <w:br/>
        <w:t>то всего бы лучше (30 (1), С. 237).</w:t>
        <w:br/>
        <w:t xml:space="preserve">    Любопытна даже сама оговорка Ф. М. Достоевского²¹, называющего</w:t>
        <w:br/>
        <w:t xml:space="preserve">    церковнославянский перевод Евангелия оригиналом. Для писателя</w:t>
        <w:br/>
        <w:t xml:space="preserve">    церковнославянский язык — свидетельство сокровенной первоначальности,</w:t>
        <w:br/>
        <w:t xml:space="preserve">    освященной святостью апостольского служения создателей этого языка и</w:t>
        <w:br/>
        <w:t xml:space="preserve">    переводчиков на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26.</w:t>
        <w:br/>
        <w:br/>
        <w:t xml:space="preserve">    Фонвизина и соответственно напоминает его и тем, как распределяются в</w:t>
        <w:br/>
        <w:t xml:space="preserve">    нем функции церковнославянского и древнерусского языков. Чтения из</w:t>
        <w:br/>
        <w:t xml:space="preserve">    Евангелия в произведениях Ф. М. Достоевского,</w:t>
        <w:br/>
        <w:t xml:space="preserve">    язык этих чтений напрямую связаны с пониманием творчества в русской</w:t>
        <w:br/>
        <w:t xml:space="preserve">    культуре как живого обращения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27.</w:t>
        <w:br/>
        <w:t>произведениях Ф. М. Достоевского,</w:t>
        <w:br/>
        <w:t xml:space="preserve">    язык этих чтений напрямую связаны с пониманием творчества в русской</w:t>
        <w:br/>
        <w:t xml:space="preserve">    культуре как живого обращения к Евангелию, когда Оно перестает быть</w:t>
        <w:br/>
        <w:t xml:space="preserve">    «текстом» и являет себя Словом Божием. Евангельское чтение изменяет</w:t>
        <w:br/>
        <w:t xml:space="preserve">    перспективу художественного пространства, которое воспринимается как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28.</w:t>
        <w:br/>
        <w:t>Для выражения главной мысли романа необходим и разрыв повествования,</w:t>
        <w:br/>
        <w:t xml:space="preserve">  и сюжетная перестановка событий. В соответствии с фабулой, Степан</w:t>
        <w:br/>
        <w:t xml:space="preserve">  Трофимович слушал Евангелие в Устьеве, когда в «нашем городе» готовилось</w:t>
        <w:br/>
        <w:t xml:space="preserve">  преступление. Но для усиления противопоставления преступного</w:t>
        <w:br/>
        <w:t xml:space="preserve">  «заблуждения» и прозрения Верховенского-старшего все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29.</w:t>
        <w:br/>
        <w:t>и пасхальности, утвердилось понимание христианского реализма как</w:t>
        <w:br/>
        <w:t xml:space="preserve">  художественного метода, эстетическими принципами которого русская</w:t>
        <w:br/>
        <w:t xml:space="preserve">  литература овладела в XIX веке. Явленный в Евангелии, христианский</w:t>
        <w:br/>
        <w:t xml:space="preserve">  реализм предстал в творчестве Достоевского «реализмом в высшем смысле».</w:t>
        <w:br/>
        <w:t xml:space="preserve">  Главный результат изучения русской словесности с точки зрения</w:t>
        <w:br/>
        <w:t xml:space="preserve">  этнопоэтики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30.</w:t>
        <w:br/>
        <w:t>Принципы этнопоэтики раскрыты</w:t>
        <w:br/>
        <w:t xml:space="preserve">  В. Н. Захаровым в концептуальных статьях «Православные аспекты</w:t>
        <w:br/>
        <w:t xml:space="preserve">  этнопоэтики русской литературы» [Захаров, 1998: 6—30] и «Вечное</w:t>
        <w:br/>
        <w:t xml:space="preserve">  Евангелие» в художественных хронотопах русской словесности» [Захаров,</w:t>
        <w:br/>
        <w:t xml:space="preserve">  2011: 24—37].</w:t>
        <w:br/>
        <w:t xml:space="preserve">  На первых порах изучения евангельского текста пришлось обосновывать</w:t>
        <w:br/>
        <w:t xml:space="preserve">  очевидное — аксиому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31.</w:t>
        <w:br/>
        <w:t>А. Есаулова «Пасхальный архетип в поэтике Достоевского», в которой</w:t>
        <w:br/>
        <w:t xml:space="preserve">  представлен анализ знаменитого эпизода из «Преступления и наказания»</w:t>
        <w:br/>
        <w:t xml:space="preserve">  с чтением Соней Евангелия Раскольникову. Здесь выведена «формула»</w:t>
        <w:br/>
        <w:t xml:space="preserve">  романа, повторяющая структуру евангельского инварианта [Есаулов, 1998:</w:t>
        <w:br/>
        <w:t xml:space="preserve">  350—362].</w:t>
        <w:br/>
        <w:t xml:space="preserve">  Поскольку нельзя изучать евангельский текст Достоевского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32.</w:t>
        <w:br/>
        <w:t>формула»</w:t>
        <w:br/>
        <w:t xml:space="preserve">  романа, повторяющая структуру евангельского инварианта [Есаулов, 1998:</w:t>
        <w:br/>
        <w:t xml:space="preserve">  350—362].</w:t>
        <w:br/>
        <w:t xml:space="preserve">  Поскольку нельзя изучать евангельский текст Достоевского без опоры на</w:t>
        <w:br/>
        <w:t xml:space="preserve">  Евангелие, закономерным стал текстологический прорыв — подготовка двух</w:t>
        <w:br/>
        <w:t xml:space="preserve">  изданий Евангелия писателя. Это «Евангелие Достоевского. Исследования.</w:t>
        <w:br/>
        <w:t xml:space="preserve">  Материалы к комментарию» в двух томах [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33.</w:t>
        <w:br/>
        <w:t>350—362].</w:t>
        <w:br/>
        <w:t xml:space="preserve">  Поскольку нельзя изучать евангельский текст Достоевского без опоры на</w:t>
        <w:br/>
        <w:t xml:space="preserve">  Евангелие, закономерным стал текстологический прорыв — подготовка двух</w:t>
        <w:br/>
        <w:t xml:space="preserve">  изданий Евангелия писателя. Это «Евангелие Достоевского. Исследования.</w:t>
        <w:br/>
        <w:t xml:space="preserve">  Материалы к комментарию» в двух томах [Евангелие, 2010]. В первом томе</w:t>
        <w:br/>
        <w:t xml:space="preserve">  воспроизведено факсимиле экземпляра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34.</w:t>
        <w:br/>
        <w:t>Поскольку нельзя изучать евангельский текст Достоевского без опоры на</w:t>
        <w:br/>
        <w:t xml:space="preserve">  Евангелие, закономерным стал текстологический прорыв — подготовка двух</w:t>
        <w:br/>
        <w:t xml:space="preserve">  изданий Евангелия писателя. Это «Евангелие Достоевского. Исследования.</w:t>
        <w:br/>
        <w:t xml:space="preserve">  Материалы к комментарию» в двух томах [Евангелие, 2010]. В первом томе</w:t>
        <w:br/>
        <w:t xml:space="preserve">  воспроизведено факсимиле экземпляра Нового Завета, с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35.</w:t>
        <w:br/>
        <w:t>, закономерным стал текстологический прорыв — подготовка двух</w:t>
        <w:br/>
        <w:t xml:space="preserve">  изданий Евангелия писателя. Это «Евангелие Достоевского. Исследования.</w:t>
        <w:br/>
        <w:t xml:space="preserve">  Материалы к комментарию» в двух томах [Евангелие, 2010]. В первом томе</w:t>
        <w:br/>
        <w:t xml:space="preserve">  воспроизведено факсимиле экземпляра Нового Завета, с которым Достоевский</w:t>
        <w:br/>
        <w:t xml:space="preserve">  не расставался на каторге. Во втором томе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36.</w:t>
        <w:br/>
        <w:t>не расставался на каторге. Во втором томе опубликованы исследования</w:t>
        <w:br/>
        <w:t xml:space="preserve">  и комментарии к маргиналиям писателя: В. Н. Захаровым всесторонне</w:t>
        <w:br/>
        <w:t xml:space="preserve">  раскрыто значение Евангелия в его жизни и творчестве (это второй опыт</w:t>
        <w:br/>
        <w:t xml:space="preserve">  подобного целостного обзора после статьи Р. Плетнева [Плетнев, 1930]),</w:t>
        <w:br/>
        <w:t xml:space="preserve">  Б. Н. Тихомировым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37.</w:t>
        <w:br/>
        <w:t xml:space="preserve"> подробно описаны все отражения Евангельского Слова в</w:t>
        <w:br/>
        <w:t xml:space="preserve">  текстах Достоевского, В. Ф. Молчановым произведена оптико-электронная</w:t>
        <w:br/>
        <w:t xml:space="preserve">  реконструкция авторских маргиналий.</w:t>
        <w:br/>
        <w:t xml:space="preserve">  Второе издание «Евангелия Достоевского» расширено за счет</w:t>
        <w:br/>
        <w:t xml:space="preserve">  опубликованного в первом томе факсимиле «Сибирской тетради», введенной</w:t>
        <w:br/>
        <w:t xml:space="preserve">  в научный оборот В. П. Владимирцевым [Евангелие, 2017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38.</w:t>
        <w:br/>
        <w:t>издание «Евангелия Достоевского» расширено за счет</w:t>
        <w:br/>
        <w:t xml:space="preserve">  опубликованного в первом томе факсимиле «Сибирской тетради», введенной</w:t>
        <w:br/>
        <w:t xml:space="preserve">  в научный оборот В. П. Владимирцевым [Евангелие, 2017]. Комментарии</w:t>
        <w:br/>
        <w:t xml:space="preserve">  к ней вошли во второй том, который дополнился новым разделом «Задачи и</w:t>
        <w:br/>
        <w:t xml:space="preserve">  принципы комментирования библейских интертекстов Достоевского»,</w:t>
      </w:r>
    </w:p>
    <w:p>
      <w:pPr>
        <w:pStyle w:val="BodyText"/>
      </w:pPr>
      <w:r>
        <w:t>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39.</w:t>
        <w:br/>
        <w:t>художественного метода, эстетическими принципами которого русская</w:t>
        <w:br/>
        <w:t xml:space="preserve">  литература овладела в XIX веке. По мнению В. Н. Захарова, христианский</w:t>
        <w:br/>
        <w:t xml:space="preserve">  реализм, явленный в Евангелии, в творчестве Достоевского предстал,</w:t>
        <w:br/>
        <w:t xml:space="preserve">  например, как «реализм в высшем смысле» [Захаров, 2001: 10; 2008: 397].</w:t>
        <w:br/>
        <w:t xml:space="preserve">  Актуальной задачей стало обоснование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40.</w:t>
        <w:br/>
        <w:t>т. п.</w:t>
        <w:br/>
        <w:t xml:space="preserve">  В свою очередь, данный исследовательский тезаурус органично дополнился</w:t>
        <w:br/>
        <w:t xml:space="preserve">  такими ключевыми словами, как Библия, Ветхий и Новый Завет, Евангелие,</w:t>
        <w:br/>
        <w:t xml:space="preserve">  христианство, православие, христианская философия, христианский</w:t>
        <w:br/>
        <w:t xml:space="preserve">  социализм, христианская идея, русский Христос, христоцентризм,</w:t>
        <w:br/>
        <w:t xml:space="preserve">  христология, эсхатология, христианская символика, христианский реализм,</w:t>
        <w:br/>
        <w:t xml:space="preserve">  христианская аксиология, соборность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41.</w:t>
        <w:br/>
        <w:t xml:space="preserve"> из них своя «колея», своя «изюминка». Так,</w:t>
        <w:br/>
        <w:t xml:space="preserve">  В. В. Дудкин, рассуждая о сходстве идей и поэтики романов Достоевского с</w:t>
        <w:br/>
        <w:t xml:space="preserve">  Евангелием от Иоанна, афористически точно высказался:</w:t>
        <w:br/>
        <w:t xml:space="preserve">  «Достоевский-писатель был определенно данником евангелиста</w:t>
        <w:br/>
        <w:t xml:space="preserve">  Иоанна-повествователя» [Дудкин, 1998: 347]. С. Л. Шаракова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42.</w:t>
        <w:br/>
        <w:t>URL: https://poetica.pro/files/redaktor_pdf/1430312600.pdf</w:t>
        <w:br/>
        <w:t xml:space="preserve">      (25.05.2020). DOI: 10.15393/j9.art.2011.317</w:t>
        <w:br/>
        <w:t xml:space="preserve">  11. Григорьев Д. Евангелие и Раскольников // Проблемы исторической</w:t>
        <w:br/>
        <w:t xml:space="preserve">      поэтики. — Петрозаводск: Изд-во ПетрГУ, 2005. — Вып. 7. — С. 296—301</w:t>
        <w:br/>
        <w:t xml:space="preserve">      [Электронный ресурс]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43.</w:t>
        <w:br/>
        <w:t>/journal/article.php?id=2668 (25.05.2020).</w:t>
        <w:br/>
        <w:t xml:space="preserve">      DOI: 10.15393/j9.art.2005.2668</w:t>
        <w:br/>
        <w:t xml:space="preserve">  13. Дудкин В. В. Достоевский и Евангелие от Иоанна // Проблемы</w:t>
        <w:br/>
        <w:t xml:space="preserve">      исторической поэтики. — Петрозаводск: Изд-во ПетрГУ, 1998. —</w:t>
        <w:br/>
        <w:t xml:space="preserve">      Вып. 5. — С. 337—348 [Электронный ресурс]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44.</w:t>
        <w:br/>
        <w:t>. —</w:t>
        <w:br/>
        <w:t xml:space="preserve">      URL: https://poetica.pro/journal/article.php?id=2524 (25.05.2020).</w:t>
        <w:br/>
        <w:t xml:space="preserve">      DOI: 10.15393/j9.art.1998.2524</w:t>
        <w:br/>
        <w:t xml:space="preserve">  14. Евангелие Ф. М. Достоевского: в 2 т.: исследования. Материалы</w:t>
        <w:br/>
        <w:t xml:space="preserve">      к комментарию. — М.: Русскiй Мiръ, 2010.</w:t>
        <w:br/>
        <w:t xml:space="preserve">  15. Евангелие Ф. М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45.</w:t>
        <w:br/>
        <w:t>1998.2524</w:t>
        <w:br/>
        <w:t xml:space="preserve">  14. Евангелие Ф. М. Достоевского: в 2 т.: исследования. Материалы</w:t>
        <w:br/>
        <w:t xml:space="preserve">      к комментарию. — М.: Русскiй Мiръ, 2010.</w:t>
        <w:br/>
        <w:t xml:space="preserve">  15. Евангелие Ф. М. Достоевского: в 3 т. — Тобольск: Общественный</w:t>
        <w:br/>
        <w:t xml:space="preserve">      благотворительный фонд «Возрождение Тобольска», 2017.</w:t>
        <w:br/>
        <w:t xml:space="preserve">  16. Есаулов И. А. Категория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46.</w:t>
        <w:br/>
        <w:t>.pro/files/redaktor_pdf/1431424731.pdf</w:t>
        <w:br/>
        <w:t xml:space="preserve">      (25.05.2020). DOI: 10.15393/j9.art.2008.283</w:t>
        <w:br/>
        <w:t xml:space="preserve">  28. Захаров В. Н. «Вечное Евангелие» в художественных хронотопах русской</w:t>
        <w:br/>
        <w:t xml:space="preserve">      словесности» // Проблемы исторической поэтики. — Петрозаводск; СПб.:</w:t>
        <w:br/>
        <w:t xml:space="preserve">      Алетейя, 2011. — Вып. 9. — С. 24—37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47.</w:t>
        <w:br/>
        <w:t>poetica.pro/files/redaktor_pdf/1457958841.pdf</w:t>
        <w:br/>
        <w:t xml:space="preserve">      (25.05.2020). DOI: 10.15393/j9.art.2012.351</w:t>
        <w:br/>
        <w:t xml:space="preserve">  41. Плетнев Р. Достоевский и Евангелие // Путь. — 1930. — № 23. —</w:t>
        <w:br/>
        <w:t xml:space="preserve">      С. 48—68; № 24. — С. 58—87.</w:t>
        <w:br/>
        <w:t xml:space="preserve">  42. Русская литература XIX века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48.</w:t>
        <w:br/>
        <w:t>СПб.: Серебряный</w:t>
        <w:br/>
        <w:t xml:space="preserve">      век, 2012. — С. 378—397.</w:t>
        <w:br/>
        <w:t xml:space="preserve">  50. Тихомиров Б. Н. Задачи и принципы комментирования библейских</w:t>
        <w:br/>
        <w:t xml:space="preserve">      интертекстов Достоевского // Евангелие Ф. М. Достоевского: в 3 т. ––</w:t>
        <w:br/>
        <w:t xml:space="preserve">      Тобольск: Общественный благотворительный фонд «Возрождение</w:t>
        <w:br/>
        <w:t xml:space="preserve">      Тобольска», 2017. — Т. 2: Исследования. Материалы к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49.</w:t>
        <w:br/>
        <w:t>of Russian Classics]. Moscow, Gnozis Publ., 2005. 432 p.</w:t>
        <w:br/>
        <w:t xml:space="preserve">  © Дорофеева Л. Г., 2013</w:t>
        <w:br/>
        <w:t xml:space="preserve">  УДК 001</w:t>
        <w:br/>
        <w:t xml:space="preserve">  ДОСТОЕВСКИЙ И ЕВАНГЕЛИЕ ОТ ИОАННА</w:t>
        <w:br/>
        <w:t xml:space="preserve">    ДУДКИН                        Новгородский государственный университет</w:t>
        <w:br/>
        <w:t xml:space="preserve">       В В </w:t>
        <w:br/>
        <w:t xml:space="preserve">    Ключевые слова:              Аннотация: Автор статьи обращает внимание</w:t>
        <w:br/>
        <w:t xml:space="preserve">    Евангелие от Иоанна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50.</w:t>
        <w:br/>
        <w:t>ДОСТОЕВСКИЙ И ЕВАНГЕЛИЕ ОТ ИОАННА</w:t>
        <w:br/>
        <w:t xml:space="preserve">    ДУДКИН                        Новгородский государственный университет</w:t>
        <w:br/>
        <w:t xml:space="preserve">       В В </w:t>
        <w:br/>
        <w:t xml:space="preserve">    Ключевые слова:              Аннотация: Автор статьи обращает внимание</w:t>
        <w:br/>
        <w:t xml:space="preserve">    Евангелие от Иоанна          на сходство идей и поэтики романов</w:t>
        <w:br/>
        <w:t xml:space="preserve">    воплощенное Слово            Достоевского с Евангелием от Иоанна, во</w:t>
        <w:br/>
        <w:t xml:space="preserve">    Божественный Логос           многом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51.</w:t>
        <w:br/>
        <w:t>слова:              Аннотация: Автор статьи обращает внимание</w:t>
        <w:br/>
        <w:t xml:space="preserve">    Евангелие от Иоанна          на сходство идей и поэтики романов</w:t>
        <w:br/>
        <w:t xml:space="preserve">    воплощенное Слово            Достоевского с Евангелием от Иоанна, во</w:t>
        <w:br/>
        <w:t xml:space="preserve">    Божественный Логос           многом определившим творческую манеру</w:t>
        <w:br/>
        <w:t xml:space="preserve">    учение Христово              писателя.</w:t>
        <w:br/>
        <w:t xml:space="preserve">    благодать </w:t>
        <w:br/>
        <w:t xml:space="preserve">    трагедия </w:t>
        <w:br/>
        <w:t xml:space="preserve">    скандал </w:t>
        <w:br/>
        <w:t xml:space="preserve">  Текст статьи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52.</w:t>
        <w:br/>
        <w:t>за ним на четыре</w:t>
        <w:br/>
        <w:t xml:space="preserve">  года захлопнулись ворота каторжной тюрьмы, получил в подарок от одной из</w:t>
        <w:br/>
        <w:t xml:space="preserve">  жен декабристов — Натальи Фонвизиной экземпляр Евангелия. Факт</w:t>
        <w:br/>
        <w:t xml:space="preserve">  общеизвестный, но едва ли оцененный во всей его многозначительности:</w:t>
        <w:br/>
        <w:t xml:space="preserve">  четыре года в полной духовной изоляции и один на один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53.</w:t>
        <w:br/>
        <w:t>наперегонки со временем, и все его действия можно</w:t>
        <w:br/>
        <w:t xml:space="preserve">  обозначить глаголами с приставкой “недо-”.</w:t>
        <w:br/>
        <w:t xml:space="preserve">  Для каждого, кто знакомился с текстом Евангелия Достоевского, становится</w:t>
        <w:br/>
        <w:t xml:space="preserve">  совершенно очевидным, что он однозначно отдавал предпочтение Евангелию</w:t>
        <w:br/>
        <w:t xml:space="preserve">  от Иоанна перед синоптическими. Норвежский исследователь Гейр Кьетсаа,</w:t>
        <w:br/>
        <w:t xml:space="preserve">  еще в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54.</w:t>
        <w:br/>
        <w:t>с приставкой “недо-”.</w:t>
        <w:br/>
        <w:t xml:space="preserve">  Для каждого, кто знакомился с текстом Евангелия Достоевского, становится</w:t>
        <w:br/>
        <w:t xml:space="preserve">  совершенно очевидным, что он однозначно отдавал предпочтение Евангелию</w:t>
        <w:br/>
        <w:t xml:space="preserve">  от Иоанна перед синоптическими. Норвежский исследователь Гейр Кьетсаа,</w:t>
        <w:br/>
        <w:t xml:space="preserve">  еще в 1982 году специально изучавший пометы писателя на его Евангелии,</w:t>
        <w:br/>
        <w:t xml:space="preserve">  хранящемся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55.</w:t>
        <w:br/>
        <w:t>предпочтение Евангелию</w:t>
        <w:br/>
        <w:t xml:space="preserve">  от Иоанна перед синоптическими. Норвежский исследователь Гейр Кьетсаа,</w:t>
        <w:br/>
        <w:t xml:space="preserve">  еще в 1982 году специально изучавший пометы писателя на его Евангелии,</w:t>
        <w:br/>
        <w:t xml:space="preserve">  хранящемся в рукописном отделе Российской национальной</w:t>
        <w:br/>
        <w:t xml:space="preserve">  библиотеки,приводит в своих публикациях весьма убедительную статистику:</w:t>
        <w:br/>
        <w:t xml:space="preserve">  в Евангелии от Марка отмечено только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56.</w:t>
        <w:br/>
        <w:t>пометы писателя на его Евангелии,</w:t>
        <w:br/>
        <w:t xml:space="preserve">  хранящемся в рукописном отделе Российской национальной</w:t>
        <w:br/>
        <w:t xml:space="preserve">  библиотеки,приводит в своих публикациях весьма убедительную статистику:</w:t>
        <w:br/>
        <w:t xml:space="preserve">  в Евангелии от Марка отмечено только 2 места, в Евангелии от Луки — 7. А</w:t>
        <w:br/>
        <w:t xml:space="preserve">  вот в первом коротком послании Иоанна отмечено 6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57.</w:t>
        <w:br/>
        <w:t>отделе Российской национальной</w:t>
        <w:br/>
        <w:t xml:space="preserve">  библиотеки,приводит в своих публикациях весьма убедительную статистику:</w:t>
        <w:br/>
        <w:t xml:space="preserve">  в Евангелии от Марка отмечено только 2 места, в Евангелии от Луки — 7. А</w:t>
        <w:br/>
        <w:t xml:space="preserve">  вот в первом коротком послании Иоанна отмечено 6 мест, в Откровении</w:t>
        <w:br/>
        <w:t xml:space="preserve">  святого Иоанна — 16, а в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58.</w:t>
        <w:br/>
        <w:t>7. А</w:t>
        <w:br/>
        <w:t xml:space="preserve">  вот в первом коротком послании Иоанна отмечено 6 мест, в Откровении</w:t>
        <w:br/>
        <w:t xml:space="preserve">  святого Иоанна — 16, а в самом его Евангелии отмечено 58 мест².</w:t>
        <w:br/>
        <w:t xml:space="preserve">  © Дудкин В. В., 1998</w:t>
        <w:br/>
        <w:t xml:space="preserve">  Сразу после выступления с докладом на II конференции “Евангельский текст</w:t>
        <w:br/>
        <w:t xml:space="preserve">  в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59.</w:t>
        <w:br/>
        <w:t>русской литературе XVII-XX веков” — а он положен в основу настоящей</w:t>
        <w:br/>
        <w:t xml:space="preserve">  статьи — я узнал о статье Никиты Струве «Достоевский и Евангелие от</w:t>
        <w:br/>
        <w:t xml:space="preserve">  Иоанна», а позже и получил ее вкупе с другими материалами благодаря</w:t>
        <w:br/>
        <w:t xml:space="preserve">  любезности проф. Бордоского университета (Франция) Софи Олливье, за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60.</w:t>
        <w:br/>
        <w:t>ничего нет общего кроме названия, свидетельствует о</w:t>
        <w:br/>
        <w:t xml:space="preserve">  многоаспектности поставленной в них проблемы.</w:t>
        <w:br/>
        <w:t xml:space="preserve">  338</w:t>
        <w:br/>
        <w:t xml:space="preserve">  Почему?</w:t>
        <w:br/>
        <w:t xml:space="preserve">  Уже давно утвердилось мнение, что Евангелие от Иоанна — это “русское</w:t>
        <w:br/>
        <w:t xml:space="preserve">  Евангелие”, а православие — это “иоанново христианство”. Г. Кьетсаа</w:t>
        <w:br/>
        <w:t xml:space="preserve">  ссылается на “Три разговора” Вл. Соловьева, в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61.</w:t>
        <w:br/>
        <w:t>свидетельствует о</w:t>
        <w:br/>
        <w:t xml:space="preserve">  многоаспектности поставленной в них проблемы.</w:t>
        <w:br/>
        <w:t xml:space="preserve">  338</w:t>
        <w:br/>
        <w:t xml:space="preserve">  Почему?</w:t>
        <w:br/>
        <w:t xml:space="preserve">  Уже давно утвердилось мнение, что Евангелие от Иоанна — это “русское</w:t>
        <w:br/>
        <w:t xml:space="preserve">  Евангелие”, а православие — это “иоанново христианство”. Г. Кьетсаа</w:t>
        <w:br/>
        <w:t xml:space="preserve">  ссылается на “Три разговора” Вл. Соловьева, в частности, на “Краткую</w:t>
        <w:br/>
        <w:t xml:space="preserve">  повесть об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62.</w:t>
        <w:br/>
        <w:t>Иоаннитство</w:t>
        <w:br/>
        <w:t xml:space="preserve">  православия не может не быть неофициальным, потому что в таком случае</w:t>
        <w:br/>
        <w:t xml:space="preserve">  были бы принижены в своем значении три других Евангелия. Но в то же</w:t>
        <w:br/>
        <w:t xml:space="preserve">  время оно не есть сектантство, ибо пустило глубокие корни в народном</w:t>
        <w:br/>
        <w:t xml:space="preserve">  религиозном сознании. Примечательны и выразительны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63.</w:t>
        <w:br/>
        <w:t>”, что</w:t>
        <w:br/>
        <w:t xml:space="preserve">  вызывает живые ассоциации с иконописным образом), Кьетсаа сформулировал</w:t>
        <w:br/>
        <w:t xml:space="preserve">  в следующем тезисе: “То, что его (т. е. Св. Иоанна) Евангелие знает</w:t>
        <w:br/>
        <w:t xml:space="preserve">  только одну заповедь, а именно заповедь любви к ближнему — это</w:t>
        <w:br/>
        <w:t xml:space="preserve">  факт…”⁴ Однако этим аргументом (к нему нам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64.</w:t>
        <w:br/>
        <w:t xml:space="preserve"> к ближнему — это</w:t>
        <w:br/>
        <w:t xml:space="preserve">  факт…”⁴ Однако этим аргументом (к нему нам еще придется вернуться)</w:t>
        <w:br/>
        <w:t xml:space="preserve">  исследователь мотивирует уже не “русскость” Евангелия от Иоанна, а</w:t>
        <w:br/>
        <w:t xml:space="preserve">  интерес к нему Достоевского. Никита Струве этого вопроса вообще не</w:t>
        <w:br/>
        <w:t xml:space="preserve">  касается. Поэтому вопрос о некоей особой, интимной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65.</w:t>
        <w:br/>
        <w:t>к нему Достоевского. Никита Струве этого вопроса вообще не</w:t>
        <w:br/>
        <w:t xml:space="preserve">  касается. Поэтому вопрос о некоей особой, интимной связи русской</w:t>
        <w:br/>
        <w:t xml:space="preserve">  духовности с Евангелием от Иоанна остается открытым. Попробуем на него</w:t>
        <w:br/>
        <w:t xml:space="preserve">  ответить.</w:t>
        <w:br/>
        <w:t xml:space="preserve">  Обратимся, для начала, к известному высказыванию Достоевского из его</w:t>
        <w:br/>
        <w:t xml:space="preserve">  письма к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66.</w:t>
        <w:br/>
        <w:br/>
        <w:t xml:space="preserve">  одно положительно прекрасное лицо — Христос, так что явление этого</w:t>
        <w:br/>
        <w:t xml:space="preserve">  безмерно, бесконечно прекрасного лица уж конечно есть бесконечное чудо.</w:t>
        <w:br/>
        <w:t xml:space="preserve">  Все Евангелие Иоанна в этом смысле; он все чудо находит в одном</w:t>
        <w:br/>
        <w:t xml:space="preserve">  воплощении, в одном явлении прекрасного” (28, II; 251). Обращает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67.</w:t>
        <w:br/>
        <w:t>иными словами, совершенство. У Достоевского этот синтез</w:t>
        <w:br/>
        <w:t xml:space="preserve">  подчеркнут в формуле “положительно прекрасное”.</w:t>
        <w:br/>
        <w:t xml:space="preserve">  Другое обстоятельство, не менее важное: Достоевский выделяет Евангелие</w:t>
        <w:br/>
        <w:t xml:space="preserve">  именно от Иоанна как иллюстрацию совершенства Христа. Во всех</w:t>
        <w:br/>
        <w:t xml:space="preserve">  высказываниях писателя об Иисусе Христе акцентируется или нравственное</w:t>
        <w:br/>
        <w:t xml:space="preserve">  или эстетическое начало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68.</w:t>
        <w:br/>
        <w:t>, отдать его — всем. В этой идее есть нечто</w:t>
        <w:br/>
        <w:t xml:space="preserve">  неотразимо-прекрасное, сладостное, неизбежное и даже необъяснимое”⁷.</w:t>
        <w:br/>
        <w:t xml:space="preserve">  “…Но в Евангелии же предречено, что законы самосохранения и опыты науки</w:t>
        <w:br/>
        <w:t xml:space="preserve">  ничего не отыщут и не успокоят людей. Что люди успокаиваются не</w:t>
        <w:br/>
        <w:t xml:space="preserve">  прогрессом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69.</w:t>
        <w:br/>
        <w:t>. Его</w:t>
        <w:br/>
        <w:t xml:space="preserve">  отношение к Христу — это, говоря его же словами, “восторг, исступление</w:t>
        <w:br/>
        <w:t xml:space="preserve">  веры”¹⁰.</w:t>
        <w:br/>
        <w:t xml:space="preserve">  Некоторые фундаментальные идеи, высказанные в Иоанновом Евангелии,</w:t>
        <w:br/>
        <w:t xml:space="preserve">  оставили глубокий след в русской культуре. Идея первая: она</w:t>
        <w:br/>
        <w:t xml:space="preserve">  сформулирована в стихе первой главы: “В начале было Слово, и Слово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70.</w:t>
        <w:br/>
        <w:t xml:space="preserve"> это</w:t>
        <w:br/>
        <w:t xml:space="preserve">  убедительно показано в превосходном анализе Л. В. Савельевой¹².</w:t>
        <w:br/>
        <w:t xml:space="preserve">  Другая фундаментальная идея сформулирована в той же первой главе</w:t>
        <w:br/>
        <w:t xml:space="preserve">  Иоаннова Евангелия. Она гласит: “…Ибо закон дан чрез Моисея, благодать</w:t>
        <w:br/>
        <w:t xml:space="preserve">  же и истина произошли чрез Иисуса Христа” (1:17). Русское православие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71.</w:t>
        <w:br/>
        <w:t>за долгих четыре года каторжной жизни, Достоевский-писатель,</w:t>
        <w:br/>
        <w:t xml:space="preserve">  подчеркнем, имея возможность читать только одну-единственную книгу, не</w:t>
        <w:br/>
        <w:t xml:space="preserve">  взглянул бы на Евангелие от Иоанна профессиональным взглядом и не оценил</w:t>
        <w:br/>
        <w:t xml:space="preserve">  его художественной специфики. Тем более, что его романы в их</w:t>
        <w:br/>
        <w:t xml:space="preserve">  жанрово-структурном качестве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72.</w:t>
        <w:br/>
        <w:t>профессиональным взглядом и не оценил</w:t>
        <w:br/>
        <w:t xml:space="preserve">  его художественной специфики. Тем более, что его романы в их</w:t>
        <w:br/>
        <w:t xml:space="preserve">  жанрово-структурном качестве воспроизводят Иоанново Евангелие. Речь идет</w:t>
        <w:br/>
        <w:t xml:space="preserve">  о том своеобразии романа Достоевского, которое Вяч. Иванов определил как</w:t>
        <w:br/>
        <w:t xml:space="preserve">  “роман-трагедия”. В обстоятельной научной монографии, специально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73.</w:t>
        <w:br/>
        <w:t xml:space="preserve"> пристрастие писателя к</w:t>
        <w:br/>
        <w:t xml:space="preserve">  драматургическому роду, любимые поэты-драматурги Шекспир, Мольер, Шиллер</w:t>
        <w:br/>
        <w:t xml:space="preserve">  и др., современныйДостоевскомутеатри т. д.), кроме одного — Евангелия от</w:t>
        <w:br/>
        <w:t xml:space="preserve">  Иоанна. Хотя она подходит совсем близко к этому источнику, когда</w:t>
        <w:br/>
        <w:t xml:space="preserve">  отмечает “определенную черту сознания самого Достоевского, некую глубоко</w:t>
        <w:br/>
        <w:t xml:space="preserve">  ему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74.</w:t>
        <w:br/>
        <w:t xml:space="preserve"> современности</w:t>
        <w:br/>
        <w:t xml:space="preserve">  Достоевский и начинает свой творческий путь”. Оставалось выяснить</w:t>
        <w:br/>
        <w:t xml:space="preserve">  только, кто заложил в него эти начала. Несомненно, это были Евангелия,</w:t>
        <w:br/>
        <w:t xml:space="preserve">  где представлена именно такая — кризисная, чреватая глобальными</w:t>
        <w:br/>
        <w:t xml:space="preserve">  катаклизмами — современность трагическая. Причем “это предел трагизма:</w:t>
        <w:br/>
        <w:t xml:space="preserve">  попирается, унижается и уничтожается самое ценное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75.</w:t>
        <w:br/>
        <w:t xml:space="preserve"> предел трагизма:</w:t>
        <w:br/>
        <w:t xml:space="preserve">  попирается, унижается и уничтожается самое ценное, святое,</w:t>
        <w:br/>
        <w:t xml:space="preserve">  божественное”¹⁵.</w:t>
        <w:br/>
        <w:t xml:space="preserve">  Теперь позволительно спросить: чем таким особым отличается Иоанново</w:t>
        <w:br/>
        <w:t xml:space="preserve">  Евангелие, если именно от него исходили нравственно-эстетические</w:t>
        <w:br/>
        <w:t xml:space="preserve">  импульсы, определившие во многом творческую манеру Достоевского?</w:t>
        <w:br/>
        <w:t xml:space="preserve">  Вообще-то, особость этого Евангелия, его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76.</w:t>
        <w:br/>
        <w:t xml:space="preserve"> Иоанново</w:t>
        <w:br/>
        <w:t xml:space="preserve">  Евангелие, если именно от него исходили нравственно-эстетические</w:t>
        <w:br/>
        <w:t xml:space="preserve">  импульсы, определившие во многом творческую манеру Достоевского?</w:t>
        <w:br/>
        <w:t xml:space="preserve">  Вообще-то, особость этого Евангелия, его непохожесть на остальные три,</w:t>
        <w:br/>
        <w:t xml:space="preserve">  объединяемые названием “синоптические”, факт давно установленный. Оно</w:t>
        <w:br/>
        <w:t xml:space="preserve">  выделяется на фоне последних, в частности, своей специфической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77.</w:t>
        <w:br/>
        <w:t>, призванного разрешить глобальные проблемы бытия, героя,</w:t>
        <w:br/>
        <w:t xml:space="preserve">  утверждающего своею смертью торжество бессмертия и жизни (“смертию</w:t>
        <w:br/>
        <w:t xml:space="preserve">  смерть попрал”). Трагизм Христа в Евангелии от Иоанна предельно сгущен,</w:t>
        <w:br/>
        <w:t xml:space="preserve">  что обусловлено неспособностью людей понять воплощенное Слово,</w:t>
        <w:br/>
        <w:t xml:space="preserve">  Божественный Логос. Эта коллизия заявлена сразу же, в 10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78.</w:t>
        <w:br/>
        <w:t>И когда в черновых набросках</w:t>
        <w:br/>
        <w:t xml:space="preserve">  к роману “Идиот” появляется фраза “Князь Христос”, понятно почему рядом,</w:t>
        <w:br/>
        <w:t xml:space="preserve">  расписывая перо, Достоевский выводит слова “Евангелие Иоанна” (9, 249).</w:t>
        <w:br/>
        <w:t xml:space="preserve">  Конфликт трагедийного повествования Иоанна проходит через несколько</w:t>
        <w:br/>
        <w:t xml:space="preserve">  стадий развития. Но универсально космический его аспект задан сразу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79.</w:t>
        <w:br/>
        <w:t>:</w:t>
        <w:br/>
        <w:t xml:space="preserve">  «14 апреля. Каиафа.</w:t>
        <w:br/>
        <w:t xml:space="preserve">  Сегодня я чуть ли не впервые почувствовал страданье как человек, а не</w:t>
        <w:br/>
        <w:t xml:space="preserve">  как “лишенец”. Читал Евангелие от Иоанна, открыл исток легенды о Великом</w:t>
        <w:br/>
        <w:t xml:space="preserve">  Инквизиторе: Каиафа.</w:t>
        <w:br/>
        <w:t xml:space="preserve">  Тогда первосвященники и фарисеи собрали совет и говорили: что нам</w:t>
      </w:r>
    </w:p>
    <w:p>
      <w:pPr>
        <w:pStyle w:val="BodyText"/>
      </w:pPr>
      <w:r>
        <w:t>В. В. Дудкин. Достоевский и Евангелие от Иоанна. 1998№5</w:t>
      </w:r>
    </w:p>
    <w:p>
      <w:pPr>
        <w:pStyle w:val="BodyText"/>
      </w:pPr>
      <w:r>
        <w:t>80.</w:t>
        <w:br/>
        <w:t>то не верите Мне” (8:44-45).</w:t>
        <w:br/>
        <w:t xml:space="preserve">  В рукописном наследии Ницше сохранилась запись, проливающая</w:t>
        <w:br/>
        <w:t xml:space="preserve">  дополнительный свет на нашу проблему: “Евангелие Иоанна выросло в</w:t>
        <w:br/>
        <w:t xml:space="preserve">  греческой атмосфере, на дионисийской почве: его влияние на христианство,</w:t>
        <w:br/>
        <w:t xml:space="preserve">  в противовес всему иудейскому”¹⁹. Это может означать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81.</w:t>
        <w:br/>
        <w:t>литературу и, в частности,</w:t>
        <w:br/>
        <w:t xml:space="preserve">  древнегреческую трагедию, каковая и была носительницей дионисизма, и что</w:t>
        <w:br/>
        <w:t xml:space="preserve">  этот духовный опыт сказался в написанном им Евангелии. И сказался</w:t>
        <w:br/>
        <w:t xml:space="preserve">  настолько, насколько бесспорны и очевидны некоторые аналогии между</w:t>
        <w:br/>
        <w:t xml:space="preserve">  Христом и Дионисом. Аналогия первая: изначально древнегреческая трагедия</w:t>
        <w:br/>
        <w:t xml:space="preserve">  изображала только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82.</w:t>
        <w:br/>
        <w:t xml:space="preserve"> более высокий магический круг</w:t>
        <w:br/>
        <w:t xml:space="preserve">  влияний, создающий на развалинах сокрушенного старого мира мир новый”²⁰.</w:t>
        <w:br/>
        <w:t xml:space="preserve">  Таким образом жизнеописание Христа в Евангелии от Иоанна определенно</w:t>
        <w:br/>
        <w:t xml:space="preserve">  перекликается с великими образцами древнегреческой трагедии, и,</w:t>
        <w:br/>
        <w:t xml:space="preserve">  напротив, античная трагедия является прамоделью трагического пути</w:t>
        <w:br/>
        <w:t xml:space="preserve">  Христа.</w:t>
        <w:br/>
        <w:t xml:space="preserve">  Евангелие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83.</w:t>
        <w:br/>
        <w:t xml:space="preserve"> Евангелии от Иоанна определенно</w:t>
        <w:br/>
        <w:t xml:space="preserve">  перекликается с великими образцами древнегреческой трагедии, и,</w:t>
        <w:br/>
        <w:t xml:space="preserve">  напротив, античная трагедия является прамоделью трагического пути</w:t>
        <w:br/>
        <w:t xml:space="preserve">  Христа.</w:t>
        <w:br/>
        <w:t xml:space="preserve">  Евангелие от Иоанна отличается трагедийной сжатостью во времени, как это</w:t>
        <w:br/>
        <w:t xml:space="preserve">  было уже отмечено выше. Н. Струве даже</w:t>
        <w:br/>
        <w:t xml:space="preserve">  347</w:t>
        <w:br/>
        <w:t xml:space="preserve">  утверждает, что такая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84.</w:t>
        <w:br/>
        <w:t>-пьеса, сцена на сцене трагедийного действия большого.</w:t>
        <w:br/>
        <w:t xml:space="preserve">  Было бы, наверное, упрощением утверждать, что Достоевский заимствовал</w:t>
        <w:br/>
        <w:t xml:space="preserve">  поэтику скандала из Иоаннова Евангелия, особенно если учесть обилие</w:t>
        <w:br/>
        <w:t xml:space="preserve">  всякого рода скандалов, представленных в предшествовавшей ему мировой</w:t>
        <w:br/>
        <w:t xml:space="preserve">  литературе. Но и совсем сбрасывать со счетов это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85.</w:t>
        <w:br/>
        <w:t>литературе. Но и совсем сбрасывать со счетов это обстоятельство было бы,</w:t>
        <w:br/>
        <w:t xml:space="preserve">  наверное, упущением, если учесть пристрастное отношение писателя к этому</w:t>
        <w:br/>
        <w:t xml:space="preserve">  Евангелию.</w:t>
        <w:br/>
        <w:t xml:space="preserve">  Есть все основания полагать,что Достоевский-писательбыл определенно</w:t>
        <w:br/>
        <w:t xml:space="preserve">  данником евангелиста Иоанна-повествователя. Среди прочих существенных</w:t>
        <w:br/>
        <w:t xml:space="preserve">  расхождений с синоптиками Иоанн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86.</w:t>
        <w:br/>
        <w:t>случае, однако, важно не то,</w:t>
        <w:br/>
        <w:t xml:space="preserve">  кем был рассказчик, повествователь, а зачем он вообще понадобился? Ответ</w:t>
        <w:br/>
        <w:t xml:space="preserve">  содержится в самом же Иоанновом Евангелии, в пятой главе. Иисус говорит:</w:t>
        <w:br/>
        <w:t xml:space="preserve">  “Если Я свидетельствую Сам о Себе: то свидетельство Мое не есть истинно.</w:t>
        <w:br/>
        <w:t xml:space="preserve">  Есть другой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87.</w:t>
        <w:br/>
        <w:br/>
        <w:t xml:space="preserve">  А Э. Ренан вообще сомневается в достоверности Иоаннова Евангелия²⁴.</w:t>
        <w:br/>
        <w:t xml:space="preserve">  Французский теолог Ксавье Леон-Дюфур отмечает одну существенную</w:t>
        <w:br/>
        <w:t xml:space="preserve">  особенность Иоаннова Евангелия, имеющую непосредственное отношение к</w:t>
        <w:br/>
        <w:t xml:space="preserve">  поэтике Достоевского: тенденцию к “овнутревлению”, к переводу во</w:t>
        <w:br/>
        <w:t xml:space="preserve">  внутренний план священной истории, рассказанной в других Евангелиях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88.</w:t>
        <w:br/>
        <w:t>Евангелия, имеющую непосредственное отношение к</w:t>
        <w:br/>
        <w:t xml:space="preserve">  поэтике Достоевского: тенденцию к “овнутревлению”, к переводу во</w:t>
        <w:br/>
        <w:t xml:space="preserve">  внутренний план священной истории, рассказанной в других Евангелиях.</w:t>
        <w:br/>
        <w:t xml:space="preserve">  И еще одна особенность Иоанна-повествователя, о которой пишет опять</w:t>
        <w:br/>
        <w:t xml:space="preserve">  жеРенан, — стремление к эффектам.Чудо онасыщении хлебами он комментирует</w:t>
      </w:r>
    </w:p>
    <w:p>
      <w:pPr>
        <w:pStyle w:val="BodyText"/>
      </w:pPr>
      <w:r>
        <w:t>В. В. Дудкин. Достоевский и Евангелие от Иоанна. 1998№5</w:t>
      </w:r>
    </w:p>
    <w:p>
      <w:pPr>
        <w:pStyle w:val="BodyText"/>
      </w:pPr>
      <w:r>
        <w:t>89.</w:t>
        <w:br/>
        <w:t>стиля</w:t>
        <w:br/>
        <w:t xml:space="preserve">  Достоевского, и вкус к ним он мог приобрести не только за чтением</w:t>
        <w:br/>
        <w:t xml:space="preserve">  Шекспира или Шиллера, но и за чтением Евангелия от Иоанна²⁶.</w:t>
        <w:br/>
        <w:t xml:space="preserve">  ²⁶ Ренан Э. История первых веков христианства... С. 328.</w:t>
        <w:br/>
        <w:t xml:space="preserve">    86</w:t>
        <w:br/>
        <w:t xml:space="preserve">  DOI:10.15393/j9.art.2012.343</w:t>
        <w:br/>
        <w:t xml:space="preserve">  Виктор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90.</w:t>
        <w:br/>
        <w:t>и практически все русские исследователи того</w:t>
        <w:br/>
        <w:t xml:space="preserve">  времени, вполне доверяли житию св. Кирилла, согласно которому, зерном</w:t>
        <w:br/>
        <w:t xml:space="preserve">  переводческой работы славянского просветителя является</w:t>
        <w:br/>
        <w:t xml:space="preserve">  Евангелие-апракос, начинающийся Евангелием от Иоанна: «...и тогда</w:t>
        <w:br/>
        <w:t xml:space="preserve">  сложи писмена и нач@ бесhдоу писати еvаггельскоую: искони бh слово и</w:t>
        <w:br/>
        <w:t xml:space="preserve">  слово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91.</w:t>
        <w:br/>
        <w:t>русские исследователи того</w:t>
        <w:br/>
        <w:t xml:space="preserve">  времени, вполне доверяли житию св. Кирилла, согласно которому, зерном</w:t>
        <w:br/>
        <w:t xml:space="preserve">  переводческой работы славянского просветителя является</w:t>
        <w:br/>
        <w:t xml:space="preserve">  Евангелие-апракос, начинающийся Евангелием от Иоанна: «...и тогда</w:t>
        <w:br/>
        <w:t xml:space="preserve">  сложи писмена и нач@ бесhдоу писати еvаггельскоую: искони бh слово и</w:t>
        <w:br/>
        <w:t xml:space="preserve">  слово бh оу бога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92.</w:t>
        <w:br/>
        <w:t>искони бh слово и</w:t>
        <w:br/>
        <w:t xml:space="preserve">  слово бh оу бога и богъ бh слово и проч@"». В таком случае именно</w:t>
        <w:br/>
        <w:t xml:space="preserve">  пасхальное Евангелие от Иоанна, являющееся в славянской православной</w:t>
        <w:br/>
        <w:t xml:space="preserve">  традиции не четвертым, а первым, и в целом Евангелие-апракос являются</w:t>
        <w:br/>
        <w:t xml:space="preserve">  ядром русского евангельского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93.</w:t>
        <w:br/>
        <w:t>В таком случае именно</w:t>
        <w:br/>
        <w:t xml:space="preserve">  пасхальное Евангелие от Иоанна, являющееся в славянской православной</w:t>
        <w:br/>
        <w:t xml:space="preserve">  традиции не четвертым, а первым, и в целом Евангелие-апракос являются</w:t>
        <w:br/>
        <w:t xml:space="preserve">  ядром русского евангельского текста. О важности именно такого вывода для</w:t>
        <w:br/>
        <w:t xml:space="preserve">  доминантного вектора развития русской словесности мы уже писали28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94.</w:t>
        <w:br/>
        <w:t xml:space="preserve"> это сообщение Жития</w:t>
        <w:br/>
        <w:t xml:space="preserve">  (процитированное нами выше. — И. Е.) говорит о том, что переводческая</w:t>
        <w:br/>
        <w:t xml:space="preserve">  работа Кирилла была начата с Евангелия-апракос… однако указание на крат-</w:t>
        <w:br/>
        <w:t xml:space="preserve">  кий апракос нельзя считать вполне надежным», для него процитированные</w:t>
        <w:br/>
        <w:t xml:space="preserve">  строки Жития «производят впечатление орнаментальной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95.</w:t>
        <w:br/>
        <w:t xml:space="preserve"> народа нашего</w:t>
        <w:br/>
        <w:t xml:space="preserve">    несомненно присутствуют»5. Или вот это:</w:t>
        <w:br/>
        <w:t xml:space="preserve">    Можно очень многое знать бессознательно… &lt;…&gt; Говорят, русский народ</w:t>
        <w:br/>
        <w:t xml:space="preserve">    плохо знает Евангелие, не знает основных правил веры. Конечно так, но</w:t>
        <w:br/>
        <w:t xml:space="preserve">    Христа он знает и носит в сердце своем искони… &lt;…&gt; Но сердечное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96.</w:t>
        <w:br/>
        <w:t xml:space="preserve"> отнюдь не</w:t>
        <w:br/>
        <w:t xml:space="preserve">    автоматически способствует преодолению подобных антихристианских и</w:t>
        <w:br/>
        <w:t xml:space="preserve">    русофобских установок. Одно и то же событие, изложенное как в</w:t>
        <w:br/>
        <w:t xml:space="preserve">    Евангелии, так и в русской классической литературе, один и тот же</w:t>
        <w:br/>
        <w:t xml:space="preserve">    текст могут быть интерпретированы абсолютно по-разному, понимаем ли мы</w:t>
      </w:r>
    </w:p>
    <w:p>
      <w:pPr>
        <w:pStyle w:val="BodyText"/>
      </w:pPr>
      <w:r>
        <w:t>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97.</w:t>
        <w:br/>
        <w:t>другом — отсылающее к Книге духовное</w:t>
        <w:br/>
        <w:t xml:space="preserve">    целое, которое сопротивляется навязанным извне самовольным</w:t>
        <w:br/>
        <w:t xml:space="preserve">    истолкованиям, таящее в своих смысловых глубинах Слово из Евангелия</w:t>
        <w:br/>
        <w:t xml:space="preserve">    от Иоанна, известное каждому русскому православному человеку по</w:t>
        <w:br/>
        <w:t xml:space="preserve">    пасхальному богослужению.</w:t>
        <w:br/>
        <w:t xml:space="preserve">    Впрочем, сам-то Фрейд, по-видимому, иногда чувствовал, что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98.</w:t>
        <w:br/>
        <w:t>воцарилось глубокое,</w:t>
        <w:br/>
        <w:t xml:space="preserve">  сосредоточенное молчание"; "Порфирий Владимирыч</w:t>
        <w:br/>
        <w:t xml:space="preserve">  сидел... молчаливый и печальный".</w:t>
        <w:br/>
        <w:t xml:space="preserve">  "На Анниньку эта служба (всенощная, сопровождаемая чтением двенадцати</w:t>
        <w:br/>
        <w:t xml:space="preserve">  евангелий. – И. Е.) всегда производила глубоко потрясающее впечатление";</w:t>
        <w:br/>
        <w:t xml:space="preserve">  "и... среди безобразий актерского кочевья, Аннинька ревниво выделяла</w:t>
        <w:br/>
        <w:t xml:space="preserve">  "святые дни"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99.</w:t>
        <w:br/>
        <w:t>новозаветный характер. Немаловажно, что последний разговор</w:t>
        <w:br/>
        <w:t xml:space="preserve">  Анниньки и Порфирия Владимирыча происходит "не далее как час тому назад"</w:t>
        <w:br/>
        <w:t xml:space="preserve">  после чтения двенадцати евангелий, а поэтому "в комнате еще слышался</w:t>
        <w:br/>
        <w:t xml:space="preserve">  сильный запах ладана".</w:t>
        <w:br/>
        <w:t xml:space="preserve">  В словах Порфирия Головлева традиционно соединяются вечное и</w:t>
        <w:br/>
        <w:t xml:space="preserve">  сегодняшнее, но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100.</w:t>
        <w:br/>
        <w:t xml:space="preserve"> своего рода “молекулу”</w:t>
        <w:br/>
        <w:t xml:space="preserve">  романного мира (как это продемонстрировал Э. Ауэрбах в классическом</w:t>
        <w:br/>
        <w:t xml:space="preserve">  труде “Мимесис”). Знаменитый эпизод со чтением Соней Евангелия</w:t>
        <w:br/>
        <w:t xml:space="preserve">  Раскольникову происходит почти в самом центре романа: в четвертой главе</w:t>
        <w:br/>
        <w:t xml:space="preserve">  четвертой части. Соня читает четвертое Евангелие (от Иоанна). В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101.</w:t>
        <w:br/>
        <w:t>эпизод со чтением Соней Евангелия</w:t>
        <w:br/>
        <w:t xml:space="preserve">  Раскольникову происходит почти в самом центре романа: в четвертой главе</w:t>
        <w:br/>
        <w:t xml:space="preserve">  четвертой части. Соня читает четвертое Евангелие (от Иоанна). В самом</w:t>
        <w:br/>
        <w:t xml:space="preserve">  тексте автором выделено слово “четыре”, говорящее о четырех днях,</w:t>
        <w:br/>
        <w:t xml:space="preserve">  проведенных Лазарем во гробе, что, как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102.</w:t>
        <w:br/>
        <w:t>что не только он</w:t>
        <w:br/>
        <w:t xml:space="preserve">  композиционно располагается в центре романа, но и само евангельское</w:t>
        <w:br/>
        <w:t xml:space="preserve">  описание воскресения Лазаря занимает центральное положение в Евангелии</w:t>
        <w:br/>
        <w:t xml:space="preserve">  от Иоанна, будучи расположено в 11-й главе. Тем самым структура романа</w:t>
        <w:br/>
        <w:t xml:space="preserve">  отчасти уже повторяет структуру евангельского инварианта.</w:t>
        <w:br/>
        <w:t xml:space="preserve">  Почему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103.</w:t>
        <w:br/>
        <w:t xml:space="preserve"> в 11-й главе. Тем самым структура романа</w:t>
        <w:br/>
        <w:t xml:space="preserve">  отчасти уже повторяет структуру евангельского инварианта.</w:t>
        <w:br/>
        <w:t xml:space="preserve">  Почему уже после чтения Соней Евангелия Раскольников отнюдь не</w:t>
        <w:br/>
        <w:t xml:space="preserve">  “воскресает” к новой жизни (подобно Лазарю), но возвращается к мысли о</w:t>
        <w:br/>
        <w:t xml:space="preserve">  власти “над всей дрожащею тварью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104.</w:t>
        <w:br/>
        <w:t>, во втором ― внутреннее прозрение.</w:t>
        <w:br/>
        <w:t xml:space="preserve">  Однако далеко не случайно, что сама возможность этого прозрения</w:t>
        <w:br/>
        <w:t xml:space="preserve">  наступает в результате не индивидуального чтения Евангелия, но именно</w:t>
        <w:br/>
        <w:t xml:space="preserve">  совместного чтения. Не только Раскольников “вдруг” настаивает на этом</w:t>
        <w:br/>
        <w:t xml:space="preserve">  чтении о “величайшем и неслыханном чуде” («Он перенес книгу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105.</w:t>
        <w:br/>
        <w:t xml:space="preserve"> православной</w:t>
        <w:br/>
        <w:t xml:space="preserve">  традиции, которой наследует Достоевский. Именно этим, по-видимому,</w:t>
        <w:br/>
        <w:t xml:space="preserve">  объясняются известные и многочисленные случаи обращения к вере читателей</w:t>
        <w:br/>
        <w:t xml:space="preserve">  Достоевского.</w:t>
        <w:br/>
        <w:t xml:space="preserve">  Сравнивая Евангелие от Иоанна и те его фрагменты, которые звучат в</w:t>
        <w:br/>
        <w:t xml:space="preserve">  романном мире, можно сказать, что у Достоевского болезнь Лазаря не</w:t>
        <w:br/>
        <w:t xml:space="preserve">  случайно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106.</w:t>
        <w:br/>
        <w:t>что</w:t>
        <w:br/>
        <w:t xml:space="preserve">  финальное воскресение Сони и Раскольникова наступает также после</w:t>
        <w:br/>
        <w:t xml:space="preserve">  болезни. Если начало чтения Соней совпадает с началом 11-й главы</w:t>
        <w:br/>
        <w:t xml:space="preserve">  Евангелия, то конец этой главы и завершение чтения в романе не</w:t>
        <w:br/>
        <w:t xml:space="preserve">  совпадают. У Достоевского этот евангельский эпизод имеет следующее</w:t>
        <w:br/>
        <w:t xml:space="preserve">  окончание: “Тогда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107.</w:t>
        <w:br/>
        <w:t xml:space="preserve"> и само евангельское</w:t>
        <w:br/>
        <w:t xml:space="preserve">  чтение, будучи отделен от их мира этической и даже пространственной</w:t>
        <w:br/>
        <w:t xml:space="preserve">  дистанцией: закрытой дверью.</w:t>
        <w:br/>
        <w:t xml:space="preserve">  Надо полагать, чтение Евангелия является испытанием не только для</w:t>
        <w:br/>
        <w:t xml:space="preserve">  героев, предоставляя им христианскую свободу выбора пути¹⁶, но и для</w:t>
        <w:br/>
        <w:t xml:space="preserve">  читателя. Мы вовсе не хотим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108.</w:t>
        <w:br/>
        <w:t>евангельскому событию воскресения ― и, тем</w:t>
        <w:br/>
        <w:t xml:space="preserve">  самым, принять чудо воскресения, уверовать в него (всерьез отнестись к</w:t>
        <w:br/>
        <w:t xml:space="preserve">  выделенной Достоевским курсивом цитате из Евангелия от Иоанна). Тем</w:t>
        <w:br/>
        <w:t xml:space="preserve">  самым пасхальный архетип мира Достоевского может быть принят читателем.</w:t>
        <w:br/>
        <w:t xml:space="preserve">  Напомним евангельское: “где двое или трое собраны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109.</w:t>
        <w:br/>
        <w:t>считать творческой лабораторией</w:t>
        <w:br/>
        <w:t xml:space="preserve">  романа, Достоевский стремился найти в России, древней и современной,</w:t>
        <w:br/>
        <w:t xml:space="preserve">  образцы святости. Опорой при этом для писателя становится Евангелие. В</w:t>
        <w:br/>
        <w:t xml:space="preserve">  древнерусских житиях цитаты из него обычно подтверждали выбранный героем</w:t>
        <w:br/>
        <w:t xml:space="preserve">  путь святости.</w:t>
        <w:br/>
        <w:t xml:space="preserve">  Ф. Б. Тарасов обратил внимание на то,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110.</w:t>
        <w:br/>
        <w:t xml:space="preserve"> определил ведущий метод для</w:t>
        <w:br/>
        <w:t xml:space="preserve">  древнерусской словесности и произведений Достоевского как христианский</w:t>
        <w:br/>
        <w:t xml:space="preserve">  реализм [6, 10]. Подробный и тщательный анализ значения Евангелия в</w:t>
        <w:br/>
        <w:t xml:space="preserve">  жизни и творчестве Достоевского осуществлен В. Н. Захаровым [5],</w:t>
        <w:br/>
        <w:t xml:space="preserve">  Б. Н. Тихомировым [14] и В. Ф. Молчановым [10].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111.</w:t>
        <w:br/>
        <w:t>посетителя в решении пострадать и</w:t>
        <w:br/>
        <w:t xml:space="preserve">  очиститься от греха и добивается «проникновения духовного» не словом</w:t>
        <w:br/>
        <w:t xml:space="preserve">  своим, а Словом Божиим: читает сначала Евангелие от Иоанна о зерне,</w:t>
        <w:br/>
        <w:t xml:space="preserve">  которое должно погибнуть прежде, чем прорасти, а затем Послание Апостола</w:t>
        <w:br/>
        <w:t xml:space="preserve">  Павла: «Взял я книгу опять, развернул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112.</w:t>
        <w:br/>
        <w:t>знает доброе, кто знает истинное слово жизни, тот должен,</w:t>
        <w:br/>
        <w:t xml:space="preserve">  обязан сообщить его незнающему, блуждающему во тьме брату своему, так по</w:t>
        <w:br/>
        <w:t xml:space="preserve">  Евангелию» (25, 16).</w:t>
        <w:br/>
        <w:t xml:space="preserve">  Еще одна сквозная тема «Дневника Писателя» и романа «Братья</w:t>
        <w:br/>
        <w:t xml:space="preserve">  Карамазовы» – суд человеческий и Суд Божий. Достоевский, рассказывая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113.</w:t>
        <w:br/>
        <w:t>;</w:t>
        <w:br/>
        <w:t xml:space="preserve">  простил, но не оправдал его…» (23, 16); «Г-н защитник в конце своей речи</w:t>
        <w:br/>
        <w:t xml:space="preserve">  применил к своей клиентке цитату из Евангелия: “она много любила, ей</w:t>
        <w:br/>
        <w:t xml:space="preserve">  многое простится”. Это, конечно, очень мило. Тем более, что г-н защитник</w:t>
        <w:br/>
        <w:t xml:space="preserve">  отлично хорошо знает, что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114.</w:t>
        <w:br/>
        <w:t>знает, что Христос вовсе не за этакую любовь простил</w:t>
        <w:br/>
        <w:t xml:space="preserve">  “грешницу”. Считаю кощунством приводить теперь это великое и</w:t>
        <w:br/>
        <w:t xml:space="preserve">  трогательное место Евангелия» (23, 19). В «Братьях Карамазовых» эту</w:t>
        <w:br/>
        <w:t xml:space="preserve">  евангельскую аллюзию использует Федор Павлович Карамазов, когда берет на</w:t>
        <w:br/>
        <w:t xml:space="preserve">  себя роль «адвоката» Грушеньки:</w:t>
      </w:r>
    </w:p>
    <w:p>
      <w:pPr>
        <w:pStyle w:val="BodyText"/>
      </w:pPr>
      <w:r>
        <w:t>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115.</w:t>
        <w:br/>
        <w:t>Фетюкович произносит евангельскую</w:t>
        <w:br/>
        <w:t xml:space="preserve">  цитату, оправдывая отцеубийство: «“В ню же меру мерите, возмерится и</w:t>
        <w:br/>
        <w:t xml:space="preserve">  вам”», – это не я уже говорю, это Евангелие предписывает: мерить в ту</w:t>
        <w:br/>
        <w:t xml:space="preserve">  меру, которую и вам меряют. Как же винить детей, если они нам меряют в</w:t>
        <w:br/>
        <w:t xml:space="preserve">  нашу меру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116.</w:t>
        <w:br/>
        <w:t>не тому, что запрещать детям убивать отцов есть предрассудок. И</w:t>
        <w:br/>
        <w:t xml:space="preserve">  не станем мы поправлять с кафедры истины и здравых понятий Евангелие</w:t>
        <w:br/>
        <w:t xml:space="preserve">  Бога Нашего, которого защитник удостаивает назвать лишь “распятым</w:t>
        <w:br/>
        <w:t xml:space="preserve">  человеколюбцем”, в противоположность всей православной России, взывающей</w:t>
        <w:br/>
        <w:t xml:space="preserve">  к нему: “Ты бо еси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117.</w:t>
        <w:br/>
        <w:t xml:space="preserve"> «Жития» Зосимы является глава «Можно ли быть</w:t>
        <w:br/>
        <w:t xml:space="preserve">  судиею себе подобных? О вере до конца». В ней есть обращение к Евангелию</w:t>
        <w:br/>
        <w:t xml:space="preserve">  от Матфея (18:20): «Верь до конца, хотя бы даже и случилось так, что все</w:t>
        <w:br/>
        <w:t xml:space="preserve">  бы на земле совратились, а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118.</w:t>
        <w:br/>
        <w:t xml:space="preserve"> словесность и «русская идея» // Литературоведческий</w:t>
        <w:br/>
        <w:t xml:space="preserve">      журнал. 2011. № 28. С. 5–16.</w:t>
        <w:br/>
        <w:t xml:space="preserve">  5.  Захаров В. Н. Достоевский и Евангелие // Евангелие Достоевского :</w:t>
        <w:br/>
        <w:t xml:space="preserve">      Исследования. Материалы к комментарию: в 2 т. М., 2010. Т. 2.</w:t>
        <w:br/>
        <w:t xml:space="preserve">      С. 5–35.</w:t>
        <w:br/>
        <w:t xml:space="preserve">  6.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119.</w:t>
        <w:br/>
        <w:t xml:space="preserve"> и «русская идея» // Литературоведческий</w:t>
        <w:br/>
        <w:t xml:space="preserve">      журнал. 2011. № 28. С. 5–16.</w:t>
        <w:br/>
        <w:t xml:space="preserve">  5.  Захаров В. Н. Достоевский и Евангелие // Евангелие Достоевского :</w:t>
        <w:br/>
        <w:t xml:space="preserve">      Исследования. Материалы к комментарию: в 2 т. М., 2010. Т. 2.</w:t>
        <w:br/>
        <w:t xml:space="preserve">      С. 5–35.</w:t>
        <w:br/>
        <w:t xml:space="preserve">  6.  Захаров 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120.</w:t>
        <w:br/>
        <w:br/>
        <w:t xml:space="preserve">      литературы в романе Ф. М. Достоевского «Братья Карамазовы». СПб.:</w:t>
        <w:br/>
        <w:t xml:space="preserve">      Алетейя, 2011. 60 с.</w:t>
        <w:br/>
        <w:t xml:space="preserve">  10. Молчанов В. Ф. Евангелие Достоевского : оптико-электронная</w:t>
        <w:br/>
        <w:t xml:space="preserve">      реконструкция авторских маргиналий // Евангелие Достоевского:</w:t>
        <w:br/>
        <w:t xml:space="preserve">      Исследования. Материалы к комментарию: в 2 т. М., 2010. Т. 2.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121.</w:t>
        <w:br/>
        <w:t xml:space="preserve"> «Братья Карамазовы». СПб.:</w:t>
        <w:br/>
        <w:t xml:space="preserve">      Алетейя, 2011. 60 с.</w:t>
        <w:br/>
        <w:t xml:space="preserve">  10. Молчанов В. Ф. Евангелие Достоевского : оптико-электронная</w:t>
        <w:br/>
        <w:t xml:space="preserve">      реконструкция авторских маргиналий // Евангелие Достоевского:</w:t>
        <w:br/>
        <w:t xml:space="preserve">      Исследования. Материалы к комментарию: в 2 т. М., 2010. Т. 2.</w:t>
        <w:br/>
        <w:t xml:space="preserve">      С. 36–62.</w:t>
        <w:br/>
        <w:t xml:space="preserve">  11. Прохоров 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122.</w:t>
        <w:br/>
        <w:t xml:space="preserve"> :</w:t>
        <w:br/>
        <w:t xml:space="preserve">      Наука, 2007. С. 332–379.</w:t>
        <w:br/>
        <w:t xml:space="preserve">  14. Тихомиров Б. Н. Отражения Евангельского Слова в текстах</w:t>
        <w:br/>
        <w:t xml:space="preserve">      Достоевского. Материалы к комментарию // Евангелие Достоевского:</w:t>
        <w:br/>
        <w:t xml:space="preserve">      Исследования. Материалы к комментарию : в 2 т. М., 2010. Т. 2.</w:t>
        <w:br/>
        <w:t xml:space="preserve">      С. 63–469.</w:t>
        <w:br/>
        <w:t xml:space="preserve">  Elena A.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123.</w:t>
        <w:br/>
        <w:t>романе и</w:t>
        <w:br/>
        <w:t xml:space="preserve">  «Дневнике», читаются в церкви перед началом и во время Великого поста.</w:t>
        <w:br/>
        <w:t xml:space="preserve">  Ключевые слова: Ф. М. Достоевский, историософия, Евангелие, Священное</w:t>
        <w:br/>
        <w:t xml:space="preserve">  Писание, церковный календарь, фабула, сюжет, мотив, прецедентный текст</w:t>
        <w:br/>
        <w:t xml:space="preserve">  Благодарность: Работа выполнена в рамках государственного задания</w:t>
        <w:br/>
        <w:t xml:space="preserve">  Министерства науки и высшего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124.</w:t>
        <w:br/>
        <w:t>к его главному произведению — Псалтыри. 50-й покаянный</w:t>
        <w:br/>
        <w:t xml:space="preserve">  псалом царя Давида читается в Церкви во время утрени сразу после чтения</w:t>
        <w:br/>
        <w:t xml:space="preserve">  Евангелия[5]. Во дни Великого поста на утрени звучит покаянный тропарь:</w:t>
        <w:br/>
        <w:t xml:space="preserve">  «Яко Давид вопию Ти». Кроме того, элементы этой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125.</w:t>
        <w:br/>
        <w:t xml:space="preserve"> мертвъ и ожилъ, пропадалъ и нашелся!”»</w:t>
        <w:br/>
        <w:t xml:space="preserve">  (Достоевский; 11: 187). После поминок Макара Ивановича Софья Андреевна</w:t>
        <w:br/>
        <w:t xml:space="preserve">  просит Аркадия прочитать Евангелие от Луки. Именно в нем содержится</w:t>
        <w:br/>
        <w:t xml:space="preserve">  притча о блудном сыне (Лк. 15:11—32) (Достоевский; 11: 504).</w:t>
        <w:br/>
        <w:t xml:space="preserve">  Макар Долгорукий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126.</w:t>
        <w:br/>
        <w:t>Страшным судом. В Книге Иова</w:t>
        <w:br/>
        <w:t xml:space="preserve">  праведник говорит утешающим его друзьям, что не утоляется его скорбь</w:t>
        <w:br/>
        <w:t xml:space="preserve">  (Иов 16:6). В Евангелии от Матфея дается пророчество о Втором Пришествии</w:t>
        <w:br/>
        <w:t xml:space="preserve">  и «великой скорби»: «...ибо тогда будет великая скорбь, какой не было от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127.</w:t>
        <w:br/>
        <w:t>) и Литургия, центром которой</w:t>
        <w:br/>
        <w:t xml:space="preserve">  является общая молитва и Евхаристия, причащение Святых Даров.</w:t>
        <w:br/>
        <w:t xml:space="preserve">  Обязательным чтением на Литургии является Апостол и Евангелие.</w:t>
        <w:br/>
        <w:t xml:space="preserve">  Богослужебный текст создается на основе соотнесения параллельных</w:t>
        <w:br/>
        <w:t xml:space="preserve">  сюжетных мотивов, фабульных элементов из Ветхого и Нового Завета. Во</w:t>
        <w:br/>
        <w:t xml:space="preserve">  время богослужения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128.</w:t>
        <w:br/>
        <w:t>)]. Произведения Достоевского можно</w:t>
        <w:br/>
        <w:t xml:space="preserve">  рассматривать как текст, составляющей которого являются цитаты, аллюзии,</w:t>
        <w:br/>
        <w:t xml:space="preserve">  ссылки, прецедентные феномены (имена, ситуации, тексты), обращающие к</w:t>
        <w:br/>
        <w:t xml:space="preserve">  Евангелию и Священному Писанию. Их актуализация выводит повествование на</w:t>
        <w:br/>
        <w:t xml:space="preserve">  новый уровень, отсылочные тексты моделируются в сознании читателя как</w:t>
        <w:br/>
        <w:t xml:space="preserve">  разные маршруты, которые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129.</w:t>
        <w:br/>
        <w:t>июль —</w:t>
        <w:br/>
        <w:t xml:space="preserve">  август 1876 г.). В ней автор ведет диалог с Парадоксалистом, который</w:t>
        <w:br/>
        <w:t xml:space="preserve">  цитирует тексты, параллельные в Притчах Соломона и в Евангелии от</w:t>
        <w:br/>
        <w:t xml:space="preserve">  Матфея: «Не заботьтесь во что одеться, взгляните на цветы полевые, и</w:t>
        <w:br/>
        <w:t xml:space="preserve">  Соломон во дни славы своей не одевался как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130.</w:t>
        <w:br/>
        <w:t xml:space="preserve"> паче оденет вас</w:t>
        <w:br/>
        <w:t xml:space="preserve">  Бог». Повествователь объясняет, что идея «золотого века» Версилова</w:t>
        <w:br/>
        <w:t xml:space="preserve">  связана с природным догреховным состоянием человека, а в Евангелии</w:t>
        <w:br/>
        <w:t xml:space="preserve">  говорится о христианском идеале, об освобождении от внешнего и заботе о</w:t>
        <w:br/>
        <w:t xml:space="preserve">  духовной пище [Тарасова, 2011: 112]. Достоевский размышляет о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131.</w:t>
        <w:br/>
        <w:t xml:space="preserve"> проявление евангельской истины» [Гаврилова: 290]. Необходимо</w:t>
        <w:br/>
        <w:t xml:space="preserve">  уточнить, что временное и вечное при этом соединяются благодаря цитатам</w:t>
        <w:br/>
        <w:t xml:space="preserve">  не только из Евангелия, но из богослужебных текстов. В рассказе «Мальчик</w:t>
        <w:br/>
        <w:t xml:space="preserve">  у Христа на елке» содержится цитата из евхаристического канона Литургии:</w:t>
        <w:br/>
        <w:t xml:space="preserve">  «Он сам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132.</w:t>
        <w:br/>
        <w:t>Писателя» вводятся в</w:t>
        <w:br/>
        <w:t xml:space="preserve">  контекст великопостных богослужебных текстов, содержащих тему Страшного</w:t>
        <w:br/>
        <w:t xml:space="preserve">  Суда, покаяния и воскресения. Церковный календарь, прецедентные тексты,</w:t>
        <w:br/>
        <w:t xml:space="preserve">  обращающие к Евангелию и Священному Писанию, среди которых особенно</w:t>
        <w:br/>
        <w:t xml:space="preserve">  часто используются Книга Иова и притча о блудном сыне, рождественские и</w:t>
        <w:br/>
        <w:t xml:space="preserve">  пасхальные рассказы моделируются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133.</w:t>
        <w:br/>
        <w:t xml:space="preserve"> / ПетрГУ;</w:t>
        <w:br/>
        <w:t xml:space="preserve">      отв. ред. В. Н. Захаров. Петрозаводск: ПетрГУ, 1994. С. 37—49.</w:t>
        <w:br/>
        <w:t xml:space="preserve">  10. Захаров В. Н. Достоевский и Евангелие // Евангелие Достоевского: в</w:t>
        <w:br/>
        <w:t xml:space="preserve">      2 т. М.: Русскiй мiръ, 2010. Т. 2.: Исследования. Материалы к</w:t>
        <w:br/>
        <w:t xml:space="preserve">      комментарию. С. 5—35.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134.</w:t>
        <w:br/>
        <w:t>;</w:t>
        <w:br/>
        <w:t xml:space="preserve">      отв. ред. В. Н. Захаров. Петрозаводск: ПетрГУ, 1994. С. 37—49.</w:t>
        <w:br/>
        <w:t xml:space="preserve">  10. Захаров В. Н. Достоевский и Евангелие // Евангелие Достоевского: в</w:t>
        <w:br/>
        <w:t xml:space="preserve">      2 т. М.: Русскiй мiръ, 2010. Т. 2.: Исследования. Материалы к</w:t>
        <w:br/>
        <w:t xml:space="preserve">      комментарию. С. 5—35.</w:t>
        <w:br/>
        <w:t xml:space="preserve">  11.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135.</w:t>
        <w:br/>
        <w:t xml:space="preserve"> ли тебя</w:t>
        <w:br/>
        <w:t xml:space="preserve">    новейшее модное безверие? (6, 34).</w:t>
        <w:br/>
        <w:t xml:space="preserve">    По сути эти же вопросы задает ему Соня перед чтением Евангелия, на</w:t>
        <w:br/>
        <w:t xml:space="preserve">    что Раскольников признается, что давно не читал Евангелия и не ходил в</w:t>
        <w:br/>
        <w:t xml:space="preserve">    церковь. Он не носит креста. Характерен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136.</w:t>
        <w:br/>
        <w:t xml:space="preserve">  По сути эти же вопросы задает ему Соня перед чтением Евангелия, на</w:t>
        <w:br/>
        <w:t xml:space="preserve">    что Раскольников признается, что давно не читал Евангелия и не ходил в</w:t>
        <w:br/>
        <w:t xml:space="preserve">    церковь. Он не носит креста. Характерен в связи с этим вопрос Сони к</w:t>
        <w:br/>
        <w:t xml:space="preserve">    Раскольникову после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137.</w:t>
        <w:br/>
        <w:t>Истина, посредником которой</w:t>
        <w:br/>
        <w:t xml:space="preserve">    оказалась вдова-книгоноша Софья Матвеевна Улитина. Как и в романе</w:t>
        <w:br/>
        <w:t xml:space="preserve">    «Преступление и наказание», в «Бесах» чтение Евангелия «становится</w:t>
        <w:br/>
        <w:t xml:space="preserve">    посредническим актом» [5, 120], и в обоих случаях оно доверено</w:t>
        <w:br/>
        <w:t xml:space="preserve">    носительницам имени Софья.</w:t>
        <w:br/>
        <w:t xml:space="preserve">    В «Братьях Карамазовых» «кроткой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138.</w:t>
        <w:br/>
        <w:t>выступил для автора «Униженных и оскорбленных»</w:t>
        <w:br/>
        <w:t xml:space="preserve">  в роли литературного претекста, восходящего к сюжетному инварианту</w:t>
        <w:br/>
        <w:t xml:space="preserve">  евангельской притчи о блудном сыне из Евангелия от Луки.</w:t>
        <w:br/>
        <w:t xml:space="preserve">  Второй отрывок Наташей прочитан не до конца. Стихотворение Полонского</w:t>
        <w:br/>
        <w:t xml:space="preserve">  заканчивается строками:</w:t>
        <w:br/>
        <w:t xml:space="preserve">  Лишь старуха ворчит, как приходит сосед,</w:t>
      </w:r>
    </w:p>
    <w:p>
      <w:pPr>
        <w:pStyle w:val="BodyText"/>
      </w:pPr>
      <w:r>
        <w:t>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139.</w:t>
        <w:br/>
        <w:t>, христианская тема в романе</w:t>
        <w:br/>
        <w:t xml:space="preserve">  не случайна: «Она обозначена в датах христианского календаря</w:t>
        <w:br/>
        <w:t xml:space="preserve">  (кульминация событий приурочена к Пасхе), в присутствии Евангелия</w:t>
        <w:br/>
        <w:t xml:space="preserve">  в тексте романа, в имени Христа, в идеале и идеях героев, в христианском</w:t>
        <w:br/>
        <w:t xml:space="preserve">  преображении традиционных романных мотивов “разбитых сердец”,</w:t>
        <w:br/>
        <w:t xml:space="preserve">  “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140.</w:t>
        <w:br/>
        <w:t xml:space="preserve"> противопоставляется</w:t>
        <w:br/>
        <w:t xml:space="preserve">    поэма Ивана Карамазова «Великий инквизитор», находящаяся в</w:t>
        <w:br/>
        <w:t xml:space="preserve">    диалогических отношениях несогласия или разногласия со Словом</w:t>
        <w:br/>
        <w:t xml:space="preserve">    Евангельским. Здесь текст Евангелия не цитируется в первоначальном</w:t>
        <w:br/>
        <w:t xml:space="preserve">    церковнославянском варианте, как в «Кане Галилейской», а</w:t>
        <w:br/>
        <w:t xml:space="preserve">    пересказывается с добавлениями, вносящими дополнительный смысл.</w:t>
        <w:br/>
        <w:t xml:space="preserve">    Ключевые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141.</w:t>
        <w:br/>
        <w:t xml:space="preserve"> Образ Божий</w:t>
        <w:br/>
        <w:t xml:space="preserve">    человеку дан в Спасителе, поэтому жанровую природу произведения</w:t>
        <w:br/>
        <w:t xml:space="preserve">    древнерусской словесности определяет хронотоп, в котором сбывается</w:t>
        <w:br/>
        <w:t xml:space="preserve">    «вечное Евангелие» [3, 96]. Преображение, или обожение, человека</w:t>
        <w:br/>
        <w:t xml:space="preserve">    происходит во время Евхаристии, поэтому литургические традиции</w:t>
        <w:br/>
        <w:t xml:space="preserve">    проявляются в звучащем слове древнерусского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142.</w:t>
        <w:br/>
        <w:t>В поэме Ивана Карамазова слово великого инквизитора находится в</w:t>
        <w:br/>
        <w:t xml:space="preserve">    диалогических отношениях несогласия или разногласия со</w:t>
        <w:br/>
        <w:t xml:space="preserve">    Словом Евангельским. Здесь текст Евангелия не цитируется, а пересказывается с добавлениями, которые вносят дополнительный смысл.</w:t>
        <w:br/>
        <w:t xml:space="preserve">    Повествуя о первом искушении Христа в пустыне, великий инквизитор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143.</w:t>
        <w:br/>
        <w:t>, и Той ми поможетъ, и совричтуся учителю своему [5, 298].</w:t>
        <w:br/>
        <w:t xml:space="preserve">    В жизнеописании Зосимы такими словами становится цитата из Евангелия</w:t>
        <w:br/>
        <w:t xml:space="preserve">    от Иоанна:</w:t>
        <w:br/>
        <w:t xml:space="preserve">    Истинно, истинно говорю вам: если пшеничное зерно, падши в землю, не</w:t>
        <w:br/>
        <w:t xml:space="preserve">    умрет, то останется одно; а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144.</w:t>
        <w:br/>
        <w:t xml:space="preserve"> Писании в жизни отца</w:t>
        <w:br/>
        <w:t xml:space="preserve">    Зосимы». Здесь упоминается чтение библейских книг, раскрывающих смысл</w:t>
        <w:br/>
        <w:t xml:space="preserve">    земной жизни: Книга Иова, притчи из Евангелия от Луки, Деяние</w:t>
        <w:br/>
        <w:t xml:space="preserve">    Апостола Павла, Житие Марии Египетской, Житие Алексия человека Божия</w:t>
        <w:br/>
        <w:t xml:space="preserve">    (14, 267). Воспоминание об участии в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145.</w:t>
        <w:br/>
        <w:br/>
        <w:t xml:space="preserve">    человек может не воспользоваться возможностью посвятить свою земную</w:t>
        <w:br/>
        <w:t xml:space="preserve">    жизнь подвигу деятельной любви. Иллюстрирует свои слова Зосима притчей</w:t>
        <w:br/>
        <w:t xml:space="preserve">    из Евангелия о богатом и Лазаре. Кульминацией второй части Жития</w:t>
        <w:br/>
        <w:t xml:space="preserve">    Зосимы является глава «Можно ли быть судиею себе подобных? О вере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146.</w:t>
        <w:br/>
        <w:t>части Жития</w:t>
        <w:br/>
        <w:t xml:space="preserve">    Зосимы является глава «Можно ли быть судиею себе подобных? О вере до</w:t>
        <w:br/>
        <w:t xml:space="preserve">    конца», где есть аллюзия к Евангелию от Матфея (18:20):</w:t>
        <w:br/>
        <w:t xml:space="preserve">    Верь до конца, хотя бы даже и случилось так, что все бы на земле</w:t>
        <w:br/>
        <w:t xml:space="preserve">    совратились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147.</w:t>
        <w:br/>
        <w:t>Слова. Алеша включает в соборный хор голосов, славящих Господа,</w:t>
        <w:br/>
        <w:t xml:space="preserve">    слово брата Дмитрия. Д. Л. Башкиров замечает, что «чтение из</w:t>
        <w:br/>
        <w:t xml:space="preserve">    Евангелия в главе "Кана Галилейская" в романе "Братья Карамазовы",</w:t>
        <w:br/>
        <w:t xml:space="preserve">    приведенное именно на церковнославянском языке, не только точно</w:t>
        <w:br/>
        <w:t xml:space="preserve">    передает дета ли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148.</w:t>
        <w:br/>
        <w:t>сцены», где в сценах «Тайной</w:t>
        <w:br/>
        <w:t xml:space="preserve">    вечери» и «Каны Галилейской» повторяется образ красной причастной</w:t>
        <w:br/>
        <w:t xml:space="preserve">    чаши. Видение Алеши Карамазова коррелирует с Евангелием от Матфея, в</w:t>
        <w:br/>
        <w:t xml:space="preserve">    котором говорится, что в Царствии Небесном «праведники воссияют, как</w:t>
        <w:br/>
        <w:t xml:space="preserve">    солнце» (13: 43).</w:t>
        <w:br/>
        <w:t xml:space="preserve">    Чудо по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149.</w:t>
        <w:br/>
        <w:t xml:space="preserve">    Тезисы выступлений на «Старорусских чтениях». Новгород, 1991.</w:t>
        <w:br/>
        <w:t xml:space="preserve">      Ч. 2. С. 69—71.</w:t>
        <w:br/>
        <w:t xml:space="preserve">  3.  Захаров В. Н. «Вечное Евангелие» в художественных хронотопах</w:t>
        <w:br/>
        <w:t xml:space="preserve">      Достоевского // Достоевский и современность: Материалы XXIV</w:t>
        <w:br/>
        <w:t xml:space="preserve">      Международных старорусских чтений 2009 года. Великий</w:t>
        <w:br/>
        <w:t xml:space="preserve">      Новгород, 2010. C.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150.</w:t>
        <w:br/>
        <w:t>Во время похорон Макара Долгорукого Подросток молится вместе со всеми</w:t>
        <w:br/>
        <w:t xml:space="preserve">  в кладбищенской церкви, затем по просьбе матери уже дома читает</w:t>
        <w:br/>
        <w:t xml:space="preserve">  Евангелие от Луки, где сквозной мыслью проходит идея нестяжания (XIII,</w:t>
        <w:br/>
        <w:t xml:space="preserve">  406—</w:t>
        <w:br/>
        <w:t xml:space="preserve">  407). В черновике Достоевский ставит рядом идеи Версилова и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151.</w:t>
        <w:br/>
        <w:t xml:space="preserve"> коммуникативной</w:t>
        <w:br/>
        <w:t xml:space="preserve">  стратегии взаимодействия, евангельская цитата — средство включения</w:t>
        <w:br/>
        <w:t xml:space="preserve">  автора и читателя в диалог с Богом.</w:t>
        <w:br/>
        <w:t xml:space="preserve">  Ключевые слова: Достоевский, Дневник Писателя, Евангелие, цитата,</w:t>
        <w:br/>
        <w:t xml:space="preserve">  диалог, «чужое слово», коммуникативная стратегия, речевой жанр</w:t>
        <w:br/>
        <w:t xml:space="preserve">  «Дневник Писателя» Ф. М. Достоевского — «сочинение» (по авторскому</w:t>
        <w:br/>
        <w:t xml:space="preserve">  определению жанра)[1],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152.</w:t>
        <w:br/>
        <w:br/>
        <w:t xml:space="preserve">  жанр укора означает «открыто выраженную негативную оценку поведения или</w:t>
        <w:br/>
        <w:t xml:space="preserve">  действий адресата» [31, 23]. Включая в текст ДП цитату из Евангелия,</w:t>
        <w:br/>
        <w:t xml:space="preserve">  Достоевский переводит понимание текущей действительности на уровень</w:t>
        <w:br/>
        <w:t xml:space="preserve">  вневременной. Оно позволяет — и автору, и читателю, и оппоненту —</w:t>
        <w:br/>
        <w:t xml:space="preserve">  осознать отдельный жизненный факт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153.</w:t>
        <w:br/>
        <w:t xml:space="preserve"> подготовлен к Его восприятию, Достоевский</w:t>
        <w:br/>
        <w:t xml:space="preserve">  включает Его как двуголосое слово (неточную цитату). Это показывает</w:t>
        <w:br/>
        <w:t xml:space="preserve">  специфику понимания Достоевским действенности слова Евангелия: оно</w:t>
        <w:br/>
        <w:t xml:space="preserve">  глубже всего проникает в души в диалоге («где двое или трое собраны во</w:t>
        <w:br/>
        <w:t xml:space="preserve">  имя Мое, там Я посреди них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154.</w:t>
        <w:br/>
        <w:t>:20)). Ответ оппонента автор</w:t>
        <w:br/>
        <w:t xml:space="preserve">  предугадывает: «Вы скажете, что мы должны же исправлять детей» (22, 68).</w:t>
        <w:br/>
        <w:t xml:space="preserve">  То, что слово Евангелия приводится Достоевским «от себя», т. е. неточно</w:t>
        <w:br/>
        <w:t xml:space="preserve">  и в сокращении, — усиливает его диалогичность. В целом</w:t>
        <w:br/>
        <w:t xml:space="preserve">  информативно-аффективный спор включением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155.</w:t>
        <w:br/>
        <w:t xml:space="preserve"> с внутренними, но подчас способны раздавить</w:t>
        <w:br/>
        <w:t xml:space="preserve">  осуждаемого. Однако здесь в «обращение к себе самому» входит следующее</w:t>
        <w:br/>
        <w:t xml:space="preserve">  «чужое слово» из Евангелия — «иди и не греши» (курсив мой. — Л. Г.)</w:t>
        <w:br/>
        <w:t xml:space="preserve">  (23, 16). Это высказывание в Евангелии от Иоанна звучит так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156.</w:t>
        <w:br/>
        <w:br/>
        <w:t xml:space="preserve">  «чужое слово» из Евангелия — «иди и не греши» (курсив мой. — Л. Г.)</w:t>
        <w:br/>
        <w:t xml:space="preserve">  (23, 16). Это высказывание в Евангелии от Иоанна звучит так: «и Я не</w:t>
        <w:br/>
        <w:t xml:space="preserve">  осуждаю тебя; иди и впредь не греши» (Ин. 8:11). Достоевский вновь</w:t>
      </w:r>
    </w:p>
    <w:p>
      <w:pPr>
        <w:pStyle w:val="BodyText"/>
      </w:pPr>
      <w:r>
        <w:t>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157.</w:t>
        <w:br/>
        <w:t xml:space="preserve"> не</w:t>
        <w:br/>
        <w:t xml:space="preserve">  осуждаю тебя; иди и впредь не греши» (Ин. 8:11). Достоевский вновь</w:t>
        <w:br/>
        <w:t xml:space="preserve">  цитирует по памяти: очевидно, что слово Евангелия «возникает» в процессе</w:t>
        <w:br/>
        <w:t xml:space="preserve">  размышлений. Вторая евангельская цитата в движении авторской мысли</w:t>
        <w:br/>
        <w:t xml:space="preserve">  логически продолжает первую:</w:t>
        <w:br/>
        <w:t xml:space="preserve">  …грех все-таки назвал грехом; простил,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158.</w:t>
        <w:br/>
        <w:t>; вып. 2). — С. 22—31.</w:t>
        <w:br/>
        <w:t xml:space="preserve">  34. Тихомиров Б. Н. Отражения Евангельского Слова в текстах</w:t>
        <w:br/>
        <w:t xml:space="preserve">  Достоевского. Материалы к комментарию // Евангелие Достоевского:</w:t>
        <w:br/>
        <w:t xml:space="preserve">  в 2 т. — Т. 2: Исследования. Материалы к комментарию. — М.: Русскiй</w:t>
        <w:br/>
        <w:t xml:space="preserve">  Mipъ, 2010. — С. 63—65.</w:t>
        <w:br/>
        <w:t xml:space="preserve">  35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159.</w:t>
        <w:br/>
        <w:t>отмеченный войной) // Грачева А. М. Жанр</w:t>
        <w:br/>
        <w:t xml:space="preserve">  романа и творчество Алексея Ремизова (1910–1950-е годы). С. 289.</w:t>
        <w:br/>
        <w:t xml:space="preserve">  УДК 001</w:t>
        <w:br/>
        <w:t xml:space="preserve">  ЕВАНГЕЛИЕ И РАСКОЛЬНИКОВ</w:t>
        <w:br/>
        <w:t xml:space="preserve">    ГРИГОРЬЕВ                     США</w:t>
        <w:br/>
        <w:t xml:space="preserve">       Д </w:t>
        <w:br/>
        <w:t xml:space="preserve">  | Ключевые слова:            | Аннотация:                              |</w:t>
        <w:br/>
        <w:t xml:space="preserve">  | Ф. М. Достоевский          |                                         |</w:t>
        <w:br/>
        <w:t xml:space="preserve">  | «Преступление и наказание» | В статье сравниваются </w:t>
        <w:br/>
        <w:t xml:space="preserve"> Д. Григорьев. Евангелие и Раскольников. 2005№7</w:t>
      </w:r>
    </w:p>
    <w:p>
      <w:pPr>
        <w:pStyle w:val="BodyText"/>
      </w:pPr>
      <w:r>
        <w:t>160.</w:t>
        <w:br/>
        <w:t xml:space="preserve">  ГРИГОРЬЕВ                     США</w:t>
        <w:br/>
        <w:t xml:space="preserve">       Д </w:t>
        <w:br/>
        <w:t xml:space="preserve">  | Ключевые слова:            | Аннотация:                              |</w:t>
        <w:br/>
        <w:t xml:space="preserve">  | Ф. М. Достоевский          |                                         |</w:t>
        <w:br/>
        <w:t xml:space="preserve">  | «Преступление и наказание» | В статье сравниваются точки зрения      |</w:t>
        <w:br/>
        <w:t xml:space="preserve">  | Евангелие                  | критиков на финал "Преступления и       |</w:t>
        <w:br/>
        <w:t xml:space="preserve">  | возрождение                | наказания", сам же автор склонен        |</w:t>
        <w:br/>
        <w:t xml:space="preserve">  |                            | считать, что тема возрождения           |</w:t>
        <w:br/>
        <w:t xml:space="preserve">  |                            | Раскольникова обосновывается и          |</w:t>
      </w:r>
    </w:p>
    <w:p>
      <w:pPr>
        <w:pStyle w:val="BodyText"/>
      </w:pPr>
      <w:r>
        <w:t>Д. Григорьев. Евангелие и Раскольников. 2005№7</w:t>
      </w:r>
    </w:p>
    <w:p>
      <w:pPr>
        <w:pStyle w:val="BodyText"/>
      </w:pPr>
      <w:r>
        <w:t>161.</w:t>
        <w:br/>
        <w:t xml:space="preserve">        |</w:t>
        <w:br/>
        <w:t xml:space="preserve">  |                            | считать, что тема возрождения           |</w:t>
        <w:br/>
        <w:t xml:space="preserve">  |                            | Раскольникова обосновывается и          |</w:t>
        <w:br/>
        <w:t xml:space="preserve">  |                            | формально-структурным, и                |</w:t>
        <w:br/>
        <w:t xml:space="preserve">  |                            | диалектически-идейным развитием романа; |</w:t>
        <w:br/>
        <w:t xml:space="preserve">  |                            | особо подчёркивается роль Евангелия,    |</w:t>
        <w:br/>
        <w:t xml:space="preserve">  |                            | сопоставляемая с личным опытом Ф. М.    |</w:t>
        <w:br/>
        <w:t xml:space="preserve">  |                            | Достоевского.                           |</w:t>
        <w:br/>
        <w:t xml:space="preserve">  Текст статьи</w:t>
        <w:br/>
        <w:t xml:space="preserve">  Уже в первом большом романе Ф. М. Достоевского “Преступление</w:t>
        <w:br/>
        <w:t xml:space="preserve"> Д. Григорьев. Евангелие и Раскольников. 2005№7</w:t>
      </w:r>
    </w:p>
    <w:p>
      <w:pPr>
        <w:pStyle w:val="BodyText"/>
      </w:pPr>
      <w:r>
        <w:t>162.</w:t>
        <w:br/>
        <w:t>заглавие романа… это не только</w:t>
        <w:br/>
        <w:t xml:space="preserve">  преступление и наказание, но и обновление, воскрешение в новую жизнь⁶.</w:t>
        <w:br/>
        <w:t xml:space="preserve">  Плетнев подчеркивает решающее значение Евангелия в возрождении и</w:t>
        <w:br/>
        <w:t xml:space="preserve">  обновлении Раскольникова. Он обращает внимание на такую деталь, как</w:t>
        <w:br/>
        <w:t xml:space="preserve">  фамилия портного, у которого живет Соня, — Капернаумов. С</w:t>
        <w:br/>
        <w:t xml:space="preserve"> Д. Григорьев. Евангелие и Раскольников. 2005№7</w:t>
      </w:r>
    </w:p>
    <w:p>
      <w:pPr>
        <w:pStyle w:val="BodyText"/>
      </w:pPr>
      <w:r>
        <w:t>163.</w:t>
        <w:br/>
        <w:t>обращает внимание на такую деталь, как</w:t>
        <w:br/>
        <w:t xml:space="preserve">  фамилия портного, у которого живет Соня, — Капернаумов. С Капернаумом —</w:t>
        <w:br/>
        <w:t xml:space="preserve">  городом, упоминаемым во всех четырех Евангелиях связано: “милосердное</w:t>
        <w:br/>
        <w:t xml:space="preserve">  исцеление и прощение грехов, осияние светом истины Божией и попрание</w:t>
        <w:br/>
        <w:t xml:space="preserve">  годыни”⁷. Мне кажется, тема возрождения Раскольникова обосновывается</w:t>
        <w:br/>
        <w:t xml:space="preserve"> Д. Григорьев. Евангелие и Раскольников. 2005№7</w:t>
      </w:r>
    </w:p>
    <w:p>
      <w:pPr>
        <w:pStyle w:val="BodyText"/>
      </w:pPr>
      <w:r>
        <w:t>164.</w:t>
        <w:br/>
        <w:t>любовь Сони, как любовь Марфы и Марии, призывает божественную благодать</w:t>
        <w:br/>
        <w:t xml:space="preserve">  к умирающей душе Раскольникова. Но при его анализирующем уме, без</w:t>
        <w:br/>
        <w:t xml:space="preserve">  Евангелия, даже несмотря на любовь Сони, его возрождение могло бы не</w:t>
        <w:br/>
        <w:t xml:space="preserve">  осуществиться.</w:t>
        <w:br/>
        <w:t xml:space="preserve">  Книга Нового Завета, взятая Раскольниковым у Сони, потом, </w:t>
        <w:br/>
        <w:t xml:space="preserve"> Д. Григорьев. Евангелие и Раскольников. 2005№7</w:t>
      </w:r>
    </w:p>
    <w:p>
      <w:pPr>
        <w:pStyle w:val="BodyText"/>
      </w:pPr>
      <w:r>
        <w:t>165.</w:t>
        <w:br/>
        <w:t>Книга Нового Завета, взятая Раскольниковым у Сони, потом, когда придет</w:t>
        <w:br/>
        <w:t xml:space="preserve">  время, сыграет такую же роль в перерождении его убеждений, как</w:t>
        <w:br/>
        <w:t xml:space="preserve">  Евангелие, полученное Достоевским на Тобольской станции от</w:t>
        <w:br/>
        <w:t xml:space="preserve">  Н. Д. Фон-Визиной, вдовы декабриста.</w:t>
        <w:br/>
        <w:t xml:space="preserve">  Нельзя не отметить роль Свидригайлова в судьбе </w:t>
        <w:br/>
        <w:t xml:space="preserve"> Д. Григорьев. Евангелие и Раскольников. 2005№7</w:t>
      </w:r>
    </w:p>
    <w:p>
      <w:pPr>
        <w:pStyle w:val="BodyText"/>
      </w:pPr>
      <w:r>
        <w:t>166.</w:t>
        <w:br/>
        <w:t xml:space="preserve"> молиться» за</w:t>
        <w:br/>
        <w:t xml:space="preserve">  него. Ивану Карамазову — его младший брат Алеша Карамазов. «Юродивая»</w:t>
        <w:br/>
        <w:t xml:space="preserve">  Соня не вступает в полемику, она читает из Евангелия о чуде воскрешения</w:t>
        <w:br/>
        <w:t xml:space="preserve">  «четверодневного Лазаря». Ее доказательства — живая вера, жизнь по</w:t>
        <w:br/>
        <w:t xml:space="preserve">  Христу, самоотверженная любовь к несчастному убийце. И то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167.</w:t>
        <w:br/>
        <w:t>И то, что не</w:t>
        <w:br/>
        <w:t xml:space="preserve">  удается многоопытному и европейски образованному следователю, — удается</w:t>
        <w:br/>
        <w:t xml:space="preserve">  едва выучившейся читать девушке-ребенку. Раскольников во время чтения</w:t>
        <w:br/>
        <w:t xml:space="preserve">  Евангелия восклицает про себя о «заразительности» Сониного «юродства».</w:t>
        <w:br/>
        <w:t xml:space="preserve">  Важно, что это чтение происходит в квартире косноязыкого семейства</w:t>
        <w:br/>
        <w:t xml:space="preserve">  Капернаумовых (в Капернауме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168.</w:t>
        <w:br/>
        <w:t>велико, что искажается пространство действия, линейные законы нарушены,</w:t>
        <w:br/>
        <w:t xml:space="preserve">  действуют законы напряжения нравственных энергий, которые порождают</w:t>
        <w:br/>
        <w:t xml:space="preserve">  обратную перспективу. В центре изображения — Евангелие, по обе стороны</w:t>
        <w:br/>
        <w:t xml:space="preserve">  которого — святая и грешник, за тонкой перегородкой (как другое «клеймо»</w:t>
        <w:br/>
        <w:t xml:space="preserve">  иконы) — бес-искуситель; на более мелких «клеймах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169.</w:t>
        <w:br/>
        <w:t>с Богом, что</w:t>
        <w:br/>
        <w:t xml:space="preserve">  подтверждалось и авторитетом Священного Писания. Происходит своеобразный</w:t>
        <w:br/>
        <w:t xml:space="preserve">  "диалог представителей" иерархий.</w:t>
        <w:br/>
        <w:t xml:space="preserve">  Последовательно расширив понимание Бахтина, можно представить Евангелие</w:t>
        <w:br/>
        <w:t xml:space="preserve">  как чрезвычайно широко развернутую мениппею: Христос сходит на землю,</w:t>
        <w:br/>
        <w:t xml:space="preserve">  как античный герой в мир теней. Ведь земля для него мертва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170.</w:t>
        <w:br/>
        <w:t xml:space="preserve"> ап. Павла. I, 18, 21, 22, 23). Интересна</w:t>
        <w:br/>
        <w:t xml:space="preserve">  в этом плане реакция учеников на проповеди Христа, зафиксированная в</w:t>
        <w:br/>
        <w:t xml:space="preserve">  апокрифическом евангелии: "Но слова, которые ты нам говоришь, ‒ для мира</w:t>
        <w:br/>
        <w:t xml:space="preserve">  смех и глумление, ибо не понимают их"². Максимальным выражением принципа</w:t>
        <w:br/>
        <w:t xml:space="preserve">  "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171.</w:t>
        <w:br/>
        <w:t>что</w:t>
        <w:br/>
        <w:t xml:space="preserve">  Достоевский следует здесь за Сервантесом, но лишь в той мере, в каковой</w:t>
        <w:br/>
        <w:t xml:space="preserve">  оба автора имели перед собой один источник ‒ Евангелие. Мышкин отнюдь не</w:t>
        <w:br/>
        <w:t xml:space="preserve">  так смешон, как Дон Кихот, хотя некоторая нелепость его присутствия в</w:t>
        <w:br/>
        <w:t xml:space="preserve">  "мире" очевидна. Мышкин или Алеша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172.</w:t>
        <w:br/>
        <w:t>что "тип всемирного боления за всех, которого нет в</w:t>
        <w:br/>
        <w:t xml:space="preserve">  целом мире" (13, 376), создается на основе универсального понимания</w:t>
        <w:br/>
        <w:t xml:space="preserve">  любви, свойственного Евангелию. Это тип юродивого в представлении и</w:t>
        <w:br/>
        <w:t xml:space="preserve">  изображении Достоевского. Не случайно слова об этом типе принадлежат</w:t>
        <w:br/>
        <w:t xml:space="preserve">  Версилову, носившему вериги и желавшему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173.</w:t>
        <w:br/>
        <w:t>изображению</w:t>
        <w:br/>
        <w:t xml:space="preserve">  прежде всего душевных страданий и борений, поэтому юродивый герой его</w:t>
        <w:br/>
        <w:t xml:space="preserve">  художественного мира (Мышкин, Алеша Карамазов) в своем смирении ближе</w:t>
        <w:br/>
        <w:t xml:space="preserve">  Евангелию, нежели</w:t>
        <w:br/>
        <w:t xml:space="preserve">  207</w:t>
        <w:br/>
        <w:t xml:space="preserve">  житийный персонаж, на площади древнерусского города порицающий князя:</w:t>
        <w:br/>
        <w:t xml:space="preserve">  "Ты не князь, ты ‒ грязь!".</w:t>
        <w:br/>
        <w:t xml:space="preserve">  Эти душевные страдания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174.</w:t>
        <w:br/>
        <w:t>ПРЕСТУПЛЕНИЕ И НАКАЗАНИЕ" И "ИДИОТ"</w:t>
        <w:br/>
        <w:t xml:space="preserve">    ИВАНОВ                        Карельский государственный педагогический</w:t>
        <w:br/>
        <w:t xml:space="preserve">       B B                        университет</w:t>
        <w:br/>
        <w:t xml:space="preserve">    Ключевые слова:              Аннотация: В статье сопоставлены</w:t>
        <w:br/>
        <w:t xml:space="preserve">    Евангелие                    евангельская и художественная концепция</w:t>
        <w:br/>
        <w:t xml:space="preserve">    Пушкин                       сна, представлены вариации метафор</w:t>
        <w:br/>
        <w:t xml:space="preserve">    Достоевский                  жизнь-сон / смерть - сон в стихотворении</w:t>
        <w:br/>
        <w:t xml:space="preserve">    метафоры сна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175.</w:t>
        <w:br/>
        <w:t>и в романах Достоевского</w:t>
        <w:br/>
        <w:t xml:space="preserve">    Оскар фон Шульц              Преступление и Наказание" и "Идиот"</w:t>
        <w:br/>
        <w:t xml:space="preserve">    преп. Иустин (Попович) </w:t>
        <w:br/>
        <w:t xml:space="preserve">  Текст статьи</w:t>
        <w:br/>
        <w:t xml:space="preserve">  В канонических Евангелиях земная жизнь изображается развернутой</w:t>
        <w:br/>
        <w:t xml:space="preserve">  метафорой сна. Вместо известного «мир лежит во зле» можно сказать, что</w:t>
        <w:br/>
        <w:t xml:space="preserve">  «мир лежит во сне»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176.</w:t>
        <w:br/>
        <w:t>как жизни-сна и одновременно сна-смерти. Уже само это ощущение делает</w:t>
        <w:br/>
        <w:t xml:space="preserve">  творчество поэта близким евангельской поэтике и самому духу Евангелия. В</w:t>
        <w:br/>
        <w:t xml:space="preserve">  оде «Пророк» поэт показывает путь духовного пробуждения — преодоления</w:t>
        <w:br/>
        <w:t xml:space="preserve">  сна жизни.</w:t>
        <w:br/>
        <w:t xml:space="preserve">  Т. Г. Мальчукова, анализируя в монографии «Античные и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177.</w:t>
        <w:br/>
        <w:t>крест. Эта евангельская схема истинного и ложного «конвоя страданий» у</w:t>
        <w:br/>
        <w:t xml:space="preserve">  распятия Спасителя вполне повторяется у Достоевского. Если Мышкин</w:t>
        <w:br/>
        <w:t xml:space="preserve">  соответствует Христу Евангелий, то Ганя Иволгин будет соответствовать</w:t>
        <w:br/>
        <w:t xml:space="preserve">  благоразумному или «пробудившемуся» разбойнику, а Парфен Рогожин —</w:t>
        <w:br/>
        <w:t xml:space="preserve">  безумному разбойнику. Дети швейцарской деревни и России будут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178.</w:t>
        <w:br/>
        <w:t>менялась и она:</w:t>
        <w:br/>
        <w:t xml:space="preserve">  С разновидностями античной мениппеи непосредственнее и теснее всего</w:t>
        <w:br/>
        <w:t xml:space="preserve">  Достоевский был связан через древнехристианскую литературу (то есть</w:t>
        <w:br/>
        <w:t xml:space="preserve">  через “евангелия”, “апокалипсис”, “жития”и другие)³,</w:t>
        <w:br/>
        <w:t xml:space="preserve">  в отношении собственно канонических евангельских книг это неверно.</w:t>
        <w:br/>
        <w:t xml:space="preserve">  Пришла пора признать, что “теснее всего”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179.</w:t>
        <w:br/>
        <w:t xml:space="preserve"> собственно канонических евангельских книг это неверно.</w:t>
        <w:br/>
        <w:t xml:space="preserve">  Пришла пора признать, что “теснее всего” Достоевский был связан все же с</w:t>
        <w:br/>
        <w:t xml:space="preserve">  самим Евангелием. Поэтика Достоевского имеет, безусловно, множество</w:t>
        <w:br/>
        <w:t xml:space="preserve">  истоков, в том числе и античного, и западноевропейского происхождения.</w:t>
        <w:br/>
        <w:t xml:space="preserve">  Однако среди этого обширного и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180.</w:t>
        <w:br/>
        <w:t>если мениппова сатира в какой-то мере действительно вопринята</w:t>
        <w:br/>
        <w:t xml:space="preserve">  Достоевским в преображенном виде, то главнейшая роль этого</w:t>
        <w:br/>
        <w:t xml:space="preserve">  преображения-изменения, конечно, принадлежит Евангелию, которое было на</w:t>
        <w:br/>
        <w:t xml:space="preserve">  протяжении всей жизни настольным чтением писателя. Мало того, что оно</w:t>
        <w:br/>
        <w:t xml:space="preserve">  стало его каждодневным чтением в обычном смысле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181.</w:t>
        <w:br/>
        <w:t>чтением писателя. Мало того, что оно</w:t>
        <w:br/>
        <w:t xml:space="preserve">  стало его каждодневным чтением в обычном смысле этого слова, Достоевский</w:t>
        <w:br/>
        <w:t xml:space="preserve">  постоянно размышлял над текстом Евангелия, постоянно обращался к</w:t>
        <w:br/>
        <w:t xml:space="preserve">  центральному евангельскому Образу в своей духовной деятельности.</w:t>
        <w:br/>
        <w:t xml:space="preserve">  В. Н. Захаров, специально текстологически изучивший текст Книги</w:t>
        <w:br/>
        <w:t xml:space="preserve">  Евангелия,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182.</w:t>
        <w:br/>
        <w:t xml:space="preserve"> Евангелия, постоянно обращался к</w:t>
        <w:br/>
        <w:t xml:space="preserve">  центральному евангельскому Образу в своей духовной деятельности.</w:t>
        <w:br/>
        <w:t xml:space="preserve">  В. Н. Захаров, специально текстологически изучивший текст Книги</w:t>
        <w:br/>
        <w:t xml:space="preserve">  Евангелия, которая принадлежала писателю, показал, что отметки в этой</w:t>
        <w:br/>
        <w:t xml:space="preserve">  Книге делались не только карандашом, что могло свидетельствовать о</w:t>
        <w:br/>
        <w:t xml:space="preserve">  работе с Книгой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183.</w:t>
        <w:br/>
        <w:t>числе имеются ранее не</w:t>
        <w:br/>
        <w:t xml:space="preserve">  замеченные подчеркивания ногтем, что, безусловно, свидетельствует</w:t>
        <w:br/>
        <w:t xml:space="preserve">  о работе с текстом во время пребывания на каторге. Книга Евангелия</w:t>
        <w:br/>
        <w:t xml:space="preserve">  стала, таким образом, для писателя не только настольной, не только в</w:t>
        <w:br/>
        <w:t xml:space="preserve">  полном смысле этого слова спутницей Достоевского в его путешествиях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184.</w:t>
        <w:br/>
        <w:t>Бахтин говорит: “…не слияние, а следование за ним”, но разве это не</w:t>
        <w:br/>
        <w:t xml:space="preserve">  “слиянное следование”?</w:t>
        <w:br/>
        <w:t xml:space="preserve">  Например, чтение Соней Мармеладовой Евангелия Раскольникову есть именно</w:t>
        <w:br/>
        <w:t xml:space="preserve">  вариант такого “вопрошания” от лица героя, позиция которого в данном</w:t>
        <w:br/>
        <w:t xml:space="preserve">  случае совпадает с авторской позицией. Главным доказательством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185.</w:t>
        <w:br/>
        <w:t xml:space="preserve"> позицию участника диалога,</w:t>
        <w:br/>
        <w:t xml:space="preserve">  является результативность воздействия мнения “третейского судьи” на</w:t>
        <w:br/>
        <w:t xml:space="preserve">  позицию, противоположную авторской.</w:t>
        <w:br/>
        <w:t xml:space="preserve">  Мы видим, что во время чтения Евангелия Раскольников ощущает воздействие</w:t>
        <w:br/>
        <w:t xml:space="preserve">  Сониного (одновременно авторского, несущего идею Христа) голоса как</w:t>
        <w:br/>
        <w:t xml:space="preserve">  “заразительное”. Притом “заразительным” Раскольников называет именно</w:t>
        <w:br/>
        <w:t xml:space="preserve">  “юродство”,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186.</w:t>
        <w:br/>
        <w:br/>
        <w:t xml:space="preserve">  Поэтому для читателя не остается сомнения в том, где искать ему “голос”</w:t>
        <w:br/>
        <w:t xml:space="preserve">  автора. Голос автора “со Христом”. Священная Книга Евангелия</w:t>
        <w:br/>
        <w:t xml:space="preserve">  символизирует собой образ и идею Христа, поэтому само появления</w:t>
        <w:br/>
        <w:t xml:space="preserve">  Евангелия в тексте должно обратить внимание читателя на приближение и</w:t>
        <w:br/>
        <w:t xml:space="preserve">  развертывание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187.</w:t>
        <w:br/>
        <w:t xml:space="preserve"> ему “голос”</w:t>
        <w:br/>
        <w:t xml:space="preserve">  автора. Голос автора “со Христом”. Священная Книга Евангелия</w:t>
        <w:br/>
        <w:t xml:space="preserve">  символизирует собой образ и идею Христа, поэтому само появления</w:t>
        <w:br/>
        <w:t xml:space="preserve">  Евангелия в тексте должно обратить внимание читателя на приближение и</w:t>
        <w:br/>
        <w:t xml:space="preserve">  развертывание важнейшего эпизода, в котором будет явственно звучать</w:t>
        <w:br/>
        <w:t xml:space="preserve">  авторский голос и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188.</w:t>
        <w:br/>
        <w:t xml:space="preserve"> окажется точно заявленной авторская позиция по одному</w:t>
        <w:br/>
        <w:t xml:space="preserve">  из “вечных вопросов”, которые стремятся разрешить участники большого</w:t>
        <w:br/>
        <w:t xml:space="preserve">  диалога.</w:t>
        <w:br/>
        <w:t xml:space="preserve">  Тем самым Книга Евангелия становится непременным поэтическим элементом</w:t>
        <w:br/>
        <w:t xml:space="preserve">  “вопрошания идеального образа” как пожелания теофании. Тем самым эпизод</w:t>
        <w:br/>
        <w:t xml:space="preserve">  чтения Соней Евангелия является важным и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189.</w:t>
        <w:br/>
        <w:br/>
        <w:t xml:space="preserve">  Тем самым Книга Евангелия становится непременным поэтическим элементом</w:t>
        <w:br/>
        <w:t xml:space="preserve">  “вопрошания идеального образа” как пожелания теофании. Тем самым эпизод</w:t>
        <w:br/>
        <w:t xml:space="preserve">  чтения Соней Евангелия является важным и для композиции романа, а не</w:t>
        <w:br/>
        <w:t xml:space="preserve">  только для раскрытия характеров Сони и Раскольникова. Именно в этом</w:t>
        <w:br/>
        <w:t xml:space="preserve">  эпизоде идее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190.</w:t>
        <w:br/>
        <w:t xml:space="preserve"> раскрытия характеров Сони и Раскольникова. Именно в этом</w:t>
        <w:br/>
        <w:t xml:space="preserve">  эпизоде идее Раскольникова наносится поражение идеей и образом Христа.</w:t>
        <w:br/>
        <w:t xml:space="preserve">  Раскрытая Книга Евангелия в поэтике Достоевского является одновременно</w:t>
        <w:br/>
        <w:t xml:space="preserve">  образом первой ступени спасительного пути, предлагаемого герою, и</w:t>
        <w:br/>
        <w:t xml:space="preserve">  образом разверстых врат этого “узкого и тесного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191.</w:t>
        <w:br/>
        <w:t>внизу которой толпился</w:t>
        <w:br/>
        <w:t xml:space="preserve">  насмешливый сновидческий народец, и той незримой лестницы, уходящей в</w:t>
        <w:br/>
        <w:t xml:space="preserve">  Небо, у основания которой стоит Соня с Книгой Евангелия в руках.</w:t>
        <w:br/>
        <w:t xml:space="preserve">  Можно дополнить это прочтение вышеназванной сцены из романа</w:t>
        <w:br/>
        <w:t xml:space="preserve">  “Преступление и Наказание” еще тем, что священнаяКнигасимволизирует</w:t>
        <w:br/>
        <w:t xml:space="preserve">  собой разверстые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192.</w:t>
        <w:br/>
        <w:t>разверстые врата Церкви, войти в которую предлагается главному</w:t>
        <w:br/>
        <w:t xml:space="preserve">  герою романа. Можно весьма уверенно предполагать, что в творчестве</w:t>
        <w:br/>
        <w:t xml:space="preserve">  Достоевского сама Книга Евангелия нередко символически замещает собой</w:t>
        <w:br/>
        <w:t xml:space="preserve">  вещественно сотворенный человеческими руками храм, а ее чтение или даже</w:t>
        <w:br/>
        <w:t xml:space="preserve">  мысленное обращение к этой священной Книге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193.</w:t>
        <w:br/>
        <w:br/>
        <w:t xml:space="preserve">  градации, — отрицательные, темные эмоции. Очевидно, физического</w:t>
        <w:br/>
        <w:t xml:space="preserve">  присутствия в храме далеко не достаточно для духовного совершенства</w:t>
        <w:br/>
        <w:t xml:space="preserve">  человека.</w:t>
        <w:br/>
        <w:t xml:space="preserve">  Поэтому чтение Соней Евангелия не в церкви, а в своей комнате вовсе не</w:t>
        <w:br/>
        <w:t xml:space="preserve">  делает эту сцену менее сакральной. Вот почему мы, как кажется, можем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194.</w:t>
        <w:br/>
        <w:t>образа” в двух романах, то Алеша здесь соответствует Соне,</w:t>
        <w:br/>
        <w:t xml:space="preserve">  Иван — Раскольникову, а вместо евангельского текста автор использует</w:t>
        <w:br/>
        <w:t xml:space="preserve">  нечто вроде апокрифического евангелия, приписывая факт его создания</w:t>
        <w:br/>
        <w:t xml:space="preserve">  своему персонажу. И в том, и в другом случае мы видим двух главных</w:t>
        <w:br/>
        <w:t xml:space="preserve">  героев романа, “между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195.</w:t>
        <w:br/>
        <w:t>происходит замещение образа Христа</w:t>
        <w:br/>
        <w:t xml:space="preserve">  образом народа, народной нравственной “почвы”, явленной различным героям</w:t>
        <w:br/>
        <w:t xml:space="preserve">  или в образе женщины из простонародья, разносчицы Книги Евангелия (как</w:t>
        <w:br/>
        <w:t xml:space="preserve">  это случилось в последние дни</w:t>
        <w:br/>
        <w:t xml:space="preserve">  331</w:t>
        <w:br/>
        <w:t xml:space="preserve">  жизни со Степаном Трофимовичем Верховенским), или как преклонение перед</w:t>
        <w:br/>
        <w:t xml:space="preserve">  поруганной иконой Богоматери (как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196.</w:t>
        <w:br/>
        <w:t>романе ветхозаветный, литературный и евангельский тексты. Не</w:t>
        <w:br/>
        <w:t xml:space="preserve">  следует упускать из виду, что пушкинский текст полемичен по отношению к</w:t>
        <w:br/>
        <w:t xml:space="preserve">  приводимой в Евангелии от Луки притче о блудном сыне, притче, которая</w:t>
        <w:br/>
        <w:t xml:space="preserve">  учит добродетелям покаяния и про щения. Достоевский, реактивируя в</w:t>
        <w:br/>
        <w:t xml:space="preserve">  «Подростке» пушкинскую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197.</w:t>
        <w:br/>
        <w:t>Достоевский полностью их</w:t>
        <w:br/>
        <w:t xml:space="preserve">  переосмысляет, потому что нельзя ограбить того, кто сам отдает и</w:t>
        <w:br/>
        <w:t xml:space="preserve">  способен на жертвенную любовь и смирение. В Евангелии от Луки, которое</w:t>
        <w:br/>
        <w:t xml:space="preserve">  цитирует Макар Долгорукий и которое по просьбе матери в день его</w:t>
        <w:br/>
        <w:t xml:space="preserve">  похорон читает Аркадий Долгорукий, говорится о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198.</w:t>
        <w:br/>
        <w:t>конвергенция множества</w:t>
        <w:br/>
        <w:t xml:space="preserve">    разнородных фабул.</w:t>
        <w:br/>
        <w:t xml:space="preserve">    Следует обратить особое внимание на то, что именно пушкинский текст</w:t>
        <w:br/>
        <w:t xml:space="preserve">    связывает ветхозаветный источник с Евангелием. В. И. Тюпа, анализируя</w:t>
        <w:br/>
        <w:t xml:space="preserve">    «Маленькие трагедии» Пушкина, пишет о такой особенности авторского</w:t>
        <w:br/>
        <w:t xml:space="preserve">    сознания, как «диалогическое сопряжение двух взаимоотталкивающихся</w:t>
      </w:r>
    </w:p>
    <w:p>
      <w:pPr>
        <w:pStyle w:val="BodyText"/>
      </w:pPr>
      <w:r>
        <w:t>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199.</w:t>
        <w:br/>
        <w:t>,</w:t>
        <w:br/>
        <w:t xml:space="preserve">                                 как сотворение -- грехопадение –</w:t>
        <w:br/>
        <w:t xml:space="preserve">                                 воскресение.</w:t>
        <w:br/>
        <w:t xml:space="preserve">  Текст статьи</w:t>
        <w:br/>
        <w:t xml:space="preserve">  Библейские цитаты у Достоевского хорошо известны. Главным образом, это</w:t>
        <w:br/>
        <w:t xml:space="preserve">  отдельные строки из Евангелий или приведенные целиком евангельские</w:t>
        <w:br/>
        <w:t xml:space="preserve">  притчи, данные или в качестве эпиграфов, как, например, притча о</w:t>
        <w:br/>
        <w:t xml:space="preserve">  Гадаринском бесноватом из Евангелия от Луки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200.</w:t>
        <w:br/>
        <w:t>строки из Евангелий или приведенные целиком евангельские</w:t>
        <w:br/>
        <w:t xml:space="preserve">  притчи, данные или в качестве эпиграфов, как, например, притча о</w:t>
        <w:br/>
        <w:t xml:space="preserve">  Гадаринском бесноватом из Евангелия от Луки (8:32—36) в «Бесах», или</w:t>
        <w:br/>
        <w:t xml:space="preserve">  внутри самого текста романа, как в случае чтения Соней Раскольникову в</w:t>
        <w:br/>
        <w:t xml:space="preserve">  «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201.</w:t>
        <w:br/>
        <w:t>выше, мотива дают мало оснований для выявления</w:t>
        <w:br/>
        <w:t xml:space="preserve">  единого евангельского текста, лежащего в основе всего романа. Однако</w:t>
        <w:br/>
        <w:t xml:space="preserve">  общепризнанная значимость отсылок к Евангелиям в творчестве Достоевского</w:t>
        <w:br/>
        <w:t xml:space="preserve">  в целом создает все предпосылки, чтобы вновь обратиться к изучению их</w:t>
        <w:br/>
        <w:t xml:space="preserve">  природы и значения в романе «Идиот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202.</w:t>
        <w:br/>
        <w:t>судьбы героя. Показательно, что в его последнем романе, в</w:t>
        <w:br/>
        <w:t xml:space="preserve">  котором герои обретают высшую реальность через веру, есть две отсылки к</w:t>
        <w:br/>
        <w:t xml:space="preserve">  Евангелиям. Христос, превращающий воду в вино (брак в Кане Галилейской),</w:t>
        <w:br/>
        <w:t xml:space="preserve">  рассеивает сомнения в вере у Алеши Карамазова. Но еще важнее то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203.</w:t>
        <w:br/>
        <w:t>, в том числе и</w:t>
        <w:br/>
        <w:t xml:space="preserve">    религиозных, вопросов:</w:t>
        <w:br/>
        <w:t xml:space="preserve">    Потом вечером у нас обыкновенно идут разговоры; так, вчера мы</w:t>
        <w:br/>
        <w:t xml:space="preserve">    говорили о евангелии, о Христе, говорили очень долго (ДН-2, с. 275).</w:t>
        <w:br/>
        <w:t xml:space="preserve">    Размеренная жизнь вне суеты и проблем Петербурга, возможность</w:t>
        <w:br/>
        <w:t xml:space="preserve">    спокойного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204.</w:t>
        <w:br/>
        <w:t>рассуждений. Анна Григорьевна осуждала и</w:t>
        <w:br/>
        <w:t xml:space="preserve">    возмущалась мистикой или спиритическими воззрениями — она находила,</w:t>
        <w:br/>
        <w:t xml:space="preserve">    что можно верить или так, как повествует Евангелие, или не верить</w:t>
        <w:br/>
        <w:t xml:space="preserve">    вовсе¹⁰.</w:t>
        <w:br/>
        <w:t xml:space="preserve">    Федор Михайлович, в отличие от супруги, обретал веру путем</w:t>
        <w:br/>
        <w:t xml:space="preserve">    мучительно-целительных сомнений. «Жаждешь,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205.</w:t>
        <w:br/>
        <w:t xml:space="preserve"> А. Г.</w:t>
        <w:br/>
        <w:t xml:space="preserve">    Достоевской, где она на вопрос: «Какою смертью хот ли бы вы умереть?»</w:t>
        <w:br/>
        <w:t xml:space="preserve">    дала ответ христианки:</w:t>
        <w:br/>
        <w:t xml:space="preserve">    Евангелие. СПб., 1823. Ст. 20―22. С. 461.</w:t>
        <w:br/>
        <w:t xml:space="preserve">    «Похворавъ и покаявшись»15. Спутница писателя умерла после</w:t>
        <w:br/>
        <w:t xml:space="preserve">    продолжительной болезни 9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206.</w:t>
        <w:br/>
        <w:t>л. 480—481).</w:t>
        <w:br/>
        <w:t xml:space="preserve">    Через день, проснувшись рано утром, он сказал жене:</w:t>
        <w:br/>
        <w:t xml:space="preserve">    «Я сегодня умру» и попросил дать ему Евангелие.</w:t>
        <w:br/>
        <w:t xml:space="preserve">    [][][]Открылось Евангеліе от Мат ея. Гл. III, ст. II: «Iоаннъ же</w:t>
        <w:br/>
        <w:t xml:space="preserve">    удерживалъ его и говорилъ: мн надобно креститься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207.</w:t>
        <w:br/>
        <w:t>.</w:t>
        <w:br/>
        <w:t xml:space="preserve">    Через день, проснувшись рано утром, он сказал жене:</w:t>
        <w:br/>
        <w:t xml:space="preserve">    «Я сегодня умру» и попросил дать ему Евангелие.</w:t>
        <w:br/>
        <w:t xml:space="preserve">    [][][]Открылось Евангеліе от Мат ея. Гл. III, ст. II: «Iоаннъ же</w:t>
        <w:br/>
        <w:t xml:space="preserve">    удерживалъ его и говорилъ: мн надобно креститься отъ тебя и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208.</w:t>
        <w:br/>
        <w:t>в январском выпуске «Дневника Писателя» за 1877 год, Ф. М.</w:t>
        <w:br/>
        <w:t xml:space="preserve">    Достоевский указал на то, что русский народ, не зная Евангелия,</w:t>
        <w:br/>
        <w:t xml:space="preserve">    ощущает сердцем заветы апостола Павла и потому искренне верит, что</w:t>
        <w:br/>
        <w:t xml:space="preserve">    ...слабый и приниженный, несправедливо и напрасно ради Христа</w:t>
      </w:r>
    </w:p>
    <w:p>
      <w:pPr>
        <w:pStyle w:val="BodyText"/>
      </w:pPr>
      <w:r>
        <w:t>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209.</w:t>
        <w:br/>
        <w:t>С. 79−80.</w:t>
        <w:br/>
        <w:t xml:space="preserve">  4.  Виноградов В. В. Эволюция русского натурализма: Гоголь и Достоевский. М.: Academia, 1929. 391 с.</w:t>
        <w:br/>
        <w:t xml:space="preserve">  5.  Евангелие Достоевского: В 2 т. / Подг. статьи, коммент. В. Н.</w:t>
        <w:br/>
        <w:t xml:space="preserve">      Захарова, В. Ф. Молчанова, Б. Н. Тихомирова. М.: Русский</w:t>
      </w:r>
    </w:p>
    <w:p>
      <w:pPr>
        <w:pStyle w:val="BodyText"/>
      </w:pPr>
      <w:r>
        <w:t>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210.</w:t>
        <w:br/>
        <w:t>в человеческой жизни. Знать о Христе и</w:t>
        <w:br/>
        <w:t xml:space="preserve">  молиться Ему, помогать и сострадать ближнему — все это радостно для</w:t>
        <w:br/>
        <w:t xml:space="preserve">  христианина, «ибо святое Евангелие — это радостная весть, и вера — это</w:t>
        <w:br/>
        <w:t xml:space="preserve">  сердечное приятие Евангелия, поэтому принимающим его непременно</w:t>
        <w:br/>
        <w:t xml:space="preserve">  следует духовная радость в сердцах»10. Этой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211.</w:t>
        <w:br/>
        <w:t>помогать и сострадать ближнему — все это радостно для</w:t>
        <w:br/>
        <w:t xml:space="preserve">  христианина, «ибо святое Евангелие — это радостная весть, и вера — это</w:t>
        <w:br/>
        <w:t xml:space="preserve">  сердечное приятие Евангелия, поэтому принимающим его непременно</w:t>
        <w:br/>
        <w:t xml:space="preserve">  следует духовная радость в сердцах»10. Этой радостью проникнуты все его</w:t>
        <w:br/>
        <w:t xml:space="preserve">  сочинения:</w:t>
        <w:br/>
        <w:t xml:space="preserve">    …какая весть может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212.</w:t>
        <w:br/>
        <w:t xml:space="preserve"> для понимания этого произведения[3]. На</w:t>
        <w:br/>
        <w:t xml:space="preserve">  правомерность этого предположения указывает эпиграф романа, в котором</w:t>
        <w:br/>
        <w:t xml:space="preserve">  приводится эпизод изгнания бесов из Евангелия от Луки (8:32‑37). В этой</w:t>
        <w:br/>
        <w:t xml:space="preserve">  связи примечательным является тот факт, что данная евангельская цитата,</w:t>
        <w:br/>
        <w:t xml:space="preserve">  наряду с приведенной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213.</w:t>
        <w:br/>
        <w:t>на природе дьявола, описывая его злодеяния,</w:t>
        <w:br/>
        <w:t xml:space="preserve">  святитель Афанасий Александрийский включает в свое повествование</w:t>
        <w:br/>
        <w:t xml:space="preserve">  речение, почти буквально совпадающее со стихом из Евангелия от Иоанна:</w:t>
        <w:br/>
        <w:t xml:space="preserve">  «…и всѣ демоны, а первый изъ нихъ діаволъ, носятся по всему воздуху;</w:t>
        <w:br/>
        <w:t xml:space="preserve">  притомъ, они зложелательны, готовы вредить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214.</w:t>
        <w:br/>
        <w:t>[1, 26]. Как выясняется из предварительных набросков к «Бесам», для</w:t>
        <w:br/>
        <w:t xml:space="preserve">  Достоевского объективная истина совпадает с истиной,</w:t>
        <w:br/>
        <w:t xml:space="preserve">  засвидетельствованной Иисусом в Евангелии от Иоанна: «Я есмь путь, и</w:t>
        <w:br/>
        <w:t xml:space="preserve">  истина, и жизнь; никто не приходитъ къ Отцу, какъ только чрезъ Меня»</w:t>
        <w:br/>
        <w:t xml:space="preserve">  (Ин. 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215.</w:t>
        <w:br/>
        <w:t>, обращенные к благоразумному</w:t>
        <w:br/>
        <w:t xml:space="preserve">  разбойнику на кресте: «…будешь сегодня со мною въ раю» [6, 579][23],</w:t>
        <w:br/>
        <w:t xml:space="preserve">  которые являются фрагментом из Евангелия от Луки: «И сказалъ ему Iисусъ:</w:t>
        <w:br/>
        <w:t xml:space="preserve">  истинно говорю тебѣ, нынѣ же будешь со Мною въ раю» (Лк. 23:43).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216.</w:t>
        <w:br/>
        <w:t>пониматься</w:t>
        <w:br/>
        <w:t xml:space="preserve">  и как относительная, земная правда и как объективная истина. Последняя</w:t>
        <w:br/>
        <w:t xml:space="preserve">  для Достоевского совпадает с высшей евангельской Истиной. В частности,</w:t>
        <w:br/>
        <w:t xml:space="preserve">  Евангелие от Иоанна (8:44; 14:6–7) стало одним из источников творческого</w:t>
        <w:br/>
        <w:t xml:space="preserve">  вдохновения писателя. Цитата из Евангелия от Луки (8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217.</w:t>
        <w:br/>
        <w:t>Истиной. В частности,</w:t>
        <w:br/>
        <w:t xml:space="preserve">  Евангелие от Иоанна (8:44; 14:6–7) стало одним из источников творческого</w:t>
        <w:br/>
        <w:t xml:space="preserve">  вдохновения писателя. Цитата из Евангелия от Луки (8:32‑36), являющаяся</w:t>
        <w:br/>
        <w:t xml:space="preserve">  эпиграфом романа «Бесы», вместе со словами из Евангелия от Иоанна (8:44)</w:t>
        <w:br/>
        <w:t xml:space="preserve">  связывает роман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218.</w:t>
        <w:br/>
        <w:t>источников творческого</w:t>
        <w:br/>
        <w:t xml:space="preserve">  вдохновения писателя. Цитата из Евангелия от Луки (8:32‑36), являющаяся</w:t>
        <w:br/>
        <w:t xml:space="preserve">  эпиграфом романа «Бесы», вместе со словами из Евангелия от Иоанна (8:44)</w:t>
        <w:br/>
        <w:t xml:space="preserve">  связывает роман Достоевского с Житием св. Антония — одним из вероятных</w:t>
        <w:br/>
        <w:t xml:space="preserve">  источников изображения сил зла для автора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219.</w:t>
        <w:br/>
        <w:t xml:space="preserve"> собр. соч.: в 30 т. — Л.: Наука, 1986. —</w:t>
        <w:br/>
        <w:t xml:space="preserve">    Т. 29. — Кн. 1. — 576 с.</w:t>
        <w:br/>
        <w:t xml:space="preserve">    11. Евангелие Достоевского: [в 2 т.] / подгот. текста, коммент.</w:t>
        <w:br/>
        <w:t xml:space="preserve">    В. Н. Захарова, В. Ф. Молчанова, Б. Н. Тихомирова. — М.: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220.</w:t>
        <w:br/>
        <w:t xml:space="preserve"> с ним он никогда не расставался.</w:t>
        <w:br/>
        <w:t xml:space="preserve">  Стоит отметить, что стих, который предшествует стиху 44 из главы 8-й, в</w:t>
        <w:br/>
        <w:t xml:space="preserve">  Евангелии Достоевского подчеркнут, а на полях поставлен восклицательный</w:t>
        <w:br/>
        <w:t xml:space="preserve">  знак и вертикальная линия. Вот этот стих: «Почему вы не понимаете языка</w:t>
        <w:br/>
        <w:t xml:space="preserve">  Моего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221.</w:t>
        <w:br/>
        <w:t>5]  Житie преподобнаго отца нашего Антонiя… С. 233.</w:t>
        <w:br/>
        <w:t xml:space="preserve">  [6]  Житie преподобнаго отца нашего Антонiя… С. 231. Этот же отрывок</w:t>
        <w:br/>
        <w:t xml:space="preserve">  Евангелия косвенно цитируется в конце Жития Антония (там же, с. 275).</w:t>
        <w:br/>
        <w:t xml:space="preserve">  [7]  Житie преподобнаго отца нашего Антонiя… С. 227.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222.</w:t>
        <w:br/>
        <w:t xml:space="preserve"> раскрыть дополнительные смыслы в трактовке</w:t>
        <w:br/>
        <w:t xml:space="preserve">  темы пьянства у Достоевского.</w:t>
        <w:br/>
        <w:t xml:space="preserve">  Ключевые слова: Достоевский, пьянство, бражничество, античная</w:t>
        <w:br/>
        <w:t xml:space="preserve">  и христианская традиции, Платон, Евангелие</w:t>
        <w:br/>
        <w:t xml:space="preserve">  Благодарность: Исследование выполнено при финансовой поддержке РФФИ</w:t>
        <w:br/>
        <w:t xml:space="preserve">  в рамках научного проекта № 18-012-90037 «Достоевский и античность».</w:t>
        <w:br/>
        <w:t xml:space="preserve">  Для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223.</w:t>
        <w:br/>
        <w:t>чувствует болезнь Катерины Ивановны, голод детей, страдание</w:t>
        <w:br/>
        <w:t xml:space="preserve">  Сонечки и позор своего пьянства. В разговоре с Раскольниковым</w:t>
        <w:br/>
        <w:t xml:space="preserve">  он открывает свое понимание Евангелия: на Страшном Суде Господь сядет на</w:t>
        <w:br/>
        <w:t xml:space="preserve">  престол и будет судить народы. Раскаивающийся Мармеладов надеется</w:t>
        <w:br/>
        <w:t xml:space="preserve">  на Божью милость, верит, что Господь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224.</w:t>
        <w:br/>
        <w:t>, и уже провозгласили что нет</w:t>
        <w:br/>
        <w:t xml:space="preserve">    преступления, нет уже греха»[14].</w:t>
        <w:br/>
        <w:t xml:space="preserve">  Стоя на коленях у гроба старца, Алеша слушал Евангелие о браке в Кане</w:t>
        <w:br/>
        <w:t xml:space="preserve">  Галилейской, на котором Христос сотворил первое чудо — претворил воду</w:t>
        <w:br/>
        <w:t xml:space="preserve">  в вино, «радость людскую посетил», «радости людской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225.</w:t>
        <w:br/>
        <w:t>дело свое». «Наш</w:t>
        <w:br/>
        <w:t xml:space="preserve">  писатель вообще сочувствовал человеческому веселью, безгрешной</w:t>
        <w:br/>
        <w:t xml:space="preserve">  радости», — писал о Достоевском митрополит Антоний (Храповицкий)</w:t>
        <w:br/>
        <w:t xml:space="preserve">  [Антоний]. В Евангелии Господь совершает чудо на браке в Кане</w:t>
        <w:br/>
        <w:t xml:space="preserve">  Галилейской — претворяет воду вино и этим чудом освящает человеческую</w:t>
        <w:br/>
        <w:t xml:space="preserve">  радость. Грех же пьянства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226.</w:t>
        <w:br/>
        <w:t>С. 12—29. DOI: 10.17759/langt.2017040402</w:t>
        <w:br/>
        <w:t xml:space="preserve">  2.  Антоний (Храповицкий А. П., митр.). Ф. М. Достоевский как</w:t>
        <w:br/>
        <w:t xml:space="preserve">      проповедник возрождения // Евангелие Достоевского: в 3 т. Тобольск:</w:t>
        <w:br/>
        <w:t xml:space="preserve">      Российская государственная библиотека; Возрождение Тобольска, 2017.</w:t>
        <w:br/>
        <w:t xml:space="preserve">      Т. 3. С. 99—374.</w:t>
        <w:br/>
        <w:t xml:space="preserve">  3.  Викторович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227.</w:t>
        <w:br/>
        <w:t xml:space="preserve"> когда</w:t>
        <w:br/>
        <w:t xml:space="preserve">  прихожане хотят быть, как говорится, святее самого папы).</w:t>
        <w:br/>
        <w:t xml:space="preserve">  «…всякое дерево познается по плоду своему…», — сказано в Евангелии (Лк.</w:t>
        <w:br/>
        <w:t xml:space="preserve">  6:44). Протоиерей Георгий Флоровский свидетельствует: «Достоевский во</w:t>
        <w:br/>
        <w:t xml:space="preserve">  многих пробудил эту тягу к монастырю»¹⁴. Известно, какое влияние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228.</w:t>
        <w:br/>
        <w:br/>
        <w:t xml:space="preserve">  В связи с утверждением, что Мышкин — “заведомо не Христос” — посягает</w:t>
        <w:br/>
        <w:t xml:space="preserve">  “на власть, ему не положенную”, вспоминается такой эпизод из Евангелия.</w:t>
        <w:br/>
        <w:t xml:space="preserve">  К Христу обратился Иоанн: “Наставник! Мы видели человека, именем твоим</w:t>
        <w:br/>
        <w:t xml:space="preserve">  изгоняющего бесов, и запретили ему, потому что он не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229.</w:t>
        <w:br/>
        <w:t>утверждает свое существование на скале</w:t>
        <w:br/>
        <w:t xml:space="preserve">  веры Христовой. Напомню, что этот мотив — ставить дом на скале (камне) —</w:t>
        <w:br/>
        <w:t xml:space="preserve">  приобретает особое значение в Евангелии: Христос уподобляет того, кто</w:t>
        <w:br/>
        <w:t xml:space="preserve">  слушает Его слова и исполняет их, “мужу благоразумному, который построил</w:t>
        <w:br/>
        <w:t xml:space="preserve">  свой дом на камне” (Мф. 7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230.</w:t>
        <w:br/>
        <w:t>обнаруживает роман «Братья</w:t>
        <w:br/>
        <w:t xml:space="preserve">  Карамазовы», где описано чудо,</w:t>
        <w:br/>
        <w:t xml:space="preserve">  совершенное Христом в Кане Галилейской. Об этом деянии Христа, как</w:t>
        <w:br/>
        <w:t xml:space="preserve">  известно, рассказывается в Евангелии от Иоанна (Ин. 2:1—12).</w:t>
        <w:br/>
        <w:t xml:space="preserve">    По свидетельству Евангелиста, это было первое чудо, которое сотворил</w:t>
        <w:br/>
        <w:t xml:space="preserve">    Господь, вступив в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231.</w:t>
        <w:br/>
        <w:t>он</w:t>
        <w:br/>
        <w:t xml:space="preserve">  почитает, он любит Христа, он верит в него, но это не новый, не</w:t>
        <w:br/>
        <w:t xml:space="preserve">  новоявленный Христос. Он отличается от Христа евангелий, а также от</w:t>
        <w:br/>
        <w:t xml:space="preserve">  образа его, сложившегося у Достоевского, характером, проповедью и</w:t>
        <w:br/>
        <w:t xml:space="preserve">  образом действия. “Ничего мужественнее и совершеннее” не может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232.</w:t>
        <w:br/>
        <w:t xml:space="preserve"> и само бытие, преломляя его через</w:t>
        <w:br/>
        <w:t xml:space="preserve">    «кривое зеркало». Его слова и поступки прямо соотносятся с молитвой</w:t>
        <w:br/>
        <w:t xml:space="preserve">    фарисея из Евангелия от Луки:</w:t>
        <w:br/>
        <w:t xml:space="preserve">    Боже! Благодарю Тебя, что я не таков, как прочие люди, грабители,</w:t>
        <w:br/>
        <w:t xml:space="preserve">    обидчики, прелюбодеи… (Лк. 18:11)</w:t>
      </w:r>
    </w:p>
    <w:p>
      <w:pPr>
        <w:pStyle w:val="BodyText"/>
      </w:pPr>
      <w:r>
        <w:t>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233.</w:t>
        <w:br/>
        <w:t>свидетельствуют эпиграф</w:t>
        <w:br/>
        <w:t xml:space="preserve">  и «Предисловие», которые являются своеобразными «yкaзатeльнымизнaкaми»,</w:t>
        <w:br/>
        <w:t xml:space="preserve">  нaпpaвляющими читателя в определенное «русло» прочтения. Эпиграфом к</w:t>
        <w:br/>
        <w:t xml:space="preserve">  роману служат слова из Евангелия от Иоанна, в которых парадоксальным</w:t>
        <w:br/>
        <w:t xml:space="preserve">  образом выражена идея спасения: кто нe умрет — погибнет, кто хочет</w:t>
        <w:br/>
        <w:t xml:space="preserve">  жить — должен умереть.</w:t>
        <w:br/>
        <w:t xml:space="preserve">  Парадоксальность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234.</w:t>
        <w:br/>
        <w:t>называемые истории, не имеющие прямого</w:t>
        <w:br/>
        <w:t xml:space="preserve">  отношения к poманy. Эти вставные рассказы призваны выполнять ту же роль,</w:t>
        <w:br/>
        <w:t xml:space="preserve">  что и притчи в Евангелии, т. е. они говорят об условиях спасения.</w:t>
        <w:br/>
        <w:t xml:space="preserve">  Например, в книге «История одной ceмейки» даны две истории, которые,</w:t>
        <w:br/>
        <w:t xml:space="preserve">  тесно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235.</w:t>
        <w:br/>
        <w:t>были свои Франциски Ассизские,</w:t>
        <w:br/>
        <w:t xml:space="preserve">  Хельчицкие,Бодельшванги,докторы Гинденбурги, ЕлизаветыФрей, Матильды</w:t>
        <w:br/>
        <w:t xml:space="preserve">  Вреде, Джоны Барнардо, отцы Дамианы и другие, которые непосредственно из</w:t>
        <w:br/>
        <w:t xml:space="preserve">  Евангелий вынесли все эти черты, и разумеется, у русского народа наряду</w:t>
        <w:br/>
        <w:t xml:space="preserve">  с чертами Русского Христа было много другого, иначе не было</w:t>
        <w:br/>
        <w:t xml:space="preserve"> О. Шульц. Русский Христос. 1998№5</w:t>
      </w:r>
    </w:p>
    <w:p>
      <w:pPr>
        <w:pStyle w:val="BodyText"/>
      </w:pPr>
      <w:r>
        <w:t>236.</w:t>
        <w:br/>
        <w:t>определенной идеей. И в древнегреческом, и в русском языках этот корень</w:t>
        <w:br/>
        <w:t xml:space="preserve">  имеет отрицательную коннотацию. Таким образом, одержимость бесами,</w:t>
        <w:br/>
        <w:t xml:space="preserve">  описанная в евангелиях как духовная болезнь, восходит к античным</w:t>
        <w:br/>
        <w:t xml:space="preserve">  понятиям δαιμονίζομαι и μαίνομαι. Этот ракурс позволяет вскрыть</w:t>
        <w:br/>
        <w:t xml:space="preserve">  дополнительные смысловые пласты и в евангельском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237.</w:t>
        <w:br/>
        <w:t>практической» [Карпов: 394].</w:t>
        <w:br/>
        <w:t xml:space="preserve">  Этот лингвистический экскурс позволяет в новом ключе интерпретировать</w:t>
        <w:br/>
        <w:t xml:space="preserve">  второй эпиграф к роману «Бесы», являющийся цитатой из Евангелия от Луки.</w:t>
        <w:br/>
        <w:t xml:space="preserve">  В переводах на русский язык древнегреческих новозаветных текстов</w:t>
        <w:br/>
        <w:t xml:space="preserve">  к греческому τὸ δαιμόνιον применяется слово «бес». Евангельский эпиграф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238.</w:t>
        <w:br/>
        <w:t>же</w:t>
        <w:br/>
        <w:t xml:space="preserve">    рассказали им, как исцелился бесновавшийся (ὁ δαιμονισθείς)» (10,</w:t>
        <w:br/>
        <w:t xml:space="preserve">    498—499).</w:t>
        <w:br/>
        <w:t xml:space="preserve">  Примечательно, что варианты этой притчи, приводимые в Евангелиях от</w:t>
        <w:br/>
        <w:t xml:space="preserve">  Матфея и от Марка, слова τὸ δαιμόνιον не содержат. Так, в Евангелии от</w:t>
        <w:br/>
        <w:t xml:space="preserve">  Матфея (Мф. 8:28—34) используется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239.</w:t>
        <w:br/>
        <w:t>Примечательно, что варианты этой притчи, приводимые в Евангелиях от</w:t>
        <w:br/>
        <w:t xml:space="preserve">  Матфея и от Марка, слова τὸ δαιμόνιον не содержат. Так, в Евангелии от</w:t>
        <w:br/>
        <w:t xml:space="preserve">  Матфея (Мф. 8:28—34) используется слово δαίμων[7]: «И бесы (οἱ δε</w:t>
        <w:br/>
        <w:t xml:space="preserve">  δαίμονες) просили Его: если выгонишь нас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240.</w:t>
        <w:br/>
        <w:t>вот, всё</w:t>
        <w:br/>
        <w:t xml:space="preserve">  стадо свиней бросилось с крутизны в море и погибло в воде» (Мф.</w:t>
        <w:br/>
        <w:t xml:space="preserve">  8:31—32). А в Евангелии от Марка (Мк. 5:1—17) говорится о «нечистом</w:t>
        <w:br/>
        <w:t xml:space="preserve">  духе»: «Ибо Иисус сказал ему: выйди, дух нечистый (τὸ πνεῦμα τὸ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241.</w:t>
        <w:br/>
        <w:t xml:space="preserve"> было около двух тысяч; и</w:t>
        <w:br/>
        <w:t xml:space="preserve">  потонули в море» (Мк. 5:8, 12—13). Вряд ли выбор Достоевским притчи из</w:t>
        <w:br/>
        <w:t xml:space="preserve">  Евангелия от Луки основан на древнегреческом первоисточнике[9], но выбор</w:t>
        <w:br/>
        <w:t xml:space="preserve">  этот символичен.</w:t>
        <w:br/>
        <w:t xml:space="preserve">  Обратимся к семантике сократовского даймония. Те или иные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242.</w:t>
        <w:br/>
        <w:t>близок</w:t>
        <w:br/>
        <w:t xml:space="preserve">  понятиям μαίνομαι и μανία. Другой его составляющей является δαίμων /</w:t>
        <w:br/>
        <w:t xml:space="preserve">  τὸ δαιμόνιον. Производный от этих существительных глагол δαιμονίζομαι</w:t>
        <w:br/>
        <w:t xml:space="preserve">  в контексте Евангелий имеет значение «быть одержимым бесом, быть</w:t>
        <w:br/>
        <w:t xml:space="preserve">  бесноватым»[19] Однако первое значение данного глагола —</w:t>
        <w:br/>
        <w:t xml:space="preserve">  «обожествляться»[20]. По замечанию Г. Г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243.</w:t>
        <w:br/>
        <w:t xml:space="preserve"> человек мирный со</w:t>
        <w:br/>
        <w:t xml:space="preserve">    мною &lt;…&gt;, который ел хлеб мой, поднял на меня пяту» (возвеличи на мя</w:t>
        <w:br/>
        <w:t xml:space="preserve">    запинание). В Евангелии от Иоанна (Ин. 13:18) Христос относит эти</w:t>
        <w:br/>
        <w:t xml:space="preserve">    слова к Иуде. Приведенных примеров достаточно, чтобы понять</w:t>
        <w:br/>
        <w:t xml:space="preserve">    специфику художественных функций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244.</w:t>
        <w:br/>
        <w:t>в “Преступлении и наказании”)»,</w:t>
        <w:br/>
        <w:t xml:space="preserve">  при этом «уровень осмысления евангельского слова характеризует</w:t>
        <w:br/>
        <w:t xml:space="preserve">  у Достоевского степень нравственной зрелости героя. Потребность</w:t>
        <w:br/>
        <w:t xml:space="preserve">  прикосновения к Евангелию возникает у персонажей в процессе поисков</w:t>
        <w:br/>
        <w:t xml:space="preserve">  собственной истины, собственного жизненного пути» [15, 90].</w:t>
        <w:br/>
        <w:t xml:space="preserve">  Н. В. Балашов отметил, что «почти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245.</w:t>
        <w:br/>
        <w:t>библейских интертекстов представлена</w:t>
        <w:br/>
        <w:t xml:space="preserve">  в книге-комментарии к роману «Преступление и наказание»</w:t>
        <w:br/>
        <w:t xml:space="preserve">  Б. Н. Тихомирова, а также в двухтомном московском издании «Евангелие</w:t>
        <w:br/>
        <w:t xml:space="preserve">  Достоевского» [10—11], [27—28].</w:t>
        <w:br/>
        <w:t xml:space="preserve">  При изучении исследований на эту тему и сопоставлении точек зрения</w:t>
        <w:br/>
        <w:t xml:space="preserve">  обнаружились случаи разночтений в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246.</w:t>
        <w:br/>
        <w:t xml:space="preserve"> с презрением, а со смирением к сему отношусь.</w:t>
        <w:br/>
        <w:t xml:space="preserve">  Пусть! пусть! “Се человек!”»².</w:t>
        <w:br/>
        <w:t xml:space="preserve">  Слова Мармеладова. Цитата из Евангелия от Иоанна, где эти слова</w:t>
        <w:br/>
        <w:t xml:space="preserve">  принадлежат Пилату и обращены к первосвященникам после бичевания Иисуса</w:t>
        <w:br/>
        <w:t xml:space="preserve">  Христа: «“Тогда вышел Иисус в терновом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247.</w:t>
        <w:br/>
        <w:t>.</w:t>
        <w:br/>
        <w:t xml:space="preserve">  Но, при несомненной значимости темы греха в исповеди Мармеладова</w:t>
        <w:br/>
        <w:t xml:space="preserve">  и словах о Соне, нельзя не учитывать первичную отсылку к Евангелию</w:t>
        <w:br/>
        <w:t xml:space="preserve">  от Матфея: Е. Г. Новикова, связывая цитату «Се человек!» с образом Сони</w:t>
        <w:br/>
        <w:t xml:space="preserve">  Мармеладовой, считает, что посредством этих строк в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248.</w:t>
        <w:br/>
        <w:t xml:space="preserve"> злых, и премудрых и смирных…» (6, 21).</w:t>
        <w:br/>
        <w:t xml:space="preserve">  Слова Мармеладова, которые С. Сальвестрони считает «очевидной отсылкой</w:t>
        <w:br/>
        <w:t xml:space="preserve">  к стиху из Евангелия от Луки, следующему за отрывком о благодати (“Но вы</w:t>
        <w:br/>
        <w:t xml:space="preserve">  любите врагов ваших &lt;…&gt; и будете сынами Всевышнего; ибо Он благ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249.</w:t>
        <w:br/>
        <w:t>Джексон, называя речь Мармеладова «мощной поэмой в прозе, поэмой</w:t>
        <w:br/>
        <w:t xml:space="preserve">  о любви, сострадании и прощении», замечает, что в ней «слышны отзвуки</w:t>
        <w:br/>
        <w:t xml:space="preserve">  Евангелия от Луки 7:36-50» и «она являет собой антитезу гордому</w:t>
        <w:br/>
        <w:t xml:space="preserve">  и мятежному гневу Раскольникова» [6, 153]. Речь идет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250.</w:t>
        <w:br/>
        <w:t>7:47).</w:t>
        <w:br/>
        <w:t xml:space="preserve">    К. Накамура проводит другую параллель с евангельским текстом: «Слушая</w:t>
        <w:br/>
        <w:t xml:space="preserve">    эти рассуждения, невольно вспоминаешь притчу о мытаре (Евангелие</w:t>
        <w:br/>
        <w:t xml:space="preserve">    от Луки, 18:&lt;9-14&gt;), который находил себя недостойным Бога, но был</w:t>
        <w:br/>
        <w:t xml:space="preserve">    прощен, поскольку, по слову Христа, “всякий возвышающий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251.</w:t>
        <w:br/>
        <w:t xml:space="preserve"> в Ветхом</w:t>
        <w:br/>
        <w:t xml:space="preserve">  Завете и которая составляет душу Завета Нового» [23, 163]. Однако, по ее</w:t>
        <w:br/>
        <w:t xml:space="preserve">  мысли, слòва «красота» «нет в Евангелии» [23, 157]. Это неточный вывод,</w:t>
        <w:br/>
        <w:t xml:space="preserve">  обусловленный особенностями перевода евангельского текста на русский</w:t>
        <w:br/>
        <w:t xml:space="preserve">  язык.</w:t>
        <w:br/>
        <w:t xml:space="preserve">  Впервые на это обращает внимание, говоря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252.</w:t>
        <w:br/>
        <w:t xml:space="preserve"> статью С. Булгакова 1937 г. «Иуда Искариот</w:t>
        <w:br/>
        <w:t xml:space="preserve">  Апостол-предатель», имея в виду сцену помазания Христа в Вифании,</w:t>
        <w:br/>
        <w:t xml:space="preserve">  описанную в Евангелии от Матфея (26:1-13) и Марка (14:3-9): «Вот что</w:t>
        <w:br/>
        <w:t xml:space="preserve">  говорится в Евангелии от Матфея в принятом переводе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253.</w:t>
        <w:br/>
        <w:t>Христа в Вифании,</w:t>
        <w:br/>
        <w:t xml:space="preserve">  описанную в Евангелии от Матфея (26:1-13) и Марка (14:3-9): «Вот что</w:t>
        <w:br/>
        <w:t xml:space="preserve">  говорится в Евангелии от Матфея в принятом переводе на русский язык:</w:t>
        <w:br/>
        <w:t xml:space="preserve">  “Когда же Иисус был в Вифании, в доме Симона прокаженного, приступила</w:t>
      </w:r>
    </w:p>
    <w:p>
      <w:pPr>
        <w:pStyle w:val="BodyText"/>
      </w:pPr>
      <w:r>
        <w:t>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254.</w:t>
        <w:br/>
        <w:t xml:space="preserve"> женщину? Она доброе дело сделала для Меня”. И далее, через два</w:t>
        <w:br/>
        <w:t xml:space="preserve">  стиха: “Истинно говорю вам: где ни будет проповедано Евангелие сие</w:t>
        <w:br/>
        <w:t xml:space="preserve">  в целом мире, сказано будет и о том, что она сделала”.</w:t>
        <w:br/>
        <w:t xml:space="preserve">  О&lt;тец&gt; С. Булгаков исправляет неточность, допущенную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255.</w:t>
        <w:br/>
        <w:t>Меня”,</w:t>
        <w:br/>
        <w:t xml:space="preserve">  а — “она дело красоты сделала для Меня”, сказано в подлиннике» [18, 87].</w:t>
        <w:br/>
        <w:t xml:space="preserve">  Г. А. Мейер считал, что «переводчики Евангелия на русский язык заменили</w:t>
        <w:br/>
        <w:t xml:space="preserve">  “красоту” “добром”, очевидно, также из соображений моралистических. Но</w:t>
        <w:br/>
        <w:t xml:space="preserve">  где водворяется голая моралистика, там нет ни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256.</w:t>
        <w:br/>
        <w:t xml:space="preserve"> религии,</w:t>
        <w:br/>
        <w:t xml:space="preserve">  ни искусства» [18, 88]. Необходимо также объяснение, данное в наши дни</w:t>
        <w:br/>
        <w:t xml:space="preserve">  С. М. Капилупи: «Но есть другие места Евангелия, где использовано слово</w:t>
        <w:br/>
        <w:t xml:space="preserve">  “доброе”, но оно не вполне соответствует греческому оригиналу. “Всякое</w:t>
        <w:br/>
        <w:t xml:space="preserve">  дерево, не приносящее доброго плода, срубают и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257.</w:t>
        <w:br/>
        <w:t>Исповедник. Толкования / пер. Г. М. Прохорова. — СПб.:</w:t>
        <w:br/>
        <w:t xml:space="preserve">  Алетейя, 2002. — С. 207—565.</w:t>
        <w:br/>
        <w:t xml:space="preserve">  8. Дудкин В. В. Достоевский и Евангелие от Иоанна // Проблемы</w:t>
        <w:br/>
        <w:t xml:space="preserve">  исторической поэтики. — Петрозаводск: Изд-во ПетрГУ, 1998. — Вып. 5:</w:t>
        <w:br/>
        <w:t xml:space="preserve">  Евангельский текст в русской литературе ХVIII-ХХ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258.</w:t>
        <w:br/>
        <w:t xml:space="preserve"> в произведениях писателя //</w:t>
        <w:br/>
        <w:t xml:space="preserve">  Достоевский и современность. — Великий Новгород, 2003. — С. 88—97.</w:t>
        <w:br/>
        <w:t xml:space="preserve">  10. Захаров В. Н. Достоевский и Евангелие // Евангелие Достоевского:</w:t>
        <w:br/>
        <w:t xml:space="preserve">  в 2 т. — М.: Русскiй Мiръ, 2010. — Т. 2. — C. 5—35.</w:t>
        <w:br/>
        <w:t xml:space="preserve">  11. Захаров В. Н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259.</w:t>
        <w:br/>
        <w:t xml:space="preserve"> произведениях писателя //</w:t>
        <w:br/>
        <w:t xml:space="preserve">  Достоевский и современность. — Великий Новгород, 2003. — С. 88—97.</w:t>
        <w:br/>
        <w:t xml:space="preserve">  10. Захаров В. Н. Достоевский и Евангелие // Евангелие Достоевского:</w:t>
        <w:br/>
        <w:t xml:space="preserve">  в 2 т. — М.: Русскiй Мiръ, 2010. — Т. 2. — C. 5—35.</w:t>
        <w:br/>
        <w:t xml:space="preserve">  11. Захаров В. Н. Тобольск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260.</w:t>
        <w:br/>
        <w:t>т. — М.: Русскiй Мiръ, 2010. — Т. 2. — C. 5—35.</w:t>
        <w:br/>
        <w:t xml:space="preserve">  11. Захаров В. Н. Тобольск, 1850: Обретение книги // Евангелие</w:t>
        <w:br/>
        <w:t xml:space="preserve">  Достоевского: в 2 т. — М.: Русскiй Мiръ, 2010. — Т. 1. — C. 643—646.</w:t>
        <w:br/>
        <w:t xml:space="preserve">  12. Капилупи С. М. «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261.</w:t>
        <w:br/>
        <w:t>СПб.: Серебряный век, 2005. — 460 с.</w:t>
        <w:br/>
        <w:t xml:space="preserve">  28. Тихомиров Б. Н. Отражения евангельского слова в текстах</w:t>
        <w:br/>
        <w:t xml:space="preserve">  Достоевского. Материалы к комментарию // Евангелие Достоевского:</w:t>
        <w:br/>
        <w:t xml:space="preserve">  в 2 т. — М.: Русскiй Мiръ, 2010. — Т. 2. — C. 63—469.</w:t>
        <w:br/>
        <w:t xml:space="preserve">  29. Тороп П. Поэтика чужого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262.</w:t>
        <w:br/>
        <w:t>см.: [Гибиан: 235—236],</w:t>
        <w:br/>
        <w:t xml:space="preserve">  [Натова: 32—33], [Хоц: 65—66] и др.). По утверждению Дж. Гибиана, слова</w:t>
        <w:br/>
        <w:t xml:space="preserve">  Христа из Евангелия от Иоанна «Я есмь воскресение и жизнь» являются</w:t>
        <w:br/>
        <w:t xml:space="preserve">  рефреном романа, повествующего о «человеке, который потерял жизнь и</w:t>
        <w:br/>
        <w:t xml:space="preserve">  обрел ее вновь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263.</w:t>
        <w:br/>
        <w:t>писал</w:t>
        <w:br/>
        <w:t xml:space="preserve">  о том, что «эта фамилия до известной степени связана с общим уклоном</w:t>
        <w:br/>
        <w:t xml:space="preserve">  Достоевского к символике имен. Если мы откроем Евангелие и прочтем те</w:t>
        <w:br/>
        <w:t xml:space="preserve">  места, которые связаны с Капернаумом, то у нас получится особое</w:t>
        <w:br/>
        <w:t xml:space="preserve">  впечатление, хотя мест этих не мало во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264.</w:t>
        <w:br/>
        <w:t>те</w:t>
        <w:br/>
        <w:t xml:space="preserve">  места, которые связаны с Капернаумом, то у нас получится особое</w:t>
        <w:br/>
        <w:t xml:space="preserve">  впечатление, хотя мест этих не мало во всех четырех Евангелиях[7]. &lt;…&gt;</w:t>
        <w:br/>
        <w:t xml:space="preserve">  ...имя Капернаум выступает в связи с тремя фактами: милосердное</w:t>
        <w:br/>
        <w:t xml:space="preserve">  исцеление и прощение грехов[8], осияние светом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265.</w:t>
        <w:br/>
        <w:t>в жизни его, будущего</w:t>
        <w:br/>
        <w:t xml:space="preserve">    воскресения его, будущего нового взгляда на жизнь» (6: 468—469).</w:t>
        <w:br/>
        <w:t xml:space="preserve">    «Под подушкой его лежало Евангелие. Он взял его машинально. Эта книга</w:t>
        <w:br/>
        <w:t xml:space="preserve">    принадлежала ей, была та самая, из которой она читала ему</w:t>
        <w:br/>
        <w:t xml:space="preserve">    о воскресении Лазаря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266.</w:t>
        <w:br/>
        <w:t>блажен</w:t>
        <w:br/>
        <w:t xml:space="preserve">    будешь, что они не могут воздать тебе; ибо воздастся тебе</w:t>
        <w:br/>
        <w:t xml:space="preserve">    в воскресение праведных» (Лк. 14:13—14; см.: Евангелие Достоевского.</w:t>
        <w:br/>
        <w:t xml:space="preserve">    Т. 1. С. 181)[15];</w:t>
        <w:br/>
        <w:t xml:space="preserve">    «Ибо, как Отец имеет жизнь в Самом Себе, так и Сыну дал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267.</w:t>
        <w:br/>
        <w:t>Божия; и изыдут творившие</w:t>
        <w:br/>
        <w:t xml:space="preserve">    добро в воскресение жизни; а делавшие зло — в воскресение осуждения»</w:t>
        <w:br/>
        <w:t xml:space="preserve">    (Ин. 5:26—29; см.: Евангелие Достоевского. Т. 1. С. 228)[16];</w:t>
        <w:br/>
        <w:t xml:space="preserve">    «Иисус говорит ей: воскреснет брат твой. Марфа сказала Ему: знаю, что</w:t>
        <w:br/>
        <w:t xml:space="preserve">    воскреснет в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268.</w:t>
        <w:br/>
        <w:t>. И всякой,</w:t>
        <w:br/>
        <w:t xml:space="preserve">    живущий и верующий в Меня, не умрет вовек. Веришь ли сему?»</w:t>
        <w:br/>
        <w:t xml:space="preserve">    (Ин. 11:23—26; см.: Евангелие Достоевского. Т. 1. С. 249, начало</w:t>
        <w:br/>
        <w:t xml:space="preserve">    ст. 23 отмечено корректурным знаком «×» чернилами; слова в ст. 25 «Я</w:t>
        <w:br/>
        <w:t xml:space="preserve">    есмь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269.</w:t>
        <w:br/>
        <w:t>великою силою свидетельствовали о воскресении Господа</w:t>
        <w:br/>
        <w:t xml:space="preserve">    Иисуса Христа; и великая благодать была на всех их» (Деян. 4:33;</w:t>
        <w:br/>
        <w:t xml:space="preserve">    см.: Евангелие Достоевского. Т. 1. С. 288—289, справа в верхнем углу</w:t>
        <w:br/>
        <w:t xml:space="preserve">    загиб страницы 289)[18];</w:t>
        <w:br/>
        <w:t xml:space="preserve">    «Но в том признаюсь я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270.</w:t>
        <w:br/>
        <w:t>Для</w:t>
        <w:br/>
        <w:t xml:space="preserve">    сего и подвизаюсь я, чтобы всегда иметь неукоризненную совесть пред</w:t>
        <w:br/>
        <w:t xml:space="preserve">    Богом и человеками» (Деян. 24:14—16; см.: Евангелие Достоевского.</w:t>
        <w:br/>
        <w:t xml:space="preserve">    Т. 1. С. 349, справа в верхнем углу загиб страницы; ст. 15—16</w:t>
        <w:br/>
        <w:t xml:space="preserve">    отчеркнуты ногтем на полях)[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271.</w:t>
        <w:br/>
        <w:t>, не плотской нечистоты</w:t>
        <w:br/>
        <w:t xml:space="preserve">    омытие, но обещание Богу доброй совести, спасает воскресением Иисуса</w:t>
        <w:br/>
        <w:t xml:space="preserve">    Христа…» (1 Пет. 3:21; см.: Евангелие Достоевского. Т. 1. С. 377,</w:t>
        <w:br/>
        <w:t xml:space="preserve">    справа в верхнем углу загиб страницы)[20];</w:t>
        <w:br/>
        <w:t xml:space="preserve">    «Так и при воскресении мертвых. Сеется тленное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272.</w:t>
        <w:br/>
        <w:t>; сеется тело душевное, воскресает тело духовное. Есть тело</w:t>
        <w:br/>
        <w:t xml:space="preserve">    душевное, есть тело и духовное» (1 Кор. 15:42—44; см.: Евангелие</w:t>
        <w:br/>
        <w:t xml:space="preserve">    Достоевского. Т. 1. С. 463, справа в верхнем углу загиб страницы,</w:t>
        <w:br/>
        <w:t xml:space="preserve">    ст. 42—44 отчеркнуты карандашом на полях)[21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273.</w:t>
        <w:br/>
        <w:t xml:space="preserve"> власти; но они будут священниками Бога и Христа</w:t>
        <w:br/>
        <w:t xml:space="preserve">    и будут царствовать с Ним тысячу лет» (Откр. 20:6; см.: Евангелие</w:t>
        <w:br/>
        <w:t xml:space="preserve">    Достоевского. Т. 1. С. 615, справа в верхнем углу загиб страницы,</w:t>
        <w:br/>
        <w:t xml:space="preserve">    ст. 6 отчеркнут ногтем на полях)[22].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274.</w:t>
        <w:br/>
        <w:t>католическая пропаганда,</w:t>
        <w:br/>
        <w:t xml:space="preserve">  шныряющая всюду, упорная, неустанная. То раздаются эти бумажки на</w:t>
        <w:br/>
        <w:t xml:space="preserve">  улицах, то книжки, состоящие из разных отдельных выдержек из Евангелия и</w:t>
        <w:br/>
        <w:t xml:space="preserve">  Библии» (5: 82). Интересно то, что Достоевский процитировал здесь</w:t>
        <w:br/>
        <w:t xml:space="preserve">  церковнославянский перевод, но неточно. В церковнославянском тексте:</w:t>
        <w:br/>
        <w:t xml:space="preserve">  В тексте «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275.</w:t>
        <w:br/>
        <w:t>сцены чтения Нового Завета «структура романа отчасти уже</w:t>
        <w:br/>
        <w:t xml:space="preserve">  повторяет структуру евангельского инварианта», где описание воскресения</w:t>
        <w:br/>
        <w:t xml:space="preserve">  Лазаря занимает «центральное положение в Евангелии от Иоанна, будучи</w:t>
        <w:br/>
        <w:t xml:space="preserve">  расположено в 11-й главе» [Есаулов: 359]. После чтения Соней Евангелия</w:t>
        <w:br/>
        <w:t xml:space="preserve">  Раскольников «отнюдь не “воскресает” к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276.</w:t>
        <w:br/>
        <w:br/>
        <w:t xml:space="preserve">  Лазаря занимает «центральное положение в Евангелии от Иоанна, будучи</w:t>
        <w:br/>
        <w:t xml:space="preserve">  расположено в 11-й главе» [Есаулов: 359]. После чтения Соней Евангелия</w:t>
        <w:br/>
        <w:t xml:space="preserve">  Раскольников «отнюдь не “воскресает” к новой жизни (подобно Лазарю), но</w:t>
        <w:br/>
        <w:t xml:space="preserve">  возвращается к мысли о власти “над всей дрожащею тварью 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277.</w:t>
        <w:br/>
        <w:t>том, что в романе «болезнь»</w:t>
        <w:br/>
        <w:t xml:space="preserve">  Раскольникова описана в символическом ключе и в сопоставлении</w:t>
        <w:br/>
        <w:t xml:space="preserve">  с евангельской притчей о воскресении Лазаря: «Сравнивая Евангелие от</w:t>
        <w:br/>
        <w:t xml:space="preserve">  Иоанна и те его фрагменты, которые звучат в романном мире, можно</w:t>
        <w:br/>
        <w:t xml:space="preserve">  сказать, что у Достоевского болезнь Лазаря не случайно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278.</w:t>
        <w:br/>
        <w:t>и «финальное воскресение Сони и Раскольникова наступает</w:t>
        <w:br/>
        <w:t xml:space="preserve">  также после болезни. Если начало чтения Соней совпадает с началом 11-й</w:t>
        <w:br/>
        <w:t xml:space="preserve">  главы Евангелия, то конец этой главы и завершение чтения в романе не</w:t>
        <w:br/>
        <w:t xml:space="preserve">  совпадают. У Достоевского этот евангельский эпизод имеет следующее</w:t>
        <w:br/>
        <w:t xml:space="preserve">  окончание: “Тогда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279.</w:t>
        <w:br/>
        <w:t>Гуардини Р. Человек и вера. — Брюссель: Жизнь с Богом, 1994. —</w:t>
        <w:br/>
        <w:t xml:space="preserve">      331 с.</w:t>
        <w:br/>
        <w:t xml:space="preserve">  7.  Дудкин В. В. Достоевский и Евангелие от Иоанна // Проблемы</w:t>
        <w:br/>
        <w:t xml:space="preserve">      исторической поэтики. — Петрозаводск: Изд-во ПетрГУ, 1998. —</w:t>
        <w:br/>
        <w:t xml:space="preserve">      Вып. 5. — С. 337—348 [Электронный ресурс]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280.</w:t>
        <w:br/>
        <w:t>в «Преступлении и наказании» // Русская</w:t>
        <w:br/>
        <w:t xml:space="preserve">      речь. — 1979. — № 4. — С. 21—27.</w:t>
        <w:br/>
        <w:t xml:space="preserve">  11. Захаров В. Н. «Вечное Евангелие» в художественных хронотопах русской</w:t>
        <w:br/>
        <w:t xml:space="preserve">      словесности // Проблемы исторической поэтики. — Петрозаводск; СПб.:</w:t>
        <w:br/>
        <w:t xml:space="preserve">      Алетейя, 2011. — Вып. 9. — С. 24—37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281.</w:t>
        <w:br/>
        <w:t>Преступление и наказание»). — М.:</w:t>
        <w:br/>
        <w:t xml:space="preserve">      Худож. лит., 1986. — 412 с.</w:t>
        <w:br/>
        <w:t xml:space="preserve">  20. Коган Г. Ф. Вечное и текущее: (Евангелие Достоевского и его значение</w:t>
        <w:br/>
        <w:t xml:space="preserve">      в жизни и творчестве писателя) // Достоевский в конце XX века /</w:t>
        <w:br/>
        <w:t xml:space="preserve">      сост. и ред. К.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282.</w:t>
        <w:br/>
        <w:t>: https://is.muni.cz/th/344588/ff_d/disertacni_prace.pdf</w:t>
        <w:br/>
        <w:t xml:space="preserve">      (26.01.2020)</w:t>
        <w:br/>
        <w:t xml:space="preserve">  28. Плетнев Р. В. Достоевский и Евангелие // Русские эмигранты</w:t>
        <w:br/>
        <w:t xml:space="preserve">      о Достоевском / вступ. ст., подгот. текста и примеч. С. В. Белова. —</w:t>
        <w:br/>
        <w:t xml:space="preserve">      СПб.: Андреев и сыновья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283.</w:t>
        <w:br/>
        <w:t>М.: Классика плюс, 1996. —</w:t>
        <w:br/>
        <w:t xml:space="preserve">      С. 251—269.</w:t>
        <w:br/>
        <w:t xml:space="preserve">  33. Тихомиров Б. Н. Задачи и принципы комментирования библейских</w:t>
        <w:br/>
        <w:t xml:space="preserve">      интертекстов Достоевского // Евангелие Достоевского: [Личный</w:t>
        <w:br/>
        <w:t xml:space="preserve">      экземпляр Нового Завета 1823 года издания, подаренный</w:t>
        <w:br/>
        <w:t xml:space="preserve">      Ф. М. Достоевскому в Тобольске в январе 1850 года]: [в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284.</w:t>
        <w:br/>
        <w:t>А потому сказываю тебе:</w:t>
        <w:br/>
        <w:t xml:space="preserve">  прощаются грехи ее мнози за то, что возлюбила много, а кому мало</w:t>
        <w:br/>
        <w:t xml:space="preserve">  прощается, тот мало любит” (Евангелие от Луки) были обращены Христом к</w:t>
        <w:br/>
        <w:t xml:space="preserve">  женщине из Капернаума, блуднице, ставшей святой» [Лебедева, 1977: 26].</w:t>
        <w:br/>
        <w:t xml:space="preserve">  [9]  Ср.: «Соня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285.</w:t>
        <w:br/>
        <w:t>романе вызвало различные</w:t>
        <w:br/>
        <w:t xml:space="preserve">  толкования. Г. Ф. Коган согласилась с предположением Дж. Гибиана (см.:</w:t>
        <w:br/>
        <w:t xml:space="preserve">  [Гибиан: 236]) о том, что «чтение Евангелия в окончательном тексте</w:t>
        <w:br/>
        <w:t xml:space="preserve">  романа появилось вместо задуманного Достоевским первоначально “Видения</w:t>
        <w:br/>
        <w:t xml:space="preserve">  Христа”», но подчеркнула, что обе сцены могли существовать «в сознании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286.</w:t>
        <w:br/>
        <w:t>]. П. Тороп говорит о сознательной</w:t>
        <w:br/>
        <w:t xml:space="preserve">  художественной установке автора: «Если история Лазаря в тексте почти</w:t>
        <w:br/>
        <w:t xml:space="preserve">  эксплицирована, вплоть до цитирования текста Евангелия, то история</w:t>
        <w:br/>
        <w:t xml:space="preserve">  Христа представлена в виде постулирующего умолчания, т. е. в основном</w:t>
        <w:br/>
        <w:t xml:space="preserve">  это имплицитно представленная история» [Тороп: 107].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287.</w:t>
        <w:br/>
        <w:t>. 58 [Электронный</w:t>
        <w:br/>
        <w:t xml:space="preserve">  ресурс]. URL: http://deniskmc.beget.tech/library.html. Далее ссылки на</w:t>
        <w:br/>
        <w:t xml:space="preserve">  это издание приводятся с использованием сокращения Евангелие</w:t>
        <w:br/>
        <w:t xml:space="preserve">  Достоевского, указанием тома и страницы в круглых скобках. В необходимых</w:t>
        <w:br/>
        <w:t xml:space="preserve">  случаях, для ясности изложения, в цитатах изменена пунктуация источника</w:t>
        <w:br/>
        <w:t xml:space="preserve">  в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288.</w:t>
        <w:br/>
        <w:t xml:space="preserve"> эти кони «птицы тройки», неведомы и</w:t>
        <w:br/>
        <w:t xml:space="preserve">  ее «прокурорам», и «адвокатам».</w:t>
        <w:br/>
        <w:t xml:space="preserve">  ⁴⁴ Там же. С. 226.</w:t>
        <w:br/>
        <w:t xml:space="preserve">  УДК 001</w:t>
        <w:br/>
        <w:t xml:space="preserve">  РОЛЬ ЕВАНГЕЛИЯ В ХУДОЖЕСТВЕННОМ ТВОРЧЕСТВЕ Ф. М. ДОСТОЕВСКОГО</w:t>
        <w:br/>
        <w:t xml:space="preserve">    ТАРАСОВ                       Институт мировой литературы РАН</w:t>
        <w:br/>
        <w:t xml:space="preserve">       Ф Б </w:t>
        <w:br/>
        <w:t xml:space="preserve">  | Ключевые слова:            | Аннотация:                              |</w:t>
        <w:br/>
        <w:t xml:space="preserve">  | Ф. М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289.</w:t>
        <w:br/>
        <w:t xml:space="preserve"> ТВОРЧЕСТВЕ Ф. М. ДОСТОЕВСКОГО</w:t>
        <w:br/>
        <w:t xml:space="preserve">    ТАРАСОВ                       Институт мировой литературы РАН</w:t>
        <w:br/>
        <w:t xml:space="preserve">       Ф Б </w:t>
        <w:br/>
        <w:t xml:space="preserve">  | Ключевые слова:            | Аннотация:                              |</w:t>
        <w:br/>
        <w:t xml:space="preserve">  | Ф. М. Достоевский          |                                         |</w:t>
        <w:br/>
        <w:t xml:space="preserve">  | Евангелие                  | Исследовательская литература о          |</w:t>
        <w:br/>
        <w:t xml:space="preserve">  | Христос                    | Достоевском представлена двумя          |</w:t>
        <w:br/>
        <w:t xml:space="preserve">  |                            | основными потоками: "констатирующим" и  |</w:t>
        <w:br/>
        <w:t xml:space="preserve">  |                            | "дешифрующим". Сам автор приходит к     |</w:t>
        <w:br/>
        <w:t xml:space="preserve">  |                            | выводу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290.</w:t>
        <w:br/>
        <w:t xml:space="preserve"> творчества, как              |</w:t>
        <w:br/>
        <w:t xml:space="preserve">  |                            | разворачивание человеческого            |</w:t>
        <w:br/>
        <w:t xml:space="preserve">  |                            | существования перед "пресветлым ликом   |</w:t>
        <w:br/>
        <w:t xml:space="preserve">  |                            | Богочеловека" - образом, сложившимся в  |</w:t>
        <w:br/>
        <w:t xml:space="preserve">  |                            | результате глубокого прочувствования    |</w:t>
        <w:br/>
        <w:t xml:space="preserve">  |                            | Достоевским текстов Евангелия.          |</w:t>
        <w:br/>
        <w:t xml:space="preserve">  Текст статьи</w:t>
        <w:br/>
        <w:t xml:space="preserve">  В исследовательской литературе о Достоевском последнего десятилетия</w:t>
        <w:br/>
        <w:t xml:space="preserve">  связь произведений писателя с Евангелием — одна из популярнейших тем,</w:t>
        <w:br/>
        <w:t xml:space="preserve">  что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291.</w:t>
        <w:br/>
        <w:t>результате глубокого прочувствования    |</w:t>
        <w:br/>
        <w:t xml:space="preserve">  |                            | Достоевским текстов Евангелия.          |</w:t>
        <w:br/>
        <w:t xml:space="preserve">  Текст статьи</w:t>
        <w:br/>
        <w:t xml:space="preserve">  В исследовательской литературе о Достоевском последнего десятилетия</w:t>
        <w:br/>
        <w:t xml:space="preserve">  связь произведений писателя с Евангелием — одна из популярнейших тем,</w:t>
        <w:br/>
        <w:t xml:space="preserve">  что вполне естественно и закономерно ввиду ее огромной значимости для</w:t>
        <w:br/>
        <w:t xml:space="preserve">  понимания творчества Достоевского. Одним из последствий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292.</w:t>
        <w:br/>
        <w:br/>
        <w:t xml:space="preserve">  “расшифровку” скрыто, в “подтексте” присутствующих евангельских образов</w:t>
        <w:br/>
        <w:t xml:space="preserve">  и фрагментов. Если в первом случае художественное произведение</w:t>
        <w:br/>
        <w:t xml:space="preserve">  становится иллюстрацией, комментарием к Евангелию, то во втором —</w:t>
        <w:br/>
        <w:t xml:space="preserve">  своеобразным “новым” Евангелием, смоделированным литературными</w:t>
        <w:br/>
        <w:t xml:space="preserve">  средствами. Кроме того, “констатирующим” методом не объяснить</w:t>
        <w:br/>
        <w:t xml:space="preserve">  действительно существующих в произведениях Достоевского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293.</w:t>
        <w:br/>
        <w:t>евангельских образов</w:t>
        <w:br/>
        <w:t xml:space="preserve">  и фрагментов. Если в первом случае художественное произведение</w:t>
        <w:br/>
        <w:t xml:space="preserve">  становится иллюстрацией, комментарием к Евангелию, то во втором —</w:t>
        <w:br/>
        <w:t xml:space="preserve">  своеобразным “новым” Евангелием, смоделированным литературными</w:t>
        <w:br/>
        <w:t xml:space="preserve">  средствами. Кроме того, “констатирующим” методом не объяснить</w:t>
        <w:br/>
        <w:t xml:space="preserve">  действительно существующих в произведениях Достоевского имплицитных форм</w:t>
        <w:br/>
        <w:t xml:space="preserve">  связи с евангельским текстом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294.</w:t>
        <w:br/>
        <w:t>, обнаруживая их там, где их вовсе</w:t>
        <w:br/>
        <w:t xml:space="preserve">  нет.</w:t>
        <w:br/>
        <w:t xml:space="preserve">  Подобные противоречия, порождающие основательную неразбериху, возникают</w:t>
        <w:br/>
        <w:t xml:space="preserve">  из-за того, что вопрос о роли Евангелия в творчестве Достоевского</w:t>
        <w:br/>
        <w:t xml:space="preserve">  раскрывается в отрыве от законов художественного мира писателя, от его</w:t>
        <w:br/>
        <w:t xml:space="preserve">  художественной логики, обусловленной мировосприятием. Только</w:t>
        <w:br/>
        <w:t xml:space="preserve">  * Тарасов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295.</w:t>
        <w:br/>
        <w:t xml:space="preserve"> человечество³.</w:t>
        <w:br/>
        <w:t xml:space="preserve">  Свидетельство о безмерном чуде воплощения Бога, о присутствии в</w:t>
        <w:br/>
        <w:t xml:space="preserve">  человечестве “сияющей личности Христа” даже важнее для писателя в</w:t>
        <w:br/>
        <w:t xml:space="preserve">  Евангелии, чем само евангельское учение, поскольку только соединение</w:t>
        <w:br/>
        <w:t xml:space="preserve">  Бога и человека, а не учение само по себе, дает возможность реального, а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296.</w:t>
        <w:br/>
        <w:t>в</w:t>
        <w:br/>
        <w:t xml:space="preserve">  себе, как костер! Чтобы всегда пылал душевный огонь… Идея-то ваша какая?</w:t>
        <w:br/>
        <w:t xml:space="preserve">  — Идеал один для того, кто знает Евангелие…</w:t>
        <w:br/>
        <w:t xml:space="preserve">  — Но как же вы понимаете Евангелие? Его ведь разно толкуют. Как</w:t>
        <w:br/>
        <w:t xml:space="preserve">  по-вашему: в чем вся главная суть?..</w:t>
        <w:br/>
        <w:t xml:space="preserve">  — Осуществление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297.</w:t>
        <w:br/>
        <w:t>душевный огонь… Идея-то ваша какая?</w:t>
        <w:br/>
        <w:t xml:space="preserve">  — Идеал один для того, кто знает Евангелие…</w:t>
        <w:br/>
        <w:t xml:space="preserve">  — Но как же вы понимаете Евангелие? Его ведь разно толкуют. Как</w:t>
        <w:br/>
        <w:t xml:space="preserve">  по-вашему: в чем вся главная суть?..</w:t>
        <w:br/>
        <w:t xml:space="preserve">  — Осуществление учения Христа на земле, в нашей жизни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298.</w:t>
        <w:br/>
        <w:t>о</w:t>
        <w:br/>
        <w:t xml:space="preserve">  котором он поведал по выходе из каторги Н. Д. Фонвизиной, благословившей</w:t>
        <w:br/>
        <w:t xml:space="preserve">  его в свое время на крестный путь каторжника Евангелием, единственной</w:t>
        <w:br/>
        <w:t xml:space="preserve">  книгой, разрешенной в остроге:</w:t>
        <w:br/>
        <w:t xml:space="preserve">  Бог посылает мне иногда минуты, в которые я совершенно спокоен, в эти</w:t>
        <w:br/>
        <w:t xml:space="preserve">  минуты я люблю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299.</w:t>
        <w:br/>
        <w:t xml:space="preserve"> мало, даже Христа.</w:t>
        <w:br/>
        <w:t xml:space="preserve">  Подобные тупики закономерны, поскольку Достоевский не играет в новое</w:t>
        <w:br/>
        <w:t xml:space="preserve">  воплощение Христа или в новое художественно-литературное Евангелие, а</w:t>
        <w:br/>
        <w:t xml:space="preserve">  свидетельствует о реальном предстоянии человеческой жизни пред Христом,</w:t>
        <w:br/>
        <w:t xml:space="preserve">  о реальном, хотя подчас и не ощущаемом присутствии Христа в ней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300.</w:t>
        <w:br/>
        <w:t>ПРОБЛЕМЫ СОВЕСТИ В "ПРЕСТУПЛЕНИИ И НАКАЗАНИИ"</w:t>
        <w:br/>
        <w:t xml:space="preserve">    ТОМПСОН                       Университет Кембриджа</w:t>
        <w:br/>
        <w:t xml:space="preserve">       Д О </w:t>
        <w:br/>
        <w:t xml:space="preserve">    Ключевые слова:              Аннотация: В анализе романа Достоевского</w:t>
        <w:br/>
        <w:t xml:space="preserve">    Евангелие                    «Преступление и наказание» автор статьи</w:t>
        <w:br/>
        <w:t xml:space="preserve">    Достоевский                  рассматривает совесть как абсолютный</w:t>
        <w:br/>
        <w:t xml:space="preserve">    преступление                 нравственный закон, которому подчинены</w:t>
        <w:br/>
        <w:t xml:space="preserve">    наказание                    повествование в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301.</w:t>
        <w:br/>
        <w:t>зло                          символическом языке сновидений,</w:t>
        <w:br/>
        <w:t xml:space="preserve">    добро                        пробуждение совести героя имеет</w:t>
        <w:br/>
        <w:t xml:space="preserve">                                 символический смысл, великое зло</w:t>
        <w:br/>
        <w:t xml:space="preserve">                                 побеждается добром и обращением к</w:t>
        <w:br/>
        <w:t xml:space="preserve">                                 Евангелию.</w:t>
        <w:br/>
        <w:t xml:space="preserve">  Текст статьи</w:t>
        <w:br/>
        <w:t xml:space="preserve">  Из всех произведений Достоевского роман “Преступление и наказание”</w:t>
        <w:br/>
        <w:t xml:space="preserve">  наиболее остро ставит проблему совести. Только он дает возможность</w:t>
      </w:r>
    </w:p>
    <w:p>
      <w:pPr>
        <w:pStyle w:val="BodyText"/>
      </w:pPr>
      <w:r>
        <w:t>Д. О. Томпсон. Проблемы совести в «Преступлении и наказании». 1998№5</w:t>
      </w:r>
    </w:p>
    <w:p>
      <w:pPr>
        <w:pStyle w:val="BodyText"/>
      </w:pPr>
      <w:r>
        <w:t>302.</w:t>
        <w:br/>
        <w:t>поймет, что, убив старуху, он тоже переступил</w:t>
        <w:br/>
        <w:t xml:space="preserve">  Божию правду, а это, в свою очередь, станет возможным тогда, когда</w:t>
        <w:br/>
        <w:t xml:space="preserve">  Раскольников откроет Евангелие, когда он откроет душу Христу. Еще не</w:t>
        <w:br/>
        <w:t xml:space="preserve">  раскрыв Новый Завет, Раскольников спрашивает себя ― и это его последние</w:t>
        <w:br/>
        <w:t xml:space="preserve">  слова в романе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303.</w:t>
        <w:br/>
        <w:t xml:space="preserve"> раз христианские добродетели</w:t>
        <w:br/>
        <w:t xml:space="preserve">  «несчастных» арестантов. Вообразим (исследователь СТ должен позволить</w:t>
        <w:br/>
        <w:t xml:space="preserve">  себе это), как счастлив был Достоевский, держатель и читатель Евангелия,</w:t>
        <w:br/>
        <w:t xml:space="preserve">  которое подарила ему в тобольской этапной тюрьме Н. Д. Фонвизина,</w:t>
        <w:br/>
        <w:t xml:space="preserve">  услышать и занести в СТ (запись 295) четыре песенно-стихотворных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304.</w:t>
        <w:br/>
        <w:t xml:space="preserve"> поводу ее ошибочных</w:t>
        <w:br/>
        <w:t xml:space="preserve">    толкований:</w:t>
        <w:br/>
        <w:t xml:space="preserve">    — Блаженно чрево носившее тя, и сосцы тебя питавшие.</w:t>
        <w:br/>
        <w:t xml:space="preserve">    — ВАЖНЕЙШЕЕ. [Миусов] Помещик цитует из евангелия и грубо ошибается.</w:t>
        <w:br/>
        <w:t xml:space="preserve">    Миусов поправляет его и ошибается еще грубее. Даже ученый ошибается.</w:t>
        <w:br/>
        <w:t xml:space="preserve">    Никто Евангелия не знает. Блаженно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305.</w:t>
        <w:br/>
        <w:t>Помещик цитует из евангелия и грубо ошибается.</w:t>
        <w:br/>
        <w:t xml:space="preserve">    Миусов поправляет его и ошибается еще грубее. Даже ученый ошибается.</w:t>
        <w:br/>
        <w:t xml:space="preserve">    Никто Евангелия не знает. Блаженно чрево носившее тя, сказал Христос.</w:t>
        <w:br/>
        <w:t xml:space="preserve">    Это не Христос сказал и т. д..</w:t>
        <w:br/>
        <w:t xml:space="preserve">    Старец говорит: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306.</w:t>
        <w:br/>
        <w:t>тя, сказал Христос.</w:t>
        <w:br/>
        <w:t xml:space="preserve">    Это не Христос сказал и т. д..</w:t>
        <w:br/>
        <w:t xml:space="preserve">    Старец говорит: Был ученый профессор (Вагнер). Из евангелия:</w:t>
        <w:br/>
        <w:t xml:space="preserve">    «похвалил господин ловкого грабителя управляющего». Как же это? Я не</w:t>
        <w:br/>
        <w:t xml:space="preserve">    понимаю.</w:t>
        <w:br/>
        <w:t xml:space="preserve">    Старец непременно: Вот только то что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307.</w:t>
        <w:br/>
        <w:t>100. 29444. С. &lt;3&gt;).</w:t>
        <w:br/>
        <w:t xml:space="preserve">    Ошибка и непонимание участников «неуместного собрания» в «Братьях</w:t>
        <w:br/>
        <w:t xml:space="preserve">    Карамазовых» вызвана их незнанием и непониманием Евангелия, их</w:t>
        <w:br/>
        <w:t xml:space="preserve">    глухотой к Слову.</w:t>
        <w:br/>
        <w:t xml:space="preserve">    Вот евангельский эпизод, давший повод грубым ошибкам помещика</w:t>
        <w:br/>
        <w:t xml:space="preserve">    Максимова и либерала Миусова:</w:t>
        <w:br/>
        <w:t xml:space="preserve">    Когда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308.</w:t>
        <w:br/>
        <w:t xml:space="preserve"> его» (Лк. 11: 27—28).</w:t>
        <w:br/>
        <w:t xml:space="preserve">    У Достоевского текст зачастую объясняет другой текст.</w:t>
        <w:br/>
        <w:t xml:space="preserve">    Разработанная автором сцена ложного толкования Евангелия не вошла в</w:t>
        <w:br/>
        <w:t xml:space="preserve">    окончательный текст романа «Братья Карамазовы», но, утаивая</w:t>
        <w:br/>
        <w:t xml:space="preserve">    евангельский смысл, автор делает тайное явным: «Блаженны слышащие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309.</w:t>
        <w:br/>
        <w:t xml:space="preserve"> литературе.</w:t>
        <w:br/>
        <w:t xml:space="preserve">  Поэты чаще всего писали и рассуждали о последних событиях земной жизни</w:t>
        <w:br/>
        <w:t xml:space="preserve">  Христа, обращались к темам и образам четырех Евангелий. Существует</w:t>
        <w:br/>
        <w:t xml:space="preserve">  огромная, во многом пока не собранная поэтическая антология пасхальных</w:t>
        <w:br/>
        <w:t xml:space="preserve">  стихотворений, в создании которой участвовали почти все русские поэты. С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310.</w:t>
        <w:br/>
        <w:br/>
        <w:t xml:space="preserve">    этнопоэтика                  содержания, категории ее этнопоэтики.</w:t>
        <w:br/>
        <w:t xml:space="preserve">    Пушкин </w:t>
        <w:br/>
        <w:t xml:space="preserve">    Достоевский </w:t>
        <w:br/>
        <w:t xml:space="preserve">    Бунин </w:t>
        <w:br/>
        <w:t xml:space="preserve">    Пастернак </w:t>
        <w:br/>
        <w:t xml:space="preserve">    призвание варягов </w:t>
        <w:br/>
        <w:t xml:space="preserve">    наряд </w:t>
        <w:br/>
        <w:t xml:space="preserve">    порядок </w:t>
        <w:br/>
        <w:t xml:space="preserve">    Крещение </w:t>
        <w:br/>
        <w:t xml:space="preserve">Евангелие </w:t>
        <w:br/>
        <w:t xml:space="preserve">    закон </w:t>
        <w:br/>
        <w:t xml:space="preserve">    благодать </w:t>
        <w:br/>
        <w:t xml:space="preserve">    христианский хронотоп </w:t>
        <w:br/>
        <w:t xml:space="preserve">    Рождество </w:t>
        <w:br/>
        <w:t xml:space="preserve">    Пасха </w:t>
        <w:br/>
        <w:t xml:space="preserve">    Преображение </w:t>
        <w:br/>
        <w:t xml:space="preserve">    гуманизм </w:t>
        <w:br/>
        <w:t xml:space="preserve">    милость </w:t>
        <w:br/>
        <w:t xml:space="preserve">    идеал </w:t>
        <w:br/>
        <w:t xml:space="preserve">  Текст статьи</w:t>
        <w:br/>
        <w:t xml:space="preserve">  О русском, русской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311.</w:t>
        <w:br/>
        <w:t xml:space="preserve"> Достоевского могут показаться парадоксальными. Объясняя свое</w:t>
        <w:br/>
        <w:t xml:space="preserve">  понимание православия, он так определял сущность народной веры:</w:t>
        <w:br/>
        <w:t xml:space="preserve">    Говорятъ русскiй народъ плохо знаетъ Евангелiе, не знаетъ основныхъ</w:t>
        <w:br/>
        <w:t xml:space="preserve">    правилъ вѣры. Конечно такъ, но Христа онъ знаетъ и носитъ его въ</w:t>
        <w:br/>
        <w:t xml:space="preserve">    своемъ сердцѣ искони. Въ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312.</w:t>
        <w:br/>
        <w:t>Писание ‒</w:t>
        <w:br/>
        <w:t xml:space="preserve">  Ветхий и Новый Завет. И не случайно первой книгой многих народов,</w:t>
        <w:br/>
        <w:t xml:space="preserve">  принявших христианство, в том числе и славян, стало Евангелие.</w:t>
        <w:br/>
        <w:t xml:space="preserve">  У многих народов литература появилась позже принятия христианства.</w:t>
        <w:br/>
        <w:t xml:space="preserve">  Крещение явило Древней Руси и письменность, и литературу. Это</w:t>
        <w:br/>
        <w:t xml:space="preserve">  историческое совпадение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313.</w:t>
        <w:br/>
        <w:t>литера (литература),</w:t>
        <w:br/>
        <w:t xml:space="preserve">  не книга (книжность), а само слово, причем Слово с большой буквы ‒ его</w:t>
        <w:br/>
        <w:t xml:space="preserve">  откровение было явлено Крещением Руси, обретением Евангелия, Слова</w:t>
        <w:br/>
        <w:t xml:space="preserve">  Христова.</w:t>
        <w:br/>
        <w:t xml:space="preserve">  На протяжении последних десяти веков у нас была не столько литература,</w:t>
        <w:br/>
        <w:t xml:space="preserve">  сколько христианская словесность. Если мы не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314.</w:t>
        <w:br/>
        <w:t>ее</w:t>
        <w:br/>
        <w:t xml:space="preserve">  для выражения Слова Христова, но и перевели на церковно-славянский язык</w:t>
        <w:br/>
        <w:t xml:space="preserve">  необходимые для богослужения книги, и в первую очередь, Евангелие,</w:t>
        <w:br/>
        <w:t xml:space="preserve">  Апостол, Псалтырь. Уже изначально в "евангельский текст" вошли и</w:t>
        <w:br/>
        <w:t xml:space="preserve">  новозаветные, и ветхозаветные произведения. Из Ветхого Завета</w:t>
        <w:br/>
        <w:t xml:space="preserve">  христианство восприняло любовь к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315.</w:t>
        <w:br/>
        <w:t>реминисценции, мотивы, но и книги Бытия, и притчи</w:t>
        <w:br/>
        <w:t xml:space="preserve">  царя Соломона, и псалтырь, и книгу Иова ‒ словом, все то, что</w:t>
        <w:br/>
        <w:t xml:space="preserve">  сопутствовало Евангелию в повседневной и праздничной церковной жизни. Но</w:t>
        <w:br/>
        <w:t xml:space="preserve">  этот "текст" не только в метафорическом, переносном, но и в прямом</w:t>
        <w:br/>
        <w:t xml:space="preserve">  значении до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316.</w:t>
        <w:br/>
        <w:t>Есть повод прочитать и перечитать его труды!</w:t>
        <w:br/>
        <w:t xml:space="preserve">  Дата поступления в редакцию: 15.11.2016</w:t>
        <w:br/>
        <w:t xml:space="preserve">  © В. Н. Захаров, 2016</w:t>
        <w:br/>
        <w:t xml:space="preserve">  «Вечное Евангелие» в художественных хронотопах русской словесности</w:t>
        <w:br/>
        <w:t xml:space="preserve">    25</w:t>
        <w:br/>
        <w:t xml:space="preserve">    жение в нем неразрывности пространства и времени (время как четвертое</w:t>
        <w:br/>
        <w:t xml:space="preserve">    измерение пространства)» (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317.</w:t>
        <w:br/>
        <w:t xml:space="preserve"> иконой (как у Кириллова). Они образуют</w:t>
        <w:br/>
        <w:t xml:space="preserve">  столичный и провинциальный мир России Достоевского.</w:t>
        <w:br/>
        <w:t xml:space="preserve">  []Когда все сходится вместе, сбывается «вечное Евангелие». В личном</w:t>
        <w:br/>
        <w:t xml:space="preserve">  экземпляре Достоевского «Нового Завета» 1823 года издания, подаренного</w:t>
        <w:br/>
        <w:t xml:space="preserve">  ему и другим петрашевцам в январе 1850-го года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318.</w:t>
        <w:br/>
        <w:t>1823 года издания, подаренного</w:t>
        <w:br/>
        <w:t xml:space="preserve">  ему и другим петрашевцам в январе 1850-го года в Тобольске женами</w:t>
        <w:br/>
        <w:t xml:space="preserve">  декабристов, слова «в чное Евангелiе» в XIV главе «Откровения Иоанна</w:t>
        <w:br/>
        <w:t xml:space="preserve">  Богослова» подчеркнуты карандашом, начало шес-</w:t>
        <w:br/>
        <w:t xml:space="preserve">  того стиха отчеркнуто ногтем, на полях стоит знак NB:</w:t>
        <w:br/>
        <w:t xml:space="preserve">    [][][][][][]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319.</w:t>
        <w:br/>
        <w:t>полях стоит знак NB:</w:t>
        <w:br/>
        <w:t xml:space="preserve">    [][][][][][]6 И вид лъ я другаго Ангела летящаго по небу, который им</w:t>
        <w:br/>
        <w:t xml:space="preserve">    лъ в чное Евангелiе, чтобы благов ствовать живущимъ на земл , и</w:t>
        <w:br/>
        <w:t xml:space="preserve">    всякому племени и кол ну и языку и народу, 7 и говорилъ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320.</w:t>
        <w:br/>
        <w:t>суда Его; и поклонитесь сотворившему небо и землю и море и источники</w:t>
        <w:br/>
        <w:t xml:space="preserve">    водъ⁷.</w:t>
        <w:br/>
        <w:t xml:space="preserve">  Евангельское слово проницает текст Достоевского, «вечное Евангелие»</w:t>
        <w:br/>
        <w:t xml:space="preserve">  освещает путь ищущих и обретших Истину героев его сочинений.</w:t>
        <w:br/>
        <w:t xml:space="preserve">  Сегодня признано, что в русской словесности есть рождественский и</w:t>
        <w:br/>
        <w:t xml:space="preserve">  пасхальный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321.</w:t>
        <w:br/>
        <w:t xml:space="preserve"> оппоненты, русская культура православна. В этом</w:t>
        <w:br/>
        <w:t xml:space="preserve">  сходство и ее отличие в сравнении с другими христианскими и инославными</w:t>
        <w:br/>
        <w:t xml:space="preserve">  культурами.</w:t>
        <w:br/>
        <w:t xml:space="preserve">  Присутствие Евангелия, а подчас и явление Христа неизбежны в русской</w:t>
        <w:br/>
        <w:t xml:space="preserve">  словесности. Их следует видеть и замечать.</w:t>
        <w:br/>
        <w:t xml:space="preserve">    DOI: 10.15393/j9.art.2013.395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322.</w:t>
        <w:br/>
        <w:t>Позже он писал об этом своей сестре Мэри: “Я</w:t>
        <w:br/>
        <w:t xml:space="preserve">  проповедовал о свадебном пиршестве в Кане, и это было не только</w:t>
        <w:br/>
        <w:t xml:space="preserve">  Евангелие дня по новому стилю, но и вторая заповедь Богоявления старого</w:t>
        <w:br/>
        <w:t xml:space="preserve">  стиля. Никто из августейшей семьи, кроме нескольких придворных, там не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323.</w:t>
        <w:br/>
        <w:t>. Сегодня</w:t>
        <w:br/>
        <w:t xml:space="preserve">  же передаемъ только ея содержанiе, и приводимъ нѣкоторыя изъ нея мѣста.</w:t>
        <w:br/>
        <w:t xml:space="preserve">  Текстомъ своей бесѣды проповѣдникъ избралъ слово изъ Евангелiя Iоанна о</w:t>
        <w:br/>
        <w:t xml:space="preserve">  бракѣ въ Канѣ Галилейской. Событiе это проповедникъ разсматриваетъ съ</w:t>
        <w:br/>
        <w:t xml:space="preserve">  двухъ сторонъ, во первыхъ, какъ проявленiе славы Божiей, во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324.</w:t>
        <w:br/>
        <w:t>Стенли, дважды</w:t>
        <w:br/>
        <w:t xml:space="preserve">  опубликованной, запечатлелось в его мыслях. Имеется ряд параллелей между</w:t>
        <w:br/>
        <w:t xml:space="preserve">  толкованием Стенли и тем, как Достоевский использует стих из Евангелия</w:t>
        <w:br/>
        <w:t xml:space="preserve">  от Иоанна в седьмой книге “Братьев Карамазовых”. Эти строки никак не</w:t>
        <w:br/>
        <w:t xml:space="preserve">  помечены в принадлежавшем самому Достоевскому экземпляре Евангелия,</w:t>
        <w:br/>
        <w:t xml:space="preserve">  которым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325.</w:t>
        <w:br/>
        <w:t xml:space="preserve"> из Евангелия</w:t>
        <w:br/>
        <w:t xml:space="preserve">  от Иоанна в седьмой книге “Братьев Карамазовых”. Эти строки никак не</w:t>
        <w:br/>
        <w:t xml:space="preserve">  помечены в принадлежавшем самому Достоевскому экземпляре Евангелия,</w:t>
        <w:br/>
        <w:t xml:space="preserve">  которым он владел с 1850 года¹².</w:t>
        <w:br/>
        <w:t xml:space="preserve">  В оригинальной английской версии Стенли предваряет текст своей проповеди</w:t>
        <w:br/>
        <w:t xml:space="preserve">  словами о том, что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326.</w:t>
        <w:br/>
        <w:t xml:space="preserve"> “сегодня на день Богоявления (по старому</w:t>
        <w:br/>
        <w:t xml:space="preserve">  стилю)”, и что</w:t>
        <w:br/>
        <w:t xml:space="preserve">  429</w:t>
        <w:br/>
        <w:t xml:space="preserve">  “оно будет прочтено и во всех церквах Англии, как Евангелия второго</w:t>
        <w:br/>
        <w:t xml:space="preserve">  Воскресения после Богоявления (по новому стилю)”. Перевод на русский</w:t>
        <w:br/>
        <w:t xml:space="preserve">  язык, первая версия которого была опубликована во втором номере</w:t>
      </w:r>
    </w:p>
    <w:p>
      <w:pPr>
        <w:pStyle w:val="BodyText"/>
      </w:pPr>
      <w:r>
        <w:t>И. Зограб. Об одном интертексте в «Братьях Карамазовых». 1998№5</w:t>
      </w:r>
    </w:p>
    <w:p>
      <w:pPr>
        <w:pStyle w:val="BodyText"/>
      </w:pPr>
      <w:r>
        <w:t>327.</w:t>
        <w:br/>
        <w:t>Алеша вступает в келью старца Зосимы, в которой теперь стоит гроб его, и</w:t>
        <w:br/>
        <w:t xml:space="preserve">  слышит отца Паисия, уединенно читавшего над гробом Евангелие, то Алеша,</w:t>
        <w:br/>
        <w:t xml:space="preserve">  становясь на колени и начиная молиться пред гробом, как пред святыней,</w:t>
        <w:br/>
        <w:t xml:space="preserve">  испытывает “радость, радость”, которая сияет в уме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328.</w:t>
        <w:br/>
        <w:t xml:space="preserve"> молиться пред гробом, как пред святыней,</w:t>
        <w:br/>
        <w:t xml:space="preserve">  испытывает “радость, радость”, которая сияет в уме его и в сердце его.</w:t>
        <w:br/>
        <w:t xml:space="preserve">  Слушая Евангелие от Иоанна, Алеша с переполненной душой вспоминает:</w:t>
        <w:br/>
        <w:t xml:space="preserve">    …это Кана Галилейская, первое чудо… Ах, это чудо, ах, это милое чудо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329.</w:t>
        <w:br/>
        <w:t xml:space="preserve"> мало, а навеки закинешь семя. (Горячее.)</w:t>
        <w:br/>
        <w:t xml:space="preserve">    (15, 253—254).</w:t>
        <w:br/>
        <w:t xml:space="preserve">  Этот образ связан с эпиграфом романа, взятым из Евангелия от Иоанна:</w:t>
        <w:br/>
        <w:t xml:space="preserve">  “Истинно, истинно, говорю вам: если пшеничное зерно, падши в землю, не</w:t>
        <w:br/>
        <w:t xml:space="preserve">  умирает, то останется одно; а если 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