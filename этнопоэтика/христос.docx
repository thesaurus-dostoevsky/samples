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христос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иисус, христос 42</w:t>
        <w:br/>
        <w:t>образ, христос 38</w:t>
        <w:br/>
        <w:t>русский, христос 37</w:t>
        <w:br/>
        <w:t>бог, христос 18</w:t>
        <w:br/>
        <w:t>жизнь, христос 12</w:t>
        <w:br/>
        <w:t>слово, христос 12</w:t>
        <w:br/>
        <w:t>христос, христос 11</w:t>
        <w:br/>
        <w:t>вера, христос 10</w:t>
        <w:br/>
        <w:t>путь, христос 9</w:t>
        <w:br/>
        <w:t>истина, христос 9</w:t>
        <w:br/>
        <w:t>гольбейновский, христос 9</w:t>
        <w:br/>
        <w:t>князь, христос 8</w:t>
        <w:br/>
        <w:t>гольбейн, христос 8</w:t>
        <w:br/>
        <w:t>воскресение, христос 7</w:t>
        <w:br/>
        <w:t>евангельский, христос 7</w:t>
        <w:br/>
        <w:t>мертвый, христос 7</w:t>
        <w:br/>
        <w:t>человек, христос 6</w:t>
        <w:br/>
        <w:t>мальчик, христос 6</w:t>
        <w:br/>
        <w:t>оставаться, христос 6</w:t>
        <w:br/>
        <w:t>изображать, христос 6</w:t>
        <w:br/>
        <w:t>учение, христос 6</w:t>
        <w:br/>
        <w:t>любить, христос 5</w:t>
        <w:br/>
        <w:t>быть, христос 5</w:t>
        <w:br/>
        <w:t>отношение, христос 5</w:t>
        <w:br/>
        <w:t>юродивый, христос 5</w:t>
        <w:br/>
        <w:t>идея, христос 5</w:t>
        <w:br/>
        <w:t>голос, христос 5</w:t>
        <w:br/>
        <w:t>мышкин, христос 5</w:t>
        <w:br/>
        <w:t>народ, христос 5</w:t>
        <w:br/>
        <w:t>лицо, христос 4</w:t>
        <w:br/>
        <w:t>достоевский, христос 4</w:t>
        <w:br/>
        <w:t>алеша, христос 4</w:t>
        <w:br/>
        <w:t>имя, христос 4</w:t>
        <w:br/>
        <w:t>евангелие, христос 4</w:t>
        <w:br/>
        <w:t>сказать, христос 4</w:t>
        <w:br/>
        <w:t>присутствие, христос 4</w:t>
        <w:br/>
        <w:t>явление, христос 4</w:t>
        <w:br/>
        <w:t>искушение, христос 3</w:t>
        <w:br/>
        <w:t>отец, христос 3</w:t>
        <w:br/>
        <w:t>говорить, христос 3</w:t>
        <w:br/>
        <w:t>идеал, христос 3</w:t>
        <w:br/>
        <w:t>роль, христос 3</w:t>
        <w:br/>
        <w:t>знать, христос 3</w:t>
        <w:br/>
        <w:t>видение, христос 3</w:t>
        <w:br/>
        <w:t>закон, христос 3</w:t>
        <w:br/>
        <w:t>диалог, христос 3</w:t>
        <w:br/>
        <w:t>чудо, христос 3</w:t>
        <w:br/>
        <w:t>апостол, христос 3</w:t>
        <w:br/>
        <w:t>ответ, христос 3</w:t>
        <w:br/>
        <w:t>проповедь, христос 3</w:t>
        <w:br/>
        <w:t>служение, христос 3</w:t>
        <w:br/>
        <w:t>любовь, христос 3</w:t>
        <w:br/>
        <w:t>заповедь, христос 3</w:t>
        <w:br/>
        <w:t>посещать, христос 3</w:t>
        <w:br/>
        <w:t>изображение, христос 3</w:t>
        <w:br/>
        <w:t>последователь, христос 3</w:t>
        <w:br/>
        <w:t>картина, христос 3</w:t>
        <w:br/>
        <w:t>жертва, христос 3</w:t>
        <w:br/>
        <w:t>история, христос 3</w:t>
        <w:br/>
        <w:t>солнце, христос 2</w:t>
        <w:br/>
        <w:t>отвечать, христос 2</w:t>
        <w:br/>
        <w:t>красота, христос 2</w:t>
        <w:br/>
        <w:t>личность, христос 2</w:t>
        <w:br/>
        <w:t>земля, христос 2</w:t>
        <w:br/>
        <w:t>аналогия, христос 2</w:t>
        <w:br/>
        <w:t>инквизитор, христос 2</w:t>
        <w:br/>
        <w:t>появление, христос 2</w:t>
        <w:br/>
        <w:t>знание, христос 2</w:t>
        <w:br/>
        <w:t>дело, христос 2</w:t>
        <w:br/>
        <w:t>вода, христос 2</w:t>
        <w:br/>
        <w:t>страдание, христос 2</w:t>
        <w:br/>
        <w:t>мука, христос 2</w:t>
        <w:br/>
        <w:t>прощать, христос 2</w:t>
        <w:br/>
        <w:t>встреча, христос 2</w:t>
        <w:br/>
        <w:t>макар, христос 2</w:t>
        <w:br/>
        <w:t>ждать, христос 2</w:t>
        <w:br/>
        <w:t>наука, христос 2</w:t>
        <w:br/>
        <w:t>пребывание, христос 2</w:t>
        <w:br/>
        <w:t>представлять, христос 2</w:t>
        <w:br/>
        <w:t>умирание, христос 2</w:t>
        <w:br/>
        <w:t>ученик, христос 2</w:t>
        <w:br/>
        <w:t>диалогизм, христос 2</w:t>
        <w:br/>
        <w:t>проповедовать, христос 2</w:t>
        <w:br/>
        <w:t>зрение, христос 2</w:t>
        <w:br/>
        <w:t>подвиг, христос 2</w:t>
        <w:br/>
        <w:t>сон, христос 2</w:t>
        <w:br/>
        <w:t>проверка, христос 2</w:t>
        <w:br/>
        <w:t>умерший, христос 2</w:t>
        <w:br/>
        <w:t>раскольников, христос 2</w:t>
        <w:br/>
        <w:t>ева, христос 2</w:t>
        <w:br/>
        <w:t>умирать, христос 2</w:t>
        <w:br/>
        <w:t>хотеть, христос 2</w:t>
        <w:br/>
        <w:t>доказывать, христос 2</w:t>
        <w:br/>
        <w:t>существование, христос 2</w:t>
        <w:br/>
        <w:t>воплощать, христос 2</w:t>
        <w:br/>
        <w:t>ум, христос 2</w:t>
        <w:br/>
        <w:t>кенозис, христос 2</w:t>
        <w:br/>
        <w:t>утверждение, христос 2</w:t>
        <w:br/>
        <w:t>воплощение, христос 2</w:t>
        <w:br/>
        <w:t>совершенный, христос 2</w:t>
        <w:br/>
        <w:t>давать, христос 2</w:t>
        <w:br/>
        <w:t>следовать, христос 2</w:t>
        <w:br/>
        <w:t>являться, христос 2</w:t>
        <w:br/>
        <w:t>нога, христос 2</w:t>
        <w:br/>
        <w:t>природа, христос 2</w:t>
        <w:br/>
        <w:t>лик, христос 2</w:t>
        <w:br/>
        <w:t>мл, христос 2</w:t>
        <w:br/>
        <w:t>обращаться, христос 2</w:t>
        <w:br/>
        <w:t>гроб, христос 2</w:t>
        <w:br/>
        <w:t>описывать, христос 2</w:t>
        <w:br/>
        <w:t>называть, христос 2</w:t>
        <w:br/>
        <w:t>христианин, христос 2</w:t>
        <w:br/>
        <w:t>подражание, христос 2</w:t>
        <w:br/>
        <w:t>помазание, христос 2</w:t>
        <w:br/>
        <w:t>богочеловек, христос 2</w:t>
        <w:br/>
        <w:t>мочь, христос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христос; 2) автор, христос; 3) адресоваться, христос; 4) аллюзия, христос; 5) ангел, христос; 6) безнравственный, христос; 7) бесконечный, христос; 8) благо, христос; 9) близость, христос; 10) богочеловечество, христос; 11) божий, христос; 12) брат, христос; 13) в, христос; 14) ведать, христос; 15) верить, христос; 16) верность, христос; 17) веровать, христос; 18) верующий, христос; 19) весть, христос; 20) взгляд, христос; 21) вздор, христос; 22) видеть, христос; 23) возлюбить, христос; 24) воля, христос; 25) вопрос, христос; 26) вопрошать, христос; 27) воскрешение, христос; 28) впечатление, христос; 29) вписывать, христос; 30) всматриваться, христос; 31) въслава, христос; 32) выходить, христос; 33) вышний, христос; 34) галилейский, христос; 35) гейне, христос; 36) герой, христос; 37) гитлер, христос; 38) глагол, христос; 39) голод, христос; 40) гордыня, христос; 41) господний, христос; 42) грешник, христос; 43) грешница, христос; 44) действовать, христос; 45) делать, христос; 46) деяние, христос; 47) диавол, христос; 48) догмат, христос; 49) допрос, христос; 50) достойный, христос; 51) друг, христос; 52) дух, христос; 53) душа, христос; 54) е, христос; 55) единение, христос; 56) единственный, христос; 57) единство, христос; 58) елка, христос; 59) жених, христос; 60) жест, христос; 61) жизнеописание, христос; 62) жить, христос; 63) завет, христос; 64) запись, христос; 65) заявление, христос; 66) земной, христос; 67) значить, христос; 68) зосима, христос; 69) зрак, христос; 70) известный, христос; 71) именовать, христос; 72) иоанн, христос; 73) ипполит, христос; 74) искаженный, христос; 75) исповедание, христос; 76) исповедовать, христос; 77) истинный, христос; 78) исторический, христос; 79) иудей, христос; 80) карамазов, христос; 81) ключевой, христос; 82) книжник, христос; 83) крестився, христос; 84) лазарь, христос; 85) леть, христос; 86) литература, христос; 87) личный, христос; 88) материальный, христос; 89) мать, христос; 90) мениппея, христос; 91) мессия, христос; 92) место, христос; 93) милосердие, христос; 94) милость, христос; 95) мир, христос; 96) младший, христос; 97) мотив, христос; 98) н, христос; 99) написать, христос; 100) напоминать, христос; 101) натура, христос; 102) находиться, христос; 103) неверующий, христос; 104) некрасивость, христос; 105) немыслимый, христос; 106) неприятие, христос; 107) нестяжание, христос; 108) новоявленный, христос; 109) новый, христос; 110) носитель, христос; 111) нравственность, христос; 112) нужда, христос; 113) образец, христос; 114) обращать, христос; 115) обращение, христос; 116) обретать, христос; 117) объяснять, христос; 118) ода, христос; 119) одежда, христос; 120) ожидать, христос; 121) означать, христос; 122) окружать, христос; 123) описание, христос; 124) опозорить, христос; 125) опора, христос; 126) оправдывать, христос; 127) освещать, христос; 128) освящать, христос; 129) осердиться, христос; 130) отвергать, христос; 131) откровение, христос; 132) открываться, христос; 133) отличаться, христос; 134) относиться, христос; 135) отражение, христос; 136) отрекаться, христос; 137) отрицание, христос; 138) отсылка, христос; 139) отъединяться, христос; 140) очеловечивать, христос; 141) ошибка, христос; 142) первообраз, христос; 143) перворожденный, христос; 144) поведение, христос; 145) подражать, христос; 146) подросток, христос; 147) позиция, христос; 148) показывать, христос; 149) поминать, христос; 150) пострадать, христос; 151) поступать, христос; 152) превращаться, христос; 153) предание, христос; 154) предназначение, христос; 155) предощущение, христос; 156) предсказание, христос; 157) представать, христос; 158) представляться, христос; 159) предстоящий, христос; 160) предугадывать, христос; 161) прекрасный, христос; 162) препятствовать, христос; 163) приближаться, христос; 164) приверженец, христос; 165) приводить, христос; 166) приглашать, христос; 167) приговор, христос; 168) признание, христос; 169) прийти, христос; 170) прикосновение, христос; 171) принадлежать, христос; 172) принижать, христос; 173) принятие, христос; 174) притча, христос; 175) приходить, христос; 176) провозглашать, христос; 177) продавать, христос; 178) прообраз, христос; 179) просвещаться, христос; 180) противопоставление, христос; 181) прощение, христос; 182) пселдонимов, христос; 183) пустынножительство, христос; 184) разбойник, христос; 185) размышление, христос; 186) ранна, христос; 187) распинать, христос; 188) распятие, христос; 189) рассуждать, христос; 190) ребенок, христос; 191) речь, христос; 192) рождение, христос; 193) рождество, христос; 194) роман, христос; 195) россия, христос; 196) ругатель, христос; 197) сближать, христос; 198) свойственность, христос; 199) сделать, христос; 200) сердце, христос; 201) сеятель, христос; 202) сидеть, христос; 203) сила, христос; 204) символ, христос; 205) символика, христос; 206) скобка, христос; 207) смерть, христос; 208) совершенство, христос; 209) содомский, христос; 210) соня, христос; 211) соответствовать, христос; 212) соотносить, христос; 213) соотноситься, христос; 214) сопоставляться, христос; 215) социум, христос; 216) спасать, христос; 217) спор, христос; 218) становиться, христос; 219) старец, христос; 220) стезя, христос; 221) стоять, христос; 222) суд, христос; 223) суть, христос; 224) сходиться, христос; 225) схождение, христос; 226) тема, христос; 227) теория, христос; 228) тон, христос; 229) торжествовать, христос; 230) трагизм, христос; 231) тьма, христос; 232) у, христос; 233) убеждение, христос; 234) убежденный, христос; 235) уверовать, христос; 236) увиденность, христос; 237) угрожать, христос; 238) указывать, христос; 239) ультиматум, христос; 240) упоминаться, христос; 241) устанавливать, христос; 242) утверждать, христос; 243) фарисей, христос; 244) филипповна, христос; 245) философия, христос; 246) философскоговидениядостоевский, христос; 247) фрейд, христос; 248) характеристика, христос; 249) христов, христос; 250) церковь, христос; 251) цикл, христос; 252) человеколюбие, христос; 253) читатель, христос; 254) читать, христос; 255) чтобыидтидоносить, христос; 256) эразмов, христос; 257) ю, христос; 258) юрод, христос; 259) юродство, христос; 260) я, христос; 261) явленный, христос; 262) язык, христос;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христос, быть 28</w:t>
        <w:br/>
        <w:t>христос, гроб 20</w:t>
        <w:br/>
        <w:t>христос, достоевский 18</w:t>
        <w:br/>
        <w:t>христос, являться 13</w:t>
        <w:br/>
        <w:t>христос, христос 11</w:t>
        <w:br/>
        <w:t>христос, мочь 9</w:t>
        <w:br/>
        <w:t>христос, снимать 8</w:t>
        <w:br/>
        <w:t>христос, истина 6</w:t>
        <w:br/>
        <w:t>христос, говорить 6</w:t>
        <w:br/>
        <w:t>христос, евангелие 6</w:t>
        <w:br/>
        <w:t>христос, великий 6</w:t>
        <w:br/>
        <w:t>христос, приходить 6</w:t>
        <w:br/>
        <w:t>христос, прощать 6</w:t>
        <w:br/>
        <w:t>христос, отец 5</w:t>
        <w:br/>
        <w:t>христос, сын 5</w:t>
        <w:br/>
        <w:t>христос, образ 5</w:t>
        <w:br/>
        <w:t>христос, русский 5</w:t>
        <w:br/>
        <w:t>христос, елка 5</w:t>
        <w:br/>
        <w:t>христос, бог 5</w:t>
        <w:br/>
        <w:t>христос, роман 4</w:t>
        <w:br/>
        <w:t>христос, боже 4</w:t>
        <w:br/>
        <w:t>христос, слово 4</w:t>
        <w:br/>
        <w:t>христос, ученик 4</w:t>
        <w:br/>
        <w:t>христос, знать 4</w:t>
        <w:br/>
        <w:t>христос, евангельский 4</w:t>
        <w:br/>
        <w:t>христос, идеал 4</w:t>
        <w:br/>
        <w:t>христос, апокалипсис 4</w:t>
        <w:br/>
        <w:t>христос, раз 4</w:t>
        <w:br/>
        <w:t>христос, христианство 4</w:t>
        <w:br/>
        <w:t>христос, т 4</w:t>
        <w:br/>
        <w:t>христос, человек 4</w:t>
        <w:br/>
        <w:t>христос, представлять 4</w:t>
        <w:br/>
        <w:t>христос, любовь 3</w:t>
        <w:br/>
        <w:t>христос, земля 3</w:t>
        <w:br/>
        <w:t>христос, начало 3</w:t>
        <w:br/>
        <w:t>христос, жизнь 3</w:t>
        <w:br/>
        <w:t>христос, церковь 3</w:t>
        <w:br/>
        <w:t>христос, крест 3</w:t>
        <w:br/>
        <w:t>христос, особый 3</w:t>
        <w:br/>
        <w:t>христос, иметь 3</w:t>
        <w:br/>
        <w:t>христос, воскресать 3</w:t>
        <w:br/>
        <w:t>христос, спасать 3</w:t>
        <w:br/>
        <w:t>христос, провозглашать 3</w:t>
        <w:br/>
        <w:t>христос, мышкин 3</w:t>
        <w:br/>
        <w:t>христос, человеческий 3</w:t>
        <w:br/>
        <w:t>христос, гольбейн 3</w:t>
        <w:br/>
        <w:t>христос, снятой 3</w:t>
        <w:br/>
        <w:t>христос, вынести 3</w:t>
        <w:br/>
        <w:t>христос, народ 3</w:t>
        <w:br/>
        <w:t>христос, пустыня 2</w:t>
        <w:br/>
        <w:t>христос, объявлять 2</w:t>
        <w:br/>
        <w:t>христос, изображаться 2</w:t>
        <w:br/>
        <w:t>христос, отвечать 2</w:t>
        <w:br/>
        <w:t>христос, нуждаться 2</w:t>
        <w:br/>
        <w:t>христос, получать 2</w:t>
        <w:br/>
        <w:t>христос, дионис 2</w:t>
        <w:br/>
        <w:t>христос, алеша 2</w:t>
        <w:br/>
        <w:t>христос, истинный 2</w:t>
        <w:br/>
        <w:t>христос, находить 2</w:t>
        <w:br/>
        <w:t>христос, с 2</w:t>
        <w:br/>
        <w:t>христос, велеть 2</w:t>
        <w:br/>
        <w:t>христос, познавать 2</w:t>
        <w:br/>
        <w:t>христос, наука 2</w:t>
        <w:br/>
        <w:t>христос, назначение 2</w:t>
        <w:br/>
        <w:t>христос, означать 2</w:t>
        <w:br/>
        <w:t>христос, раздавать 2</w:t>
        <w:br/>
        <w:t>христос, антихрист 2</w:t>
        <w:br/>
        <w:t>христос, известный 2</w:t>
        <w:br/>
        <w:t>христос, юродство 2</w:t>
        <w:br/>
        <w:t>христос, являть 2</w:t>
        <w:br/>
        <w:t>христос, заимствовать 2</w:t>
        <w:br/>
        <w:t>христос, теофония 2</w:t>
        <w:br/>
        <w:t>христос, творчество 2</w:t>
        <w:br/>
        <w:t>христос, большой 2</w:t>
        <w:br/>
        <w:t>христос, становиться 2</w:t>
        <w:br/>
        <w:t>христос, мария 2</w:t>
        <w:br/>
        <w:t>христос, милосердный 2</w:t>
        <w:br/>
        <w:t>христос, святой 2</w:t>
        <w:br/>
        <w:t>христос, хотеться 2</w:t>
        <w:br/>
        <w:t>христос, слушать 2</w:t>
        <w:br/>
        <w:t>христос, новый 2</w:t>
        <w:br/>
        <w:t>христос, песнь 2</w:t>
        <w:br/>
        <w:t>христос, сотворить 2</w:t>
        <w:br/>
        <w:t>христос, обращаться 2</w:t>
        <w:br/>
        <w:t>христос, любить 2</w:t>
        <w:br/>
        <w:t>христос, страшный 2</w:t>
        <w:br/>
        <w:t>христос, кан 2</w:t>
        <w:br/>
        <w:t>христос, стихотворение 2</w:t>
        <w:br/>
        <w:t>христос, литература 2</w:t>
        <w:br/>
        <w:t>христос, излучать 2</w:t>
        <w:br/>
        <w:t>христос, верить 2</w:t>
        <w:br/>
        <w:t>христос, сказать 2</w:t>
        <w:br/>
        <w:t>христос, отличаться 2</w:t>
        <w:br/>
        <w:t>христос, писать 2</w:t>
        <w:br/>
        <w:t>христос, нести 2</w:t>
        <w:br/>
        <w:t>христос, видеть 2</w:t>
        <w:br/>
        <w:t>христос, высокий 2</w:t>
        <w:br/>
        <w:t>христос, последний 2</w:t>
        <w:br/>
        <w:t>христос, побеждать 2</w:t>
        <w:br/>
        <w:t>христос, победитель 2</w:t>
        <w:br/>
        <w:t>христос, призыв 2</w:t>
        <w:br/>
        <w:t>христос, описывать 2</w:t>
        <w:br/>
        <w:t>христос, грешница 2</w:t>
        <w:br/>
        <w:t>христос, лекция 2</w:t>
        <w:br/>
        <w:t>христос, учение 2</w:t>
        <w:br/>
        <w:t>христос, богородица 2</w:t>
        <w:br/>
        <w:t>христос, характерный 2</w:t>
        <w:br/>
        <w:t>христос, бес 2</w:t>
        <w:br/>
        <w:t>христос, единственный 2</w:t>
        <w:br/>
        <w:t>христос, выходить 2</w:t>
        <w:br/>
        <w:t>христос, путь 2</w:t>
        <w:br/>
        <w:t>христос, вифаний 2</w:t>
        <w:br/>
        <w:t>христос, петь 2</w:t>
        <w:br/>
        <w:t>христос, мир 2</w:t>
        <w:br/>
        <w:t>христос, сделать 2</w:t>
        <w:br/>
        <w:t>христос, продавать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христос, а; 2) христос, ад; 3) христос, адресовать; 4) христос, акцентироваться; 5) христос, апрель; 6) христос, аркаша; 7) христос, балтийский; 8) христос, бахтин; 9) христос, бегство; 10) христос, бесконечность; 11) христос, блаженный; 12) христос, близость; 13) христос, блудница; 14) христос, божий; 15) христос, брат; 16) христос, брачный; 17) христос, важный; 18) христос, вводить; 19) христос, взять; 20) христос, видение; 21) христос, включать; 22) христос, внетекстный; 23) христос, вникать; 24) христос, возвышать; 25) христос, возлюбить; 26) христос, возникать; 27) христос, воскрешать; 28) христос, воскрешение; 29) христос, воспринимать; 30) христос, воспроизводить; 31) христос, время; 32) христос, вс; 33) христос, вспомнить; 34) христос, встреча; 35) христос, встречать; 36) христос, вступать; 37) христос, входить; 38) христос, въезжать; 39) христос, выбирать; 40) христос, выражение; 41) христос, высказывание; 42) христос, ганс; 43) христос, герой; 44) христос, гипотеза; 45) христос, голгофа; 46) христос, голос; 47) христос, гольбеин; 48) христос, гордиться; 49) христос, давать; 50) христос, данный; 51) христос, дело; 52) христос, диалог; 53) христос, дневник; 54) христос, доказательство; 55) христос, должный; 56) христос, друг; 57) христос, думать; 58) христос, душа; 59) христос, желать; 60) христос, жених; 61) христос, женщина; 62) христос, живой; 63) христос, житие; 64) христос, з; 65) христос, завершать; 66) христос, заговор; 67) христос, заключать; 68) христос, заключаться; 69) христос, записывать; 70) христос, зафиксировать; 71) христос, земномчеловеческий; 72) христос, злополучный; 73) христос, значение; 74) христос, значимый; 75) христос, значительный; 76) христос, зритель; 77) христос, идейный; 78) христос, идея; 79) христос, идиот; 80) христос, изгонять; 81) христос, изображать; 82) христос, изображение; 83) христос, изумительный; 84) христос, иисус; 85) христос, инквизитор; 86) христос, иоанн; 87) христос, искаженный; 88) христос, искушать; 89) христос, исповедь; 90) христос, исполнение; 91) христос, использовать; 92) христос, исправление; 93) христос, исследователь; 94) христос, история; 95) христос, источник; 96) христос, исходить; 97) христос, иуда; 98) христос, иустин; 99) христос, капля; 100) христос, карамзин; 101) христос, касаться; 102) христос, ключевой; 103) христос, книжник; 104) христос, князь; 105) христос, конец; 106) христос, кончина; 107) христос, копия; 108) христос, копье; 109) христос, косвенный; 110) христос, красивый; 111) христос, красота; 112) христос, крестився; 113) христос, крестный; 114) христос, луч; 115) христос, малоглаголивый; 116) христос, мера; 117) христос, мертвый; 118) христос, мессия; 119) христос, многоплановый; 120) христос, могила; 121) христос, молиться; 122) христос, молчать; 123) христос, мощный; 124) христос, н; 125) христос, набросать; 126) христос, навязывать; 127) христос, нагорный; 128) христос, надеяться; 129) христос, напряженный; 130) христос, настоящий; 131) христос, неизбежный; 132) христос, немыслимый; 133) христос, непосвященный; 134) христос, несостоятельный; 135) христос, новое; 136) христос, нравственность; 137) христос, нужный; 138) христос, обладать; 139) христос, облечесь; 140) христос, образец; 141) христос, обрекать; 142) христос, обходиться; 143) христос, общий; 144) христос, община; 145) христос, объемлющий; 146) христос, объяснять; 147) христос, ограничивать; 148) христос, одержимость; 149) христос, оживать; 150) христос, ожидать; 151) христос, оказываться; 152) христос, окончательный; 153) христос, окрашиваться; 154) христос, описание; 155) христос, оправдывать; 156) христос, оригинальный; 157) христос, освящать; 158) христос, осознание; 159) христос, оставлять; 160) христос, останавливаться; 161) христос, осуждать; 162) христос, ответ; 163) христос, отвлеченный; 164) христос, отделять; 165) христос, открытый; 166) христос, отмечать; 167) христос, относить; 168) христос, отражаться; 169) христос, отрывать; 170) христос, отце; 171) христос, очеловечивать; 172) христос, ошибаться; 173) христос, переживать; 174) христос, петропавловский; 175) христос, писатель; 176) христос, площадь; 177) христос, побуждать; 178) христос, поведывать; 179) христос, повлечь; 180) христос, повторять; 181) христос, погибать; 182) христос, подготовительный; 183) христос, подобный; 184) христос, подражание; 185) христос, подробный; 186) христос, подросток; 187) христос, подтверждать; 188) христос, подходить; 189) христос, подчеркивать; 190) христос, подчеркиваться; 191) христос, познаваться; 192) христос, показывать; 193) христос, полковник; 194) христос, полна; 195) христос, полнота; 196) христос, полный; 197) христос, положение; 198) христос, положительный; 199) христос, получаться; 200) христос, понимать; 201) христос, попадаться; 202) христос, поражать; 203) христос, пострадать; 204) христос, поступать; 205) христос, посягать; 206) христос, поэма; 207) христос, появление; 208) христос, православие; 209) христос, православный; 210) христос, превращать; 211) христос, предание; 212) христос, преддверие; 213) христос, предназначение; 214) христос, предоставлять; 215) христос, предотвращать; 216) христос, предпочитать; 217) христос, представать; 218) христос, представляться; 219) христос, предшествовать; 220) христос, прежний; 221) христос, преподобный; 222) христос, прерывать; 223) христос, претерпевать; 224) христос, приглашаться; 225) христос, приготавливать; 226) христос, признаваться; 227) христос, признание; 228) христос, призывать; 229) христос, прима; 230) христос, пример; 231) христос, примечание; 232) христос, принимать; 233) христос, приобретать; 234) христос, приобщать; 235) христос, природа; 236) христос, присутствие; 237) христос, приходиться; 238) христос, проблема; 239) христос, произносить; 240) христос, проникаться; 241) христос, проповедь; 242) христос, просвещение; 243) христос, простереть; 244) христос, прототип; 245) христос, проходить; 246) христос, процесс; 247) христос, проявление; 248) христос, проявляться; 249) христос, раздел; 250) христос, разделять; 251) христос, разительный; 252) христос, разнестись; 253) христос, раскольников; 254) христос, раскрывать; 255) христос, раскрытый; 256) христос, распинать; 257) христос, расписывать; 258) христос, распятие; 259) христос, рассказываться; 260) христос, рассматривать; 261) христос, рассматриваться; 262) христос, рационалистический; 263) христос, реальный; 264) христос, ребенок; 265) христос, ревнивый; 266) христос, религиозный; 267) христос, речь; 268) христос, рим; 269) христос, римский; 270) христос, рисовать; 271) христос, рогожин; 272) христос, родственный; 273) христос, рождество; 274) христос, роль; 275) христос, самоотверженный; 276) христос, сближаться; 277) христос, свершаться; 278) христос, светлый; 279) христос, связывать; 280) христос, священный; 281) христос, сердце; 282) христос, синедрион; 283) христос, сиять; 284) христос, скрытый; 285) христос, служба; 286) христос, случай; 287) христос, смерть; 288) христос, смеяться; 289) христос, смирение; 290) христос, смыкаться; 291) христос, смысл; 292) христос, собрат; 293) христос, собственный; 294) христос, совпадать; 295) христос, соглашаться; 296) христос, создавать; 297) христос, сознание; 298) христос, соня; 299) христос, соотнесенность; 300) христос, сопровождать; 301) христос, сострадательность; 302) христос, соучастие; 303) христос, сохранять; 304) христос, сохраняться; 305) христос, сочетаться; 306) христос, спешить; 307) христос, спрашивать; 308) христос, сребренников; 309) христос, ссылаться; 310) христос, старик; 311) христос, стенли; 312) христос, столетие; 313) христос, стоять; 314) христос, страдание; 315) христос, странный; 316) христос, страстный; 317) христос, суждение; 318) христос, сходить; 319) христос, сцена; 320) христос, тайный; 321) христос, таяашесь; 322) христос, творить; 323) христос, текст; 324) христос, тело; 325) христос, тема; 326) христос, терпеть; 327) христос, течение; 328) христос, типологический; 329) христос, тлеть; 330) христос, точный; 331) христос, трагический; 332) христос, требование; 333) христос, убийство; 334) христос, увидеть; 335) христос, удивительный; 336) христос, указание; 337) христос, указывать; 338) христос, умаление; 339) христос, умерший; 340) христос, умилять; 341) христос, уподоблять; 342) христос, упоминаться; 343) христос, уровень; 344) христос, устраивать; 345) христос, утаивать; 346) христос, утверждение; 347) христос, утешитель; 348) христос, учитель; 349) христос, факт; 350) христос, фамилия; 351) христос, фарисей; 352) христос, философия; 353) христос, фон; 354) христос, франциск; 355) христос, фрейд; 356) христос, хитон; 357) христос, хороший; 358) христос, хотеть; 359) христос, храм; 360) христос, хранить; 361) христос, христианский; 362) христос, христов; 363) христос, христоцентризм; 364) христос, царствовать; 365) христос, целовать; 366) христос, целый; 367) христос, цельс; 368) христос, церковный; 369) христос, человечность; 370) христос, честь; 371) христос, читать; 372) христос, чтение; 373) христос, чувствовать; 374) христос, шульц; 375) христос, этический; 376) христос, юродивый; 377) христос, юродский; 378) христос, явление;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христос 62</w:t>
        <w:br/>
        <w:t>евангельский, христос 19</w:t>
        <w:br/>
        <w:t>новый, христос 11</w:t>
        <w:br/>
        <w:t>гольбейновский, христос 11</w:t>
        <w:br/>
        <w:t>большой, христос 10</w:t>
        <w:br/>
        <w:t>прекрасный, христос 10</w:t>
        <w:br/>
        <w:t>великий, христос 9</w:t>
        <w:br/>
        <w:t>совершенный, христос 9</w:t>
        <w:br/>
        <w:t>мертвый, христос 9</w:t>
        <w:br/>
        <w:t>христов, христос 8</w:t>
        <w:br/>
        <w:t>земной, христос 8</w:t>
        <w:br/>
        <w:t>христианский, христос 7</w:t>
        <w:br/>
        <w:t>божий, христос 7</w:t>
        <w:br/>
        <w:t>нравственный, христос 6</w:t>
        <w:br/>
        <w:t>православный, христос 6</w:t>
        <w:br/>
        <w:t>истинный, христос 6</w:t>
        <w:br/>
        <w:t>главный, христос 6</w:t>
        <w:br/>
        <w:t>должный, христос 5</w:t>
        <w:br/>
        <w:t>немой, христос 5</w:t>
        <w:br/>
        <w:t>последний, христос 5</w:t>
        <w:br/>
        <w:t>галилейский, христос 5</w:t>
        <w:br/>
        <w:t>реальный, христос 5</w:t>
        <w:br/>
        <w:t>человеческий, христос 4</w:t>
        <w:br/>
        <w:t>прямой, христос 4</w:t>
        <w:br/>
        <w:t>духовный, христос 4</w:t>
        <w:br/>
        <w:t>правый, христос 4</w:t>
        <w:br/>
        <w:t>живой, христос 4</w:t>
        <w:br/>
        <w:t>идеальный, христос 4</w:t>
        <w:br/>
        <w:t>известный, христос 4</w:t>
        <w:br/>
        <w:t>библейский, христос 3</w:t>
        <w:br/>
        <w:t>святой, христос 3</w:t>
        <w:br/>
        <w:t>ключевой, христос 3</w:t>
        <w:br/>
        <w:t>глубокий, христос 3</w:t>
        <w:br/>
        <w:t>воплощенный, христос 3</w:t>
        <w:br/>
        <w:t>подобный, христос 3</w:t>
        <w:br/>
        <w:t>собственный, христос 3</w:t>
        <w:br/>
        <w:t>личный, христос 3</w:t>
        <w:br/>
        <w:t>смертный, христос 3</w:t>
        <w:br/>
        <w:t>сильный, христос 3</w:t>
        <w:br/>
        <w:t>благой, христос 3</w:t>
        <w:br/>
        <w:t>важный, христос 3</w:t>
        <w:br/>
        <w:t>пунктурелигиозный, христос 3</w:t>
        <w:br/>
        <w:t>крестный, христос 3</w:t>
        <w:br/>
        <w:t>близкий, христос 3</w:t>
        <w:br/>
        <w:t>несчастный, христос 3</w:t>
        <w:br/>
        <w:t>господний, христос 3</w:t>
        <w:br/>
        <w:t>людской, христос 3</w:t>
        <w:br/>
        <w:t>убежденный, христос 3</w:t>
        <w:br/>
        <w:t>искупительный, христос 3</w:t>
        <w:br/>
        <w:t>обыкновенный, христос 3</w:t>
        <w:br/>
        <w:t>народный, христос 2</w:t>
        <w:br/>
        <w:t>младший, христос 2</w:t>
        <w:br/>
        <w:t>электронный, христос 2</w:t>
        <w:br/>
        <w:t>высокий, христос 2</w:t>
        <w:br/>
        <w:t>бесконечный, христос 2</w:t>
        <w:br/>
        <w:t>очевидный, христос 2</w:t>
        <w:br/>
        <w:t>непосредственный, христос 2</w:t>
        <w:br/>
        <w:t>основной, христос 2</w:t>
        <w:br/>
        <w:t>сердечный, христос 2</w:t>
        <w:br/>
        <w:t>культурный, христос 2</w:t>
        <w:br/>
        <w:t>авторский, христос 2</w:t>
        <w:br/>
        <w:t>невозможный, христос 2</w:t>
        <w:br/>
        <w:t>способный, христос 2</w:t>
        <w:br/>
        <w:t>долгорукий, христос 2</w:t>
        <w:br/>
        <w:t>вечный, христос 2</w:t>
        <w:br/>
        <w:t>интересный, христос 2</w:t>
        <w:br/>
        <w:t>верный, христос 2</w:t>
        <w:br/>
        <w:t>характерный, христос 2</w:t>
        <w:br/>
        <w:t>слабый, христос 2</w:t>
        <w:br/>
        <w:t>типологический, христос 2</w:t>
        <w:br/>
        <w:t>спасительный, христос 2</w:t>
        <w:br/>
        <w:t>ближний, христос 2</w:t>
        <w:br/>
        <w:t>покаянный, христос 2</w:t>
        <w:br/>
        <w:t>предсмертный, христос 2</w:t>
        <w:br/>
        <w:t>особый, христос 2</w:t>
        <w:br/>
        <w:t>радостный, христос 2</w:t>
        <w:br/>
        <w:t>новоявленный, христос 2</w:t>
        <w:br/>
        <w:t>мужественный, христос 2</w:t>
        <w:br/>
        <w:t>единственный, христос 2</w:t>
        <w:br/>
        <w:t>базельский, христос 2</w:t>
        <w:br/>
        <w:t>хороший, христос 2</w:t>
        <w:br/>
        <w:t>карамзинский, христос 2</w:t>
        <w:br/>
        <w:t>передающий, христос 2</w:t>
        <w:br/>
        <w:t>бедный, христос 2</w:t>
        <w:br/>
        <w:t>добрый, христос 2</w:t>
        <w:br/>
        <w:t>благодатный, христос 2</w:t>
        <w:br/>
        <w:t>чудесный, христос 2</w:t>
        <w:br/>
        <w:t>искаженный, христос 2</w:t>
        <w:br/>
        <w:t>общественный, христос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активный, христос; 2) апостольский, христос; 3) атеистический, христос; 4) аутентичный, христос; 5) безнравственный, христос; 6) безусловный, христос; 7) белый, христос; 8) бесноватый, христос; 9) бессмертный, христос; 10) бессознательный, христос; 11) бесспорный, христос; 12) бестактный, христос; 13) благочестивый, христос; 14) блоковский, христос; 15) богатый, христос; 16) богослужебный, христос; 17) богочеловеческий, христос; 18) божественный, христос; 19) больший, христос; 20) брачный, христос; 21) будущий, христос; 22) бывший, христос; 23) вездесущий, христос; 24) вероломный, христос; 25) ветхозаветный, христос; 26) внешний, христос; 27) внутренний, христос; 28) возможный, христос; 29) всемирный, христос; 30) всеобщий, христос; 31) вставной, христос; 32) вышний, христос; 33) гадаринский, христос; 34) горьковский, христос; 35) грязный, христос; 36) гуманистический, христос; 37) давешний, христос; 38) давний, христос; 39) далекий, христос; 40) данный, христос; 41) двойной, христос; 42) действительный, христос; 43) детский, христос; 44) диалогический, христос; 45) дивный, христос; 46) долгий, христос; 47) дополнительный, христос; 48) достойный, христос; 49) драматический, христос; 50) древнегреческий, христос; 51) древнерусский, христос; 52) древний, христос; 53) душевный, христос; 54) единый, христос; 55) естественный, христос; 56) жгучий, христос; 57) жертвенный, христос; 58) жизнерадостный, христос; 59) закономерный, христос; 60) замечательный, христос; 61) записной, христос; 62) знаменитый, христос; 63) идеологический, христос; 64) изумительный, христос; 65) инославный, христос; 66) искариотский, христос; 67) искомый, христос; 68) искушенный, христос; 69) исследовательский, христос; 70) исторический, христос; 71) иудейский, христос; 72) колокольный, христос; 73) колоссальный, христос; 74) конечный, христос; 75) коренной, христос; 76) кроткий, христос; 77) круглый, христос; 78) культовый, христос; 79) латентный, христос; 80) легендарный, христос; 81) лигиозный, христос; 82) ложный, христос; 83) любимый, христос; 84) любовный, христос; 85) мадонский, христос; 86) малый, христос; 87) массовый, христос; 88) материальный, христос; 89) мгновенный, христос; 90) многочисленный, христос; 91) молчаливый, христос; 92) монашеский, христос; 93) надгробный, христос; 94) назидательный, христос; 95) наивный, христос; 96) наивозвышенный, христос; 97) научный, христос; 98) небесный, христос; 99) невербальный, христос; 100) невинный, христос; 101) невозмутимый, христос; 102) недостойный, христос; 103) неестественный, христос; 104) немыслимый, христос; 105) необходимый, христос; 106) непримиримый, христос; 107) неразлучный, христос; 108) нерусский, христос; 109) несгибаемый, христос; 110) несовершенный, христос; 111) несущий, христос; 112) неточный, христос; 113) низменный, христос; 114) новозаветный, христос; 115) нужный, христос; 116) обратный, христос; 117) окончательный, христос; 118) органический, христос; 119) осознанный, христос; 120) отдельный, христос; 121) первозванный, христос; 122) перворожденный, христос; 123) печальный, христос; 124) поздний, христос; 125) позорный, христос; 126) поразительный, христос; 127) правдивый, христос; 128) праздничный, христос; 129) преданный, христос; 130) предстоящий, христос; 131) пречистый, христос; 132) принципиальный, христос; 133) присущий, христос; 134) проклятый, христос; 135) противоречивый, христос; 136) рабий, христос; 137) различный, христос; 138) разный, христос; 139) райский, христос; 140) раненый, христос; 141) религиозный, христос; 142) римский, христос; 143) риторический, христос; 144) родной, христос; 145) родовой, христос; 146) рождественский, христос; 147) российский, христос; 148) роттердамский, христос; 149) русый, христос; 150) свадебный, христос; 151) светлый, христос; 152) светский, христос; 153) свободный, христос; 154) священный, христос; 155) символический, христос; 156) симпатичный, христос; 157) синтетический, христос; 158) скромный, христос; 159) славный, христос; 160) смешной, христос; 161) собранный, христос; 162) советский, христос; 163) современный, христос; 164) содомский, христос; 165) солнечный, христос; 166) сонин, христос; 167) соответствующий, христос; 168) сопоставимый, христос; 169) сорский, христос; 170) соседний, христос; 171) страдательный, христос; 172) страдающий, христос; 173) странный, христос; 174) страстный, христос; 175) сыновний, христос; 176) тварный, христос; 177) текущий, христос; 178) теоцентричный, христос; 179) тесный, христос; 180) толстый, христос; 181) трагический, христос; 182) традиционный, христос; 183) третейский, христос; 184) тяжкий, христос; 185) умирающий, христос; 186) установленный, христос; 187) установочный, христос; 188) фантастический, христос; 189) фундаментальный, христос; 190) хельсинкский, христос; 191) христоцентричный, христос; 192) художественный, христос; 193) целый, христос; 194) ценностный, христос; 195) церковный, христос; 196) циничный, христос; 197) человекобожеский, христос; 198) черновой, христос; 199) чудотворный, христос; 200) чуждый, христос; 201) эмоциональный, христос; 202) эстетический, христос; 203) этический, христос; 204) юродский, христос; 205) явленный, христос; 206) языковой, христос;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христос, христос 71</w:t>
        <w:br/>
        <w:t>образ, христос 57</w:t>
        <w:br/>
        <w:t>иисус, христос 43</w:t>
        <w:br/>
        <w:t>достоевский, христос 35</w:t>
        <w:br/>
        <w:t>слово, христос 34</w:t>
        <w:br/>
        <w:t>бог, христос 33</w:t>
        <w:br/>
        <w:t>человек, христос 28</w:t>
        <w:br/>
        <w:t>жизнь, христос 23</w:t>
        <w:br/>
        <w:t>картина, христос 22</w:t>
        <w:br/>
        <w:t>истина, христос 21</w:t>
        <w:br/>
        <w:t>вера, христос 20</w:t>
        <w:br/>
        <w:t>идеал, христос 20</w:t>
        <w:br/>
        <w:t>воскресение, христос 19</w:t>
        <w:br/>
        <w:t>гольбейн, христос 18</w:t>
        <w:br/>
        <w:t>мышкин, христос 18</w:t>
        <w:br/>
        <w:t>роман, христос 17</w:t>
        <w:br/>
        <w:t>идея, христос 16</w:t>
        <w:br/>
        <w:t>евангелие, христос 15</w:t>
        <w:br/>
        <w:t>народ, христос 15</w:t>
        <w:br/>
        <w:t>князь, христос 14</w:t>
        <w:br/>
        <w:t>герой, христос 13</w:t>
        <w:br/>
        <w:t>писатель, христос 13</w:t>
        <w:br/>
        <w:t>путь, христос 13</w:t>
        <w:br/>
        <w:t>голос, христос 13</w:t>
        <w:br/>
        <w:t>мир, христос 12</w:t>
        <w:br/>
        <w:t>дух, христос 12</w:t>
        <w:br/>
        <w:t>ганс, христос 10</w:t>
        <w:br/>
        <w:t>любовь, христос 10</w:t>
        <w:br/>
        <w:t>земля, христос 9</w:t>
        <w:br/>
        <w:t>диалог, христос 9</w:t>
        <w:br/>
        <w:t>христианин, христос 9</w:t>
        <w:br/>
        <w:t>видение, христос 8</w:t>
        <w:br/>
        <w:t>лицо, христос 8</w:t>
        <w:br/>
        <w:t>присутствие, христос 8</w:t>
        <w:br/>
        <w:t>с, христос 7</w:t>
        <w:br/>
        <w:t>отношение, христос 7</w:t>
        <w:br/>
        <w:t>смерть, христос 7</w:t>
        <w:br/>
        <w:t>учение, христос 7</w:t>
        <w:br/>
        <w:t>инквизитор, христос 7</w:t>
        <w:br/>
        <w:t>мальчик, христос 7</w:t>
        <w:br/>
        <w:t>роль, христос 7</w:t>
        <w:br/>
        <w:t>чудо, христос 7</w:t>
        <w:br/>
        <w:t>соня, христос 7</w:t>
        <w:br/>
        <w:t>связь, христос 7</w:t>
        <w:br/>
        <w:t>ипполит, христос 7</w:t>
        <w:br/>
        <w:t>искушение, христос 6</w:t>
        <w:br/>
        <w:t>отец, христос 6</w:t>
        <w:br/>
        <w:t>событие, христос 6</w:t>
        <w:br/>
        <w:t>страдание, христос 6</w:t>
        <w:br/>
        <w:t>зрение, христос 6</w:t>
        <w:br/>
        <w:t>ребенок, христос 6</w:t>
        <w:br/>
        <w:t>сцена, христос 6</w:t>
        <w:br/>
        <w:t>мораль, христос 6</w:t>
        <w:br/>
        <w:t>православие, христос 6</w:t>
        <w:br/>
        <w:t>лазарь, христос 6</w:t>
        <w:br/>
        <w:t>культура, христос 6</w:t>
        <w:br/>
        <w:t>крест, христос 6</w:t>
        <w:br/>
        <w:t>е, христос 5</w:t>
        <w:br/>
        <w:t>дело, христос 5</w:t>
        <w:br/>
        <w:t>версил, христос 5</w:t>
        <w:br/>
        <w:t>утверждение, христос 5</w:t>
        <w:br/>
        <w:t>свет, христос 5</w:t>
        <w:br/>
        <w:t>природа, христос 5</w:t>
        <w:br/>
        <w:t>личность, христос 5</w:t>
        <w:br/>
        <w:t>идиот, христос 5</w:t>
        <w:br/>
        <w:t>алеша, христос 5</w:t>
        <w:br/>
        <w:t>точка, христос 5</w:t>
        <w:br/>
        <w:t>текст, христос 5</w:t>
        <w:br/>
        <w:t>имя, христос 5</w:t>
        <w:br/>
        <w:t>рассказ, христос 5</w:t>
        <w:br/>
        <w:t>макар, христос 5</w:t>
        <w:br/>
        <w:t>вопрос, христос 5</w:t>
        <w:br/>
        <w:t>юродивый, христос 5</w:t>
        <w:br/>
        <w:t>ответ, христос 5</w:t>
        <w:br/>
        <w:t>воскрешение, христос 5</w:t>
        <w:br/>
        <w:t>сила, христос 5</w:t>
        <w:br/>
        <w:t>история, христос 5</w:t>
        <w:br/>
        <w:t>адам, христос 5</w:t>
        <w:br/>
        <w:t>мысль, христос 5</w:t>
        <w:br/>
        <w:t>бес, христос 5</w:t>
        <w:br/>
        <w:t>господь, христос 5</w:t>
        <w:br/>
        <w:t>т, христос 5</w:t>
        <w:br/>
        <w:t>изображение, христос 5</w:t>
        <w:br/>
        <w:t>тема, христос 4</w:t>
        <w:br/>
        <w:t>отражение, христос 4</w:t>
        <w:br/>
        <w:t>значение, христос 4</w:t>
        <w:br/>
        <w:t>сын, христос 4</w:t>
        <w:br/>
        <w:t>образец, христос 4</w:t>
        <w:br/>
        <w:t>благодать, христос 4</w:t>
        <w:br/>
        <w:t>натура, христос 4</w:t>
        <w:br/>
        <w:t>появление, христос 4</w:t>
        <w:br/>
        <w:t>речь, христос 4</w:t>
        <w:br/>
        <w:t>господин, христос 4</w:t>
        <w:br/>
        <w:t>сердце, христос 4</w:t>
        <w:br/>
        <w:t>время, христос 4</w:t>
        <w:br/>
        <w:t>спасение, христос 4</w:t>
        <w:br/>
        <w:t>контекст, христос 4</w:t>
        <w:br/>
        <w:t>смысл, христос 4</w:t>
        <w:br/>
        <w:t>встреча, христос 4</w:t>
        <w:br/>
        <w:t>европа, христос 4</w:t>
        <w:br/>
        <w:t>наука, христос 4</w:t>
        <w:br/>
        <w:t>год, христос 4</w:t>
        <w:br/>
        <w:t>друг, христос 4</w:t>
        <w:br/>
        <w:t>закон, христос 4</w:t>
        <w:br/>
        <w:t>апостол, христос 4</w:t>
        <w:br/>
        <w:t>ученик, христос 4</w:t>
        <w:br/>
        <w:t>юродство, христос 4</w:t>
        <w:br/>
        <w:t>завет, христос 4</w:t>
        <w:br/>
        <w:t>проповедь, христос 4</w:t>
        <w:br/>
        <w:t>м, христос 4</w:t>
        <w:br/>
        <w:t>суд, христос 4</w:t>
        <w:br/>
        <w:t>автор, христос 4</w:t>
        <w:br/>
        <w:t>произведение, христос 4</w:t>
        <w:br/>
        <w:t>запись, христос 4</w:t>
        <w:br/>
        <w:t>раз, христос 4</w:t>
        <w:br/>
        <w:t>вид, христос 4</w:t>
        <w:br/>
        <w:t>зосима, христос 4</w:t>
        <w:br/>
        <w:t>горе, христос 4</w:t>
        <w:br/>
        <w:t>старец, христос 4</w:t>
        <w:br/>
        <w:t>человечество, христос 4</w:t>
        <w:br/>
        <w:t>гроб, христос 4</w:t>
        <w:br/>
        <w:t>восприятие, христос 4</w:t>
        <w:br/>
        <w:t>суть, христос 4</w:t>
        <w:br/>
        <w:t>черта, христос 4</w:t>
        <w:br/>
        <w:t>совесть, христос 4</w:t>
        <w:br/>
        <w:t>явление, христос 4</w:t>
        <w:br/>
        <w:t>эпизод, христос 3</w:t>
        <w:br/>
        <w:t>н, христос 3</w:t>
        <w:br/>
        <w:t>аркадий, христос 3</w:t>
        <w:br/>
        <w:t>солнце, христос 3</w:t>
        <w:br/>
        <w:t>шульц, христос 3</w:t>
        <w:br/>
        <w:t>высказывание, христос 3</w:t>
        <w:br/>
        <w:t>неприятие, христос 3</w:t>
        <w:br/>
        <w:t>аналогия, христос 3</w:t>
        <w:br/>
        <w:t>разговор, христос 3</w:t>
        <w:br/>
        <w:t>обращение, христос 3</w:t>
        <w:br/>
        <w:t>место, христос 3</w:t>
        <w:br/>
        <w:t>вода, христос 3</w:t>
        <w:br/>
        <w:t>карамазов, христос 3</w:t>
        <w:br/>
        <w:t>параллель, христос 3</w:t>
        <w:br/>
        <w:t>философскоговидениядостоевский, христос 3</w:t>
        <w:br/>
        <w:t>душа, христос 3</w:t>
        <w:br/>
        <w:t>разбойник, христос 3</w:t>
        <w:br/>
        <w:t>жест, христос 3</w:t>
        <w:br/>
        <w:t>фарисей, христос 3</w:t>
        <w:br/>
        <w:t>ценность, христос 3</w:t>
        <w:br/>
        <w:t>сон, христос 3</w:t>
        <w:br/>
        <w:t>мертвый, христос 3</w:t>
        <w:br/>
        <w:t>убеждение, христос 3</w:t>
        <w:br/>
        <w:t>спаситель, христос 3</w:t>
        <w:br/>
        <w:t>персонаж, христос 3</w:t>
        <w:br/>
        <w:t>принятие, христос 3</w:t>
        <w:br/>
        <w:t>филипповна, христос 3</w:t>
        <w:br/>
        <w:t>служение, христос 3</w:t>
        <w:br/>
        <w:t>а, христос 3</w:t>
        <w:br/>
        <w:t>существование, христос 3</w:t>
        <w:br/>
        <w:t>праведник, христос 3</w:t>
        <w:br/>
        <w:t>заповедь, христос 3</w:t>
        <w:br/>
        <w:t>радость, христос 3</w:t>
        <w:br/>
        <w:t>сюжет, христос 3</w:t>
        <w:br/>
        <w:t>последователь, христос 3</w:t>
        <w:br/>
        <w:t>взгляд, христос 3</w:t>
        <w:br/>
        <w:t>традиция, христос 3</w:t>
        <w:br/>
        <w:t>жертва, христос 3</w:t>
        <w:br/>
        <w:t>мать, христос 3</w:t>
        <w:br/>
        <w:t>русский, христос 3</w:t>
        <w:br/>
        <w:t>подражание, христос 3</w:t>
        <w:br/>
        <w:t>богочеловек, христос 3</w:t>
        <w:br/>
        <w:t>помазание, христос 3</w:t>
        <w:br/>
        <w:t>священник, христос 3</w:t>
        <w:br/>
        <w:t>литература, христос 3</w:t>
        <w:br/>
        <w:t>католицизм, христос 3</w:t>
        <w:br/>
        <w:t>буква, христос 3</w:t>
        <w:br/>
        <w:t>голод, христос 2</w:t>
        <w:br/>
        <w:t>аннотация, христос 2</w:t>
        <w:br/>
        <w:t>комната, христос 2</w:t>
        <w:br/>
        <w:t>участие, христос 2</w:t>
        <w:br/>
        <w:t>гейне, христос 2</w:t>
        <w:br/>
        <w:t>брат, христос 2</w:t>
        <w:br/>
        <w:t>прообраз, христос 2</w:t>
        <w:br/>
        <w:t>ресурс, христос 2</w:t>
        <w:br/>
        <w:t>обстоятельство, христос 2</w:t>
        <w:br/>
        <w:t>иоанн, христос 2</w:t>
        <w:br/>
        <w:t>совершенство, христос 2</w:t>
        <w:br/>
        <w:t>признание, христос 2</w:t>
        <w:br/>
        <w:t>красота, христос 2</w:t>
        <w:br/>
        <w:t>рождение, христос 2</w:t>
        <w:br/>
        <w:t>иудей, христос 2</w:t>
        <w:br/>
        <w:t>отрицание, христос 2</w:t>
        <w:br/>
        <w:t>первосвященник, христос 2</w:t>
        <w:br/>
        <w:t>дионис, христос 2</w:t>
        <w:br/>
        <w:t>иван, христос 2</w:t>
        <w:br/>
        <w:t>расставание, христос 2</w:t>
        <w:br/>
        <w:t>правило, христос 2</w:t>
        <w:br/>
        <w:t>знание, христос 2</w:t>
        <w:br/>
        <w:t>логика, христос 2</w:t>
        <w:br/>
        <w:t>отсылка, христос 2</w:t>
        <w:br/>
        <w:t>фрейд, христос 2</w:t>
        <w:br/>
        <w:t>покаяние, христос 2</w:t>
        <w:br/>
        <w:t>опора, христос 2</w:t>
        <w:br/>
        <w:t>рождество, христос 2</w:t>
        <w:br/>
        <w:t>самопожертвование, христос 2</w:t>
        <w:br/>
        <w:t>мука, христос 2</w:t>
        <w:br/>
        <w:t>елка, христос 2</w:t>
        <w:br/>
        <w:t>страсть, христос 2</w:t>
        <w:br/>
        <w:t>версилов, христос 2</w:t>
        <w:br/>
        <w:t>тайна, христос 2</w:t>
        <w:br/>
        <w:t>поэма, христос 2</w:t>
        <w:br/>
        <w:t>антихрист, христос 2</w:t>
        <w:br/>
        <w:t>пребывание, христос 2</w:t>
        <w:br/>
        <w:t>господи, христос 2</w:t>
        <w:br/>
        <w:t>цитирование, христос 2</w:t>
        <w:br/>
        <w:t>поступок, христос 2</w:t>
        <w:br/>
        <w:t>начало, христос 2</w:t>
        <w:br/>
        <w:t>умирание, христос 2</w:t>
        <w:br/>
        <w:t>пророк, христос 2</w:t>
        <w:br/>
        <w:t>доказательство, христос 2</w:t>
        <w:br/>
        <w:t>диалогизм, христос 2</w:t>
        <w:br/>
        <w:t>план, христос 2</w:t>
        <w:br/>
        <w:t>церковь, христос 2</w:t>
        <w:br/>
        <w:t>первообраз, христос 2</w:t>
        <w:br/>
        <w:t>подвиг, христос 2</w:t>
        <w:br/>
        <w:t>мк, христос 2</w:t>
        <w:br/>
        <w:t>прощение, христос 2</w:t>
        <w:br/>
        <w:t>размышление, христос 2</w:t>
        <w:br/>
        <w:t>проверка, христос 2</w:t>
        <w:br/>
        <w:t>нравственность, христос 2</w:t>
        <w:br/>
        <w:t>чувство, христос 2</w:t>
        <w:br/>
        <w:t>участник, христос 2</w:t>
        <w:br/>
        <w:t>умерший, христос 2</w:t>
        <w:br/>
        <w:t>раскольников, христос 2</w:t>
        <w:br/>
        <w:t>следование, христос 2</w:t>
        <w:br/>
        <w:t>позиция, христос 2</w:t>
        <w:br/>
        <w:t>ева, христос 2</w:t>
        <w:br/>
        <w:t>настасья, христос 2</w:t>
        <w:br/>
        <w:t>предощущение, христос 2</w:t>
        <w:br/>
        <w:t>исследователь, христос 2</w:t>
        <w:br/>
        <w:t>павел, христос 2</w:t>
        <w:br/>
        <w:t>ф, христос 2</w:t>
        <w:br/>
        <w:t>грешник, христос 2</w:t>
        <w:br/>
        <w:t>воля, христос 2</w:t>
        <w:br/>
        <w:t>святость, христос 2</w:t>
        <w:br/>
        <w:t>шатов, христос 2</w:t>
        <w:br/>
        <w:t>ум, христос 2</w:t>
        <w:br/>
        <w:t>канон, христос 2</w:t>
        <w:br/>
        <w:t>кан, христос 2</w:t>
        <w:br/>
        <w:t>кенозис, христос 2</w:t>
        <w:br/>
        <w:t>мнение, христос 2</w:t>
        <w:br/>
        <w:t>эмблема, христос 2</w:t>
        <w:br/>
        <w:t>смирение, христос 2</w:t>
        <w:br/>
        <w:t>воплощение, христос 2</w:t>
        <w:br/>
        <w:t>нужда, христос 2</w:t>
        <w:br/>
        <w:t>строка, христос 2</w:t>
        <w:br/>
        <w:t>иванович, христос 2</w:t>
        <w:br/>
        <w:t>язык, христос 2</w:t>
        <w:br/>
        <w:t>нога, христос 2</w:t>
        <w:br/>
        <w:t>близость, христос 2</w:t>
        <w:br/>
        <w:t>рогожин, христос 2</w:t>
        <w:br/>
        <w:t>подсознание, христос 2</w:t>
        <w:br/>
        <w:t>лик, христос 2</w:t>
        <w:br/>
        <w:t>мл, христос 2</w:t>
        <w:br/>
        <w:t>впечатление, христос 2</w:t>
        <w:br/>
        <w:t>базель, христос 2</w:t>
        <w:br/>
        <w:t>г, христос 2</w:t>
        <w:br/>
        <w:t>полнота, христос 2</w:t>
        <w:br/>
        <w:t>живописец, христос 2</w:t>
        <w:br/>
        <w:t>черт, христос 2</w:t>
        <w:br/>
        <w:t>характер, христос 2</w:t>
        <w:br/>
        <w:t>представление, христос 2</w:t>
        <w:br/>
        <w:t>весть, христос 2</w:t>
        <w:br/>
        <w:t>перевод, христос 2</w:t>
        <w:br/>
        <w:t>власть, христос 2</w:t>
        <w:br/>
        <w:t>пир, христос 2</w:t>
        <w:br/>
        <w:t>противопоставление, христос 2</w:t>
        <w:br/>
        <w:t>чрево, христос 2</w:t>
        <w:br/>
        <w:t>пасха, христос 2</w:t>
        <w:br/>
        <w:t>праздник, христос 2</w:t>
        <w:br/>
        <w:t>хранительница, христос 2</w:t>
        <w:br/>
        <w:t>словесность, христос 2</w:t>
        <w:br/>
        <w:t>ода, христос 2</w:t>
        <w:br/>
        <w:t>торжество, христос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абрамович, христос; 2) авторитет, христос; 3) аглая, христос; 4) агнец, христос; 5) акт, христос; 6) александр, христос; 7) александра, христос; 8) алешин, христос; 9) аллюзия, христос; 10) амвросий, христос; 11) ангел, христос; 12) андреевич, христос; 13) андрей, христос; 14) архетип, христос; 15) архиерей, христос; 16) аффект, христос; 17) б, христос; 18) бахтин, христос; 19) безверие, христос; 20) безгневий, христос; 21) белинский, христос; 22) бертнес, христос; 23) беспокойство, христос; 24) бессмертие, христос; 25) бессознательное, христос; 26) библия, христос; 27) бичевание, христос; 28) благо, христос; 29) блаженство, христос; 30) богоизбранность, христос; 31) богослужение, христос; 32) богочеловечество, христос; 33) бодрствование, христос; 34) божественность, христос; 35) борение, христос; 36) борода, христос; 37) бражник, христос; 38) брак, христос; 39) бузина, христос; 40) булгаков, христос; 41) бысть, христос; 42) бытие, христос; 43) бяаш, христос; 44) в, христос; 45) вариация, христос; 46) варсонофий, христос; 47) век, христос; 48) верность, христос; 49) версия, христос; 50) верующий, христос; 51) верховенство, христос; 52) ветер, христос; 53) вздор, христос; 54) влечение, христос; 55) внимание, христос; 56) возвеличи, христос; 57) возрождение, христос; 58) воин, христос; 59) волнение, христос; 60) вопрошание, христос; 61) враг, христос; 62) вс, христос; 63) всеблагость, христос; 64) всеуслышание, христос; 65) въслава, христос; 66) вывод, христос; 67) выделение, христос; 68) вызов, христос; 69) выразитель, христос; 70) г-н, христос; 71) гениальность, христос; 72) гибиан, христос; 73) гитлер, христос; 74) глагол, христос; 75) глаз, христос; 76) глубина, христос; 77) глумление, христос; 78) голова, христос; 79) гордыня, христос; 80) город, христос; 81) грех, христос; 82) грешница, христос; 83) д, христос; 84) даль, христос; 85) действие, христос; 86) день, христос; 87) деяние, христос; 88) диавол, христос; 89) дискуссия, христос; 90) дистопия, христос; 91) дневник, христос; 92) добродетель, христос; 93) догмат, христос; 94) догматика, христос; 95) договор, христос; 96) доклад, христос; 97) долг, христос; 98) допрос, христос; 99) достоевская, христос; 100) дояшесь, христос; 101) др, христос; 102) дружина, христос; 103) дурак, христос; 104) дьявол, христос; 105) единение, христос; 106) единомышленник, христос; 107) единство, христос; 108) елисавета, христос; 109) еллин, христос; 110) еретик, христос; 111) жалость, христос; 112) желание, христос; 113) жених, христос; 114) живопись, христос; 115) жизнеописание, христос; 116) завершение, христос; 117) задание, христос; 118) залог, христос; 119) замещение, христос; 120) запад, христос; 121) запинание, христос; 122) запрос, христос; 123) захаров, христос; 124) защитник, христос; 125) заявление, христос; 126) звон, христос; 127) звук, христос; 128) зеленщик, христос; 129) землетрясение, христос; 130) зерно, христос; 131) зло, христос; 132) злодей, христос; 133) знак, христос; 134) зрак, христос; 135) и, христос; 136) иванов, христос; 137) иванова, христос; 138) идеология, христос; 139) иерархия, христос; 140) иерусалим, христос; 141) иконопись, христос; 142) иллюстрация, христос; 143) илюшин, христос; 144) имярек, христос; 145) иноверец, христос; 146) интернализация, христос; 147) интерпретация, христос; 148) иоаннов, христос; 149) искупитель, христос; 150) искусство, христос; 151) испарина, христос; 152) исповедание, христос; 153) исповедь, христос; 154) исследовательница, христос; 155) истинность, христос; 156) итог, христос; 157) иуда, христос; 158) ихменев, христос; 159) к, христос; 160) казнь, христос; 161) камень, христос; 162) камушек, христос; 163) карамзин, христос; 164) картин, христос; 165) категория, христос; 166) кесарь, христос; 167) киприан, христос; 168) кириллов, христос; 169) книжка, христос; 170) книжник, христос; 171) комментарий, христос; 172) концепция, христос; 173) копия, христос; 174) корень, христос; 175) косноязычие, христос; 176) крестився, христос; 177) критерий, христос; 178) купель, христос; 179) курсив, христос; 180) л, христос; 181) ларенька, христос; 182) лебедев, христос; 183) лев, христос; 184) легион, христос; 185) легионер, христос; 186) лектор, христос; 187) лекция, христос; 188) лествичник, христос; 189) леть, христос; 190) литературовед, христос; 191) логос, христос; 192) ложь, христос; 193) лука, христос; 194) луч, христос; 195) магдалина, христос; 196) макроструктура, христос; 197) мастер, христос; 198) мениппея, христос; 199) мессия, христос; 200) метафора, христос; 201) меч, христос; 202) мечтательность, христос; 203) милосердие, христос; 204) милостыня, христос; 205) милость, христос; 206) мировидение, христос; 207) мирянин, христос; 208) мистицизм, христос; 209) михайловна, христос; 210) моление, христос; 211) молчальничество, христос; 212) море, христос; 213) москва, христос; 214) мотив, христос; 215) мощь, христос; 216) мудрость, христос; 217) мужчина, христос; 218) музей, христос; 219) мыслитель, христос; 220) мытарь, христос; 221) мышление, христос; 222) набросок, христос; 223) название, христос; 224) назидание, христос; 225) наказание, христос; 226) накопление, христос; 227) наличие, христос; 228) намерение, христос; 229) написание, христос; 230) нарушение, христос; 231) настроение, христос; 232) наступление, христос; 233) наталья, христос; 234) небо, христос; 235) неверующий, христос; 236) неделя, христос; 237) некрасивость, христос; 238) непонимание, христос; 239) неправда, христос; 240) несогласие, христос; 241) несостоятельность, христос; 242) неспособность, христос; 243) нестяжание, христос; 244) неточность, христос; 245) неуверенность, христос; 246) низ, христос; 247) нисхождение, христос; 248) новиков, христос; 249) ной, христос; 250) носитель, христос; 251) нотабене, христос; 252) о, христос; 253) обезьяна, христос; 254) обида, христос; 255) облик, христос; 256) обличение, христос; 257) обновление, христос; 258) обоснование, христос; 259) обретение, христос; 260) обряд, христос; 261) общество, христос; 262) община, христос; 263) объяснение, христос; 264) одежда, христос; 265) однакожа, христос; 266) октябрь, христос; 267) опасность, христос; 268) описание, христос; 269) оппонент, христос; 270) определение, христос; 271) оптинский, христос; 272) осуществление, христос; 273) откровение, христос; 274) отождествление, христос; 275) очевидность, христос; 276) очередь, христос; 277) ошибка, христос; 278) ощущение, христос; 279) палец, христос; 280) паломник, христос; 281) память, христос; 282) передаетотношение, христос; 283) перенос, христос; 284) перерождение, христос; 285) перипетия, христос; 286) писание, христос; 287) письмо, христос; 288) плод, христос; 289) площадь, христос; 290) поведение, христос; 291) повествование, христос; 292) повесть, христос; 293) повод, христос; 294) повтор, христос; 295) подготовка, христос; 296) подлинник, христос; 297) подросток, христос; 298) подчиненный, христос; 299) поиск, христос; 300) полгода, христос; 301) половина, христос; 302) помилование, христос; 303) помощь, христос; 304) понимание, христос; 305) понятие, христос; 306) попытка, христос; 307) поражение, христос; 308) порог, христос; 309) породися, христос; 310) послание, христос; 311) посредник, христос; 312) посредство, христос; 313) пост, христос; 314) почва, христос; 315) почвенничество, христос; 316) поэт, христос; 317) правда, христос; 318) прамодель, христос; 319) предание, христос; 320) преддверие, христос; 321) предназначение, христос; 322) предсказание, христос; 323) предстояние, христос; 324) прение, христос; 325) преображение, христос; 326) пресс, христос; 327) преступление, христос; 328) приверженец, христос; 329) приговор, христос; 330) призвание, христос; 331) прикосновение, христос; 332) пример, христос; 333) принцип, христос; 334) притча, христос; 335) притязание, христос; 336) приход, христос; 337) причина, христос; 338) проблема, христос; 339) провозглашение, христос; 340) пселдонимов, христос; 341) пустынножительство, христос; 342) пустыня, христос; 343) пушкин, христос; 344) раб, христос; 345) работа, христос; 346) равенство, христос; 347) развенчание, христос; 348) разница, христос; 349) разоблачение, христос; 350) ранна, христос; 351) распространенность, христос; 352) распятие, христос; 353) рассказывание, христос; 354) рассуждение, христос; 355) реакция, христос; 356) революционер, христос; 357) реплика, христос; 358) рептилия, христос; 359) реформация, христос; 360) римлянин, христос; 361) род, христос; 362) родство, христос; 363) рождественский, христос; 364) романаон, христос; 365) россия, христос; 366) ротшильд, христос; 367) ругатель, христос; 368) рука, христос; 369) ряд, христос; 370) савел, христос; 371) сакральность, христос; 372) самоуничижение, христос; 373) светлость, христос; 374) свобода, христос; 375) свойственность, христос; 376) свойство, христос; 377) святитель, христос; 378) семья, христос; 379) середина, христос; 380) сеятель, христос; 381) символ, христос; 382) символика, христос; 383) сирота, христос; 384) система, христос; 385) ситуация, христос; 386) скобка, христос; 387) смертие, христос; 388) смех, христос; 389) собака, христос; 390) собеседник, христос; 391) собственность, христос; 392) согласие, христос; 393) сознание, христос; 394) сопоставление, христос; 395) состояние, христос; 396) социализм, христос; 397) социум, христос; 398) соцреализм, христос; 399) соч, христос; 400) сочетание, христос; 401) спор, христос; 402) способ, христос; 403) способность, христос; 404) сравнение, христос; 405) среда, христос; 406) ссора, христос; 407) ст, христос; 408) старик, христос; 409) статья, христос; 410) стезя, христос; 411) столетие, христос; 412) сторона, христос; 413) страница, христос; 414) странник, христос; 415) странничество, христос; 416) странность, христос; 417) стремление, христос; 418) судия, христос; 419) схождение, христос; 420) счастие, христос; 421) таинство, христос; 422) тварь, христос; 423) творение, христос; 424) творец, христос; 425) тележка, христос; 426) теля, христос; 427) теория, христос; 428) теофания, христос; 429) тип, христос; 430) тихомиров, христос; 431) том, христос; 432) томск, христос; 433) тон, христос; 434) трагедия, христос; 435) трагизм, христос; 436) трансформация, христос; 437) трилог, христос; 438) труп, христос; 439) трупность, христос; 440) тьма, христос; 441) у, христос; 442) убийца, христос; 443) увенчание, христос; 444) уверенность, христос; 445) увиденность, христос; 446) указ, христос; 447) укус, христос; 448) улыбка, христос; 449) ультиматум, христос; 450) уроженец, христос; 451) условие, христос; 452) утешитель, христос; 453) утоление, христос; 454) утопия, христос; 455) уход, христос; 456) фаза, христос; 457) фантазия, христос; 458) фарисеев, христос; 459) ферапонт, христос; 460) фигура, христос; 461) философия, христос; 462) финал, христос; 463) фон, христос; 464) фонвизина, христос; 465) форма, христос; 466) фраза, христос; 467) франциск, христос; 468) хаос, христос; 469) характеристика, христос; 470) хлеб, христос; 471) хомяков, христос; 472) храм, христос; 473) христианство, христос; 474) художник, христос; 475) хула, христос; 476) царствие, христос; 477) центр, христос; 478) цикл, христос; 479) час, христос; 480) часть, христос; 481) чаша, христос; 482) человеколюбие, христос; 483) человечность, христос; 484) черновик, христос; 485) честь, христос; 486) чехов, христос; 487) читатель, христос; 488) чудность, христос; 489) шаул, христос; 490) щека, христос; 491) эразм, христос; 492) эразмов, христос; 493) эстетика, христос; 494) ю, христос; 495) юрод, христос; 496) я, христос; 497) язычник, христос;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христос, христос 71</w:t>
        <w:br/>
        <w:t>христос, достоевский 57</w:t>
        <w:br/>
        <w:t>христос, слово 34</w:t>
        <w:br/>
        <w:t>христос, человек 28</w:t>
        <w:br/>
        <w:t>христос, гроб 23</w:t>
        <w:br/>
        <w:t>христос, крест 19</w:t>
        <w:br/>
        <w:t>христос, образ 17</w:t>
        <w:br/>
        <w:t>христос, евангелие 17</w:t>
        <w:br/>
        <w:t>христос, роман 16</w:t>
        <w:br/>
        <w:t>христос, истина 16</w:t>
        <w:br/>
        <w:t>христос, жизнь 16</w:t>
        <w:br/>
        <w:t>христос, отец 15</w:t>
        <w:br/>
        <w:t>христос, земля 15</w:t>
        <w:br/>
        <w:t>христос, бог 14</w:t>
        <w:br/>
        <w:t>христос, народ 14</w:t>
        <w:br/>
        <w:t>христос, идея 13</w:t>
        <w:br/>
        <w:t>христос, любовь 13</w:t>
        <w:br/>
        <w:t>христос, герой 13</w:t>
        <w:br/>
        <w:t>христос, мир 12</w:t>
        <w:br/>
        <w:t>христос, идеал 12</w:t>
        <w:br/>
        <w:t>христос, мышкин 11</w:t>
        <w:br/>
        <w:t>христос, сын 10</w:t>
        <w:br/>
        <w:t>христос, писатель 10</w:t>
        <w:br/>
        <w:t>христос, смерть 10</w:t>
        <w:br/>
        <w:t>христос, воскресение 10</w:t>
        <w:br/>
        <w:t>христос, значение 9</w:t>
        <w:br/>
        <w:t>христос, вера 9</w:t>
        <w:br/>
        <w:t>христос, князь 9</w:t>
        <w:br/>
        <w:t>христос, м 8</w:t>
        <w:br/>
        <w:t>христос, христианство 8</w:t>
        <w:br/>
        <w:t>христос, иоанн 8</w:t>
        <w:br/>
        <w:t>христос, т 8</w:t>
        <w:br/>
        <w:t>христос, чудо 8</w:t>
        <w:br/>
        <w:t>христос, диалог 7</w:t>
        <w:br/>
        <w:t>христос, сердце 7</w:t>
        <w:br/>
        <w:t>христос, церковь 7</w:t>
        <w:br/>
        <w:t>христос, душа 7</w:t>
        <w:br/>
        <w:t>христос, ученик 7</w:t>
        <w:br/>
        <w:t>христос, век 7</w:t>
        <w:br/>
        <w:t>христос, православие 7</w:t>
        <w:br/>
        <w:t>христос, природа 7</w:t>
        <w:br/>
        <w:t>христос, инквизитор 7</w:t>
        <w:br/>
        <w:t>христос, страдание 7</w:t>
        <w:br/>
        <w:t>христос, путь 7</w:t>
        <w:br/>
        <w:t>христос, пример 7</w:t>
        <w:br/>
        <w:t>христос, раскольников 7</w:t>
        <w:br/>
        <w:t>христос, друг 7</w:t>
        <w:br/>
        <w:t>христос, смысл 7</w:t>
        <w:br/>
        <w:t>христос, тема 6</w:t>
        <w:br/>
        <w:t>христос, брат 6</w:t>
        <w:br/>
        <w:t>христос, алеша 6</w:t>
        <w:br/>
        <w:t>христос, начало 6</w:t>
        <w:br/>
        <w:t>христос, произведение 6</w:t>
        <w:br/>
        <w:t>христос, учение 6</w:t>
        <w:br/>
        <w:t>христос, дух 6</w:t>
        <w:br/>
        <w:t>христос, дело 6</w:t>
        <w:br/>
        <w:t>христос, фарисей 6</w:t>
        <w:br/>
        <w:t>христос, соня 6</w:t>
        <w:br/>
        <w:t>христос, ипполит 6</w:t>
        <w:br/>
        <w:t>христос, картина 6</w:t>
        <w:br/>
        <w:t>христос, гольбейн 6</w:t>
        <w:br/>
        <w:t>христос, ф 5</w:t>
        <w:br/>
        <w:t>христос, красота 5</w:t>
        <w:br/>
        <w:t>христос, завет 5</w:t>
        <w:br/>
        <w:t>христос, текст 5</w:t>
        <w:br/>
        <w:t>христос, отношение 5</w:t>
        <w:br/>
        <w:t>христос, год 5</w:t>
        <w:br/>
        <w:t>христос, факт 5</w:t>
        <w:br/>
        <w:t>христос, грешница 5</w:t>
        <w:br/>
        <w:t>христос, елка 5</w:t>
        <w:br/>
        <w:t>христос, россия 5</w:t>
        <w:br/>
        <w:t>христос, бес 5</w:t>
        <w:br/>
        <w:t>христос, раз 5</w:t>
        <w:br/>
        <w:t>христос, литература 5</w:t>
        <w:br/>
        <w:t>христос, время 5</w:t>
        <w:br/>
        <w:t>христос, сила 5</w:t>
        <w:br/>
        <w:t>христос, книга 5</w:t>
        <w:br/>
        <w:t>христос, иисус 4</w:t>
        <w:br/>
        <w:t>христос, выражение 4</w:t>
        <w:br/>
        <w:t>христос, боже 4</w:t>
        <w:br/>
        <w:t>христос, подросток 4</w:t>
        <w:br/>
        <w:t>христос, солнце 4</w:t>
        <w:br/>
        <w:t>христос, лицо 4</w:t>
        <w:br/>
        <w:t>христос, воплощение 4</w:t>
        <w:br/>
        <w:t>христос, имя 4</w:t>
        <w:br/>
        <w:t>христос, позиция 4</w:t>
        <w:br/>
        <w:t>христос, виновность 4</w:t>
        <w:br/>
        <w:t>христос, культура 4</w:t>
        <w:br/>
        <w:t>христос, грех 4</w:t>
        <w:br/>
        <w:t>христос, с 4</w:t>
        <w:br/>
        <w:t>христос, назначение 4</w:t>
        <w:br/>
        <w:t>христос, апокалипсис 4</w:t>
        <w:br/>
        <w:t>христос, личность 4</w:t>
        <w:br/>
        <w:t>христос, источник 4</w:t>
        <w:br/>
        <w:t>христос, мера 4</w:t>
        <w:br/>
        <w:t>христос, целое 4</w:t>
        <w:br/>
        <w:t>христос, учитель 4</w:t>
        <w:br/>
        <w:t>христос, точка 4</w:t>
        <w:br/>
        <w:t>христос, блудница 4</w:t>
        <w:br/>
        <w:t>христос, сон 4</w:t>
        <w:br/>
        <w:t>христос, автор 4</w:t>
        <w:br/>
        <w:t>христос, преступление 4</w:t>
        <w:br/>
        <w:t>христос, идиот 4</w:t>
        <w:br/>
        <w:t>христос, карамзин 4</w:t>
        <w:br/>
        <w:t>христос, черта 4</w:t>
        <w:br/>
        <w:t>христос, почва 4</w:t>
        <w:br/>
        <w:t>христос, проповедь 4</w:t>
        <w:br/>
        <w:t>христос, речь 3</w:t>
        <w:br/>
        <w:t>христос, карамазов 3</w:t>
        <w:br/>
        <w:t>христос, в 3</w:t>
        <w:br/>
        <w:t>христос, поэма 3</w:t>
        <w:br/>
        <w:t>христос, мысль 3</w:t>
        <w:br/>
        <w:t>христос, проблема 3</w:t>
        <w:br/>
        <w:t>христос, сознание 3</w:t>
        <w:br/>
        <w:t>христос, сцена 3</w:t>
        <w:br/>
        <w:t>христос, иудей 3</w:t>
        <w:br/>
        <w:t>христос, конец 3</w:t>
        <w:br/>
        <w:t>христос, благодать 3</w:t>
        <w:br/>
        <w:t>христос, дневник 3</w:t>
        <w:br/>
        <w:t>христос, н 3</w:t>
        <w:br/>
        <w:t>христос, царство 3</w:t>
        <w:br/>
        <w:t>христос, ребенок 3</w:t>
        <w:br/>
        <w:t>христос, совесть 3</w:t>
        <w:br/>
        <w:t>христос, эпизод 3</w:t>
        <w:br/>
        <w:t>христос, юродство 3</w:t>
        <w:br/>
        <w:t>христос, зрение 3</w:t>
        <w:br/>
        <w:t>христос, внимание 3</w:t>
        <w:br/>
        <w:t>христос, творчество 3</w:t>
        <w:br/>
        <w:t>христос, философия 3</w:t>
        <w:br/>
        <w:t>христос, тело 3</w:t>
        <w:br/>
        <w:t>христос, свобода 3</w:t>
        <w:br/>
        <w:t>христос, мария 3</w:t>
        <w:br/>
        <w:t>христос, магдалина 3</w:t>
        <w:br/>
        <w:t>христос, мертвый 3</w:t>
        <w:br/>
        <w:t>христос, е 3</w:t>
        <w:br/>
        <w:t>христос, ближний 3</w:t>
        <w:br/>
        <w:t>христос, спасение 3</w:t>
        <w:br/>
        <w:t>христос, см 3</w:t>
        <w:br/>
        <w:t>христос, вопрос 3</w:t>
        <w:br/>
        <w:t>христос, понятие 3</w:t>
        <w:br/>
        <w:t>христос, основание 3</w:t>
        <w:br/>
        <w:t>христос, храм 3</w:t>
        <w:br/>
        <w:t>христос, радость 3</w:t>
        <w:br/>
        <w:t>христос, кан 3</w:t>
        <w:br/>
        <w:t>христос, стихотворение 3</w:t>
        <w:br/>
        <w:t>христос, хомяков 3</w:t>
        <w:br/>
        <w:t>христос, письмо 3</w:t>
        <w:br/>
        <w:t>христос, женщина 3</w:t>
        <w:br/>
        <w:t>христос, рогожин 3</w:t>
        <w:br/>
        <w:t>христос, изображение 3</w:t>
        <w:br/>
        <w:t>христос, истязание 3</w:t>
        <w:br/>
        <w:t>христос, ганс 3</w:t>
        <w:br/>
        <w:t>христос, старец 3</w:t>
        <w:br/>
        <w:t>христос, ответ 3</w:t>
        <w:br/>
        <w:t>христос, история 3</w:t>
        <w:br/>
        <w:t>христос, существование 3</w:t>
        <w:br/>
        <w:t>христос, присутствие 3</w:t>
        <w:br/>
        <w:t>христос, стенли 3</w:t>
        <w:br/>
        <w:t>христос, пустыня 2</w:t>
        <w:br/>
        <w:t>христос, суждение 2</w:t>
        <w:br/>
        <w:t>христос, противопоставление 2</w:t>
        <w:br/>
        <w:t>христос, форма 2</w:t>
        <w:br/>
        <w:t>христос, процесс 2</w:t>
        <w:br/>
        <w:t>христос, жених 2</w:t>
        <w:br/>
        <w:t>христос, поэтика 2</w:t>
        <w:br/>
        <w:t>христос, явление 2</w:t>
        <w:br/>
        <w:t>христос, причина 2</w:t>
        <w:br/>
        <w:t>христос, отражение 2</w:t>
        <w:br/>
        <w:t>христос, евангелист 2</w:t>
        <w:br/>
        <w:t>христос, дионис 2</w:t>
        <w:br/>
        <w:t>христос, различие 2</w:t>
        <w:br/>
        <w:t>христос, вечеря 2</w:t>
        <w:br/>
        <w:t>христос, книжка 2</w:t>
        <w:br/>
        <w:t>христос, площадь 2</w:t>
        <w:br/>
        <w:t>христос, статья 2</w:t>
        <w:br/>
        <w:t>христос, богатырь 2</w:t>
        <w:br/>
        <w:t>христос, представление 2</w:t>
        <w:br/>
        <w:t>христос, фрейд 2</w:t>
        <w:br/>
        <w:t>христос, освобождение 2</w:t>
        <w:br/>
        <w:t>христос, выбор 2</w:t>
        <w:br/>
        <w:t>христос, облечесь 2</w:t>
        <w:br/>
        <w:t>христос, воцерковление 2</w:t>
        <w:br/>
        <w:t>христос, русь 2</w:t>
        <w:br/>
        <w:t>христос, адам 2</w:t>
        <w:br/>
        <w:t>христос, бытие 2</w:t>
        <w:br/>
        <w:t>христос, ангел 2</w:t>
        <w:br/>
        <w:t>христос, рука 2</w:t>
        <w:br/>
        <w:t>христос, цитата 2</w:t>
        <w:br/>
        <w:t>христос, наука 2</w:t>
        <w:br/>
        <w:t>христос, грехопадение 2</w:t>
        <w:br/>
        <w:t>христос, святой 2</w:t>
        <w:br/>
        <w:t>христос, к 2</w:t>
        <w:br/>
        <w:t>христос, материал 2</w:t>
        <w:br/>
        <w:t>христос, преображение 2</w:t>
        <w:br/>
        <w:t>христос, иуда 2</w:t>
        <w:br/>
        <w:t>христос, зосима 2</w:t>
        <w:br/>
        <w:t>христос, богатство 2</w:t>
        <w:br/>
        <w:t>христос, слуга 2</w:t>
        <w:br/>
        <w:t>христос, описание 2</w:t>
        <w:br/>
        <w:t>христос, указание 2</w:t>
        <w:br/>
        <w:t>христос, суд 2</w:t>
        <w:br/>
        <w:t>христос, антихрист 2</w:t>
        <w:br/>
        <w:t>христос, логос 2</w:t>
        <w:br/>
        <w:t>христос, ряд 2</w:t>
        <w:br/>
        <w:t>христос, распятие 2</w:t>
        <w:br/>
        <w:t>христос, уровень 2</w:t>
        <w:br/>
        <w:t>христос, меч 2</w:t>
        <w:br/>
        <w:t>христос, редакция 2</w:t>
        <w:br/>
        <w:t>христос, день 2</w:t>
        <w:br/>
        <w:t>христос, теофония 2</w:t>
        <w:br/>
        <w:t>христос, богогласие 2</w:t>
        <w:br/>
        <w:t>христос, теофания 2</w:t>
        <w:br/>
        <w:t>христос, спаситель 2</w:t>
        <w:br/>
        <w:t>христос, параллель 2</w:t>
        <w:br/>
        <w:t>христос, вода 2</w:t>
        <w:br/>
        <w:t>христос, утверждение 2</w:t>
        <w:br/>
        <w:t>христос, антоний 2</w:t>
        <w:br/>
        <w:t>христос, частность 2</w:t>
        <w:br/>
        <w:t>христос, ценность 2</w:t>
        <w:br/>
        <w:t>христос, связь 2</w:t>
        <w:br/>
        <w:t>христос, нравственность 2</w:t>
        <w:br/>
        <w:t>христос, песнь 2</w:t>
        <w:br/>
        <w:t>христос, свет 2</w:t>
        <w:br/>
        <w:t>христос, неудача 2</w:t>
        <w:br/>
        <w:t>христос, исследователь 2</w:t>
        <w:br/>
        <w:t>христос, цельс 2</w:t>
        <w:br/>
        <w:t>христос, слабость 2</w:t>
        <w:br/>
        <w:t>христос, величие 2</w:t>
        <w:br/>
        <w:t>христос, высота 2</w:t>
        <w:br/>
        <w:t>христос, пиршество 2</w:t>
        <w:br/>
        <w:t>христос, деяние 2</w:t>
        <w:br/>
        <w:t>христос, свидетельство 2</w:t>
        <w:br/>
        <w:t>христос, основа 2</w:t>
        <w:br/>
        <w:t>христос, убеждение 2</w:t>
        <w:br/>
        <w:t>христос, видение 2</w:t>
        <w:br/>
        <w:t>христос, мюллер 2</w:t>
        <w:br/>
        <w:t>христос, столетие 2</w:t>
        <w:br/>
        <w:t>христос, эпоха 2</w:t>
        <w:br/>
        <w:t>христос, капитализм 2</w:t>
        <w:br/>
        <w:t>христос, живописец 2</w:t>
        <w:br/>
        <w:t>христос, исполнение 2</w:t>
        <w:br/>
        <w:t>христос, задача 2</w:t>
        <w:br/>
        <w:t>христос, вид 2</w:t>
        <w:br/>
        <w:t>христос, человечество 2</w:t>
        <w:br/>
        <w:t>христос, существо 2</w:t>
        <w:br/>
        <w:t>христос, победитель 2</w:t>
        <w:br/>
        <w:t>христос, копия 2</w:t>
        <w:br/>
        <w:t>христос, призыв 2</w:t>
        <w:br/>
        <w:t>христос, встреча 2</w:t>
        <w:br/>
        <w:t>христос, а 2</w:t>
        <w:br/>
        <w:t>христос, оттенок 2</w:t>
        <w:br/>
        <w:t>христос, снятие 2</w:t>
        <w:br/>
        <w:t>христос, искусство 2</w:t>
        <w:br/>
        <w:t>христос, сомнение 2</w:t>
        <w:br/>
        <w:t>христос, шульц 2</w:t>
        <w:br/>
        <w:t>христос, лекция 2</w:t>
        <w:br/>
        <w:t>христос, течение 2</w:t>
        <w:br/>
        <w:t>христос, богородица 2</w:t>
        <w:br/>
        <w:t>христос, иустин 2</w:t>
        <w:br/>
        <w:t>христос, состояние 2</w:t>
        <w:br/>
        <w:t>христос, содержание 2</w:t>
        <w:br/>
        <w:t>христос, вифаний 2</w:t>
        <w:br/>
        <w:t>христос, матфей 2</w:t>
        <w:br/>
        <w:t>христос, деян 2</w:t>
        <w:br/>
        <w:t>христос, тысяча 2</w:t>
        <w:br/>
        <w:t>христос, воскрешение 2</w:t>
        <w:br/>
        <w:t>христос, праздник 2</w:t>
        <w:br/>
        <w:t>христос, прототип 2</w:t>
        <w:br/>
        <w:t>христос, д 2</w:t>
        <w:br/>
        <w:t>христос, з 2</w:t>
        <w:br/>
        <w:t>христос, просвещение 2</w:t>
        <w:br/>
        <w:t>христос, полна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христос, авторитет; 2) христос, ад; 3) христос, аз; 4) христос, аксаков; 5) христос, алексеев; 6) христос, алешин; 7) христос, аллюзия; 8) христос, аналогия; 9) христос, андреевна; 10) христос, апологет; 11) христос, апостол; 12) христос, апрель; 13) христос, аркадий; 14) христос, аркаша; 15) христос, бахтин; 16) христос, бегство; 17) христос, бедствие; 18) христос, безумие; 19) христос, беседа; 20) христос, бесконечность; 21) христос, близость; 22) христос, богослужение; 23) христос, божество; 24) христос, боль; 25) христос, большинство; 26) христос, борьба; 27) христос, бражник; 28) христос, брак; 29) христос, бремя; 30) христос, буря; 31) христос, веко; 32) христос, венец; 33) христос, версил; 34) христос, версилов; 35) христос, верх; 36) христос, весть; 37) христос, вещь; 38) христос, вино; 39) христос, вифлиемский; 40) христос, властелин; 41) христос, власть; 42) христос, вмешательство; 43) христос, возврат; 44) христос, воин; 45) христос, восприятие; 46) христос, восторг; 47) христос, вс; 48) христос, всепрощение; 49) христос, всечеловек; 50) христос, выпуск; 51) христос, высказывание; 52) христос, выход; 53) христос, г; 54) христос, гадина; 55) христос, гайлов; 56) христос, ганя; 57) христос, гармония; 58) христос, гейне; 59) христос, геракл; 60) христос, героиня; 61) христос, гимнография; 62) христос, гипотеза; 63) христос, глава; 64) христос, главное; 65) христос, глаз; 66) христос, голгофа; 67) христос, голос; 68) христос, гольбеин; 69) христос, горечь; 70) христос, господин; 71) христос, госпожа; 72) христос, греча; 73) христос, грешник; 74) христос, гуардини; 75) христос, гуманизм; 76) христос, данилевский; 77) христос, движение; 78) христос, девочка; 79) христос, действо; 80) христос, демос; 81) христос, деталь; 82) христос, диалогизм; 83) христос, добро; 84) христос, доказательство; 85) христос, доктор; 86) христос, доктрина; 87) христос, документ; 88) христос, дом; 89) христос, дон; 90) христос, дочь; 91) христос, др; 92) христос, дьявол; 93) христос, египет; 94) христос, еллин; 95) христос, еретик; 96) христос, жена; 97) христос, жест; 98) христос, животное; 99) христос, житие; 100) христос, заглавие; 101) христос, заговор; 102) христос, закат; 103) христос, закон; 104) христос, запад; 105) христос, запись; 106) христос, захаров; 107) христос, заявление; 108) христос, звено; 109) христос, знак; 110) христос, знаток; 111) христос, зритель; 112) христос, и; 113) христос, иван; 114) христос, иволгин; 115) христос, идеализм; 116) христос, иерусалим; 117) христос, избиение; 118) христос, изда; 119) христос, издание; 120) христос, изменение; 121) христос, иллюстрация; 122) христос, илья; 123) христос, имитация; 124) христос, инквизиция; 125) христос, иночество; 126) христос, интерпретатор; 127) христос, иоан; 128) христос, иосиф; 129) христос, искание; 130) христос, искра; 131) христос, исповедь; 132) христос, исполин; 133) христос, исправление; 134) христос, исступление; 135) христос, истолкование; 136) христос, истязатель; 137) христос, исцеление; 138) христос, итог; 139) христос, камень; 140) христос, канон; 141) христос, капернаум; 142) христос, капля; 143) христос, картин; 144) христос, картинка; 145) христос, качество; 146) христос, кесарь; 147) христос, кирилов; 148) христос, кихот; 149) христос, книжник; 150) христос, колено; 151) христос, комментарий; 152) христос, контекст; 153) христос, конфликт; 154) христос, кончина; 155) христос, копье; 156) христос, кор; 157) христос, крестився; 158) христос, крестный; 159) христос, крестьянин; 160) христос, крещение; 161) христос, круг; 162) христос, латы; 163) христос, лебедев; 164) христос, легенда; 165) христос, легионер; 166) христос, литературовед; 167) христос, луч; 168) христос, макар; 169) христос, максим; 170) христос, маменька; 171) христос, мари; 172) христос, марк; 173) христос, мармеладов; 174) христос, мать; 175) христос, мессия; 176) христос, место; 177) христос, милосердие; 178) христос, милость; 179) христос, минимум; 180) христос, минута; 181) христос, миропонимание; 182) христос, миротворчество; 183) христос, мирянин; 184) христос, миссия; 185) христос, митрополит; 186) христос, мнение; 187) христос, могила; 188) христос, модуляция; 189) христос, молодойкнязь; 190) христос, момент; 191) христос, монолог; 192) христос, море; 193) христос, мужество; 194) христос, мужик; 195) христос, музей; 196) христос, мука; 197) христос, мурин; 198) христос, муромец; 199) христос, мучитель; 200) христос, набросок; 201) христос, наименование; 202) христос, наследие; 203) христос, наставник; 204) христос, настасья; 205) христос, настойчивость; 206) христос, насыщенность; 207) христос, натура; 208) христос, неверие; 209) христос, невротик; 210) христос, неделя; 211) христос, незлобность; 212) христос, необходимость; 213) христос, неразумение; 214) христос, неспособность; 215) христос, нетерпение; 216) христос, ницше; 217) христос, новое; 218) христос, обновление; 219) христос, образец; 220) христос, обращение; 221) христос, обсуждение; 222) христос, община; 223) христос, огонь; 224) христос, одежда; 225) христос, одержимость; 226) христос, око; 227) христос, опора; 228) христос, оппонент; 229) христос, оправдание; 230) христос, ориентация; 231) христос, осля; 232) христос, осознание; 233) христос, отв; 234) христос, ответственность; 235) христос, отечество; 236) христос, откровение; 237) христос, открытие; 238) христос, отождествление; 239) христос, отпечаток; 240) христос, отстрах; 241) христос, отце; 242) христос, отчество; 243) христос, очередь; 244) христос, п; 245) христос, падение; 246) христос, паника; 247) христос, пауза; 248) христос, первенец; 249) христос, перевод; 250) христос, перенесение; 251) христос, перо; 252) христос, персонаж; 253) христос, петрозаводск; 254) христос, пир; 255) христос, писарева; 256) христос, пища; 257) христос, план; 258) христос, плоть; 259) христос, повесть; 260) христос, повод; 261) христос, подвиг; 262) христос, подлинник; 263) христос, подмена; 264) христос, подражание; 265) христос, подробность; 266) христос, подсознание; 267) христос, подъем; 268) христос, поединок; 269) христос, покиватель; 270) христос, покойница; 271) христос, полковник; 272) христос, полнота; 273) христос, положение; 274) христос, полотно; 275) христос, понимание; 276) христос, попович; 277) христос, попытка; 278) христос, порог; 279) христос, поручительство; 280) христос, послание; 281) христос, последователь; 282) христос, последствие; 283) христос, пот; 284) христос, поток; 285) христос, потрясение; 286) христос, поцелуй; 287) христос, поэт; 288) христос, появление; 289) христос, правда; 290) христос, праведность; 291) христос, правота; 292) христос, пребывание; 293) христос, предание; 294) христос, предательство; 295) христос, преддверие; 296) христос, предложение; 297) христос, предназначение; 298) христос, предпочтение; 299) христос, предрассудок; 300) христос, прелюбодеяние; 301) христос, премудрость; 302) христос, пресс; 303) христос, преступник; 304) христос, привнесение; 305) христос, прием; 306) христос, признание; 307) христос, прима; 308) христос, примечание; 309) христос, принцип; 310) христос, притча; 311) христос, приятие; 312) христос, происхождение; 313) христос, пропасть; 314) христос, прочтение; 315) христос, прощение; 316) христос, проявление; 317) христос, пселдонимов; 318) христос, пункт; 319) христос, путаница; 320) христос, работа; 321) христос, раздел; 322) христос, размышление; 323) христос, разность; 324) христос, разрешение; 325) христос, разъяснение; 326) христос, рамка; 327) христос, распространитель; 328) христос, рассказ; 329) христос, расставание; 330) христос, расцвет; 331) христос, реальность; 332) христос, ред; 333) христос, резюме; 334) христос, релятивность; 335) христос, реминисценция; 336) христос, ресурс; 337) христос, рим; 338) христос, рождество; 339) христос, роль; 340) христос, русский; 341) христос, самоубийство; 342) христос, сатира; 343) христос, свадьба; 344) христос, свидри; 345) христос, святость; 346) христос, святыня; 347) христос, священник; 348) христос, сговор; 349) христос, себялюбие; 350) христос, сегментация; 351) христос, семья; 352) христос, сергий; 353) христос, сеятель; 354) христос, символ; 355) христос, символика; 356) христос, синедрион; 357) христос, синод; 358) христос, система; 359) христос, ситуация; 360) христос, сказание; 361) христос, словесность; 362) христос, словечко; 363) христос, служба; 364) христос, случай; 365) христос, смена; 366) христос, смирение; 367) христос, снисхождение; 368) христос, соблазн; 369) христос, собор; 370) христос, соборность; 371) христос, собр; 372) христос, собрат; 373) христос, событие; 374) христос, соловьев; 375) христос, соотнесенность; 376) христос, соотношение; 377) христос, сострадание; 378) христос, сострадательность; 379) христос, сотворение; 380) христос, соучастие; 381) христос, софья; 382) христос, соч; 383) христос, спб; 384) христос, сребренников; 385) христос, ставрогин; 386) христос, старик; 387) христос, столкновение; 388) христос, сторона; 389) христос, стража; 390) христос, странник; 391) христос, структура; 392) христос, струна; 393) христос, судьба; 394) христос, сумасшествие; 395) христос, суть; 396) христос, сфера; 397) христос, сюжет; 398) христос, таяашесь; 399) христос, твер; 400) христос, терентьев; 401) христос, терентьева; 402) христос, термин; 403) христос, терпимость; 404) христос, тетрадь; 405) христос, тихон; 406) христос, тон; 407) христос, тороп; 408) христос, трагедия; 409) христос, традиция; 410) христос, требование; 411) христос, тупик; 412) христос, тьма; 413) христос, тюремщик; 414) христос, тютчев; 415) христос, убийство; 416) христос, убийца; 417) христос, ужас; 418) христос, узы; 419) христос, улыбка; 420) христос, умаление; 421) христос, умерший; 422) христос, умножение; 423) христос, умолчание; 424) христос, университет; 425) христос, усилие; 426) христос, условие; 427) христос, усп; 428) христос, уста; 429) христос, установка; 430) христос, утешитель; 431) христос, ухо; 432) христос, участие; 433) христос, участник; 434) христос, фаза; 435) христос, фамилия; 436) христос, фигура; 437) христос, филипповна; 438) христос, философ; 439) христос, фома; 440) христос, фон; 441) христос, фонвизина; 442) христос, франциск; 443) христос, функция; 444) христос, ханифовна; 445) христос, хитон; 446) христос, хлеб; 447) христос, хозяин; 448) христос, холквист; 449) христос, хотьин; 450) христос, христология; 451) христос, христоцентризм; 452) христос, хула; 453) христос, цепь; 454) христос, цикл; 455) христос, часть; 456) христос, человечность; 457) христос, черновик; 458) христос, честь; 459) христос, число; 460) христос, читатель; 461) христос, чтение; 462) христос, чувство; 463) христос, шатов; 464) христос, эдип; 465) христос, элемент; 466) христос, эразм; 467) христос, эсхатология; 468) христос, этика; 469) христос, ю; 470) христос, юродивый; 471) христос, якожа; 472) христос, якубова; 473) христос, яхонтов;</w:t>
      </w:r>
    </w:p>
    <w:p>
      <w:pPr>
        <w:pStyle w:val="BodyText"/>
      </w:pPr>
      <w:r>
        <w:t>1.</w:t>
        <w:br/>
        <w:t>r t . 2 0 0 8 . 2 8 6</w:t>
        <w:br/>
        <w:t xml:space="preserve">  Т. А. Бабкина*</w:t>
        <w:br/>
        <w:t xml:space="preserve">  Москва</w:t>
        <w:br/>
        <w:t xml:space="preserve">    БИБЛЕЙСКИЙ ЭПИЗОД</w:t>
        <w:br/>
        <w:t xml:space="preserve">    О ТРЕХ ИСКУШЕНИЯХ ХРИСТА</w:t>
        <w:br/>
        <w:t xml:space="preserve">    КАК ТЕМА ДИАЛОГА Ф. М. ДОСТОЕВСКОГО И В. А. АЛЕКСЕЕВА</w:t>
        <w:br/>
        <w:t xml:space="preserve">    Письма занимают немалое и притом очень важное место в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спросить, что Вы хотите сказать... упоминая часто слова</w:t>
        <w:br/>
        <w:t xml:space="preserve">    Евангелия о камнях, обращенных в хлебы. Это было предложено диаволом</w:t>
        <w:br/>
        <w:t xml:space="preserve">    Христу, когда он его искушал, но камни не сделались хлебами и не</w:t>
        <w:br/>
        <w:t xml:space="preserve">    обратились в пищу, и затем нигде не говорится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br/>
        <w:t xml:space="preserve">    вполне драматически, так что философская идея облечена здесь в</w:t>
        <w:br/>
        <w:t xml:space="preserve">    художественную форму.</w:t>
        <w:br/>
        <w:t xml:space="preserve">    Святой Киприан писал:</w:t>
        <w:br/>
        <w:t xml:space="preserve">    Через искушение Иисуса Христа в пустыне, божественная премудрость</w:t>
        <w:br/>
        <w:t xml:space="preserve">    прежде всего желала примером наставить учеников и предоставить</w:t>
        <w:br/>
        <w:t xml:space="preserve">    доказательства тому, что искушения победимы, чтобы слышала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4.</w:t>
        <w:br/>
        <w:t>о таком устройстве мира,</w:t>
        <w:br/>
        <w:t xml:space="preserve">    где прежде всего будет хлеб и хлеб будет раздаваться поровну...¹⁰</w:t>
        <w:br/>
        <w:t xml:space="preserve">    Вспоминая 1-е искушение Христа, Достоевский, как бы ведя диалог с</w:t>
        <w:br/>
        <w:t xml:space="preserve">    Алексеевым, говорит о том, что с доводами диавола трудно не</w:t>
        <w:br/>
        <w:t xml:space="preserve">    согласиться. Накорми «и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5.</w:t>
        <w:br/>
        <w:t xml:space="preserve"> них и спрашивать»¹¹.</w:t>
        <w:br/>
        <w:t xml:space="preserve">    Далее писатель размышляет о социализме в Европе, настроениях,</w:t>
        <w:br/>
        <w:t xml:space="preserve">    связанных с уходом от веры в Христа.</w:t>
        <w:br/>
        <w:t xml:space="preserve">    Как же эти суждения соотносятся с самоубийством Писаревой?</w:t>
        <w:br/>
        <w:t xml:space="preserve">    «Не хлебом единым жив человек». Диаволова идея могла подходить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6.</w:t>
        <w:br/>
        <w:t>и наказание» и «Братья Карамазовы».</w:t>
        <w:br/>
        <w:t xml:space="preserve">    Из письма Достоевского Алексееву:</w:t>
        <w:br/>
        <w:t xml:space="preserve">    Если б дело шло только об одном утолении голода Христу, то к чему было</w:t>
        <w:br/>
        <w:t xml:space="preserve">    бы заводить речь о духовной природе человека вообще? И некстати, да и</w:t>
        <w:br/>
        <w:t xml:space="preserve">    без дьяволова совета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7.</w:t>
        <w:br/>
        <w:t xml:space="preserve">  Кстати: вспомните о нынешних теориях Дарвина и других о происхождении</w:t>
        <w:br/>
        <w:t xml:space="preserve">    человека от обезьяны. Не вдаваясь ни в какие теории, Христос прямо</w:t>
        <w:br/>
        <w:t xml:space="preserve">    объявляет о том, что в человеке, кроме мира животного, есть и мир</w:t>
        <w:br/>
        <w:t xml:space="preserve">    духовный. Ну и что же — пусть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8.</w:t>
        <w:br/>
        <w:t>).</w:t>
        <w:br/>
        <w:t xml:space="preserve">    Поэма Ивана Карамазова — исповедь Великого Инквизитора, потерявшего</w:t>
        <w:br/>
        <w:t xml:space="preserve">    веру в Бога. Герой методично разбирает все три искушения Иисуса</w:t>
        <w:br/>
        <w:t xml:space="preserve">    Христа. Его речь безжалостна. Он обвиняет Иисуса за свободу выбора,</w:t>
        <w:br/>
        <w:t xml:space="preserve">    данную им людям, за веру в великую силу души.</w:t>
      </w:r>
    </w:p>
    <w:p>
      <w:pPr>
        <w:pStyle w:val="BodyText"/>
      </w:pPr>
      <w:r>
        <w:t>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9.</w:t>
        <w:br/>
        <w:t xml:space="preserve"> Бога.</w:t>
        <w:br/>
        <w:t xml:space="preserve">    Это позволяет считать, что именно диалог Достоевского с Алексеевым</w:t>
        <w:br/>
        <w:t xml:space="preserve">    положил начало дискуссии на тему трех искушений Иисуса Христа в романе</w:t>
        <w:br/>
        <w:t xml:space="preserve">    «Братья Карамазовы».</w:t>
        <w:br/>
        <w:t xml:space="preserve">    В. С. Соловьев, философ и поэт, говорил о Достоевском как о предтече</w:t>
        <w:br/>
        <w:t xml:space="preserve">    будущего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10.</w:t>
        <w:br/>
        <w:t>Достоевском. Творчество Достоевского в русской мысли</w:t>
        <w:br/>
        <w:t xml:space="preserve">  1881—1931 годов. — М., 1990. — С. 32—54.</w:t>
        <w:br/>
        <w:t xml:space="preserve">  12. Тихомиров Б. Н. Христос и истина в поэме Ивана Карамазова «Великий</w:t>
        <w:br/>
        <w:t xml:space="preserve">  инквизитор» // Достоевский и мировая культура. Альманах № 13. — СПб.,</w:t>
        <w:br/>
        <w:t xml:space="preserve">  1999. — С. 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11.</w:t>
        <w:br/>
        <w:t xml:space="preserve"> через противопоставление взглядов и преступлений</w:t>
        <w:br/>
        <w:t xml:space="preserve">  «заблудившихся» и прозрения Степаном Трофимовичем пути в Спасов, через</w:t>
        <w:br/>
        <w:t xml:space="preserve">  который Достоевским вводится народная символика Христа. Для выражения</w:t>
        <w:br/>
        <w:t xml:space="preserve">  основной мысли романа большую роль играет проявляющийся в его композиции</w:t>
        <w:br/>
        <w:t xml:space="preserve">  анахронизм. Это усложняет сюжетно-композиционную функцию последних глав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12.</w:t>
        <w:br/>
        <w:t>и исследования. — Л.: Наука, 1983. — Т. 5. — С. 113—131.</w:t>
        <w:br/>
        <w:t xml:space="preserve">  12. Касаткина Т. А. Картина Ганса Гольбейна-Младшего «Христос в могиле»</w:t>
        <w:br/>
        <w:t xml:space="preserve">      в структуре романа Ф. М. Достоевского «Идиот»: после знакомства</w:t>
        <w:br/>
        <w:t xml:space="preserve">      с подлинником // Касаткина Т. А. Священное в повседневном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13.</w:t>
        <w:br/>
        <w:t xml:space="preserve"> сюжет</w:t>
        <w:br/>
        <w:t xml:space="preserve">  приобретает в работе Я. Солдаткиной, но в соотнесенности с историей</w:t>
        <w:br/>
        <w:t xml:space="preserve">  Петрарки и Лауры [Солдаткина: 247].</w:t>
        <w:br/>
        <w:t xml:space="preserve">  УДК 001</w:t>
        <w:br/>
        <w:t xml:space="preserve">  "ХРИСТОС-ОТЕЦ": К ПРОБЛЕМЕ ПРОТИВОПОСТАВЛЕНИЯ ОТЦА КРОВНОГО И ОТЦА</w:t>
        <w:br/>
        <w:t xml:space="preserve">  ЗАКОННОГО В "ПОДРОСТКЕ" ДОСТОЕВСКОГО</w:t>
        <w:br/>
        <w:t xml:space="preserve">    БЁРТНЕС                       Университет Бергена</w:t>
        <w:br/>
        <w:t xml:space="preserve">       Ю </w:t>
        <w:br/>
        <w:t xml:space="preserve">    Ключевые слова: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14.</w:t>
        <w:br/>
        <w:t>ПРОТИВОПОСТАВЛЕНИЯ ОТЦА КРОВНОГО И ОТЦА</w:t>
        <w:br/>
        <w:t xml:space="preserve">  ЗАКОННОГО В "ПОДРОСТКЕ" ДОСТОЕВСКОГО</w:t>
        <w:br/>
        <w:t xml:space="preserve">    БЁРТНЕС                       Университет Бергена</w:t>
        <w:br/>
        <w:t xml:space="preserve">       Ю </w:t>
        <w:br/>
        <w:t xml:space="preserve">    Ключевые слова:              Аннотация: Роман «Подросток»</w:t>
        <w:br/>
        <w:t xml:space="preserve">    Христос                      рассматривается как переходный по форме,</w:t>
        <w:br/>
        <w:t xml:space="preserve">    Достоевский                  содержанию и значению в творческой</w:t>
        <w:br/>
        <w:t xml:space="preserve">    «Подросток»                  эволюции писателя. В первую очередь это</w:t>
      </w:r>
    </w:p>
    <w:p>
      <w:pPr>
        <w:pStyle w:val="BodyText"/>
      </w:pPr>
      <w:r>
        <w:t>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15.</w:t>
        <w:br/>
        <w:t>Версилов                     касается темы отцов и детей, которая имеет</w:t>
        <w:br/>
        <w:t xml:space="preserve">    Макар Долгорукий             еще и символическое значение, являясь</w:t>
        <w:br/>
        <w:t xml:space="preserve">    Аркадий                      отражением другого Отца – Христа, который</w:t>
        <w:br/>
        <w:t xml:space="preserve">    «Братья Карамазовы»          «сиять будет даже в самой глубокой тьме”.</w:t>
        <w:br/>
        <w:t xml:space="preserve">  Текст статьи</w:t>
        <w:br/>
        <w:t xml:space="preserve">  “Подросток” Достоевского во многих аспектах переходный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16.</w:t>
        <w:br/>
        <w:t xml:space="preserve"> дней болезни просыпается, косой луч заходящего солнца</w:t>
        <w:br/>
        <w:t xml:space="preserve">  просвещает его сознание, и вдруг он слышит из соседней комнаты:</w:t>
        <w:br/>
        <w:t xml:space="preserve">  “Господи, Иисусе Христе, Боже наш, помилуй нас” (283—284). Произносит</w:t>
        <w:br/>
        <w:t xml:space="preserve">  слова молитвыМакарИванович, “седой-преседой старик,с большой, ужасно</w:t>
        <w:br/>
        <w:t xml:space="preserve">  белой бородой”. Сочетание солнца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17.</w:t>
        <w:br/>
        <w:t>наш, помилуй нас” (283—284). Произносит</w:t>
        <w:br/>
        <w:t xml:space="preserve">  слова молитвыМакарИванович, “седой-преседой старик,с большой, ужасно</w:t>
        <w:br/>
        <w:t xml:space="preserve">  белой бородой”. Сочетание солнца и Христа не случайно. В “Подростке”</w:t>
        <w:br/>
        <w:t xml:space="preserve">  солнце является символом Христа⁶. Его свет проникает в “угол” Аркадия и</w:t>
        <w:br/>
        <w:t xml:space="preserve">  ассоциируется в его сознании с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18.</w:t>
        <w:br/>
        <w:t>отца Аркадия, замещая образ Ротшильда в</w:t>
        <w:br/>
        <w:t xml:space="preserve">  его сознании. Интроекцией светлого пятна заходящего солнца,</w:t>
        <w:br/>
        <w:t xml:space="preserve">  просветлением сердца Аркадия начинается его интернализация образа</w:t>
        <w:br/>
        <w:t xml:space="preserve">  Христа, Сына Божия, как нового Vater-imago. В этом процессе, который</w:t>
        <w:br/>
        <w:t xml:space="preserve">  продолжается после смерти Макара, принимает участие и</w:t>
        <w:br/>
        <w:t xml:space="preserve">  414</w:t>
        <w:br/>
        <w:t xml:space="preserve">  Версилов с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19.</w:t>
        <w:br/>
        <w:t>imago. В этом процессе, который</w:t>
        <w:br/>
        <w:t xml:space="preserve">  продолжается после смерти Макара, принимает участие и</w:t>
        <w:br/>
        <w:t xml:space="preserve">  414</w:t>
        <w:br/>
        <w:t xml:space="preserve">  Версилов с его видением, «как у Гейне, “Христа на Балтийском море”»:</w:t>
        <w:br/>
        <w:t xml:space="preserve">    Я не мог обойтись без него, не мог не вообразить его, наконец, посреди</w:t>
        <w:br/>
        <w:t xml:space="preserve">    осиротевших людей. Он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20.</w:t>
        <w:br/>
        <w:t>и последнего</w:t>
        <w:br/>
        <w:t xml:space="preserve">    воскресения… (379)</w:t>
        <w:br/>
        <w:t xml:space="preserve">  Небезынтересно заметить, что в стихотворении Гейне, на которое ссылается</w:t>
        <w:br/>
        <w:t xml:space="preserve">  здесь Версилов (“Frieden” из цикла DieNordsее) Христос изображается с</w:t>
        <w:br/>
        <w:t xml:space="preserve">  “красным, пылающим сердцем-солнцем, / изливающим свои лучи, исполненные</w:t>
        <w:br/>
        <w:t xml:space="preserve">  благодати / и свой милый, ласковый свет, / просвещая и согревая, / 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21.</w:t>
        <w:br/>
        <w:t>изливающим свои лучи, исполненные</w:t>
        <w:br/>
        <w:t xml:space="preserve">  благодати / и свой милый, ласковый свет, / просвещая и согревая, / на</w:t>
        <w:br/>
        <w:t xml:space="preserve">  земли и моря”.</w:t>
        <w:br/>
        <w:t xml:space="preserve">  Отождествление образа Христа с образом отца в сознании Аркадия</w:t>
        <w:br/>
        <w:t xml:space="preserve">  предвосхищено словами его матери, когда в разговоре с сыном на его</w:t>
        <w:br/>
        <w:t xml:space="preserve">  утверждение, что “хочу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22.</w:t>
        <w:br/>
        <w:br/>
        <w:t xml:space="preserve">  предвосхищено словами его матери, когда в разговоре с сыном на его</w:t>
        <w:br/>
        <w:t xml:space="preserve">  утверждение, что “хочу искренно веровать… и очень люблю Христа”, она</w:t>
        <w:br/>
        <w:t xml:space="preserve">  отвечает, что “Христос — отец, Христос не нуждается и сиять будет даже в</w:t>
        <w:br/>
        <w:t xml:space="preserve">  самой глубокой тьме…” (215).</w:t>
        <w:br/>
        <w:t xml:space="preserve">  На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23.</w:t>
        <w:br/>
        <w:t>, когда в разговоре с сыном на его</w:t>
        <w:br/>
        <w:t xml:space="preserve">  утверждение, что “хочу искренно веровать… и очень люблю Христа”, она</w:t>
        <w:br/>
        <w:t xml:space="preserve">  отвечает, что “Христос — отец, Христос не нуждается и сиять будет даже в</w:t>
        <w:br/>
        <w:t xml:space="preserve">  самой глубокой тьме…” (215).</w:t>
        <w:br/>
        <w:t xml:space="preserve">  На последних страницах романа Аркадий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24.</w:t>
        <w:br/>
        <w:t xml:space="preserve"> разговоре с сыном на его</w:t>
        <w:br/>
        <w:t xml:space="preserve">  утверждение, что “хочу искренно веровать… и очень люблю Христа”, она</w:t>
        <w:br/>
        <w:t xml:space="preserve">  отвечает, что “Христос — отец, Христос не нуждается и сиять будет даже в</w:t>
        <w:br/>
        <w:t xml:space="preserve">  самой глубокой тьме…” (215).</w:t>
        <w:br/>
        <w:t xml:space="preserve">  На последних страницах романа Аркадий рассказывает о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25.</w:t>
        <w:br/>
        <w:t>про себя: “Се Жених грядет”, — и восторгается и напевом и</w:t>
        <w:br/>
        <w:t xml:space="preserve">  стихом. В тропаре, который поет Версилов, под словом “Жених” разумеется</w:t>
        <w:br/>
        <w:t xml:space="preserve">  Христос, Жених Церкви Своей и всякой души христианской. Но он и</w:t>
        <w:br/>
        <w:t xml:space="preserve">  сам жених, хотя, как пишет Аркадий: “О браке с мамой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26.</w:t>
        <w:br/>
        <w:t>не</w:t>
        <w:br/>
        <w:t xml:space="preserve">    тревожилась так часто… (83)</w:t>
        <w:br/>
        <w:t xml:space="preserve">  Этот свет, который распространяется на родителей Аркадия, имеет еще</w:t>
        <w:br/>
        <w:t xml:space="preserve">  другое, символическое значение. Это отражение Христа, который, по словам</w:t>
        <w:br/>
        <w:t xml:space="preserve">  матери, “сиять будет даже в самой глубокой тьме”. “Христос — отец”.</w:t>
        <w:br/>
        <w:t xml:space="preserve">  Свое символическое значение Версилов приобрел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27.</w:t>
        <w:br/>
        <w:t>имеет еще</w:t>
        <w:br/>
        <w:t xml:space="preserve">  другое, символическое значение. Это отражение Христа, который, по словам</w:t>
        <w:br/>
        <w:t xml:space="preserve">  матери, “сиять будет даже в самой глубокой тьме”. “Христос — отец”.</w:t>
        <w:br/>
        <w:t xml:space="preserve">  Свое символическое значение Версилов приобрел в результате того, что</w:t>
        <w:br/>
        <w:t xml:space="preserve">  Аркадий называет “процессом припоминания и записывания”, и в котором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28.</w:t>
        <w:br/>
        <w:t xml:space="preserve"> называет “процессом припоминания и записывания”, и в котором он</w:t>
        <w:br/>
        <w:t xml:space="preserve">  и “перевоспитал себя самого”. Как сын Аркадий тоже становится образом</w:t>
        <w:br/>
        <w:t xml:space="preserve">  Христа. Не в этом ли заключается сейчас его “идея”, что он больше не</w:t>
        <w:br/>
        <w:t xml:space="preserve">  хочет “стать Ротшильдом”, а хочет стать Христом?</w:t>
      </w:r>
    </w:p>
    <w:p>
      <w:pPr>
        <w:pStyle w:val="BodyText"/>
      </w:pPr>
      <w:r>
        <w:t>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29.</w:t>
        <w:br/>
        <w:t>образом</w:t>
        <w:br/>
        <w:t xml:space="preserve">  Христа. Не в этом ли заключается сейчас его “идея”, что он больше не</w:t>
        <w:br/>
        <w:t xml:space="preserve">  хочет “стать Ротшильдом”, а хочет стать Христом?</w:t>
        <w:br/>
        <w:t xml:space="preserve">  Если наша гипотеза верна, “идея” подростка найдет свое воплощение в</w:t>
        <w:br/>
        <w:t xml:space="preserve">  последнем романе Достоевского, в образе младшего брата, Алеши</w:t>
        <w:br/>
        <w:t xml:space="preserve">  Карамазова,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30.</w:t>
        <w:br/>
        <w:t>и сам становится духовным отцом новой братии</w:t>
        <w:br/>
        <w:t xml:space="preserve">  двенадцати мальчиков. Когда он говорит свое надгробное слово у Илюшина</w:t>
        <w:br/>
        <w:t xml:space="preserve">  камушка, окруженный, как Христос, двенадцатью учениками, он становится</w:t>
        <w:br/>
        <w:t xml:space="preserve">  для них их братом-отцом, по прообразу Христа-отца⁷.</w:t>
        <w:br/>
        <w:t xml:space="preserve">  ⁷ Эта сцена, по словам М. 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31.</w:t>
        <w:br/>
        <w:t>свое надгробное слово у Илюшина</w:t>
        <w:br/>
        <w:t xml:space="preserve">  камушка, окруженный, как Христос, двенадцатью учениками, он становится</w:t>
        <w:br/>
        <w:t xml:space="preserve">  для них их братом-отцом, по прообразу Христа-отца⁷.</w:t>
        <w:br/>
        <w:t xml:space="preserve">  ⁷ Эта сцена, по словам М. Холквист, “указывает на модель того, как</w:t>
        <w:br/>
        <w:t xml:space="preserve">  сыновья могут стать отцами” (MichaelHolquist. DostoevskyandtheNovel.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32.</w:t>
        <w:br/>
        <w:t>дополнился</w:t>
        <w:br/>
        <w:t xml:space="preserve">  такими ключевыми словами, 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33.</w:t>
        <w:br/>
        <w:t xml:space="preserve"> глаголами в первом лице (63 подобных</w:t>
        <w:br/>
        <w:t xml:space="preserve">  словоупотребления в тексте из 81 строки). Отсюда вывод: в словах героя,</w:t>
        <w:br/>
        <w:t xml:space="preserve">  рассуждающего о Христе, нет любви, только себялюбие. Алеша, напротив,</w:t>
        <w:br/>
        <w:t xml:space="preserve">  использует множественное «мы» и его варианты 38 раз. Эта стилистическая</w:t>
        <w:br/>
        <w:t xml:space="preserve">  особенность указывает на соборную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34.</w:t>
        <w:br/>
        <w:t>: https://poetica.pro/files/redaktor_pdf/1431425044.pdf</w:t>
        <w:br/>
        <w:t xml:space="preserve">      (25.05.2020). DOI:10.15393/j9.art.2008.284</w:t>
        <w:br/>
        <w:t xml:space="preserve">  5.  Бёртнес Ю. «Христос-отец»: к проблеме противопоставления отца</w:t>
        <w:br/>
        <w:t xml:space="preserve">      кровного и отца законного (символического) в «Подростке»</w:t>
        <w:br/>
        <w:t xml:space="preserve">      Достоевского // Проблемы исторической поэтики. — Петрозаводск:</w:t>
        <w:br/>
        <w:t xml:space="preserve">      Изд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35.</w:t>
        <w:br/>
        <w:t>https://poetica.pro/files/redaktor_pdf/1457960669.pdf</w:t>
        <w:br/>
        <w:t xml:space="preserve">      (25.05.2020). DOI: 10.15393/j9.art.2012.353</w:t>
        <w:br/>
        <w:t xml:space="preserve">  55. Шульц О. Русский Христос // Проблемы исторической поэтики. —</w:t>
        <w:br/>
        <w:t xml:space="preserve">      Петрозаводск: Изд-во ПетрГУ, 1998. — Вып. 5. — С. 32—41 [Электронный</w:t>
        <w:br/>
        <w:t xml:space="preserve">      ресурс]. — URL: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36.</w:t>
        <w:br/>
        <w:t>идеал, а идеал — ни наш, ни</w:t>
        <w:br/>
        <w:t xml:space="preserve">  цивилизованной Европы еще далеко не выработался. На свете есть только</w:t>
        <w:br/>
        <w:t xml:space="preserve">  одно положительно прекрасное лицо — Христос, так что явление этого</w:t>
        <w:br/>
        <w:t xml:space="preserve">  безмерно, бесконечно прекрасного лица уж конечно есть бесконечное чудо.</w:t>
        <w:br/>
        <w:t xml:space="preserve">  Все Евангелие Иоанна в этом смысле;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37.</w:t>
        <w:br/>
        <w:t xml:space="preserve"> находит в одном</w:t>
        <w:br/>
        <w:t xml:space="preserve">  воплощении, в одном явлении прекрасного” (28, II; 251). Обращает на себя</w:t>
        <w:br/>
        <w:t xml:space="preserve">  внимание одно обстоятельство: для Достоевского Христос является не</w:t>
        <w:br/>
        <w:t xml:space="preserve">  только сакральным идеалом, но — и в неменьшей степени — идеалом</w:t>
        <w:br/>
        <w:t xml:space="preserve">  эстетическим. Красота византийского богослужения определила, как</w:t>
        <w:br/>
        <w:t xml:space="preserve">  известно, конфессиональный выбор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38.</w:t>
        <w:br/>
        <w:t>подчеркнут в формуле “положительно прекрасное”.</w:t>
        <w:br/>
        <w:t xml:space="preserve">  Другое обстоятельство, не менее важное: Достоевский выделяет Евангелие</w:t>
        <w:br/>
        <w:t xml:space="preserve">  именно от Иоанна как иллюстрацию совершенства Христа. Во всех</w:t>
        <w:br/>
        <w:t xml:space="preserve">  высказываниях писателя об Иисусе Христе акцентируется или нравственное</w:t>
        <w:br/>
        <w:t xml:space="preserve">  или эстетическое начало или оба они в синтезе (вместе): “Нравственный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39.</w:t>
        <w:br/>
        <w:t>обстоятельство, не менее важное: Достоевский выделяет Евангелие</w:t>
        <w:br/>
        <w:t xml:space="preserve">  именно от Иоанна как иллюстрацию совершенства Христа. Во всех</w:t>
        <w:br/>
        <w:t xml:space="preserve">  высказываниях писателя об Иисусе Христе акцентируется или нравственное</w:t>
        <w:br/>
        <w:t xml:space="preserve">  или эстетическое начало или оба они в синтезе (вместе): “Нравственный</w:t>
        <w:br/>
        <w:t xml:space="preserve">  образец и идеал есть у меня один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40.</w:t>
        <w:br/>
        <w:t>акцентируется или нравственное</w:t>
        <w:br/>
        <w:t xml:space="preserve">  или эстетическое начало или оба они в синтезе (вместе): “Нравственный</w:t>
        <w:br/>
        <w:t xml:space="preserve">  образец и идеал есть у меня один, Христос”⁵. “…Христос был вековечный,</w:t>
        <w:br/>
        <w:t xml:space="preserve">  от века идеал, к которому стремится и по закону природы должен</w:t>
        <w:br/>
        <w:t xml:space="preserve">  стремиться человек”⁶.</w:t>
      </w:r>
    </w:p>
    <w:p>
      <w:pPr>
        <w:pStyle w:val="BodyText"/>
      </w:pPr>
      <w:r>
        <w:t>В. В. Дудкин. Достоевский и Евангелие от Иоанна. 1998№5</w:t>
      </w:r>
    </w:p>
    <w:p>
      <w:pPr>
        <w:pStyle w:val="BodyText"/>
      </w:pPr>
      <w:r>
        <w:t>41.</w:t>
        <w:br/>
        <w:t>или эстетическое начало или оба они в синтезе (вместе): “Нравственный</w:t>
        <w:br/>
        <w:t xml:space="preserve">  образец и идеал есть у меня один, Христос”⁵. “…Христос был вековечный,</w:t>
        <w:br/>
        <w:t xml:space="preserve">  от века идеал, к которому стремится и по закону природы должен</w:t>
        <w:br/>
        <w:t xml:space="preserve">  стремиться человек”⁶.</w:t>
        <w:br/>
        <w:t xml:space="preserve">  “А по Христу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42.</w:t>
        <w:br/>
        <w:t>Христос был вековечный,</w:t>
        <w:br/>
        <w:t xml:space="preserve">  от века идеал, к которому стремится и по закону природы должен</w:t>
        <w:br/>
        <w:t xml:space="preserve">  стремиться человек”⁶.</w:t>
        <w:br/>
        <w:t xml:space="preserve">  “А по Христу получите… Это быть властелином и хозяином даже себя самого,</w:t>
        <w:br/>
        <w:t xml:space="preserve">  своего я, отдать его — всем. В этой идее есть нечто</w:t>
        <w:br/>
        <w:t xml:space="preserve">  неотразимо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43.</w:t>
        <w:br/>
        <w:t>отыщут и не успокоят людей. Что люди успокаиваются не</w:t>
        <w:br/>
        <w:t xml:space="preserve">  прогрессом ума и необходимости, а нравственным признанием высшей</w:t>
        <w:br/>
        <w:t xml:space="preserve">  красоты…”⁸</w:t>
        <w:br/>
        <w:t xml:space="preserve">  “Христос — 1) красота, 2) Нет лучше…”⁹</w:t>
        <w:br/>
        <w:t xml:space="preserve">  Христианство Достоевского не теоцентрично, а христоцентрично. Его</w:t>
        <w:br/>
        <w:t xml:space="preserve">  отношение к Христу — это, говоря его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44.</w:t>
        <w:br/>
        <w:br/>
        <w:t xml:space="preserve">  красоты…”⁸</w:t>
        <w:br/>
        <w:t xml:space="preserve">  “Христос — 1) красота, 2) Нет лучше…”⁹</w:t>
        <w:br/>
        <w:t xml:space="preserve">  Христианство Достоевского не теоцентрично, а христоцентрично. Его</w:t>
        <w:br/>
        <w:t xml:space="preserve">  отношение к Христу — это, говоря его же словами, “восторг, исступление</w:t>
        <w:br/>
        <w:t xml:space="preserve">  веры”¹⁰.</w:t>
        <w:br/>
        <w:t xml:space="preserve">  Некоторые фундаментальные идеи, высказанные в Иоанновом Евангелии,</w:t>
        <w:br/>
        <w:t xml:space="preserve">  оставили глубокий след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45.</w:t>
        <w:br/>
        <w:t xml:space="preserve"> же первой главе</w:t>
        <w:br/>
        <w:t xml:space="preserve">  Иоаннова Евангелия. Она гласит: “…Ибо закон дан чрез Моисея, благодать</w:t>
        <w:br/>
        <w:t xml:space="preserve">  же и истина произошли чрез Иисуса Христа” (1:17). Русское православие</w:t>
        <w:br/>
        <w:t xml:space="preserve">  отдало предпочтение благодати, видя в ней Новое Слово, возвещенное миру</w:t>
        <w:br/>
        <w:t xml:space="preserve">  Иисусом Христом, чего не было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46.</w:t>
        <w:br/>
        <w:t xml:space="preserve"> произошли чрез Иисуса Христа” (1:17). Русское православие</w:t>
        <w:br/>
        <w:t xml:space="preserve">  отдало предпочтение благодати, видя в ней Новое Слово, возвещенное миру</w:t>
        <w:br/>
        <w:t xml:space="preserve">  Иисусом Христом, чего не было в Ветхом Завете. Это был совершенно новый</w:t>
        <w:br/>
        <w:t xml:space="preserve">  принцип отношения человека и Бога, основанный на любви и свободе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47.</w:t>
        <w:br/>
        <w:t>Все подробности, детали, частности, последствия главных</w:t>
        <w:br/>
        <w:t xml:space="preserve">  событий, неизбежные при эпическом развертывании действия,</w:t>
        <w:br/>
        <w:t xml:space="preserve">  последовательно отсекаются (например, все события, связанные с рождением</w:t>
        <w:br/>
        <w:t xml:space="preserve">  Христа, бегством в Египет, вифлиемским избиением младенцев и т. д.).</w:t>
        <w:br/>
        <w:t xml:space="preserve">  Конфликт, можно сказать, архетипически трагедиен: столкновение</w:t>
        <w:br/>
        <w:t xml:space="preserve">  универсальных (космических) начал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48.</w:t>
        <w:br/>
        <w:t>, в 17-м стихе первой</w:t>
        <w:br/>
        <w:t xml:space="preserve">  344</w:t>
        <w:br/>
        <w:t xml:space="preserve">  главы: “…Ибо закон дан чрез Моисея; благодать же и истина произошли чрез</w:t>
        <w:br/>
        <w:t xml:space="preserve">  Иисуса Христа”.</w:t>
        <w:br/>
        <w:t xml:space="preserve">  Таковым является и герой — высшим воплощением трагического героя вообще,</w:t>
        <w:br/>
        <w:t xml:space="preserve">  героя, призванного разрешить глобальные проблемы бытия, героя,</w:t>
        <w:br/>
        <w:t xml:space="preserve">  утверждающего своею смертью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49.</w:t>
        <w:br/>
        <w:t xml:space="preserve"> вообще,</w:t>
        <w:br/>
        <w:t xml:space="preserve">  героя, призванного разрешить глобальные проблемы бытия, героя,</w:t>
        <w:br/>
        <w:t xml:space="preserve">  утверждающего своею смертью торжество бессмертия и жизни (“смертию</w:t>
        <w:br/>
        <w:t xml:space="preserve">  смерть попрал”). Трагизм Христа в Евангелии от Иоанна предельно сгущен,</w:t>
        <w:br/>
        <w:t xml:space="preserve">  что обусловлено неспособностью людей понять воплощенное Слово,</w:t>
        <w:br/>
        <w:t xml:space="preserve">  Божественный Логос. Эта коллизия заявлена сразу же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50.</w:t>
        <w:br/>
        <w:t xml:space="preserve"> вас обличит Меня в неправде? если же Я говорю истину, почему вы</w:t>
        <w:br/>
        <w:t xml:space="preserve">  не верите Мне?” (8:43-46). Христос объясняет иудеям причины их</w:t>
        <w:br/>
        <w:t xml:space="preserve">  неразумения: “Вы сýдите по плоти…” (8:15), и потому “слово Мое не</w:t>
        <w:br/>
        <w:t xml:space="preserve">  вмещается в вас” (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51.</w:t>
        <w:br/>
        <w:t>), и потому “слово Мое не</w:t>
        <w:br/>
        <w:t xml:space="preserve">  вмещается в вас” (8:37). Он говорит, иными словами, о неспособности</w:t>
        <w:br/>
        <w:t xml:space="preserve">  иудеев воспринять личность Христа во всей полноте его Божественной и</w:t>
        <w:br/>
        <w:t xml:space="preserve">  человеческой природы, явленной нераздельно и неслиянно, та самая</w:t>
        <w:br/>
        <w:t xml:space="preserve">  полнота, которая так восхищала Достоевского: “Синтетическая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52.</w:t>
        <w:br/>
        <w:t>всей полноте его Божественной и</w:t>
        <w:br/>
        <w:t xml:space="preserve">  человеческой природы, явленной нераздельно и неслиянно, та самая</w:t>
        <w:br/>
        <w:t xml:space="preserve">  полнота, которая так восхищала Достоевского: “Синтетическая натура</w:t>
        <w:br/>
        <w:t xml:space="preserve">  Христа изумительна. Ведь это натура Бога, значит, Христос есть отражение</w:t>
        <w:br/>
        <w:t xml:space="preserve">  Бога на земле”¹⁶.</w:t>
        <w:br/>
        <w:t xml:space="preserve">  И понятно почему Христос Иоанна, как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53.</w:t>
        <w:br/>
        <w:t>явленной нераздельно и неслиянно, та самая</w:t>
        <w:br/>
        <w:t xml:space="preserve">  полнота, которая так восхищала Достоевского: “Синтетическая натура</w:t>
        <w:br/>
        <w:t xml:space="preserve">  Христа изумительна. Ведь это натура Бога, значит, Христос есть отражение</w:t>
        <w:br/>
        <w:t xml:space="preserve">  Бога на земле”¹⁶.</w:t>
        <w:br/>
        <w:t xml:space="preserve">  И понятно почему Христос Иоанна, как нигде у других евангелистов, так</w:t>
        <w:br/>
        <w:t xml:space="preserve">  часто и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54.</w:t>
        <w:br/>
        <w:t>: “Синтетическая натура</w:t>
        <w:br/>
        <w:t xml:space="preserve">  Христа изумительна. Ведь это натура Бога, значит, Христос есть отражение</w:t>
        <w:br/>
        <w:t xml:space="preserve">  Бога на земле”¹⁶.</w:t>
        <w:br/>
        <w:t xml:space="preserve">  И понятно почему Христос Иоанна, как нигде у других евангелистов, так</w:t>
        <w:br/>
        <w:t xml:space="preserve">  часто и с такой настойчивостью говорит о своей неотмирности, о своей</w:t>
        <w:br/>
        <w:t xml:space="preserve">  божественности. Можно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55.</w:t>
        <w:br/>
        <w:t>так</w:t>
        <w:br/>
        <w:t xml:space="preserve">  часто и с такой настойчивостью говорит о своей неотмирности, о своей</w:t>
        <w:br/>
        <w:t xml:space="preserve">  божественности. Можно не сомневаться, каким из евангельских образов</w:t>
        <w:br/>
        <w:t xml:space="preserve">  Христа были инспирированы вот эти известные слова Достоевского из</w:t>
        <w:br/>
        <w:t xml:space="preserve">  записных</w:t>
        <w:br/>
        <w:t xml:space="preserve">  345</w:t>
        <w:br/>
        <w:t xml:space="preserve">  тетрадей 1875-1876 годов: “Отрицание необходимо, иначе человек так бы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56.</w:t>
        <w:br/>
        <w:t>1876 годов: “Отрицание необходимо, иначе человек так бы и</w:t>
        <w:br/>
        <w:t xml:space="preserve">  заключился на земле, как клоп. Отрицание земли нужно, чтоб быть</w:t>
        <w:br/>
        <w:t xml:space="preserve">  бесконечным. Христос, величайший положительный идеал человека, нес в</w:t>
        <w:br/>
        <w:t xml:space="preserve">  себе отрицание земли…”¹⁷ Таким — синтезом Бога и человека —</w:t>
        <w:br/>
        <w:t xml:space="preserve">  представлялся писателю русский Христос,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57.</w:t>
        <w:br/>
        <w:t>. Христос, величайший положительный идеал человека, нес в</w:t>
        <w:br/>
        <w:t xml:space="preserve">  себе отрицание земли…”¹⁷ Таким — синтезом Бога и человека —</w:t>
        <w:br/>
        <w:t xml:space="preserve">  представлялся писателю русский Христос, Христос православия, которого</w:t>
        <w:br/>
        <w:t xml:space="preserve">  нужно явить всему миру (29, 1, 30; 21, 59). И когда в черновых набросках</w:t>
        <w:br/>
        <w:t xml:space="preserve">  к роману “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58.</w:t>
        <w:br/>
        <w:t>, величайший положительный идеал человека, нес в</w:t>
        <w:br/>
        <w:t xml:space="preserve">  себе отрицание земли…”¹⁷ Таким — синтезом Бога и человека —</w:t>
        <w:br/>
        <w:t xml:space="preserve">  представлялся писателю русский Христос, Христос православия, которого</w:t>
        <w:br/>
        <w:t xml:space="preserve">  нужно явить всему миру (29, 1, 30; 21, 59). И когда в черновых набросках</w:t>
        <w:br/>
        <w:t xml:space="preserve">  к роману “Идиот”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59.</w:t>
        <w:br/>
        <w:t xml:space="preserve"> явить всему миру (29, 1, 30; 21, 59). И когда в черновых набросках</w:t>
        <w:br/>
        <w:t xml:space="preserve">  к роману “Идиот” появляется фраза “Князь Христос”, понятно почему рядом,</w:t>
        <w:br/>
        <w:t xml:space="preserve">  расписывая перо, Достоевский выводит слова “Евангелие Иоанна” (9, 249).</w:t>
        <w:br/>
        <w:t xml:space="preserve">  Конфликт трагедийного повествования Иоанна проходит через несколько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60.</w:t>
        <w:br/>
        <w:t xml:space="preserve"> до</w:t>
        <w:br/>
        <w:t xml:space="preserve">  его встречи с Иисусом (стихи 6-28 первой главы). Затем конфликт</w:t>
        <w:br/>
        <w:t xml:space="preserve">  переходит в латентную фазу непонимания, неприятия людьми Христа. Но</w:t>
        <w:br/>
        <w:t xml:space="preserve">  тлеющий огонь вспыхивает иногда ярким пламенем: изгнание торговцев из</w:t>
        <w:br/>
        <w:t xml:space="preserve">  храма, исцеления в субботние дни, опасность расправы над Иисусом как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61.</w:t>
        <w:br/>
        <w:t>Иисусом как</w:t>
        <w:br/>
        <w:t xml:space="preserve">  самозванцем. Своего трагического апогея конфликт достигает в жестком и</w:t>
        <w:br/>
        <w:t xml:space="preserve">  непримиримом столкновении закона и благодати, иудейских первосвященников</w:t>
        <w:br/>
        <w:t xml:space="preserve">  с Иисусом Христом. Оригинальное истолкование этого конфликта содержится</w:t>
        <w:br/>
        <w:t xml:space="preserve">  в дневниках М. Пришвина за 1943 год:</w:t>
        <w:br/>
        <w:t xml:space="preserve">  «14 апреля. Каиафа.</w:t>
        <w:br/>
        <w:t xml:space="preserve">  Сегодня я чуть ли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62.</w:t>
        <w:br/>
        <w:t>условиями существования в тоталитарном</w:t>
        <w:br/>
        <w:t xml:space="preserve">  государстве. Но забвение личности есть лишь следствие ревизии, подмены</w:t>
        <w:br/>
        <w:t xml:space="preserve">  христова учения. Об этой опасности говорит сам Христос: “Я пришел во имя</w:t>
        <w:br/>
        <w:t xml:space="preserve">  Отца Моего, и не принимаете Меня; а если иной придет во имя свое, его</w:t>
        <w:br/>
        <w:t xml:space="preserve">  примите” (5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63.</w:t>
        <w:br/>
        <w:t>и что</w:t>
        <w:br/>
        <w:t xml:space="preserve">  этот духовный опыт сказался в написанном им Евангелии. И сказался</w:t>
        <w:br/>
        <w:t xml:space="preserve">  настолько, насколько бесспорны и очевидны некоторые аналогии между</w:t>
        <w:br/>
        <w:t xml:space="preserve">  Христом и Дионисом. Аналогия первая: изначально древнегреческая трагедия</w:t>
        <w:br/>
        <w:t xml:space="preserve">  изображала только Диониса и его страдания. Аналогия вторая: в Христе и</w:t>
        <w:br/>
        <w:t xml:space="preserve">  Дионисе — при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64.</w:t>
        <w:br/>
        <w:t>некоторые аналогии между</w:t>
        <w:br/>
        <w:t xml:space="preserve">  Христом и Дионисом. Аналогия первая: изначально древнегреческая трагедия</w:t>
        <w:br/>
        <w:t xml:space="preserve">  изображала только Диониса и его страдания. Аналогия вторая: в Христе и</w:t>
        <w:br/>
        <w:t xml:space="preserve">  Дионисе — при всех и очевидных их различиях — воплощено</w:t>
        <w:br/>
        <w:t xml:space="preserve">  жизнеобновительное начало через смерть. Вот почему, когда в “Рождении</w:t>
        <w:br/>
        <w:t xml:space="preserve">  трагедии из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65.</w:t>
        <w:br/>
        <w:t xml:space="preserve"> музыки” Ницше пишет о героях древнегреческой трагедии</w:t>
        <w:br/>
        <w:t xml:space="preserve">  (каковые, как известно, были лишь масками бога Диониса), то аналогии с</w:t>
        <w:br/>
        <w:t xml:space="preserve">  образом Христа возникают не случайно. Вот как, например, Ницше пишет об</w:t>
        <w:br/>
        <w:t xml:space="preserve">  Эдипе: “Благородный человек не согрешает… Пусть от его действий гибнут</w:t>
        <w:br/>
        <w:t xml:space="preserve">  всякий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66.</w:t>
        <w:br/>
        <w:t xml:space="preserve"> действиями очерчивается более высокий магический круг</w:t>
        <w:br/>
        <w:t xml:space="preserve">  влияний, создающий на развалинах сокрушенного старого мира мир новый”²⁰.</w:t>
        <w:br/>
        <w:t xml:space="preserve">  Таким образом жизнеописание Христа в Евангелии от Иоанна определенно</w:t>
        <w:br/>
        <w:t xml:space="preserve">  перекликается с великими образцами древнегреческой трагедии, и,</w:t>
        <w:br/>
        <w:t xml:space="preserve">  напротив, античная трагедия является прамоделью трагического пути</w:t>
        <w:br/>
        <w:t xml:space="preserve">  Христа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67.</w:t>
        <w:br/>
        <w:t>Христа в Евангелии от Иоанна определенно</w:t>
        <w:br/>
        <w:t xml:space="preserve">  перекликается с великими образцами древнегреческой трагедии, и,</w:t>
        <w:br/>
        <w:t xml:space="preserve">  напротив, античная трагедия является прамоделью трагического пути</w:t>
        <w:br/>
        <w:t xml:space="preserve">  Христа.</w:t>
        <w:br/>
        <w:t xml:space="preserve">  Евангелие от Иоанна отличается трагедийной сжатостью во времени, как это</w:t>
        <w:br/>
        <w:t xml:space="preserve">  было уже отмечено выше. Н. Струве даже</w:t>
        <w:br/>
        <w:t xml:space="preserve">  347</w:t>
        <w:br/>
        <w:t xml:space="preserve">  утверждает,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68.</w:t>
        <w:br/>
        <w:t>в конце восьмой</w:t>
        <w:br/>
        <w:t xml:space="preserve">  главы. Редуцированными подобные сцены скандала мы называем потому, что в</w:t>
        <w:br/>
        <w:t xml:space="preserve">  них наряду с попытками публично дискредитировать, опозорить Христа есть</w:t>
        <w:br/>
        <w:t xml:space="preserve">  попытка расправиться с ним. Известно, что произведения Достоевского</w:t>
        <w:br/>
        <w:t xml:space="preserve">  изобилуют скандалами. Можно было бы составить целую типологию его</w:t>
        <w:br/>
        <w:t xml:space="preserve">  скандалов: скандалы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69.</w:t>
        <w:br/>
        <w:t>к слушателям: Иван — к Алеше, которого он</w:t>
        <w:br/>
        <w:t xml:space="preserve">  хочет искусить и отлучить от его наставника Зосимы (предвосхищая</w:t>
        <w:br/>
        <w:t xml:space="preserve">  разговор великого инквизитора с Христом); Алеша, как Христос с учениками</w:t>
        <w:br/>
        <w:t xml:space="preserve">  на Тайной Вечере, обращается примерно к двенадцати мальчикам, которых он</w:t>
        <w:br/>
        <w:t xml:space="preserve">  хочет подготовить духовно к будущей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70.</w:t>
        <w:br/>
        <w:t>к Алеше, которого он</w:t>
        <w:br/>
        <w:t xml:space="preserve">  хочет искусить и отлучить от его наставника Зосимы (предвосхищая</w:t>
        <w:br/>
        <w:t xml:space="preserve">  разговор великого инквизитора с Христом); Алеша, как Христос с учениками</w:t>
        <w:br/>
        <w:t xml:space="preserve">  на Тайной Вечере, обращается примерно к двенадцати мальчикам, которых он</w:t>
        <w:br/>
        <w:t xml:space="preserve">  хочет подготовить духовно к будущей жизни и будущим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71.</w:t>
        <w:br/>
        <w:t xml:space="preserve"> смотрит им в глаза; это</w:t>
        <w:br/>
        <w:t xml:space="preserve">  самый непосредственный, самый прямой способ достучаться до человека, до</w:t>
        <w:br/>
        <w:t xml:space="preserve">  человеческой человечности.</w:t>
        <w:br/>
        <w:t xml:space="preserve">  Отношение человека с Христом, набросал Достоевский</w:t>
        <w:br/>
        <w:t xml:space="preserve">  в своей записной книжке, — это непосредственное влечение к “образу</w:t>
        <w:br/>
        <w:t xml:space="preserve">  Христа, из которого исходит всякое учение”⁸. Так же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72.</w:t>
        <w:br/>
        <w:t xml:space="preserve"> человека, до</w:t>
        <w:br/>
        <w:t xml:space="preserve">  человеческой человечности.</w:t>
        <w:br/>
        <w:t xml:space="preserve">  Отношение человека с Христом, набросал Достоевский</w:t>
        <w:br/>
        <w:t xml:space="preserve">  в своей записной книжке, — это непосредственное влечение к “образу</w:t>
        <w:br/>
        <w:t xml:space="preserve">  Христа, из которого исходит всякое учение”⁸. Так же и зрительный образ</w:t>
        <w:br/>
        <w:t xml:space="preserve">  Алеши привлекает к себе внимание мальчиков вокруг него. С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73.</w:t>
        <w:br/>
        <w:t xml:space="preserve"> его и тотчас устремили на него пристальные, ожидающие</w:t>
        <w:br/>
        <w:t xml:space="preserve">  взгляды.</w:t>
        <w:br/>
        <w:t xml:space="preserve">  Слово “устремили” появляется здесь не случайно; оно связывает Алешу с</w:t>
        <w:br/>
        <w:t xml:space="preserve">  Христом из поэмы “Великий инквизитор”: “Это могло бы быть одним из</w:t>
        <w:br/>
        <w:t xml:space="preserve">  лучших мест поэмы, то есть почему именно узнают его, — говорит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74.</w:t>
        <w:br/>
        <w:t>инквизитор”: “Это могло бы быть одним из</w:t>
        <w:br/>
        <w:t xml:space="preserve">  лучших мест поэмы, то есть почему именно узнают его, — говорит Иван о</w:t>
        <w:br/>
        <w:t xml:space="preserve">  появлении Христа на площади перед собором. — Народ непобедимою</w:t>
        <w:br/>
        <w:t xml:space="preserve">  силой стремится к нему, окружает его, нарастает кругом него, следует за</w:t>
        <w:br/>
        <w:t xml:space="preserve">  ним”. Алеша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75.</w:t>
        <w:br/>
        <w:t xml:space="preserve"> Алешиной речи, конечно же, воплощается не столько</w:t>
        <w:br/>
        <w:t xml:space="preserve">  в словах, сколько в воплощенном Слове или в “образе”. Как и речь Христа</w:t>
        <w:br/>
        <w:t xml:space="preserve">  на Тайной Вечере (“Не долго уже быть Мне с вами… куда Я иду, вы не</w:t>
        <w:br/>
        <w:t xml:space="preserve">  можете прийти, так и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76.</w:t>
        <w:br/>
        <w:t>не</w:t>
        <w:br/>
        <w:t xml:space="preserve">  можете прийти, так и вам говорю теперь” (Иоан. 13:33)),</w:t>
        <w:br/>
        <w:t xml:space="preserve">  речьАлешиначинаетсяна ноте “расставания”, подобной той, что звучит в</w:t>
        <w:br/>
        <w:t xml:space="preserve">  обращении Христа к Его ученикам:</w:t>
        <w:br/>
        <w:t xml:space="preserve">  Господа, мы скоро расстанемся.</w:t>
        <w:br/>
        <w:t xml:space="preserve">  Но это расставание, как и то, что ожидало Христа и Его учеников,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77.</w:t>
        <w:br/>
        <w:t xml:space="preserve"> звучит в</w:t>
        <w:br/>
        <w:t xml:space="preserve">  обращении Христа к Его ученикам:</w:t>
        <w:br/>
        <w:t xml:space="preserve">  Господа, мы скоро расстанемся.</w:t>
        <w:br/>
        <w:t xml:space="preserve">  Но это расставание, как и то, что ожидало Христа и Его учеников, в</w:t>
        <w:br/>
        <w:t xml:space="preserve">  конечном итоге будет преодолено в памяти и памятью:</w:t>
        <w:br/>
        <w:t xml:space="preserve">  Но Я сказал вам сие для того, чтобы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78.</w:t>
        <w:br/>
        <w:t>ни одного из вас не забуду.</w:t>
        <w:br/>
        <w:t xml:space="preserve">  “Я слово вам даю…” Алеша не просто дает слово не забывать мальчиков;</w:t>
        <w:br/>
        <w:t xml:space="preserve">  подобно Христу, он как бы дает им Слово:</w:t>
        <w:br/>
        <w:t xml:space="preserve">  И Слово было у Бога, и Слово было Бог (Иоан. 1:1).</w:t>
        <w:br/>
        <w:t xml:space="preserve">  В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79.</w:t>
        <w:br/>
        <w:t xml:space="preserve"> надежду; она включала в себя стремление к вере; она</w:t>
        <w:br/>
        <w:t xml:space="preserve">  включала в себя наивозвышеннейшие идеалы; она включала в себя Идеал</w:t>
        <w:br/>
        <w:t xml:space="preserve">  (Христа для самого Достоевского). “Нечего стыдиться своего идеализма”, —</w:t>
        <w:br/>
        <w:t xml:space="preserve">  читаем мы в “Идиоте”. “Человек стремится на земле к</w:t>
        <w:br/>
        <w:t xml:space="preserve">  идеалу, противуположному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80.</w:t>
        <w:br/>
        <w:t>идеален как физически, так и нравственно;</w:t>
        <w:br/>
        <w:t xml:space="preserve">    положительный и идеальный    Мышкин несовершенен, но следует более или</w:t>
        <w:br/>
        <w:t xml:space="preserve">    герой                        менее образу самого Христа.</w:t>
        <w:br/>
        <w:t xml:space="preserve">  Текст статьи</w:t>
        <w:br/>
        <w:t xml:space="preserve">  Романы Ф. М. Достоевского “Село Степанчиково и его обитатели” и “Идиот”</w:t>
        <w:br/>
        <w:t xml:space="preserve">  разделяет почти десять лет. Это десятилетие 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81.</w:t>
        <w:br/>
        <w:t>Достоевский, однако, ищет другой путь, создавая тип князя Мышкина не как</w:t>
        <w:br/>
        <w:t xml:space="preserve">  совершенного человека, а более или менее по образу самого Христа. Но</w:t>
        <w:br/>
        <w:t xml:space="preserve">  хотя полковник-богатырь, таким образом, в конце 60-х годов уже является</w:t>
        <w:br/>
        <w:t xml:space="preserve">  пройденным этапом в художественном развитии Достоевского, его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82.</w:t>
        <w:br/>
        <w:t>ярко выраженных антихристианских установок, лишь</w:t>
        <w:br/>
        <w:t xml:space="preserve">  маскируя их в наше время под «объективно научные».</w:t>
        <w:br/>
        <w:t xml:space="preserve">  Ясно, что, если события земной жизни Христа рассматривать с</w:t>
        <w:br/>
        <w:t xml:space="preserve">  апостольских позиций, они предстают в одном свете, а если те же</w:t>
        <w:br/>
        <w:t xml:space="preserve">  события рассматривать с точки зрения законников 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83.</w:t>
        <w:br/>
        <w:t>Можно очень многое знать бессознательно… &lt;…&gt; Говорят, русский народ</w:t>
        <w:br/>
        <w:t xml:space="preserve">    плохо знает Евангелие, не знает основных правил веры. Конечно так, но</w:t>
        <w:br/>
        <w:t xml:space="preserve">    Христа он знает и носит в сердце своем искони… &lt;…&gt; Но сердечное знание</w:t>
        <w:br/>
        <w:t xml:space="preserve">    Христа и истинное представление о Нем существует вполне.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84.</w:t>
        <w:br/>
        <w:t>знает основных правил веры. Конечно так, но</w:t>
        <w:br/>
        <w:t xml:space="preserve">    Христа он знает и носит в сердце своем искони… &lt;…&gt; Но сердечное знание</w:t>
        <w:br/>
        <w:t xml:space="preserve">    Христа и истинное представление о Нем существует вполне. Оно</w:t>
        <w:br/>
        <w:t xml:space="preserve">    передается из поколения в поколение и слилось с сердцами людей⁶.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85.</w:t>
        <w:br/>
        <w:t>. Что это может означать в контексте не индивидуального, а</w:t>
        <w:br/>
        <w:t xml:space="preserve">    культурного бессознательного?</w:t>
        <w:br/>
        <w:t xml:space="preserve">    С этой точки зрения, сама вера в Христа, претерпевающего добровольные страдания и смерть, может восприниматься как особая</w:t>
        <w:br/>
        <w:t xml:space="preserve">    разновидность невроза, как своего рода скрытый мазохизм, от которого</w:t>
        <w:br/>
        <w:t xml:space="preserve">    нужно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86.</w:t>
        <w:br/>
        <w:t xml:space="preserve"> своего рода скрытый мазохизм, от которого</w:t>
        <w:br/>
        <w:t xml:space="preserve">    нужно «освободиться»; мазохизм, подлежащий разоблачению и обличению.</w:t>
        <w:br/>
        <w:t xml:space="preserve">    Более того. Логика поведения самого Христа (Сына) — по отношению к</w:t>
        <w:br/>
        <w:t xml:space="preserve">    Богу Отцу, с позиции основателя психоанализа, вполне может быть</w:t>
        <w:br/>
        <w:t xml:space="preserve">    рассмотрена в той же самой парадигме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87.</w:t>
        <w:br/>
        <w:br/>
        <w:t xml:space="preserve">    желательно его устранить» (288). Затем — правда, не здесь, а через</w:t>
        <w:br/>
        <w:t xml:space="preserve">    несколько страниц, самым прямым образом возникают отсылки к Христу</w:t>
        <w:br/>
        <w:t xml:space="preserve">    (и именно там, где Фрейд рассуждает о желательной для Достоевского</w:t>
        <w:br/>
        <w:t xml:space="preserve">    замене настоящего отца на «батюшку-царя»):</w:t>
        <w:br/>
        <w:t xml:space="preserve">    При индивидуальном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88.</w:t>
        <w:br/>
        <w:t xml:space="preserve"> настоящего отца на «батюшку-царя»):</w:t>
        <w:br/>
        <w:t xml:space="preserve">    При индивидуальном повторении хода всемирной истории он (Достоевский. — И. Е.) надеялся в идеале Христа найти выход и освобождение от</w:t>
        <w:br/>
        <w:t xml:space="preserve">    виновности, использовать собственные страдания для своих притязаний</w:t>
        <w:br/>
        <w:t xml:space="preserve">    на роль Христа (290—291).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89.</w:t>
        <w:br/>
        <w:t>.) надеялся в идеале Христа найти выход и освобождение от</w:t>
        <w:br/>
        <w:t xml:space="preserve">    виновности, использовать собственные страдания для своих притязаний</w:t>
        <w:br/>
        <w:t xml:space="preserve">    на роль Христа (290—291).</w:t>
        <w:br/>
        <w:t xml:space="preserve">    Если Достоевский-невротик, по Фрейду, старается стать на место</w:t>
        <w:br/>
        <w:t xml:space="preserve">    Христа, пострадать как Христос, ибо чувствует виновность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90.</w:t>
        <w:br/>
        <w:t xml:space="preserve"> для своих притязаний</w:t>
        <w:br/>
        <w:t xml:space="preserve">    на роль Христа (290—291).</w:t>
        <w:br/>
        <w:t xml:space="preserve">    Если Достоевский-невротик, по Фрейду, старается стать на место</w:t>
        <w:br/>
        <w:t xml:space="preserve">    Христа, пострадать как Христос, ибо чувствует виновность по отношению</w:t>
        <w:br/>
        <w:t xml:space="preserve">    к отцу, то, по-видимому, в культурном бессознательном Фрейда и сам</w:t>
        <w:br/>
        <w:t xml:space="preserve">    Христос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91.</w:t>
        <w:br/>
        <w:br/>
        <w:t xml:space="preserve">    на роль Христа (290—291).</w:t>
        <w:br/>
        <w:t xml:space="preserve">    Если Достоевский-невротик, по Фрейду, старается стать на место</w:t>
        <w:br/>
        <w:t xml:space="preserve">    Христа, пострадать как Христос, ибо чувствует виновность по отношению</w:t>
        <w:br/>
        <w:t xml:space="preserve">    к отцу, то, по-видимому, в культурном бессознательном Фрейда и сам</w:t>
        <w:br/>
        <w:t xml:space="preserve">    Христос как Сын «чувствует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92.</w:t>
        <w:br/>
        <w:t>Христа, пострадать как Христос, ибо чувствует виновность по отношению</w:t>
        <w:br/>
        <w:t xml:space="preserve">    к отцу, то, по-видимому, в культурном бессознательном Фрейда и сам</w:t>
        <w:br/>
        <w:t xml:space="preserve">    Христос как Сын «чувствует виновность» по отношению к Богу-Отцу. Во</w:t>
        <w:br/>
        <w:t xml:space="preserve">    всяком случае, когда — еще спустя несколько страниц — Фрейд пишет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93.</w:t>
        <w:br/>
        <w:t>заменить</w:t>
        <w:br/>
        <w:t xml:space="preserve">    существующую христианскую православную мистику. В горьковской повести</w:t>
        <w:br/>
        <w:t xml:space="preserve">    «Мать», как всегда подчеркивалось, «первом произведении соцреализма», герой-революционер утверждает, что «Христос был не твер духом…</w:t>
        <w:br/>
        <w:t xml:space="preserve">    Кесаря признавал», а потому нужно исправить дело Христа. Это</w:t>
        <w:br/>
        <w:t xml:space="preserve">    исправление, наряду с «освобождением» от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94.</w:t>
        <w:br/>
        <w:t>первом произведении соцреализма», герой-революционер утверждает, что «Христос был не твер духом…</w:t>
        <w:br/>
        <w:t xml:space="preserve">    Кесаря признавал», а потому нужно исправить дело Христа. Это</w:t>
        <w:br/>
        <w:t xml:space="preserve">    исправление, наряду с «освобождением» от христианского сознания, и</w:t>
        <w:br/>
        <w:t xml:space="preserve">    составляет «воспитательную» основу горьковской повести. В блоковских</w:t>
        <w:br/>
        <w:t xml:space="preserve">    «Двенадцати» традиционному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95.</w:t>
        <w:br/>
        <w:br/>
        <w:t xml:space="preserve">    исправление, наряду с «освобождением» от христианского сознания, и</w:t>
        <w:br/>
        <w:t xml:space="preserve">    составляет «воспитательную» основу горьковской повести. В блоковских</w:t>
        <w:br/>
        <w:t xml:space="preserve">    «Двенадцати» традиционному историческому Христу русской веры и</w:t>
        <w:br/>
        <w:t xml:space="preserve">    культуры противопоставлен иной — революционный — «мессия»,</w:t>
        <w:br/>
        <w:t xml:space="preserve">    окруженный революционными же «апостолами» (см. подробнее: [2]).</w:t>
        <w:br/>
        <w:t xml:space="preserve">    Именно такими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96.</w:t>
        <w:br/>
        <w:t xml:space="preserve"> весьма часто так подходят к своему научному объекту</w:t>
        <w:br/>
        <w:t xml:space="preserve">  (русской литературе), словно бы новой христианской эры, связанной с</w:t>
        <w:br/>
        <w:t xml:space="preserve">  приходом Иисуса Христа и повлекшей за собой кардинальную смену системы</w:t>
        <w:br/>
        <w:t xml:space="preserve">  аксиологических ориентиров, не существовало вовсе. Таковой подход не</w:t>
        <w:br/>
        <w:t xml:space="preserve">  лишен известной пикантности даже с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97.</w:t>
        <w:br/>
        <w:t>чудесная</w:t>
        <w:br/>
        <w:t xml:space="preserve">  "молитва къ Богу отъ всеа земля нашеа". В другом месте: "И въ едино</w:t>
        <w:br/>
        <w:t xml:space="preserve">  время вся земля наша въславе Христа съ отцем и съ святыимъ духомъ".</w:t>
        <w:br/>
        <w:t xml:space="preserve">  Соотношение Закона и Благодати – это отношение тьмы и света (либо света</w:t>
        <w:br/>
        <w:t xml:space="preserve">  неистинного, безблагодатного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98.</w:t>
        <w:br/>
        <w:t>ориентации представляют</w:t>
        <w:br/>
        <w:t xml:space="preserve">  собой иудаизм и христианство (заметим тут же, что оппозиция возникает,</w:t>
        <w:br/>
        <w:t xml:space="preserve">  конечно, после появления Благодати, когда становится возможным личный</w:t>
        <w:br/>
        <w:t xml:space="preserve">  Христос на Земли, и еще не успе Благодать укрепила бяаше, нъ дояшеся, и</w:t>
        <w:br/>
        <w:t xml:space="preserve">  еще за 30 леть в ня же Христосъ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99.</w:t>
        <w:br/>
        <w:t>Христос на Земли, и еще не успе Благодать укрепила бяаше, нъ дояшеся, и</w:t>
        <w:br/>
        <w:t xml:space="preserve">  еще за 30 леть в ня же Христосъ таяашеся".</w:t>
        <w:br/>
        <w:t xml:space="preserve">  38</w:t>
        <w:br/>
        <w:t xml:space="preserve">  выбор той или иной ориентации): "Иудеи... при свешти законнеи</w:t>
        <w:br/>
        <w:t xml:space="preserve">  делааху свое оправдание, християни же при благодетьнеим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100.</w:t>
        <w:br/>
        <w:t>самой "земли своеи".</w:t>
        <w:br/>
        <w:t xml:space="preserve">  Владимир "оттрясе прахъ невериа. И вълезе въ святую купель, и породися</w:t>
        <w:br/>
        <w:t xml:space="preserve">  от духа и воды, въ Христа крестився, въ Христа облечеся". Причем,</w:t>
        <w:br/>
        <w:t xml:space="preserve">  воцерковление Руси, совершенное Владимиром ("веру... уставль не в</w:t>
        <w:br/>
        <w:t xml:space="preserve">  единомь съборе, нъ по всеи земли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101.</w:t>
        <w:br/>
        <w:t>.</w:t>
        <w:br/>
        <w:t xml:space="preserve">  Владимир "оттрясе прахъ невериа. И вълезе въ святую купель, и породися</w:t>
        <w:br/>
        <w:t xml:space="preserve">  от духа и воды, въ Христа крестився, въ Христа облечеся". Причем,</w:t>
        <w:br/>
        <w:t xml:space="preserve">  воцерковление Руси, совершенное Владимиром ("веру... уставль не в</w:t>
        <w:br/>
        <w:t xml:space="preserve">  единомь съборе, нъ по всеи земли сеи, и церкви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102.</w:t>
        <w:br/>
        <w:t>действительно "становится символом</w:t>
        <w:br/>
        <w:t xml:space="preserve">  спасения христианского мира"⁴³, ближайшим же образом – собственной</w:t>
        <w:br/>
        <w:t xml:space="preserve">  посеченной дружины; спасения не столько материального, сколько</w:t>
        <w:br/>
        <w:t xml:space="preserve">  духовного⁴⁴. Подобно Христу, смертью искупившему грех ветхозаветного</w:t>
        <w:br/>
        <w:t xml:space="preserve">  Адама, князь Игорь военным поражением и позорным пленением искупает</w:t>
        <w:br/>
        <w:t xml:space="preserve">  собственный</w:t>
        <w:br/>
        <w:t xml:space="preserve">  ^(4З) Гаспаров Б. Указ. соч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103.</w:t>
        <w:br/>
        <w:t xml:space="preserve"> Игорь военным поражением и позорным пленением искупает</w:t>
        <w:br/>
        <w:t xml:space="preserve">  собственный</w:t>
        <w:br/>
        <w:t xml:space="preserve">  ^(4З) Гаспаров Б. Указ. соч. С. 210.</w:t>
        <w:br/>
        <w:t xml:space="preserve">  45</w:t>
        <w:br/>
        <w:t xml:space="preserve">  грех – гордыню. Христос не "повторяет" Адама фольклорно-циклически, он</w:t>
        <w:br/>
        <w:t xml:space="preserve">  переводит человеческую историю в качественно новое духовное измерение,</w:t>
        <w:br/>
        <w:t xml:space="preserve">  "отменив" смерть. Точно так же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104.</w:t>
        <w:br/>
        <w:t>голоса героя – посредством речевой</w:t>
        <w:br/>
        <w:t xml:space="preserve">  детали – и стремление углубить свои страдания до Христовых, но и скрытое</w:t>
        <w:br/>
        <w:t xml:space="preserve">  авторское сопоставление смертной испарины Иисуса Христа и капель пота</w:t>
        <w:br/>
        <w:t xml:space="preserve">  сопереживающего ему героя.</w:t>
        <w:br/>
        <w:t xml:space="preserve">  Автор несколько раз подчеркивает особую значимость последних дней</w:t>
        <w:br/>
        <w:t xml:space="preserve">  Великого Поста для всех без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105.</w:t>
        <w:br/>
        <w:t>неделе, не случайно переведена в форму будущего времени. Эту</w:t>
        <w:br/>
        <w:t xml:space="preserve">  трансформацию сакральной формулы можно объяснить временем</w:t>
        <w:br/>
        <w:t xml:space="preserve">  рассказывания. Согласно православному истолкованию⁵⁰, воскресение</w:t>
        <w:br/>
        <w:t xml:space="preserve">  Христа свершается не символически, а реально каждый церковный год</w:t>
        <w:br/>
        <w:t xml:space="preserve">  заново. Поэтому в страстную неделю можно лишь верить в будущее (то есть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106.</w:t>
        <w:br/>
        <w:t>что в страстную неделю "рабыни" Арины Петровны (то есть</w:t>
        <w:br/>
        <w:t xml:space="preserve">  крепостные девушки) становятся рабынями "своего господина и искупителя";</w:t>
        <w:br/>
        <w:t xml:space="preserve">  они "чуяли сердцами" Христа, то есть также лично приобщались к Его</w:t>
        <w:br/>
        <w:t xml:space="preserve">  страданию и к самому Его бытию.</w:t>
        <w:br/>
        <w:t xml:space="preserve">  Центральный момент поэтики романа – возможность искупления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107.</w:t>
        <w:br/>
        <w:t>позволяющей</w:t>
        <w:br/>
        <w:t xml:space="preserve">  от "агонии раскаяния" за сутки до Христова Воскресения прийти к</w:t>
        <w:br/>
        <w:t xml:space="preserve">  действительному, свершившемуся покаянию. Но оно невозможно без опоры на</w:t>
        <w:br/>
        <w:t xml:space="preserve">  Христа, немыслимо вне Христа: "... И простил! всех навсегда простил!"</w:t>
        <w:br/>
        <w:t xml:space="preserve">  "Всех навсегда" – здесь и безусловное приятие и отпущение любого греха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108.</w:t>
        <w:br/>
        <w:t>раскаяния" за сутки до Христова Воскресения прийти к</w:t>
        <w:br/>
        <w:t xml:space="preserve">  действительному, свершившемуся покаянию. Но оно невозможно без опоры на</w:t>
        <w:br/>
        <w:t xml:space="preserve">  Христа, немыслимо вне Христа: "... И простил! всех навсегда простил!"</w:t>
        <w:br/>
        <w:t xml:space="preserve">  "Всех навсегда" – здесь и безусловное приятие и отпущение любого греха,</w:t>
        <w:br/>
        <w:t xml:space="preserve">  и окончательность, великая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109.</w:t>
        <w:br/>
        <w:t xml:space="preserve"> образ соборного единства мира. Прощение</w:t>
        <w:br/>
        <w:t xml:space="preserve">  "за всех" относится здесь героем к самому себе, как ранее оно относилось</w:t>
        <w:br/>
        <w:t xml:space="preserve">  к Иисусу Христу. При этом смыкаются звенья единой цепи, соединяемой</w:t>
        <w:br/>
        <w:t xml:space="preserve">  любовью к Другому: Господь "простил... всех" – "меня простить... за</w:t>
        <w:br/>
        <w:t xml:space="preserve">  всех".</w:t>
        <w:br/>
        <w:t xml:space="preserve">  Тем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110.</w:t>
        <w:br/>
        <w:t>согласно рассмотренной нами выше формуле,</w:t>
        <w:br/>
        <w:t xml:space="preserve">  неверию в спасение всех других, неверию в милость Божию,</w:t>
        <w:br/>
        <w:t xml:space="preserve">  обессмысливающему – в конечном итоге – и страдания Христа.</w:t>
        <w:br/>
        <w:t xml:space="preserve">  Герой, идя к "покойнице маменьке", как бы искупает тем самым</w:t>
        <w:br/>
        <w:t xml:space="preserve">  предшествующие неудачные и отвергнутые возвращения блудных детей.</w:t>
        <w:br/>
        <w:t xml:space="preserve">  Физически герой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111.</w:t>
        <w:br/>
        <w:t>искупителя в терновом венце и вглядывался в него.</w:t>
        <w:br/>
        <w:t xml:space="preserve">  Наконец он решился". Герой вновь пытается проверить истинность своих</w:t>
        <w:br/>
        <w:t xml:space="preserve">  намерений образом Христа. Несколько ранее посредством евангельской</w:t>
        <w:br/>
        <w:t xml:space="preserve">  реминисценции акцентируется как та же деталь – терновый венец,</w:t>
        <w:br/>
        <w:t xml:space="preserve">  Из "Пропущенной главы": "Вдруг луна вышла из облаков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112.</w:t>
        <w:br/>
        <w:t>понять через структурные особенности</w:t>
        <w:br/>
        <w:t xml:space="preserve">    понимание                    православной литургии, с ее акцентом не на</w:t>
        <w:br/>
        <w:t xml:space="preserve">    текст и контекст             Рождество, а на Воскресение Христа. С</w:t>
        <w:br/>
        <w:t xml:space="preserve">    «предрассудки»               опорой на европейскую герменевтическую</w:t>
        <w:br/>
        <w:t xml:space="preserve">    традиция и предание          традицию автор статьи исследует узловые</w:t>
        <w:br/>
        <w:t xml:space="preserve">                                 моменты поэтики Достоевского, вводя</w:t>
      </w:r>
    </w:p>
    <w:p>
      <w:pPr>
        <w:pStyle w:val="BodyText"/>
      </w:pPr>
      <w:r>
        <w:t>И. А. Есаулов. Пасхальный архетип в поэтике Достоевского. 1998№5</w:t>
      </w:r>
    </w:p>
    <w:p>
      <w:pPr>
        <w:pStyle w:val="BodyText"/>
      </w:pPr>
      <w:r>
        <w:t>113.</w:t>
        <w:br/>
        <w:t>. Это предложение интонировано автором,</w:t>
        <w:br/>
        <w:t xml:space="preserve">  оно выделено курсивом.</w:t>
        <w:br/>
        <w:t xml:space="preserve">  Таким образом, евангельское чудо воскресения призвано воскресить к</w:t>
        <w:br/>
        <w:t xml:space="preserve">  вере доселе неверующих в Христа зрителей. Сама героиня склонна</w:t>
        <w:br/>
        <w:t xml:space="preserve">  сравнивать с “неверующими иудеями”, которые “через минуту, как громом</w:t>
        <w:br/>
        <w:t xml:space="preserve">  пораженные, падут, зарыдают и уверуют”, самого Раскольникова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114.</w:t>
        <w:br/>
        <w:t>участию в</w:t>
        <w:br/>
        <w:t xml:space="preserve">  своего рода литургическом действе. Еще раз подчеркнем композиционную</w:t>
        <w:br/>
        <w:t xml:space="preserve">  маркированность этого эпизода, свидетельствующую не о завершении пути</w:t>
        <w:br/>
        <w:t xml:space="preserve">  героев к Христу, но только о начале этого пути. Однако же о</w:t>
        <w:br/>
        <w:t xml:space="preserve">  “релятивности” выбора читателя, а тем более о “релятивности” авторской</w:t>
        <w:br/>
        <w:t xml:space="preserve">  позиции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115.</w:t>
        <w:br/>
        <w:t xml:space="preserve"> Сергий</w:t>
        <w:br/>
        <w:t xml:space="preserve">  Радонежский, Феодосий Печерский, Тихон Задонский, Илья Муромец (23,</w:t>
        <w:br/>
        <w:t xml:space="preserve">  150). Готовность к самопожертвованию и способность послужить другим во</w:t>
        <w:br/>
        <w:t xml:space="preserve">  имя Христа проявляются в подъеме русского народа в защиту</w:t>
        <w:br/>
        <w:t xml:space="preserve">  братьев-славян: «…славянская идея в высшем смысле ее есть жертва,</w:t>
        <w:br/>
        <w:t xml:space="preserve">  потребность жертвы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116.</w:t>
        <w:br/>
        <w:t>, что святость – это живое явление в русском народе,</w:t>
        <w:br/>
        <w:t xml:space="preserve">  становится подвиг Фомы Данилова, «замученного русского героя», который</w:t>
        <w:br/>
        <w:t xml:space="preserve">  «принял муки за Христа» (25, 13). Отметим примечательный факт: в</w:t>
        <w:br/>
        <w:t xml:space="preserve">  настоящее время создано Житие Фомы Данилова, и за его основу взят текст</w:t>
        <w:br/>
        <w:t xml:space="preserve">  статьи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117.</w:t>
        <w:br/>
        <w:t>: “она много любила, ей</w:t>
        <w:br/>
        <w:t xml:space="preserve">  многое простится”. Это, конечно, очень мило. Тем более, что г-н защитник</w:t>
        <w:br/>
        <w:t xml:space="preserve">  отлично хорошо знает, что Христос вовсе не за этакую любовь простил</w:t>
        <w:br/>
        <w:t xml:space="preserve">  “грешницу”. Считаю кощунством приводить теперь это великое и</w:t>
        <w:br/>
        <w:t xml:space="preserve">  трогательное место Евангелия» (23, 19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118.</w:t>
        <w:br/>
        <w:t xml:space="preserve"> роль «адвоката» Грушеньки:</w:t>
        <w:br/>
        <w:t xml:space="preserve">  «– Она, может быть, в юности пала, заеденная средой, но она “возлюбила</w:t>
        <w:br/>
        <w:t xml:space="preserve">  много”, а возлюбившую много и Христос простил.</w:t>
        <w:br/>
        <w:t xml:space="preserve">  – Христос не за такую любовь простил… – вырвалось в нетерпении у</w:t>
        <w:br/>
        <w:t xml:space="preserve">  кроткого отца Иосифа» (14, 69).</w:t>
        <w:br/>
        <w:t xml:space="preserve">  А. 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119.</w:t>
        <w:br/>
        <w:t>:</w:t>
        <w:br/>
        <w:t xml:space="preserve">  «– Она, может быть, в юности пала, заеденная средой, но она “возлюбила</w:t>
        <w:br/>
        <w:t xml:space="preserve">  много”, а возлюбившую много и Христос простил.</w:t>
        <w:br/>
        <w:t xml:space="preserve">  – Христос не за такую любовь простил… – вырвалось в нетерпении у</w:t>
        <w:br/>
        <w:t xml:space="preserve">  кроткого отца Иосифа» (14, 69).</w:t>
        <w:br/>
        <w:t xml:space="preserve">  А. Ю. Арутюнова, опираясь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120.</w:t>
        <w:br/>
        <w:t>евангельского слова. В ответной речи прокурор</w:t>
        <w:br/>
        <w:t xml:space="preserve">  восстанавливает традиционную систему духовно-нравственных ценностей и</w:t>
        <w:br/>
        <w:t xml:space="preserve">  указывает на истинный смысл евангельского слова: «А Христос именно велит</w:t>
        <w:br/>
        <w:t xml:space="preserve">  не так делать, беречься так делать, потому что злобный мир так делает,</w:t>
        <w:br/>
        <w:t xml:space="preserve">  мы же должны прощать и ланиту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121.</w:t>
        <w:br/>
        <w:t>13, 141).</w:t>
        <w:br/>
        <w:t xml:space="preserve">  Об евхаристическом каноне и объединяющем евангельском слове вспоминает</w:t>
        <w:br/>
        <w:t xml:space="preserve">  Достоевский и в «Дневнике Писателя» – в рассказе «Мальчик у Христа на</w:t>
        <w:br/>
        <w:t xml:space="preserve">  елке»: «…все они теперь как ангелы, все у Христа, и Он сам посреди их, и</w:t>
        <w:br/>
        <w:t xml:space="preserve">  простирает к ним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122.</w:t>
        <w:br/>
        <w:br/>
        <w:t xml:space="preserve">  Достоевский и в «Дневнике Писателя» – в рассказе «Мальчик у Христа на</w:t>
        <w:br/>
        <w:t xml:space="preserve">  елке»: «…все они теперь как ангелы, все у Христа, и Он сам посреди их, и</w:t>
        <w:br/>
        <w:t xml:space="preserve">  простирает к ним руки, и благословляет их и их грешных матерей» (22,</w:t>
        <w:br/>
        <w:t xml:space="preserve">  17).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123.</w:t>
        <w:br/>
        <w:t>годов и романе «Братья Карамазовы» можно отнести</w:t>
        <w:br/>
        <w:t xml:space="preserve">  создание идеального образа человека – кроткого, но сильного духом,</w:t>
        <w:br/>
        <w:t xml:space="preserve">  способного к самопожертвованию во имя Христа, а также проявление русской</w:t>
        <w:br/>
        <w:t xml:space="preserve">  святости в соборности и в соборной личности, в следовании евангельской</w:t>
        <w:br/>
        <w:t xml:space="preserve">  истине, в обращении автора к жанровым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124.</w:t>
        <w:br/>
        <w:t xml:space="preserve"> котором используется система отсылок к роману, начинается с января и</w:t>
        <w:br/>
        <w:t xml:space="preserve">  обращения к празднику Рождества Христова (рождественский рассказ</w:t>
        <w:br/>
        <w:t xml:space="preserve">  «Мальчик у Христа на елке», цитаты из рождественского богослужения) и</w:t>
        <w:br/>
        <w:t xml:space="preserve">  завершается декабрем — временем начала Рождественского поста.</w:t>
        <w:br/>
        <w:t xml:space="preserve">  В «Дневнике Писателя» происходит обращение к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125.</w:t>
        <w:br/>
        <w:t xml:space="preserve"> чем поется в стихире из службы Иову Многострадальному:</w:t>
        <w:br/>
        <w:t xml:space="preserve">  «страданьми своими страсти Христовы предъизобразившаго, и ныне в вышних</w:t>
        <w:br/>
        <w:t xml:space="preserve">  селениих со Христом царствующаго и молящагося о душах наших»[6].</w:t>
        <w:br/>
        <w:t xml:space="preserve">  В пасхальном рассказе о купце Скотобойникове Макара Долгорукого первая</w:t>
        <w:br/>
        <w:t xml:space="preserve">  часть истории купца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126.</w:t>
        <w:br/>
        <w:t>в храме в</w:t>
        <w:br/>
        <w:t xml:space="preserve">  первые три дня Страстной седмицы. В ней содержится призыв к духовному</w:t>
        <w:br/>
        <w:t xml:space="preserve">  бодрствованию и подготовке к встрече с Христом и жизнью вечной. В романе</w:t>
        <w:br/>
        <w:t xml:space="preserve">  «Подросток» завязка действия происходит в конце лета. 14 сентября по</w:t>
        <w:br/>
        <w:t xml:space="preserve">  старому стилю — Воздвижение Честного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127.</w:t>
        <w:br/>
        <w:t xml:space="preserve"> соборности,</w:t>
        <w:br/>
        <w:t xml:space="preserve">  носителем которой является Макар Долгорукий. В черновиках к роману</w:t>
        <w:br/>
        <w:t xml:space="preserve">  Достоевский ищет соединение идей Макара Долгорукого и Версилова:</w:t>
        <w:br/>
        <w:t xml:space="preserve">    «Макар. Христа познай и Его проповедуй, а делами пример подавай, и</w:t>
        <w:br/>
        <w:t xml:space="preserve">    будет незыблемо. Тем всему миру даже послужишь.</w:t>
        <w:br/>
        <w:t xml:space="preserve">    — Правда, — говорит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128.</w:t>
        <w:br/>
        <w:t xml:space="preserve"> делами пример подавай, и</w:t>
        <w:br/>
        <w:t xml:space="preserve">    будет незыблемо. Тем всему миру даже послужишь.</w:t>
        <w:br/>
        <w:t xml:space="preserve">    — Правда, — говорит Версилов, — Европа ждет от нас Христа. Она нам</w:t>
        <w:br/>
        <w:t xml:space="preserve">    науку, а мы им Христа (в этом всё назначение России)» (Д30; 16: 141).</w:t>
        <w:br/>
        <w:t xml:space="preserve">  По мнению О. 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129.</w:t>
        <w:br/>
        <w:t xml:space="preserve"> всему миру даже послужишь.</w:t>
        <w:br/>
        <w:t xml:space="preserve">    — Правда, — говорит Версилов, — Европа ждет от нас Христа. Она нам</w:t>
        <w:br/>
        <w:t xml:space="preserve">    науку, а мы им Христа (в этом всё назначение России)» (Д30; 16: 141).</w:t>
        <w:br/>
        <w:t xml:space="preserve">  По мнению О. Ю. Юрьевой, Достоевский считает главной задачей России</w:t>
        <w:br/>
        <w:t xml:space="preserve">  «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130.</w:t>
        <w:br/>
        <w:t>завершается декабрем и подготовкой к</w:t>
        <w:br/>
        <w:t xml:space="preserve">  празднику Рождества. Именно этот выпуск содержит, как заметил</w:t>
        <w:br/>
        <w:t xml:space="preserve">  В. Н. Захаров, рождественский рассказ «Мальчик у Христа на елке» и</w:t>
        <w:br/>
        <w:t xml:space="preserve">  пасхальный рассказ «Мужик Марей» [Захаров, 1994: 137]. В «Дневнике</w:t>
        <w:br/>
        <w:t xml:space="preserve">  Писателя» происходит обращение к Рождеству и Пасхе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131.</w:t>
        <w:br/>
        <w:t>фарфоровых чашках?» (Д30; 22: 12—13). Идеальное соборное начало</w:t>
        <w:br/>
        <w:t xml:space="preserve">  писатель обнаруживает не в текущей жизни, а на «елке у Христа».</w:t>
        <w:br/>
        <w:t xml:space="preserve">  Для Достоевского идея «золотого века» должна дополняться христианской</w:t>
        <w:br/>
        <w:t xml:space="preserve">  идеей религиозного преображения и спасения. В черновике романа есть</w:t>
        <w:br/>
        <w:t xml:space="preserve">  запись: «Золотой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132.</w:t>
        <w:br/>
        <w:t>временное и вечное при этом соединяются благодаря цитатам</w:t>
        <w:br/>
        <w:t xml:space="preserve">  не только из Евангелия, но из богослужебных текстов. В рассказе «Мальчик</w:t>
        <w:br/>
        <w:t xml:space="preserve">  у Христа на елке» содержится цитата из евхаристического канона Литургии:</w:t>
        <w:br/>
        <w:t xml:space="preserve">  «Он сам посреди их» (Д30; 22: 17). В статье «Колония малолетних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133.</w:t>
        <w:br/>
        <w:t xml:space="preserve"> их» (Д30; 22: 17). В статье «Колония малолетних</w:t>
        <w:br/>
        <w:t xml:space="preserve">  преступников» цитируется рождественский тропарь, который звучит на</w:t>
        <w:br/>
        <w:t xml:space="preserve">  праздничном богослужении: «Рождество твое Христе Боже Наш» (Д30; 22:</w:t>
        <w:br/>
        <w:t xml:space="preserve">  21). Февральская книжка «Дневника Писателя» обращает читателя к</w:t>
        <w:br/>
        <w:t xml:space="preserve">  «Четьям-Минеям» и содержит сравнение русских европейцев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134.</w:t>
        <w:br/>
        <w:t>. 5: 29). Эти слова звучат во время</w:t>
        <w:br/>
        <w:t xml:space="preserve">  венчания и завершаются формулой: «Тайна сия велика; я говорю по</w:t>
        <w:br/>
        <w:t xml:space="preserve">  отношению ко Христу и к Церкви» (Еф. 5: 32). В черновиках к роману</w:t>
        <w:br/>
        <w:t xml:space="preserve">  «Подросток» в проповеди Макара Долгорукого также говорится о «единой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135.</w:t>
        <w:br/>
        <w:t xml:space="preserve"> входит в роман «Братья Карамазовы» как</w:t>
        <w:br/>
        <w:t xml:space="preserve">    «текст в тексте» в виде вставной «поэмы». В поэме</w:t>
        <w:br/>
        <w:t xml:space="preserve">    Ивана Карамазова сам Христос является на землю, чтобы спасти людей,</w:t>
        <w:br/>
        <w:t xml:space="preserve">    оказавшихся во власти законов дьявола. Однако великий инквизитор</w:t>
        <w:br/>
        <w:t xml:space="preserve">    отвергает Христа («Мы давно уже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136.</w:t>
        <w:br/>
        <w:t>Ивана Карамазова сам Христос является на землю, чтобы спасти людей,</w:t>
        <w:br/>
        <w:t xml:space="preserve">    оказавшихся во власти законов дьявола. Однако великий инквизитор</w:t>
        <w:br/>
        <w:t xml:space="preserve">    отвергает Христа («Мы давно уже не с тобой, а с ним…»), признаваясь в</w:t>
        <w:br/>
        <w:t xml:space="preserve">    своем сговоре со «страшным и премудрым духом».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137.</w:t>
        <w:br/>
        <w:t>стать царем и т. п.) —</w:t>
        <w:br/>
        <w:t xml:space="preserve">    ищет пути к дьяволу (определенное место, время, через посредника) —</w:t>
        <w:br/>
        <w:t xml:space="preserve">    заключает договор / отрекается от Христа — получает желаемое —</w:t>
        <w:br/>
        <w:t xml:space="preserve">    осознает свое грехопадение — после раскаяния (возможно посредством</w:t>
        <w:br/>
        <w:t xml:space="preserve">    святого / Богородицы и т. п.) спасается (возможен обман дьявола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138.</w:t>
        <w:br/>
        <w:t>Достоевский неоднократно будет обращаться</w:t>
        <w:br/>
        <w:t xml:space="preserve">  к изображению переломной ситуации в жизни героев именно во время</w:t>
        <w:br/>
        <w:t xml:space="preserve">  Cтрастной недели, выстраивая параллель с муками Христа, предшествующими</w:t>
        <w:br/>
        <w:t xml:space="preserve">  его Воскресению. В. Н. Захаров связывает усиление христианской символики</w:t>
        <w:br/>
        <w:t xml:space="preserve">  в произведениях Достоевского 1860-х годов с процессом формирования</w:t>
        <w:br/>
        <w:t xml:space="preserve">  и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139.</w:t>
        <w:br/>
        <w:t>: «Она обозначена в датах христианского календаря</w:t>
        <w:br/>
        <w:t xml:space="preserve">  (кульминация событий приурочена к Пасхе), в присутствии Евангелия</w:t>
        <w:br/>
        <w:t xml:space="preserve">  в тексте романа, в имени Христа, в идеале и идеях героев, в христианском</w:t>
        <w:br/>
        <w:t xml:space="preserve">  преображении традиционных романных мотивов “разбитых сердец”,</w:t>
        <w:br/>
        <w:t xml:space="preserve">  “несбывшихся надежд”, “неустроенных судеб”» [6, 199—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140.</w:t>
        <w:br/>
        <w:t xml:space="preserve"> Г </w:t>
        <w:br/>
        <w:t xml:space="preserve">  | Ключевые слова:            | Аннотация:                              |</w:t>
        <w:br/>
        <w:t xml:space="preserve">  | тысячелетнее царство       |                                         |</w:t>
        <w:br/>
        <w:t xml:space="preserve">  | миллениум                  | Упрёки в сторону "утопичности"          |</w:t>
        <w:br/>
        <w:t xml:space="preserve">  | Новый Иерусалим            | Достоевского представляются             |</w:t>
        <w:br/>
        <w:t xml:space="preserve">  | все как Христы             | несостоятельными: Достоевский прекрасно |</w:t>
        <w:br/>
        <w:t xml:space="preserve">  |                            | знал и "Откровение", и трактовку        |</w:t>
        <w:br/>
        <w:t xml:space="preserve">  |                            | "тысячелетнего царства"                 |</w:t>
        <w:br/>
        <w:t xml:space="preserve">  |                            | раннехристианскими апологетами. Также   |</w:t>
        <w:br/>
        <w:t xml:space="preserve">  |                            | раскрываются особенности трактовки      |</w:t>
        <w:br/>
        <w:t xml:space="preserve">  |                            | "Откровения"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141.</w:t>
        <w:br/>
        <w:t>передернули. Вы верно не дочитали</w:t>
        <w:br/>
        <w:t xml:space="preserve">  Апокалипсис, г-н Градовский. Там именно сказано, что во время самых</w:t>
        <w:br/>
        <w:t xml:space="preserve">  сильных несогласий не Антихрист, придет Христос и устроит царство свое</w:t>
        <w:br/>
        <w:t xml:space="preserve">  на земле (слышите, на земле) на 1000 лет. Тут же прибавлено: блажен, кто</w:t>
        <w:br/>
        <w:t xml:space="preserve">  участвует в воскрешении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142.</w:t>
        <w:br/>
        <w:t>которой устремлена история человечества. Царствие Божие на земле</w:t>
        <w:br/>
        <w:t xml:space="preserve">  понималось здесь “как состояние райского блаженства и совершенства, как</w:t>
        <w:br/>
        <w:t xml:space="preserve">  невозмутимое пребывание со Христом всей общины святых, в которой</w:t>
        <w:br/>
        <w:t xml:space="preserve">  прекратятся все бедствия и лишения, уничтожится даже возможность греха и</w:t>
        <w:br/>
        <w:t xml:space="preserve">  будет восстановлена полнейшая гармония между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143.</w:t>
        <w:br/>
        <w:t>конечных судьбах мира.</w:t>
        <w:br/>
        <w:t xml:space="preserve">  “Апокалипсис, царство 1000 лет” (11, 167); “Зверь с раненой головой,</w:t>
        <w:br/>
        <w:t xml:space="preserve">  1000 лет. Представьте себе, что все Христы; будут ли бедные?” (11, 177).</w:t>
        <w:br/>
        <w:t xml:space="preserve">  “Князь: «христианство компетентно даже спасти весь мир и в нем все</w:t>
        <w:br/>
        <w:t xml:space="preserve">  вопросы (если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144.</w:t>
        <w:br/>
        <w:t>ли бедные?” (11, 177).</w:t>
        <w:br/>
        <w:t xml:space="preserve">  “Князь: «христианство компетентно даже спасти весь мир и в нем все</w:t>
        <w:br/>
        <w:t xml:space="preserve">  вопросы (если все Христы…)».</w:t>
        <w:br/>
        <w:t xml:space="preserve">  Millenium</w:t>
        <w:br/>
        <w:t xml:space="preserve">  Апокалипсис” (11, 188).</w:t>
        <w:br/>
        <w:t xml:space="preserve">  “Князь: «Все это только слова — надо делать».</w:t>
        <w:br/>
        <w:t xml:space="preserve">  Шатов: «Что же делать?»</w:t>
      </w:r>
    </w:p>
    <w:p>
      <w:pPr>
        <w:pStyle w:val="BodyText"/>
      </w:pPr>
      <w:r>
        <w:t>А. Г. Гачева. Царство Божие на земле в понимании Ф. М. Достоевского. 2005№7</w:t>
      </w:r>
    </w:p>
    <w:p>
      <w:pPr>
        <w:pStyle w:val="BodyText"/>
      </w:pPr>
      <w:r>
        <w:t>145.</w:t>
        <w:br/>
        <w:t>назначении:</w:t>
        <w:br/>
        <w:t xml:space="preserve">  Мы несем миру единственно, что можем дать, а вместе с тем единственно</w:t>
        <w:br/>
        <w:t xml:space="preserve">  нужное: православие, правое и славное вечное исповедание Христа и полное</w:t>
        <w:br/>
        <w:t xml:space="preserve">  обновление нравственное его именем. Мы несем 1-й рай 1 000 лет, и от нас</w:t>
        <w:br/>
        <w:t xml:space="preserve">  выйдут Энох 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146.</w:t>
        <w:br/>
        <w:t>утвердить в нем Божий закон, стать зримым</w:t>
        <w:br/>
        <w:t xml:space="preserve">  воплощением человеческого</w:t>
        <w:br/>
        <w:t xml:space="preserve">  320</w:t>
        <w:br/>
        <w:t xml:space="preserve">  многоединства — совершенного, благого, братски-любовного, в котором</w:t>
        <w:br/>
        <w:t xml:space="preserve">  будут “все как Христы”.</w:t>
        <w:br/>
        <w:t xml:space="preserve">  И тут мы подходим еще к</w:t>
        <w:br/>
        <w:t xml:space="preserve">  одному — важнейшему —пунктурелигиозно-философскоговиденияДостоевского.“Все</w:t>
        <w:br/>
        <w:t xml:space="preserve">  как Христы” означает для него не только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147.</w:t>
        <w:br/>
        <w:t>, в котором</w:t>
        <w:br/>
        <w:t xml:space="preserve">  будут “все как Христы”.</w:t>
        <w:br/>
        <w:t xml:space="preserve">  И тут мы подходим еще к</w:t>
        <w:br/>
        <w:t xml:space="preserve">  одному — важнейшему —пунктурелигиозно-философскоговиденияДостоевского.“Все</w:t>
        <w:br/>
        <w:t xml:space="preserve">  как Христы” означает для него не только духовно все как Христы, но и</w:t>
        <w:br/>
        <w:t xml:space="preserve">  физически “все как Христы”. В подготовительных материалах к “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148.</w:t>
        <w:br/>
        <w:t xml:space="preserve"> мы подходим еще к</w:t>
        <w:br/>
        <w:t xml:space="preserve">  одному — важнейшему —пунктурелигиозно-философскоговиденияДостоевского.“Все</w:t>
        <w:br/>
        <w:t xml:space="preserve">  как Христы” означает для него не только духовно все как Христы, но и</w:t>
        <w:br/>
        <w:t xml:space="preserve">  физически “все как Христы”. В подготовительных материалах к “Бесам” и</w:t>
        <w:br/>
        <w:t xml:space="preserve">  “Братьям Карамазовым” он размышляет о путях преображения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149.</w:t>
        <w:br/>
        <w:t xml:space="preserve"> —пунктурелигиозно-философскоговиденияДостоевского.“Все</w:t>
        <w:br/>
        <w:t xml:space="preserve">  как Христы” означает для него не только духовно все как Христы, но и</w:t>
        <w:br/>
        <w:t xml:space="preserve">  физически “все как Христы”. В подготовительных материалах к “Бесам” и</w:t>
        <w:br/>
        <w:t xml:space="preserve">  “Братьям Карамазовым” он размышляет о путях преображения физического</w:t>
        <w:br/>
        <w:t xml:space="preserve">  естества человека, которое должно идти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150.</w:t>
        <w:br/>
        <w:br/>
        <w:t xml:space="preserve">  естества человека, которое должно идти параллельно его духовному</w:t>
        <w:br/>
        <w:t xml:space="preserve">  самосозиданию.</w:t>
        <w:br/>
        <w:t xml:space="preserve">  Одну из сущностных черт нашей будущей природы, “предсказанную и</w:t>
        <w:br/>
        <w:t xml:space="preserve">  предугаданную Христом”, писатель выделил еще в записи у гроба первой</w:t>
        <w:br/>
        <w:t xml:space="preserve">  жены:</w:t>
        <w:br/>
        <w:t xml:space="preserve">  Не женятся и не посягают, а живут, как ангелы Божии (20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151.</w:t>
        <w:br/>
        <w:t xml:space="preserve">  Дамаскина1 и цитирует «Размышления о Божественной Литургии» Н. В.</w:t>
        <w:br/>
        <w:t xml:space="preserve">    Гоголя, который, в свою очередь, следует апостольскому слову:</w:t>
        <w:br/>
        <w:t xml:space="preserve">    Образ Христа храни и, если возможешь, в себе изобрази (15, 248).</w:t>
        <w:br/>
        <w:t xml:space="preserve">    В окончательный текст романа входят слова о русских иноках,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152.</w:t>
        <w:br/>
        <w:t>Словом Евангельским. Здесь текст Евангелия не цитируется, а пересказывается с добавлениями, которые вносят дополнительный смысл.</w:t>
        <w:br/>
        <w:t xml:space="preserve">    Повествуя о первом искушении Христа в пустыне, великий инквизитор</w:t>
        <w:br/>
        <w:t xml:space="preserve">    останавливается на словах «не хлебом одним будет жить человек», но</w:t>
        <w:br/>
        <w:t xml:space="preserve">    вместо «всяким словом Божиим» (Лк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153.</w:t>
        <w:br/>
        <w:t xml:space="preserve">  иной [6, 178] — о ней сообщает Апостол Павел в Послании Ефесянам:</w:t>
        <w:br/>
        <w:t xml:space="preserve">    Тайна сия велика; я говорю по отношению ко Христу и к Церкви» (5:32).</w:t>
        <w:br/>
        <w:t xml:space="preserve">    Преображение личности — это воплощение Замысла Божьего о мире:</w:t>
        <w:br/>
        <w:t xml:space="preserve">    Но в том и великое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154.</w:t>
        <w:br/>
        <w:t>Это ты ведь теперь за двадцать пять рублей меня давешних «презираешь?»</w:t>
        <w:br/>
        <w:t xml:space="preserve">    Продал, дескать, истинного друга. Да ведь ты не Христос, а я не Иуда</w:t>
        <w:br/>
        <w:t xml:space="preserve">    (14, 325).</w:t>
        <w:br/>
        <w:t xml:space="preserve">    Таким образом, для Алеши, как когда-то для Зосимы, начинает выявляться</w:t>
        <w:br/>
        <w:t xml:space="preserve">    его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155.</w:t>
        <w:br/>
        <w:t>, Достоевский в</w:t>
        <w:br/>
        <w:t xml:space="preserve">  романе «Подросток» продолжает не только традиции кризисного жития, но</w:t>
        <w:br/>
        <w:t xml:space="preserve">  и хожения (или хождения). Паломник идет крестным путем</w:t>
        <w:br/>
        <w:t xml:space="preserve">  Христа, желая стяжать Дух Святый. Один из источников текста Достоевский</w:t>
        <w:br/>
        <w:t xml:space="preserve">  указывает в черновиках:</w:t>
        <w:br/>
        <w:t xml:space="preserve">    Макар Иванов рассказывает о вечерях и стояниях,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156.</w:t>
        <w:br/>
        <w:t>пятном осветит это</w:t>
        <w:br/>
        <w:t xml:space="preserve">    место… Я судорожно повернулся всем телом и вдруг, среди глубокой</w:t>
        <w:br/>
        <w:t xml:space="preserve">    тишины, ясно услышал слова: «Господи, Иисусе Христе, Боже Наш, помилуй</w:t>
        <w:br/>
        <w:t xml:space="preserve">    нас». Слова произнеслись полушепотом, за ними следовал глубокий</w:t>
        <w:br/>
        <w:t xml:space="preserve">    вздох всею грудью, а затем все опять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157.</w:t>
        <w:br/>
        <w:t>: Аще кто не хочет делати, да не аст⁹.</w:t>
        <w:br/>
        <w:t xml:space="preserve">  Формой нестяжания является странничество. И. Лествичник объясняет это</w:t>
        <w:br/>
        <w:t xml:space="preserve">  тем, что сам Христос был странником:</w:t>
        <w:br/>
        <w:t xml:space="preserve">    Никто в такой мере не предал себя странничеству, как Тот Великий,</w:t>
        <w:br/>
        <w:t xml:space="preserve">    Который услышал… изыди от земли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158.</w:t>
        <w:br/>
        <w:t>в странничестве обрел</w:t>
        <w:br/>
        <w:t xml:space="preserve">  благодать.</w:t>
        <w:br/>
        <w:t xml:space="preserve">  Макар Иванович, как и Нил Сорский, мечтает о пустыни и проповедует</w:t>
        <w:br/>
        <w:t xml:space="preserve">  нестяжание:</w:t>
        <w:br/>
        <w:t xml:space="preserve">    То ли у Христа: «Поди и раздай твое богатство и стань всем слуга». И</w:t>
        <w:br/>
        <w:t xml:space="preserve">    станешь богат паче прежде в бессчетно раз; ибо не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159.</w:t>
        <w:br/>
        <w:t>о «золотом веке» человечества и о «всепримирении идей» как</w:t>
        <w:br/>
        <w:t xml:space="preserve">  «высшей русской мысли». Картина «царства Божия» на земле завершается</w:t>
        <w:br/>
        <w:t xml:space="preserve">  видением Христа, а в описании будущих людей слышатся страстные ноты</w:t>
        <w:br/>
        <w:t xml:space="preserve">  голоса самого автора:</w:t>
        <w:br/>
        <w:t xml:space="preserve">    О, они торопились бы любить, чтоб затушить великую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160.</w:t>
        <w:br/>
        <w:t>покаяние и</w:t>
        <w:br/>
        <w:t xml:space="preserve">  причащение (XIII, 353), в сцене из Диккенса он показывает преображение</w:t>
        <w:br/>
        <w:t xml:space="preserve">  через возрождение в душе человека ребенка и образа Христа:</w:t>
        <w:br/>
        <w:t xml:space="preserve">    И вот раз закатывается солнце, и этот ребенок на паперти собора, вся</w:t>
        <w:br/>
        <w:t xml:space="preserve">    облитая последними лучами, стоит и смотрит на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161.</w:t>
        <w:br/>
        <w:t xml:space="preserve"> того,</w:t>
        <w:br/>
        <w:t xml:space="preserve">  Аркадий думает о продолжении образования. В черновиках к роману</w:t>
        <w:br/>
        <w:t xml:space="preserve">  Достоевский ищет соединение идей Макара Долгорукого и Версилова:</w:t>
        <w:br/>
        <w:t xml:space="preserve">    Макар. Христа познай и Его проповедуй, а делами пример подавай, и</w:t>
        <w:br/>
        <w:t xml:space="preserve">    будет незыблемо. Тем всему миру даже послужишь.</w:t>
        <w:br/>
        <w:t xml:space="preserve">    — Правда, — говорит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162.</w:t>
        <w:br/>
        <w:t xml:space="preserve"> делами пример подавай, и</w:t>
        <w:br/>
        <w:t xml:space="preserve">    будет незыблемо. Тем всему миру даже послужишь.</w:t>
        <w:br/>
        <w:t xml:space="preserve">    — Правда, — говорит Версилов, — Европа ждет от нас Христа. Она нам</w:t>
        <w:br/>
        <w:t xml:space="preserve">    науку, а мы им Христа (в этом назначение России) (XVI, 141).</w:t>
        <w:br/>
        <w:t xml:space="preserve">  Достоевский в «Дневнике писателя» (1881)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163.</w:t>
        <w:br/>
        <w:t xml:space="preserve"> всему миру даже послужишь.</w:t>
        <w:br/>
        <w:t xml:space="preserve">    — Правда, — говорит Версилов, — Европа ждет от нас Христа. Она нам</w:t>
        <w:br/>
        <w:t xml:space="preserve">    науку, а мы им Христа (в этом назначение России) (XVI, 141).</w:t>
        <w:br/>
        <w:t xml:space="preserve">  Достоевский в «Дневнике писателя» (1881) определил то, чем спасется</w:t>
        <w:br/>
        <w:t xml:space="preserve">  русский народ, в отличие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164.</w:t>
        <w:br/>
        <w:t>в силах». При этом предлагает ему вспомнить</w:t>
        <w:br/>
        <w:t xml:space="preserve">  слова: «Налагают бремена тяжкие и неудобоносимые»[2]. Перед нами —</w:t>
        <w:br/>
        <w:t xml:space="preserve">  неточное цитирование слов Христа о книжниках и фарисеях, которые</w:t>
        <w:br/>
        <w:t xml:space="preserve">  «связывают бремена тяжелые и неудобоносимые (курсив мой. — Л. Г.),</w:t>
        <w:br/>
        <w:t xml:space="preserve">  и возлагают на плеча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165.</w:t>
        <w:br/>
        <w:t>, оценивает его с точки зрения христианской морали. При</w:t>
        <w:br/>
        <w:t xml:space="preserve">  этом высказывание гармонично с точки зрения эстетики [30, 35]. В словах</w:t>
        <w:br/>
        <w:t xml:space="preserve">  Христа — косвенное указание на необходимость терпимости к зависимым,</w:t>
        <w:br/>
        <w:t xml:space="preserve">  слабым, осуждаемым. С другой стороны, в них очевиден прямой укор в адрес</w:t>
        <w:br/>
        <w:t xml:space="preserve">  книжников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166.</w:t>
        <w:br/>
        <w:t>чужое</w:t>
        <w:br/>
        <w:t xml:space="preserve">  слово» девочки в тексте минимально) — особая форма авторского</w:t>
        <w:br/>
        <w:t xml:space="preserve">  воздействия на читателя. Однако оскорбление невинного ребенка — особенно</w:t>
        <w:br/>
        <w:t xml:space="preserve">  циничное нарушение закона Христа. Это подчеркивается подробностью:</w:t>
        <w:br/>
        <w:t xml:space="preserve">  истязатель девочки Кронеберг после ее порки «почти упал в обморок» (22,</w:t>
        <w:br/>
        <w:t xml:space="preserve">  50). «Бремена тяжкие и неудобоносимые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167.</w:t>
        <w:br/>
        <w:t>50). «Бремена тяжкие и неудобоносимые», возложенные на плечи девочки, по</w:t>
        <w:br/>
        <w:t xml:space="preserve">  Достоевскому, — это преступление против человека, а значит, и против</w:t>
        <w:br/>
        <w:t xml:space="preserve">  Христа. Это крест страдания. В целом образное начало, заложенное</w:t>
        <w:br/>
        <w:t xml:space="preserve">  в евангельской цитате, позволяет читателю и оппоненту глубже понять</w:t>
        <w:br/>
        <w:t xml:space="preserve">  смысл происходящего в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168.</w:t>
        <w:br/>
        <w:t>безответственность семилетнего ребенка</w:t>
        <w:br/>
        <w:t xml:space="preserve">  понятна в силу его возраста, и требовать от него взрослой осмысленности</w:t>
        <w:br/>
        <w:t xml:space="preserve">  поступков нельзя. Аппелируя к авторитету (истине Христа), Достоевский</w:t>
        <w:br/>
        <w:t xml:space="preserve">  утверждает свою правоту. (Далее речь идет уже о том, как нужно</w:t>
        <w:br/>
        <w:t xml:space="preserve">  относиться к детям). Однако провокативная экспрессивность укора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169.</w:t>
        <w:br/>
        <w:t>бремя ответственности, которое, может, и сами-то</w:t>
        <w:br/>
        <w:t xml:space="preserve">  снести не в силах?» (22, 68). Этим высказыванием Достоевский открывает</w:t>
        <w:br/>
        <w:t xml:space="preserve">  диалог с Христом, в который включен как сам писатель, так и его</w:t>
        <w:br/>
        <w:t xml:space="preserve">  оппонент. С одной стороны, Спасович соотносится автором с фарисеями,</w:t>
        <w:br/>
        <w:t xml:space="preserve">  которых Господь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170.</w:t>
        <w:br/>
        <w:t>неудобоносимые» имеют для Газина особый</w:t>
        <w:br/>
        <w:t xml:space="preserve">  смысл: оказавшись на границе жизни и смерти, он, как евангельский</w:t>
        <w:br/>
        <w:t xml:space="preserve">  разбойник, может покаяться и обрести Христа в сердце. Ситуация,</w:t>
        <w:br/>
        <w:t xml:space="preserve">  связанная с дочерью Кронеберга, совсем иная. Уже в заголовке фельетона —</w:t>
        <w:br/>
        <w:t xml:space="preserve">  «Геркулесовы столпы» — автор обозначает угол зрения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171.</w:t>
        <w:br/>
        <w:t xml:space="preserve"> в движении авторской мысли</w:t>
        <w:br/>
        <w:t xml:space="preserve">  логически продолжает первую:</w:t>
        <w:br/>
        <w:t xml:space="preserve">  …грех все-таки назвал грехом; простил, но не оправдал его (23, 16).</w:t>
        <w:br/>
        <w:t xml:space="preserve">  Христос предоставил виновную суду ее совести, дав ей шанс на покаяние.</w:t>
        <w:br/>
        <w:t xml:space="preserve">  Достоевский приходит к утверждению ценности мирского суда, «бремени</w:t>
        <w:br/>
        <w:t xml:space="preserve">  тяжкого»,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172.</w:t>
        <w:br/>
        <w:t>служениядобру ведет к образу</w:t>
        <w:br/>
        <w:t xml:space="preserve">  Богочеловеческому, а путь служения злу ведет к образу человекобожескому,</w:t>
        <w:br/>
        <w:t xml:space="preserve">  к идеалу мадонскому или идеалу содомскому, к Христу или антихристу.</w:t>
        <w:br/>
        <w:t xml:space="preserve">  Эта борьба происходит в сердце героя “Преступления и наказания”,</w:t>
        <w:br/>
        <w:t xml:space="preserve">  раскалывая его. Он избирает путь человекобожеский и через </w:t>
        <w:br/>
        <w:t xml:space="preserve"> Д. Григорьев. Евангелие и Раскольников. 2005№7</w:t>
      </w:r>
    </w:p>
    <w:p>
      <w:pPr>
        <w:pStyle w:val="BodyText"/>
      </w:pPr>
      <w:r>
        <w:t>173.</w:t>
        <w:br/>
        <w:t>и качественно присутствуют в</w:t>
        <w:br/>
        <w:t xml:space="preserve">  произведениях Достоевского. И писатель в известном письме к своей</w:t>
        <w:br/>
        <w:t xml:space="preserve">  племяннице Ивановой писал, что идеал положительно-прекрасного — Христос,</w:t>
        <w:br/>
        <w:t xml:space="preserve">  но его так трудно, почти невозможно изобразить в литературе. Поэтому,</w:t>
        <w:br/>
        <w:t xml:space="preserve">  может быть, правы те литературные критики, которые обращают внимание на</w:t>
        <w:br/>
        <w:t xml:space="preserve"> Д. Григорьев. Евангелие и Раскольников. 2005№7</w:t>
      </w:r>
    </w:p>
    <w:p>
      <w:pPr>
        <w:pStyle w:val="BodyText"/>
      </w:pPr>
      <w:r>
        <w:t>174.</w:t>
        <w:br/>
        <w:t>и молчаливое страдание показует смирение, но само</w:t>
        <w:br/>
        <w:t xml:space="preserve">  смирение — и результат, и знак непрерывного общения с Богом Отцом и</w:t>
        <w:br/>
        <w:t xml:space="preserve">  Духом. Евангельский Христос лишь непосвященному оку явлен как отдельно</w:t>
        <w:br/>
        <w:t xml:space="preserve">  сущий человек. Между тем ясно, что Сын Божий находится в непрерывном</w:t>
        <w:br/>
        <w:t xml:space="preserve">  диалоге (точнее же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175.</w:t>
        <w:br/>
        <w:br/>
        <w:t xml:space="preserve">  конца раскрытых друг другу в жертвенной самоотдаче собеседников — тема</w:t>
        <w:br/>
        <w:t xml:space="preserve">  «Троицы» Андрея Рублёва)»¹. Так внешнее молчальничество наполняется</w:t>
        <w:br/>
        <w:t xml:space="preserve">  внутренним глаголом — Христос есть воплощенный Логос.</w:t>
        <w:br/>
        <w:t xml:space="preserve">  Но евангельский Христос не только малоглаголив, он так мало понятен</w:t>
        <w:br/>
        <w:t xml:space="preserve">  окружающим, в том числе и ближайшим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176.</w:t>
        <w:br/>
        <w:t>самоотдаче собеседников — тема</w:t>
        <w:br/>
        <w:t xml:space="preserve">  «Троицы» Андрея Рублёва)»¹. Так внешнее молчальничество наполняется</w:t>
        <w:br/>
        <w:t xml:space="preserve">  внутренним глаголом — Христос есть воплощенный Логос.</w:t>
        <w:br/>
        <w:t xml:space="preserve">  Но евангельский Христос не только малоглаголив, он так мало понятен</w:t>
        <w:br/>
        <w:t xml:space="preserve">  окружающим, в том числе и ближайшим ученикам, как мало был понятен своим</w:t>
        <w:br/>
        <w:t xml:space="preserve">  современникам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177.</w:t>
        <w:br/>
        <w:t>как мало был понятен своим</w:t>
        <w:br/>
        <w:t xml:space="preserve">  современникам пророк Моисей. И как Моисею приходилось подтверждать свою</w:t>
        <w:br/>
        <w:t xml:space="preserve">  богоизбранность с помощью чудес, так и Христу пришлось сотворить ряд</w:t>
        <w:br/>
        <w:t xml:space="preserve">  чудесных исцелений и воскрешений из мертвых, воскреснуть самому, чтобы</w:t>
        <w:br/>
        <w:t xml:space="preserve">  уверовали в его Богосыновство. Произнесенное слово неизбежно искажается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178.</w:t>
        <w:br/>
        <w:t>слова есть</w:t>
        <w:br/>
        <w:t xml:space="preserve">  начало его умирания. Нисхождение Логоса на землю есть произнесение Его</w:t>
        <w:br/>
        <w:t xml:space="preserve">  здесь, в тварном мире, и потому начало умирания. Христос Произнесенный —</w:t>
        <w:br/>
        <w:t xml:space="preserve">  и есть рожденный на земле. Он неизбежно должен был умереть, но и</w:t>
        <w:br/>
        <w:t xml:space="preserve">  воскреснуть в силу своей божественности. Тем самым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179.</w:t>
        <w:br/>
        <w:t xml:space="preserve"> Иоанновых, почему они постятся, а апостолы — нет</w:t>
        <w:br/>
        <w:t xml:space="preserve">  (Мф. 9:14—17; Мр. 2:18—22; Лк. 5:33—39), Христос отвечает: «…могут ли</w:t>
        <w:br/>
        <w:t xml:space="preserve">  поститься сыны чертога брачного, когда с ними жених? Доколе с ними</w:t>
        <w:br/>
        <w:t xml:space="preserve">  жених, не могут поститься» (Мр. 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180.</w:t>
        <w:br/>
        <w:t>жених, не могут поститься» (Мр. 2:19).</w:t>
        <w:br/>
        <w:t xml:space="preserve">  Пост, как и молитва, — пауза в земной жизни, для своих ближайших</w:t>
        <w:br/>
        <w:t xml:space="preserve">  учеников Христос прерывает эту паузу, поскольку они уже находятся в</w:t>
        <w:br/>
        <w:t xml:space="preserve">  непосредственной близости, в непосредственном диалоге с жизнью вечной.</w:t>
        <w:br/>
        <w:t xml:space="preserve">  Поэтому диалог вечного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181.</w:t>
        <w:br/>
        <w:t>Поэтому диалог вечного с жизнью земной чаще всего протекает в форме</w:t>
        <w:br/>
        <w:t xml:space="preserve">  жеста-поступка, воспринимаемого подчас как чудо. В ряду чудес Христа</w:t>
        <w:br/>
        <w:t xml:space="preserve">  особое место занимают эпизоды исцеления косноязыких,</w:t>
        <w:br/>
        <w:t xml:space="preserve">  323</w:t>
        <w:br/>
        <w:t xml:space="preserve">  глухонемых и бесноватых, которые, в сущности, тоже косноязыки в своих</w:t>
        <w:br/>
        <w:t xml:space="preserve">  страшных припадках. Это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182.</w:t>
        <w:br/>
        <w:t>та же хромота речи, что и хромота</w:t>
        <w:br/>
        <w:t xml:space="preserve">  низвергнутого с Небес дьявола. Тем самым существует принципиальная</w:t>
        <w:br/>
        <w:t xml:space="preserve">  разница между косноязычием пророков, юродивых «Христа ради» и</w:t>
        <w:br/>
        <w:t xml:space="preserve">  одержимостью бесноватых. Здесь важен тот факт, что страдающий</w:t>
        <w:br/>
        <w:t xml:space="preserve">  косноязычием стремится освободиться: «Всегда, ночью и днем, в горах и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183.</w:t>
        <w:br/>
        <w:t xml:space="preserve"> построений Раскольникова скрывается духовное</w:t>
        <w:br/>
        <w:t xml:space="preserve">  косноязычие, мучительно освобождается от «идеи Ротшильда» Подросток.</w:t>
        <w:br/>
        <w:t xml:space="preserve">  Иван Карамазов, отрицающий Бога, одновременно живописует прекрасный</w:t>
        <w:br/>
        <w:t xml:space="preserve">  образ Христа. По известному выражению, в душе каждого из них «Бог</w:t>
        <w:br/>
        <w:t xml:space="preserve">  борется с дьяволом», и конечная победа остается за Богом. Истина открыта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184.</w:t>
        <w:br/>
        <w:t>не вступает в полемику, она читает из Евангелия о чуде воскрешения</w:t>
        <w:br/>
        <w:t xml:space="preserve">  «четверодневного Лазаря». Ее доказательства — живая вера, жизнь по</w:t>
        <w:br/>
        <w:t xml:space="preserve">  Христу, самоотверженная любовь к несчастному убийце. И то, что не</w:t>
        <w:br/>
        <w:t xml:space="preserve">  удается многоопытному и европейски образованному следователю, — удается</w:t>
        <w:br/>
        <w:t xml:space="preserve">  едва выучившейся читать девушке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185.</w:t>
        <w:br/>
        <w:t>когда «бес за язык держит», и — несказанное Божье слово праведника и</w:t>
        <w:br/>
        <w:t xml:space="preserve">  юродивого — Достоевский дает в сцене борения Великого инквизитора и</w:t>
        <w:br/>
        <w:t xml:space="preserve">  Христа. Инквизитор угрожает — Христос молчит. Инквизитор выносит</w:t>
        <w:br/>
        <w:t xml:space="preserve">  смертный приговор — Христос молча целует в бескровные уста своего</w:t>
        <w:br/>
        <w:t xml:space="preserve">  тюремщика. И именно этим, непроизнесенным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186.</w:t>
        <w:br/>
        <w:t>язык держит», и — несказанное Божье слово праведника и</w:t>
        <w:br/>
        <w:t xml:space="preserve">  юродивого — Достоевский дает в сцене борения Великого инквизитора и</w:t>
        <w:br/>
        <w:t xml:space="preserve">  Христа. Инквизитор угрожает — Христос молчит. Инквизитор выносит</w:t>
        <w:br/>
        <w:t xml:space="preserve">  смертный приговор — Христос молча целует в бескровные уста своего</w:t>
        <w:br/>
        <w:t xml:space="preserve">  тюремщика. И именно этим, непроизнесенным и непроизносимым Словом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187.</w:t>
        <w:br/>
        <w:t>праведника и</w:t>
        <w:br/>
        <w:t xml:space="preserve">  юродивого — Достоевский дает в сцене борения Великого инквизитора и</w:t>
        <w:br/>
        <w:t xml:space="preserve">  Христа. Инквизитор угрожает — Христос молчит. Инквизитор выносит</w:t>
        <w:br/>
        <w:t xml:space="preserve">  смертный приговор — Христос молча целует в бескровные уста своего</w:t>
        <w:br/>
        <w:t xml:space="preserve">  тюремщика. И именно этим, непроизнесенным и непроизносимым Словом</w:t>
        <w:br/>
        <w:t xml:space="preserve">  отменяет решение инквизитора. Важно, что разговор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188.</w:t>
        <w:br/>
        <w:t xml:space="preserve"> изображение искаженного</w:t>
        <w:br/>
        <w:t xml:space="preserve">  пространства нравственными силовыми линиями (вероятно, они — результат</w:t>
        <w:br/>
        <w:t xml:space="preserve">  эманаций, божественных незримых энергий). Поэтому естествен и мгновенный</w:t>
        <w:br/>
        <w:t xml:space="preserve">  перенос жеста Христа в настоящее время романной жизни: Алеша целует</w:t>
        <w:br/>
        <w:t xml:space="preserve">  брата в непосредственном и молчаливом порыве. Представляется, что оба</w:t>
        <w:br/>
        <w:t xml:space="preserve">  типа косноязычия находятся во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189.</w:t>
        <w:br/>
        <w:t>педагогический</w:t>
        <w:br/>
        <w:t xml:space="preserve">       В В                        институт</w:t>
        <w:br/>
        <w:t xml:space="preserve">    Ключевые слова:              Аннотация: В статье рассматривается</w:t>
        <w:br/>
        <w:t xml:space="preserve">    Достоевский                  юродство как диалог между духом и социумом</w:t>
        <w:br/>
        <w:t xml:space="preserve">    Христос                      на примере героев Достоевского князе</w:t>
        <w:br/>
        <w:t xml:space="preserve">    Ветхий и Новый завет         Мышкине и Алеше Карамазове.</w:t>
        <w:br/>
        <w:t xml:space="preserve">    юродство </w:t>
        <w:br/>
        <w:t xml:space="preserve">    диалог </w:t>
        <w:br/>
        <w:t xml:space="preserve">  Текст статьи</w:t>
        <w:br/>
        <w:t xml:space="preserve">  Касаясь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190.</w:t>
        <w:br/>
        <w:t xml:space="preserve"> </w:t>
        <w:br/>
        <w:t xml:space="preserve">    диалог </w:t>
        <w:br/>
        <w:t xml:space="preserve">  Текст статьи</w:t>
        <w:br/>
        <w:t xml:space="preserve">  Касаясь проблемы христианизации античной культуры и литературы,</w:t>
        <w:br/>
        <w:t xml:space="preserve">  М. М. Бахтин указывает на сцену увенчания-развенчания евангельского</w:t>
        <w:br/>
        <w:t xml:space="preserve">  Христа как на образец мощно христианизованной менипповой сатиры. Можно</w:t>
        <w:br/>
        <w:t xml:space="preserve">  добавить, что в своих многочисленных прениях с фарисеями и книжниками</w:t>
        <w:br/>
        <w:t xml:space="preserve">  Христос использует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191.</w:t>
        <w:br/>
        <w:t>евангельского</w:t>
        <w:br/>
        <w:t xml:space="preserve">  Христа как на образец мощно христианизованной менипповой сатиры. Можно</w:t>
        <w:br/>
        <w:t xml:space="preserve">  добавить, что в своих многочисленных прениях с фарисеями и книжниками</w:t>
        <w:br/>
        <w:t xml:space="preserve">  Христос использует основные приемы сократического диалога ‒ синкризу</w:t>
        <w:br/>
        <w:t xml:space="preserve">  (сопоставление различных точек зрения) и анакризу (способы</w:t>
        <w:br/>
        <w:t xml:space="preserve">  провоцирования высказывания собственного мнения до конца)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192.</w:t>
        <w:br/>
        <w:t xml:space="preserve"> анакризу (способы</w:t>
        <w:br/>
        <w:t xml:space="preserve">  провоцирования высказывания собственного мнения до конца). Если</w:t>
        <w:br/>
        <w:t xml:space="preserve">  Ветхозаветный Бог диктовал свой Завет человеку почти как ультиматум, то</w:t>
        <w:br/>
        <w:t xml:space="preserve">  Христос пришел с притчей и диалогом: в Новом Завете Бог сошелся с</w:t>
        <w:br/>
        <w:t xml:space="preserve">  человеком в разговоре, споре, размышлении. Небесная иерархия в лице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193.</w:t>
        <w:br/>
        <w:t>Завете Бог сошелся с</w:t>
        <w:br/>
        <w:t xml:space="preserve">  человеком в разговоре, споре, размышлении. Небесная иерархия в лице Бога</w:t>
        <w:br/>
        <w:t xml:space="preserve">  Сына приглашает к диалогу иерархию земную. Христос ссылается на</w:t>
        <w:br/>
        <w:t xml:space="preserve">  авторитет Отца, но и фарисеи и книжники выступают от лица древних</w:t>
        <w:br/>
        <w:t xml:space="preserve">  пророков. Они опираются на авторитет праотцев, имевших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194.</w:t>
        <w:br/>
        <w:t>Священного Писания. Происходит своеобразный</w:t>
        <w:br/>
        <w:t xml:space="preserve">  "диалог представителей" иерархий.</w:t>
        <w:br/>
        <w:t xml:space="preserve">  Последовательно расширив понимание Бахтина, можно представить Евангелие</w:t>
        <w:br/>
        <w:t xml:space="preserve">  как чрезвычайно широко развернутую мениппею: Христос сходит на землю,</w:t>
        <w:br/>
        <w:t xml:space="preserve">  как античный герой в мир теней. Ведь земля для него мертва, для него</w:t>
        <w:br/>
        <w:t xml:space="preserve">  существует лишь одна истинная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195.</w:t>
        <w:br/>
        <w:t>него мертва, для него</w:t>
        <w:br/>
        <w:t xml:space="preserve">  существует лишь одна истинная жизнь ‒ вечная жизнь Царства Небесного, о</w:t>
        <w:br/>
        <w:t xml:space="preserve">  которой он возвещает на земле. Диалогизм Христа многопланов: через</w:t>
        <w:br/>
        <w:t xml:space="preserve">  фарисеев он обращается к царству "мертвых пророков", обращается</w:t>
        <w:br/>
        <w:t xml:space="preserve">  непосредственно к мертвым (воскрешение умерших, конечно же, является</w:t>
        <w:br/>
        <w:t xml:space="preserve">  символом глобального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196.</w:t>
        <w:br/>
        <w:t>, является</w:t>
        <w:br/>
        <w:t xml:space="preserve">  символом глобального воскрешения</w:t>
        <w:br/>
        <w:t xml:space="preserve">  201</w:t>
        <w:br/>
        <w:t xml:space="preserve">  мира, "лежащего во зле"), обращается к мертвым пока для веры язычникам и</w:t>
        <w:br/>
        <w:t xml:space="preserve">  грешникам¹.</w:t>
        <w:br/>
        <w:t xml:space="preserve">  Тон Христа учителей, он Учитель прежде всего. Поэтому даже монологи его</w:t>
        <w:br/>
        <w:t xml:space="preserve">  диалогизированны. Нагорная проповедь, например, по форме, конечно,</w:t>
        <w:br/>
        <w:t xml:space="preserve">  монолог, но это насквозь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197.</w:t>
        <w:br/>
        <w:t>Нагорная проповедь, например, по форме, конечно,</w:t>
        <w:br/>
        <w:t xml:space="preserve">  монолог, но это насквозь диалогизированный монолог, это диалог с</w:t>
        <w:br/>
        <w:t xml:space="preserve">  древними пророками, который содержит ответы Христа на этические максимы</w:t>
        <w:br/>
        <w:t xml:space="preserve">  Ветхого Завета: "Вы слышали, что сказано древним: "не прелюбодействуй".</w:t>
        <w:br/>
        <w:t xml:space="preserve">  А Я говорю вам, что всякий, кто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198.</w:t>
        <w:br/>
        <w:t>, 34, 35) и</w:t>
        <w:br/>
        <w:t xml:space="preserve">  т. п. Поскольку монологическое начало древнеи.удейской культуры слова</w:t>
        <w:br/>
        <w:t xml:space="preserve">  маловосприимчиво к древнегреческому диалогическому принципу поиска</w:t>
        <w:br/>
        <w:t xml:space="preserve">  истины, Христос подтверждает свое диалогическое слово невербальным</w:t>
        <w:br/>
        <w:t xml:space="preserve">  жестом: как прежде разъяснял он апостолам притчи, так на кресте</w:t>
        <w:br/>
        <w:t xml:space="preserve">  подтвердил и проиллюстрировал суть учения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199.</w:t>
        <w:br/>
        <w:t xml:space="preserve"> кресте</w:t>
        <w:br/>
        <w:t xml:space="preserve">  подтвердил и проиллюстрировал суть учения в целом ‒ распятие оказывается</w:t>
        <w:br/>
        <w:t xml:space="preserve">  глобальным невербальным жестом.</w:t>
        <w:br/>
        <w:t xml:space="preserve">  Жест этот юродский, как и проповедь Христа ‒ юродство. Один из первых и</w:t>
        <w:br/>
        <w:t xml:space="preserve">  талантливейших интерпретаторов и распространителей христианского</w:t>
        <w:br/>
        <w:t xml:space="preserve">  учения ‒ апостол Павел настаивает на том, что "слово о кресте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200.</w:t>
        <w:br/>
        <w:t>угодно</w:t>
        <w:br/>
        <w:t xml:space="preserve">  было Богу юродством проповеди спасти верующих. Ибо и Иудеи требуют</w:t>
        <w:br/>
        <w:t xml:space="preserve">  чудес, и Еллины ищут мудрости; А мы</w:t>
        <w:br/>
        <w:t xml:space="preserve">  202</w:t>
        <w:br/>
        <w:t xml:space="preserve">  проповедуем Христа распятого, для Иудеев соблазн, а для Еллинов безумие"</w:t>
        <w:br/>
        <w:t xml:space="preserve">  (1-е послание к Коринфянам св. ап. Павла. I, 18, 21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201.</w:t>
        <w:br/>
        <w:t>послание к Коринфянам св. ап. Павла. I, 18, 21, 22, 23). Интересна</w:t>
        <w:br/>
        <w:t xml:space="preserve">  в этом плане реакция учеников на проповеди Христа, зафиксированная в</w:t>
        <w:br/>
        <w:t xml:space="preserve">  апокрифическом евангелии: "Но слова, которые ты нам говоришь, ‒ для мира</w:t>
        <w:br/>
        <w:t xml:space="preserve">  смех и глумление, ибо не понимают их"²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202.</w:t>
        <w:br/>
        <w:t xml:space="preserve"> мира</w:t>
        <w:br/>
        <w:t xml:space="preserve">  смех и глумление, ибо не понимают их"². Максимальным выражением принципа</w:t>
        <w:br/>
        <w:t xml:space="preserve">  "смеха и глумления" и стал крестный путь Христа. Распятие Бога Сына есть</w:t>
        <w:br/>
        <w:t xml:space="preserve">  кульминация евангельской мениппеи нисхождения Света с небес на землю. Во</w:t>
        <w:br/>
        <w:t xml:space="preserve">  время после распятия и до событий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203.</w:t>
        <w:br/>
        <w:t>время после распятия и до событий воскресения и вознесения апокрифы</w:t>
        <w:br/>
        <w:t xml:space="preserve">  доносят до нас еще одну кульминацию нисхождения, усиливающую земную, ‒</w:t>
        <w:br/>
        <w:t xml:space="preserve">  схождение Христа во ад ‒ бесконечный верх вошел в бесконечный низ. Тем</w:t>
        <w:br/>
        <w:t xml:space="preserve">  самым весь путь Христа, так или иначе явленный человеку, есть крестный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204.</w:t>
        <w:br/>
        <w:t>еще одну кульминацию нисхождения, усиливающую земную, ‒</w:t>
        <w:br/>
        <w:t xml:space="preserve">  схождение Христа во ад ‒ бесконечный верх вошел в бесконечный низ. Тем</w:t>
        <w:br/>
        <w:t xml:space="preserve">  самым весь путь Христа, так или иначе явленный человеку, есть крестный</w:t>
        <w:br/>
        <w:t xml:space="preserve">  путь. Его-то и пытается повторить древнерусский юродивый "Христа ради",</w:t>
        <w:br/>
        <w:t xml:space="preserve">  вот почему юродское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205.</w:t>
        <w:br/>
        <w:t>Тем</w:t>
        <w:br/>
        <w:t xml:space="preserve">  самым весь путь Христа, так или иначе явленный человеку, есть крестный</w:t>
        <w:br/>
        <w:t xml:space="preserve">  путь. Его-то и пытается повторить древнерусский юродивый "Христа ради",</w:t>
        <w:br/>
        <w:t xml:space="preserve">  вот почему юродское действо называлось в древнерусской культуре</w:t>
        <w:br/>
        <w:t xml:space="preserve">  "зрелищем страшным и чудным". Бахтин определил юродство как "своего рода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206.</w:t>
        <w:br/>
        <w:t xml:space="preserve"> бы с обратным знаком"³. Этот своеобразный эстетизм и</w:t>
        <w:br/>
        <w:t xml:space="preserve">  его "обратный знак" и дают эффект странности, "чудности". Точка зрения</w:t>
        <w:br/>
        <w:t xml:space="preserve">  Христа, а за ним и юродивого "Христа ради" не просто иная или иного</w:t>
        <w:br/>
        <w:t xml:space="preserve">  уровня, чем точка зрения мирянина, она ‒ обратна "миру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207.</w:t>
        <w:br/>
        <w:t xml:space="preserve"> своеобразный эстетизм и</w:t>
        <w:br/>
        <w:t xml:space="preserve">  его "обратный знак" и дают эффект странности, "чудности". Точка зрения</w:t>
        <w:br/>
        <w:t xml:space="preserve">  Христа, а за ним и юродивого "Христа ради" не просто иная или иного</w:t>
        <w:br/>
        <w:t xml:space="preserve">  уровня, чем точка зрения мирянина, она ‒ обратна "миру". Юродивый</w:t>
        <w:br/>
        <w:t xml:space="preserve">  "Христа ради" всей своей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208.</w:t>
        <w:br/>
        <w:t>ним и юродивого "Христа ради" не просто иная или иного</w:t>
        <w:br/>
        <w:t xml:space="preserve">  уровня, чем точка зрения мирянина, она ‒ обратна "миру". Юродивый</w:t>
        <w:br/>
        <w:t xml:space="preserve">  "Христа ради" всей своей жизнью пытался повторить земной путь Христа,</w:t>
        <w:br/>
        <w:t xml:space="preserve">  заимствуя форму диалогизма Христа, заимствуя прежде всего юродский жест.</w:t>
        <w:br/>
        <w:t xml:space="preserve">  Юродский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209.</w:t>
        <w:br/>
        <w:t>иного</w:t>
        <w:br/>
        <w:t xml:space="preserve">  уровня, чем точка зрения мирянина, она ‒ обратна "миру". Юродивый</w:t>
        <w:br/>
        <w:t xml:space="preserve">  "Христа ради" всей своей жизнью пытался повторить земной путь Христа,</w:t>
        <w:br/>
        <w:t xml:space="preserve">  заимствуя форму диалогизма Христа, заимствуя прежде всего юродский жест.</w:t>
        <w:br/>
        <w:t xml:space="preserve">  Юродский жест есть язык обращения иерархии духа к иерархии социума,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210.</w:t>
        <w:br/>
        <w:t>зрения мирянина, она ‒ обратна "миру". Юродивый</w:t>
        <w:br/>
        <w:t xml:space="preserve">  "Христа ради" всей своей жизнью пытался повторить земной путь Христа,</w:t>
        <w:br/>
        <w:t xml:space="preserve">  заимствуя форму диалогизма Христа, заимствуя прежде всего юродский жест.</w:t>
        <w:br/>
        <w:t xml:space="preserve">  Юродский жест есть язык обращения иерархии духа к иерархии социума, есть</w:t>
        <w:br/>
        <w:t xml:space="preserve">  форма диалога иерархий.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211.</w:t>
        <w:br/>
        <w:t>203</w:t>
        <w:br/>
        <w:t xml:space="preserve">  духов, что мир лишь сатира на "высокую духовность"⁴. Очевидно, что в</w:t>
        <w:br/>
        <w:t xml:space="preserve">  подобной системе нравственных ценностей ‒ в системе "мира" Христос и</w:t>
        <w:br/>
        <w:t xml:space="preserve">  христианство есть юродство или сумасшествие, по словам юного</w:t>
        <w:br/>
        <w:t xml:space="preserve">  Достоевского.</w:t>
        <w:br/>
        <w:t xml:space="preserve">  В мире Достоевского "чудак", как и "идиот", синонимы слову "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212.</w:t>
        <w:br/>
        <w:br/>
        <w:t xml:space="preserve">  так смешон, как Дон Кихот, хотя некоторая нелепость его присутствия в</w:t>
        <w:br/>
        <w:t xml:space="preserve">  "мире" очевидна. Мышкин или Алеша Карамазов ближе евангельскому Христу,</w:t>
        <w:br/>
        <w:t xml:space="preserve">  поскольку копье и меч Дон Кихота при всем возвышенном строе его мыслей</w:t>
        <w:br/>
        <w:t xml:space="preserve">  вполне материальны и способны натворить немало бед. При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213.</w:t>
        <w:br/>
        <w:t>Кихота Ламанчского грезится</w:t>
        <w:br/>
        <w:t xml:space="preserve">  чудовищный лик Торквемады. Бог Сервантеса ‒ это Бог католической Церкви,</w:t>
        <w:br/>
        <w:t xml:space="preserve">  как Бог Достоевского ‒ это Бог православной Церкви, тот Христос, с</w:t>
        <w:br/>
        <w:t xml:space="preserve">  которым Достоевский готов остаться даже тогда, когда он окажется вне</w:t>
        <w:br/>
        <w:t xml:space="preserve">  истины.</w:t>
        <w:br/>
        <w:t xml:space="preserve">  Уже само наличие в художественном пространстве юродивого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214.</w:t>
        <w:br/>
        <w:t>видел это лицо; сходное</w:t>
        <w:br/>
        <w:t xml:space="preserve">  ощущение испытывает и сама Настасья Филипповна относительно Мышкина. Их</w:t>
        <w:br/>
        <w:t xml:space="preserve">  встреча, их разговор несомненно восходят к диалогу Христа с евангельской</w:t>
        <w:br/>
        <w:t xml:space="preserve">  блудницей. Такое прочтение опирается на явно юродское смирение Мышкина</w:t>
        <w:br/>
        <w:t xml:space="preserve">  204</w:t>
        <w:br/>
        <w:t xml:space="preserve">  в ответ на пощечину, данную ему Ганей Иволгиным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215.</w:t>
        <w:br/>
        <w:t>к известной метафоре "кто ударит тебя в</w:t>
        <w:br/>
        <w:t xml:space="preserve">  правую щеку твою, обрати к нему и другую", а и к сцене допроса Христа в</w:t>
        <w:br/>
        <w:t xml:space="preserve">  синедрионе, служащей иллюстрацией и разъяснением этой метафоры: "...если</w:t>
        <w:br/>
        <w:t xml:space="preserve">  Я сказал худо, покажи, что худо; а если хорошо, что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216.</w:t>
        <w:br/>
        <w:t>и брата своего" (Там же. IV, 20, 21).</w:t>
        <w:br/>
        <w:t xml:space="preserve">  Душа Мышкина, несомненно, свободна от подобных низменных аффектов. Он,</w:t>
        <w:br/>
        <w:t xml:space="preserve">  как евангельский Христос, не осуждает "блудницу" Мари, преподнося детям</w:t>
        <w:br/>
        <w:t xml:space="preserve">  швейцарского селения урок истинно христианской любви и сталкиваясь при</w:t>
        <w:br/>
        <w:t xml:space="preserve">  этом с мнением официальной церкви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217.</w:t>
        <w:br/>
        <w:t>прежде всего борьба за свою собственную душу каждого героя,</w:t>
        <w:br/>
        <w:t xml:space="preserve">  участника "большого диалога".</w:t>
        <w:br/>
        <w:t xml:space="preserve">  Эти колебания предопределены первообразом юродства ‒ образом</w:t>
        <w:br/>
        <w:t xml:space="preserve">  евангельского Христа, имевшего богочеловеческую природу и колебавшегося</w:t>
        <w:br/>
        <w:t xml:space="preserve">  перед страстями и крестной мукой (эпизод моления о чаше). Плоть его была</w:t>
        <w:br/>
        <w:t xml:space="preserve">  достаточно слаба,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218.</w:t>
        <w:br/>
        <w:t>многие тела усопших святых воскресли"). Именно эти чудеса</w:t>
        <w:br/>
        <w:t xml:space="preserve">  устрашили участников казни ("...видя землетрясение и все бывшее,</w:t>
        <w:br/>
        <w:t xml:space="preserve">  устрашились весьма..."). Подвиг Христа вовсе не в особом мужестве</w:t>
        <w:br/>
        <w:t xml:space="preserve">  перенесения телесных страданий, а в добровольной отдаче себя на жертву</w:t>
        <w:br/>
        <w:t xml:space="preserve">  за "чужие" грехи. Подвиг в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219.</w:t>
        <w:br/>
        <w:t>количественная и качественная амплификация юродства. Здесь представлены</w:t>
        <w:br/>
        <w:t xml:space="preserve">  все его традиционные виды: природное юродство (Лизавета Смердящая),</w:t>
        <w:br/>
        <w:t xml:space="preserve">  ложное юродство (Варсонофий, Ферапонт), истинное "Христа ради" юродство,</w:t>
        <w:br/>
        <w:t xml:space="preserve">  внешне "обмирщенное ‒ в "авторской редакции" Достоевского (Алеша</w:t>
        <w:br/>
        <w:t xml:space="preserve">  Карамазов, старец Зосима). В сцене у гроба Зосимы и происходит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220.</w:t>
        <w:br/>
        <w:t>это все, больше</w:t>
        <w:br/>
        <w:t xml:space="preserve">  ровно ничего не надо: тотчас найдешь как устроиться" (25, 119).</w:t>
        <w:br/>
        <w:t xml:space="preserve">  Прекрасное, по Достоевскому, как и по Христу, есть добро. Истина ‒</w:t>
        <w:br/>
        <w:t xml:space="preserve">  нравственное совершенство. Вот содержание диалога иерархий у</w:t>
        <w:br/>
        <w:t xml:space="preserve">  Достоевского, вот основной источник диалогизма у Достоевского. Иерархия</w:t>
        <w:br/>
        <w:t xml:space="preserve">  "мира",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221.</w:t>
        <w:br/>
        <w:t>зле» можно сказать, что</w:t>
        <w:br/>
        <w:t xml:space="preserve">  «мир лежит во сне». Ведь духовный сон есть то необходимое условие, при</w:t>
        <w:br/>
        <w:t xml:space="preserve">  котором торжествует зло. Христос приходит на Землю, чтобы пробудить</w:t>
        <w:br/>
        <w:t xml:space="preserve">  человека к Вечной жизни — спасти его. Христос ожидает от человека</w:t>
        <w:br/>
        <w:t xml:space="preserve">  определенных усилий, направленных к пробуждению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222.</w:t>
        <w:br/>
        <w:t>есть то необходимое условие, при</w:t>
        <w:br/>
        <w:t xml:space="preserve">  котором торжествует зло. Христос приходит на Землю, чтобы пробудить</w:t>
        <w:br/>
        <w:t xml:space="preserve">  человека к Вечной жизни — спасти его. Христос ожидает от человека</w:t>
        <w:br/>
        <w:t xml:space="preserve">  определенных усилий, направленных к пробуждению, к преодолению сна</w:t>
        <w:br/>
        <w:t xml:space="preserve">  земной жизни.</w:t>
        <w:br/>
        <w:t xml:space="preserve">  Первым знаком, который можно рассматривать как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223.</w:t>
        <w:br/>
        <w:t xml:space="preserve"> плод</w:t>
        <w:br/>
        <w:t xml:space="preserve">  чрева Твоего!» (Лк. 1:41—42). Иоанн, сын Елисаветы, «пробуждается» еще</w:t>
        <w:br/>
        <w:t xml:space="preserve">  до рождения своего.</w:t>
        <w:br/>
        <w:t xml:space="preserve">  В своей проповеди Христос постоянно призывает учеников: «Итак</w:t>
        <w:br/>
        <w:t xml:space="preserve">  бодрствуйте; потому что не знаете, в который час Господь ваш придет»</w:t>
        <w:br/>
        <w:t xml:space="preserve">  (Мф. 24:42; ср. 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224.</w:t>
        <w:br/>
        <w:t>нашел вас спящими. А что говорю вам,</w:t>
        <w:br/>
        <w:t xml:space="preserve">  говорю всем: бодрствуйте» (Мк. 13:35—37; ср. Лк. 21:36).</w:t>
        <w:br/>
        <w:t xml:space="preserve">  Сон Христа во время бури иносказательно указывает на опасность,</w:t>
        <w:br/>
        <w:t xml:space="preserve">  гибельность духовного сна для человека: «Во время плавания их Он заснул.</w:t>
        <w:br/>
        <w:t xml:space="preserve">  На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225.</w:t>
        <w:br/>
        <w:t xml:space="preserve"> Его и сказали: Наставник! Наставник! Погибаем. Но Он встав</w:t>
        <w:br/>
        <w:t xml:space="preserve">  запретил ветру и волнению воды…»(Лк. 8:23—24).</w:t>
        <w:br/>
        <w:t xml:space="preserve">  Христос показывает, что сон, принимаемый иногда за смерть, не есть</w:t>
        <w:br/>
        <w:t xml:space="preserve">  смерть. Пробуждение дочери начальника от сна, подобного смерти,</w:t>
        <w:br/>
        <w:t xml:space="preserve">  символизует возможность «пробуждения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226.</w:t>
        <w:br/>
        <w:t>, и</w:t>
        <w:br/>
        <w:t xml:space="preserve">  девица встала» (Мф. 9:23—25; ср. Мк. 5:41). В эпизоде «моления о чаше»</w:t>
        <w:br/>
        <w:t xml:space="preserve">  трем ближайшим ученикам Христос говорит: «…душа Моя скорбит смертельно;</w:t>
        <w:br/>
        <w:t xml:space="preserve">  побудьте здесь и бодрствуйте со Мною &lt;…&gt; И приходит к ученикам, и</w:t>
        <w:br/>
        <w:t xml:space="preserve">  находит их спящими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227.</w:t>
        <w:br/>
        <w:t>сильное и живое чувство необходимости сопротивления сну</w:t>
        <w:br/>
        <w:t xml:space="preserve">  земной жизни — от апостольского «Встань, спящий, и воскресни из мертвых,</w:t>
        <w:br/>
        <w:t xml:space="preserve">  и осветит тебя Христос» (Еф. 5:14) до слов автора наших дней, знатока и</w:t>
        <w:br/>
        <w:t xml:space="preserve">  описателя быта католического монашества: «Они встают в два часа утра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228.</w:t>
        <w:br/>
        <w:t>⁶. Известно, что многие православные</w:t>
        <w:br/>
        <w:t xml:space="preserve">  монахи спали не больше двух — двух с половиной</w:t>
        <w:br/>
        <w:t xml:space="preserve">  349</w:t>
        <w:br/>
        <w:t xml:space="preserve">  часов в сутки⁷. Их превзошли юродивые «Христа-ради», обходившиеся без</w:t>
        <w:br/>
        <w:t xml:space="preserve">  сна и пищи неделями.</w:t>
        <w:br/>
        <w:t xml:space="preserve">  Поэтические законы, сформированные под воздействием евангельской поэтики</w:t>
        <w:br/>
        <w:t xml:space="preserve">  и сакральной символики, выявляются прежде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229.</w:t>
        <w:br/>
        <w:t>князя Мышкина от сноподобного состояния при</w:t>
        <w:br/>
        <w:t xml:space="preserve">  въезде в Швейцарию от крика осла, запряженного в тележку зеленщика,</w:t>
        <w:br/>
        <w:t xml:space="preserve">  несомненно, связан с образом Христа, въезжающего в Иерусалим «на</w:t>
        <w:br/>
        <w:t xml:space="preserve">  осляти». Мышкин словно «въехал» в швейцарскую деревню на осле:</w:t>
        <w:br/>
        <w:t xml:space="preserve">    Осел ужасно поразил меня и необыкновенно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230.</w:t>
        <w:br/>
        <w:t>с тех пор я ужасно</w:t>
        <w:br/>
        <w:t xml:space="preserve">    люблю ослов (8, 48)²⁰.</w:t>
        <w:br/>
        <w:t xml:space="preserve">  357</w:t>
        <w:br/>
        <w:t xml:space="preserve">  В швейцарской деревне он повторит евангельский эпизод прощения Христом</w:t>
        <w:br/>
        <w:t xml:space="preserve">  блудницы. Существенны не только тематические и поведенческие стереотипы</w:t>
        <w:br/>
        <w:t xml:space="preserve">  нравственного повтора Священного Писания. Важно наполнение всего облика</w:t>
        <w:br/>
        <w:t xml:space="preserve">  Мышкина теплом и светом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231.</w:t>
        <w:br/>
        <w:t>верно и то, что «ничто</w:t>
        <w:br/>
        <w:t xml:space="preserve">  лучше не обрисует основной контур русской жизни, чем образ двух</w:t>
        <w:br/>
        <w:t xml:space="preserve">  разбойников справа и слева от Христа. Поистине близость к распинаемому</w:t>
        <w:br/>
        <w:t xml:space="preserve">  за наши грехи Богу невыносима &lt;…&gt; В близости от Его смерти нельзя не</w:t>
        <w:br/>
        <w:t xml:space="preserve">  быть разбойником, притом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232.</w:t>
        <w:br/>
        <w:t>ложный</w:t>
        <w:br/>
        <w:t xml:space="preserve">  крест. Эта евангельская схема истинного и ложного «конвоя страданий» у</w:t>
        <w:br/>
        <w:t xml:space="preserve">  распятия Спасителя вполне повторяется у Достоевского. Если Мышкин</w:t>
        <w:br/>
        <w:t xml:space="preserve">  соответствует Христу Евангелий, то Ганя Иволгин будет соответствовать</w:t>
        <w:br/>
        <w:t xml:space="preserve">  благоразумному или «пробудившемуся» разбойнику, а Парфен Рогожин —</w:t>
        <w:br/>
        <w:t xml:space="preserve">  безумному разбойнику. Дети швейцарской деревни и России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233.</w:t>
        <w:br/>
        <w:br/>
        <w:t xml:space="preserve">  Иустин (Попович): «О. фон Шульц дал критическое обоснование своего</w:t>
        <w:br/>
        <w:t xml:space="preserve">  понимания Достоевского как христианского писа-теля. Он назвал</w:t>
        <w:br/>
        <w:t xml:space="preserve">  Достоевского апостолом Христа и в этом совпал с поздним суждением</w:t>
        <w:br/>
        <w:t xml:space="preserve">  сербского Святого Преподобного Иустина»²².</w:t>
        <w:br/>
        <w:t xml:space="preserve">  Для нас огромное значение имеет свидетельство самого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234.</w:t>
        <w:br/>
        <w:t xml:space="preserve">        | Достоевского как этап в развитии        |</w:t>
        <w:br/>
        <w:t xml:space="preserve">  | христоцентризм             | сверхдиалога. В каждом произведении     |</w:t>
        <w:br/>
        <w:t xml:space="preserve">  | Ф. М. Достоевский          | писателя “последнее слово” остается за  |</w:t>
        <w:br/>
        <w:t xml:space="preserve">  |                            | Христом. Теофония (Богогласие)          |</w:t>
        <w:br/>
        <w:t xml:space="preserve">  |                            | предполагает теофанию (Богоявление) и   |</w:t>
        <w:br/>
        <w:t xml:space="preserve">  |                            | ей предшествует.                        |</w:t>
        <w:br/>
        <w:t xml:space="preserve">  Текст статьи</w:t>
        <w:br/>
        <w:t xml:space="preserve">  “Христоликость положительных героев Достоевского проистекает из того,</w:t>
        <w:br/>
        <w:t xml:space="preserve">  что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235.</w:t>
        <w:br/>
        <w:t xml:space="preserve"> двадцатого столетия, автор хрустально чистой и</w:t>
        <w:br/>
        <w:t xml:space="preserve">  математически точной книги о творчестве Ф. М. Достоевского.</w:t>
        <w:br/>
        <w:t xml:space="preserve">  М. М. Бахтин уделил образу Христа у Достоевского не слишком много</w:t>
        <w:br/>
        <w:t xml:space="preserve">  внимания. Но помимо причин социального и в связи с ними личностного</w:t>
        <w:br/>
        <w:t xml:space="preserve">  плана существовала причина другого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236.</w:t>
        <w:br/>
        <w:t xml:space="preserve"> близким,</w:t>
        <w:br/>
        <w:t xml:space="preserve">  задушевным и сердечным другом.</w:t>
        <w:br/>
        <w:t xml:space="preserve">  Разумеется, такой крупный ученый, как Бахтин, не мог просто пройти мимо</w:t>
        <w:br/>
        <w:t xml:space="preserve">  образа и идеи Христа в творчестве Достоевского, несмотря на социально</w:t>
        <w:br/>
        <w:t xml:space="preserve">  идеологический</w:t>
        <w:br/>
        <w:t xml:space="preserve">  326</w:t>
        <w:br/>
        <w:t xml:space="preserve">  пресс своего времени. В своих размышлениях о Христе Бахтин был на пороге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237.</w:t>
        <w:br/>
        <w:t>мимо</w:t>
        <w:br/>
        <w:t xml:space="preserve">  образа и идеи Христа в творчестве Достоевского, несмотря на социально</w:t>
        <w:br/>
        <w:t xml:space="preserve">  идеологический</w:t>
        <w:br/>
        <w:t xml:space="preserve">  326</w:t>
        <w:br/>
        <w:t xml:space="preserve">  пресс своего времени. В своих размышлениях о Христе Бахтин был на пороге</w:t>
        <w:br/>
        <w:t xml:space="preserve">  открытия тройственной природы полифонического мира Достоевского, но</w:t>
        <w:br/>
        <w:t xml:space="preserve">  остановился, не сделав последнего шага:</w:t>
        <w:br/>
        <w:t xml:space="preserve">    В образе идеального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238.</w:t>
        <w:br/>
        <w:br/>
        <w:t xml:space="preserve">  открытия тройственной природы полифонического мира Достоевского, но</w:t>
        <w:br/>
        <w:t xml:space="preserve">  остановился, не сделав последнего шага:</w:t>
        <w:br/>
        <w:t xml:space="preserve">    В образе идеального человека или в образе Христа представляется ему</w:t>
        <w:br/>
        <w:t xml:space="preserve">    разрешение идеологических исканий. Этот образ или этот высший голос</w:t>
        <w:br/>
        <w:t xml:space="preserve">    должен увенчать мир голосов, организовать и подчинить его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239.</w:t>
        <w:br/>
        <w:t>верностью своим убеждениям.</w:t>
        <w:br/>
        <w:t xml:space="preserve">    Надо еще беспрерывно возбуждать в себе вопрос: верны ли мои убеждения?</w:t>
        <w:br/>
        <w:t xml:space="preserve">    Проверка же их одна — Христос. Но тут уж не философия, а вера, а</w:t>
        <w:br/>
        <w:t xml:space="preserve">    вера — это красный свет.</w:t>
        <w:br/>
        <w:t xml:space="preserve">    Сожигающего еретиков я не могу признать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240.</w:t>
        <w:br/>
        <w:t>согласие с внутренними</w:t>
        <w:br/>
        <w:t xml:space="preserve">    убеждениями. Это лишь честность (русский язык богат), но не</w:t>
        <w:br/>
        <w:t xml:space="preserve">    нравственность. Нравственный образец и идеал у меня Христос.</w:t>
        <w:br/>
        <w:t xml:space="preserve">    Спрашиваю: сжег ли бы он еретиков, — нет. Ну так значит сжигание</w:t>
        <w:br/>
        <w:t xml:space="preserve">    еретиков есть поступок безнравственный.</w:t>
        <w:br/>
        <w:t xml:space="preserve">    Христос ошибался —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241.</w:t>
        <w:br/>
        <w:t xml:space="preserve"> меня Христос.</w:t>
        <w:br/>
        <w:t xml:space="preserve">    Спрашиваю: сжег ли бы он еретиков, — нет. Ну так значит сжигание</w:t>
        <w:br/>
        <w:t xml:space="preserve">    еретиков есть поступок безнравственный.</w:t>
        <w:br/>
        <w:t xml:space="preserve">    Христос ошибался — доказано! Это жгучее чувство говорит: лучше я</w:t>
        <w:br/>
        <w:t xml:space="preserve">    останусь с ошибкой, со Христом, чем с вами.</w:t>
        <w:br/>
        <w:t xml:space="preserve">    Живая жизнь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242.</w:t>
        <w:br/>
        <w:t>сжигание</w:t>
        <w:br/>
        <w:t xml:space="preserve">    еретиков есть поступок безнравственный.</w:t>
        <w:br/>
        <w:t xml:space="preserve">    Христос ошибался — доказано! Это жгучее чувство говорит: лучше я</w:t>
        <w:br/>
        <w:t xml:space="preserve">    останусь с ошибкой, со Христом, чем с вами.</w:t>
        <w:br/>
        <w:t xml:space="preserve">    Живая жизнь от вас улетела, остались одни формулы и категории, а вы</w:t>
        <w:br/>
        <w:t xml:space="preserve">    этому как будто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243.</w:t>
        <w:br/>
        <w:t xml:space="preserve">  этому как будто и рады. Больше дескать спокойствия (лень) &lt;…&gt;”⁴.</w:t>
        <w:br/>
        <w:t xml:space="preserve">  Чрезвычайно характерно вопрошание идеального образа (как поступил бы</w:t>
        <w:br/>
        <w:t xml:space="preserve">  Христос?), то есть внутренне-диалогическая установка по отношению к</w:t>
        <w:br/>
        <w:t xml:space="preserve">  нему, не слияние с ним, а следование за ним⁵.</w:t>
        <w:br/>
        <w:t xml:space="preserve">  Нанашвзгляд,“вопрошание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244.</w:t>
        <w:br/>
        <w:t>которого в данном</w:t>
        <w:br/>
        <w:t xml:space="preserve">  случае совпадает с авторской позицией. Главным доказательством здесь</w:t>
        <w:br/>
        <w:t xml:space="preserve">  является факт обращения участника большого диалога (Сони) к самому</w:t>
        <w:br/>
        <w:t xml:space="preserve">  Христу, ибо чтение евангельского эпизода, в котором явлено одно из чудес</w:t>
        <w:br/>
        <w:t xml:space="preserve">  воскрешения умершего Христом, собственно, и является таким обращением к</w:t>
        <w:br/>
        <w:t xml:space="preserve">  Спасителю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245.</w:t>
        <w:br/>
        <w:t>обращения участника большого диалога (Сони) к самому</w:t>
        <w:br/>
        <w:t xml:space="preserve">  Христу, ибо чтение евангельского эпизода, в котором явлено одно из чудес</w:t>
        <w:br/>
        <w:t xml:space="preserve">  воскрешения умершего Христом, собственно, и является таким обращением к</w:t>
        <w:br/>
        <w:t xml:space="preserve">  Спасителю. Соня как бы приглашает Христа в “большой диалог”, который она</w:t>
        <w:br/>
        <w:t xml:space="preserve">  со своими слабыми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246.</w:t>
        <w:br/>
        <w:t>в котором явлено одно из чудес</w:t>
        <w:br/>
        <w:t xml:space="preserve">  воскрешения умершего Христом, собственно, и является таким обращением к</w:t>
        <w:br/>
        <w:t xml:space="preserve">  Спасителю. Соня как бы приглашает Христа в “большой диалог”, который она</w:t>
        <w:br/>
        <w:t xml:space="preserve">  со своими слабыми силами должна начать с Раскольниковым. Христос</w:t>
        <w:br/>
        <w:t xml:space="preserve">  приглашается в большой диалог в качестве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247.</w:t>
        <w:br/>
        <w:t>к</w:t>
        <w:br/>
        <w:t xml:space="preserve">  Спасителю. Соня как бы приглашает Христа в “большой диалог”, который она</w:t>
        <w:br/>
        <w:t xml:space="preserve">  со своими слабыми силами должна начать с Раскольниковым. Христос</w:t>
        <w:br/>
        <w:t xml:space="preserve">  приглашается в большой диалог в качестве бесспорно авторитетного</w:t>
        <w:br/>
        <w:t xml:space="preserve">  “голоса”. Перед читателем своего рода “третейский суд”. Голос Христа</w:t>
        <w:br/>
        <w:t xml:space="preserve">  здесь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248.</w:t>
        <w:br/>
        <w:t xml:space="preserve"> Раскольниковым. Христос</w:t>
        <w:br/>
        <w:t xml:space="preserve">  приглашается в большой диалог в качестве бесспорно авторитетного</w:t>
        <w:br/>
        <w:t xml:space="preserve">  “голоса”. Перед читателем своего рода “третейский суд”. Голос Христа</w:t>
        <w:br/>
        <w:t xml:space="preserve">  здесь лишь окрашивается личностными модуляциями героя. Вторым важным</w:t>
        <w:br/>
        <w:t xml:space="preserve">  доказательством присутствия или “звучания” в тексте авторского голоса,</w:t>
        <w:br/>
        <w:t xml:space="preserve">  поданного через голос и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249.</w:t>
        <w:br/>
        <w:t>” на</w:t>
        <w:br/>
        <w:t xml:space="preserve">  позицию, противоположную авторской.</w:t>
        <w:br/>
        <w:t xml:space="preserve">  Мы видим, что во время чтения Евангелия Раскольников ощущает воздействие</w:t>
        <w:br/>
        <w:t xml:space="preserve">  Сониного (одновременно авторского, несущего идею Христа) голоса как</w:t>
        <w:br/>
        <w:t xml:space="preserve">  “заразительное”. Притом “заразительным” Раскольников называет именно</w:t>
        <w:br/>
        <w:t xml:space="preserve">  “юродство”, то есть христоподобие Сони. Ни один другой голос (например,</w:t>
      </w:r>
    </w:p>
    <w:p>
      <w:pPr>
        <w:pStyle w:val="BodyText"/>
      </w:pPr>
      <w:r>
        <w:t>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250.</w:t>
        <w:br/>
        <w:t>в нем авторской</w:t>
        <w:br/>
        <w:t xml:space="preserve">  воли, незыблемо находящейся и совпадающей с позицией</w:t>
        <w:br/>
        <w:t xml:space="preserve">  328</w:t>
        <w:br/>
        <w:t xml:space="preserve">  другого персонажа, Сони. Тем самым, только при участии “голоса” Христа</w:t>
        <w:br/>
        <w:t xml:space="preserve">  становится возможным изменение позиции Раскольникова. Самому изощренному</w:t>
        <w:br/>
        <w:t xml:space="preserve">  человеческому разуму и воле других персонажей это очевидно не по силам.</w:t>
        <w:br/>
        <w:t xml:space="preserve">  Поэтому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251.</w:t>
        <w:br/>
        <w:t xml:space="preserve"> не по силам.</w:t>
        <w:br/>
        <w:t xml:space="preserve">  Поэтому для читателя не остается сомнения в том, где искать ему “голос”</w:t>
        <w:br/>
        <w:t xml:space="preserve">  автора. Голос автора “со Христом”. Священная Книга Евангелия</w:t>
        <w:br/>
        <w:t xml:space="preserve">  символизирует собой образ и идею Христа, поэтому само появления</w:t>
        <w:br/>
        <w:t xml:space="preserve">  Евангелия в тексте должно обратить внимание читателя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252.</w:t>
        <w:br/>
        <w:t xml:space="preserve"> в том, где искать ему “голос”</w:t>
        <w:br/>
        <w:t xml:space="preserve">  автора. Голос автора “со Христом”. Священная Книга Евангелия</w:t>
        <w:br/>
        <w:t xml:space="preserve">  символизирует собой образ и идею Христа, поэтому само появления</w:t>
        <w:br/>
        <w:t xml:space="preserve">  Евангелия в тексте должно обратить внимание читателя на приближение и</w:t>
        <w:br/>
        <w:t xml:space="preserve">  развертывание важнейшего эпизода, в котором будет явственно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253.</w:t>
        <w:br/>
        <w:t>а не</w:t>
        <w:br/>
        <w:t xml:space="preserve">  только для раскрытия характеров Сони и Раскольникова. Именно в этом</w:t>
        <w:br/>
        <w:t xml:space="preserve">  эпизоде идее Раскольникова наносится поражение идеей и образом Христа.</w:t>
        <w:br/>
        <w:t xml:space="preserve">  Раскрытая Книга Евангелия в поэтике Достоевского является одновременно</w:t>
        <w:br/>
        <w:t xml:space="preserve">  образом первой ступени спасительного пути, предлагаемого герою, и</w:t>
        <w:br/>
        <w:t xml:space="preserve">  образом разверстых врат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254.</w:t>
        <w:br/>
        <w:t>воплощении)</w:t>
        <w:br/>
        <w:t xml:space="preserve">  неосновательны. Мышкин, проходящий мимо созданного руками человеческого</w:t>
        <w:br/>
        <w:t xml:space="preserve">  храма, находится внутри этого храма, ибо имеет в себе постоянно</w:t>
        <w:br/>
        <w:t xml:space="preserve">  евангельский образ Христа, тогда как, например, старик Мурин, герой</w:t>
        <w:br/>
        <w:t xml:space="preserve">  повести “Хозяйка”, регулярно посещающий церковь, отнюдь не вызывает в</w:t>
        <w:br/>
        <w:t xml:space="preserve">  нас ощущение образа христоподобного человека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255.</w:t>
        <w:br/>
        <w:t>не менее весь сложный и мучительный для</w:t>
        <w:br/>
        <w:t xml:space="preserve">  обоих процесс был начат</w:t>
        <w:br/>
        <w:t xml:space="preserve">  330</w:t>
        <w:br/>
        <w:t xml:space="preserve">  именно здесь “голосом” Сони, в котором прозвучал “голос” Христа.</w:t>
        <w:br/>
        <w:t xml:space="preserve">  Соня “вопросила”, и Христос явился, но не в плотном теле Сына</w:t>
        <w:br/>
        <w:t xml:space="preserve">  Человеческого, не в зримо просиявшей плоти воскресения, а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256.</w:t>
        <w:br/>
        <w:t xml:space="preserve"> мучительный для</w:t>
        <w:br/>
        <w:t xml:space="preserve">  обоих процесс был начат</w:t>
        <w:br/>
        <w:t xml:space="preserve">  330</w:t>
        <w:br/>
        <w:t xml:space="preserve">  именно здесь “голосом” Сони, в котором прозвучал “голос” Христа.</w:t>
        <w:br/>
        <w:t xml:space="preserve">  Соня “вопросила”, и Христос явился, но не в плотном теле Сына</w:t>
        <w:br/>
        <w:t xml:space="preserve">  Человеческого, не в зримо просиявшей плоти воскресения, а в духовно</w:t>
        <w:br/>
        <w:t xml:space="preserve">  энергетической эманации, которая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257.</w:t>
        <w:br/>
        <w:t>диалога”</w:t>
        <w:br/>
        <w:t xml:space="preserve">  все-таки у Достоевского существует. Момент “завершения” большого диалога</w:t>
        <w:br/>
        <w:t xml:space="preserve">  в “Преступлении и Наказании”, например, совпадает с окончательным</w:t>
        <w:br/>
        <w:t xml:space="preserve">  принятием героем идеи Христа. Ведь сам диалог происходил именно по</w:t>
        <w:br/>
        <w:t xml:space="preserve">  поводу христианской идеи.</w:t>
        <w:br/>
        <w:t xml:space="preserve">  Точно так же, скажем, в романе “Братья Карамазовы” “большой диалог”</w:t>
      </w:r>
    </w:p>
    <w:p>
      <w:pPr>
        <w:pStyle w:val="BodyText"/>
      </w:pPr>
      <w:r>
        <w:t>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258.</w:t>
        <w:br/>
        <w:t xml:space="preserve"> происходил именно по</w:t>
        <w:br/>
        <w:t xml:space="preserve">  поводу христианской идеи.</w:t>
        <w:br/>
        <w:t xml:space="preserve">  Точно так же, скажем, в романе “Братья Карамазовы” “большой диалог”</w:t>
        <w:br/>
        <w:t xml:space="preserve">  завершается молчаливым ответом Христа великому инквизитору, после</w:t>
        <w:br/>
        <w:t xml:space="preserve">  которого инквизитор, вопреки собственному обещанию сжечь своего</w:t>
        <w:br/>
        <w:t xml:space="preserve">  Пленника, отпускает его, распахнув перед ним ворота тюрьмы. Действующими</w:t>
        <w:br/>
        <w:t xml:space="preserve">  лицами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259.</w:t>
        <w:br/>
        <w:t>случае мы видим двух главных</w:t>
        <w:br/>
        <w:t xml:space="preserve">  героев романа, “между которыми” находится искомая идея, и без Трилога,</w:t>
        <w:br/>
        <w:t xml:space="preserve">  без третьего голоса, который принадлежит Христу или за которым стоит</w:t>
        <w:br/>
        <w:t xml:space="preserve">  Христос, эта идея не может быть обнаружена.</w:t>
        <w:br/>
        <w:t xml:space="preserve">  Нет настолько явно внешне выраженного завершения “большого диалога”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260.</w:t>
        <w:br/>
        <w:t>героев романа, “между которыми” находится искомая идея, и без Трилога,</w:t>
        <w:br/>
        <w:t xml:space="preserve">  без третьего голоса, который принадлежит Христу или за которым стоит</w:t>
        <w:br/>
        <w:t xml:space="preserve">  Христос, эта идея не может быть обнаружена.</w:t>
        <w:br/>
        <w:t xml:space="preserve">  Нет настолько явно внешне выраженного завершения “большого диалога” в</w:t>
        <w:br/>
        <w:t xml:space="preserve">  романе “Бесы”. Но в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261.</w:t>
        <w:br/>
        <w:t>обнаружена.</w:t>
        <w:br/>
        <w:t xml:space="preserve">  Нет настолько явно внешне выраженного завершения “большого диалога” в</w:t>
        <w:br/>
        <w:t xml:space="preserve">  романе “Бесы”. Но в этом романе происходит замещение образа Христа</w:t>
        <w:br/>
        <w:t xml:space="preserve">  образом народа, народной нравственной “почвы”, явленной различным героям</w:t>
        <w:br/>
        <w:t xml:space="preserve">  или в образе женщины из простонародья, разносчицы Книги Евангелия (как</w:t>
        <w:br/>
        <w:t xml:space="preserve">  это случилось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262.</w:t>
        <w:br/>
        <w:t xml:space="preserve"> нравственный закон свободы выбора, которому следует человек.</w:t>
        <w:br/>
        <w:t xml:space="preserve">  Достоевский показывает в ходе “большого диалога” своих персонажей</w:t>
        <w:br/>
        <w:t xml:space="preserve">  перипетии следования этому закону. Христос вовсе не навязывает участнику</w:t>
        <w:br/>
        <w:t xml:space="preserve">  диалога свою позицию. Но в том-то и дело, что позиция Христа ни в коем</w:t>
        <w:br/>
        <w:t xml:space="preserve">  случае не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263.</w:t>
        <w:br/>
        <w:t>персонажей</w:t>
        <w:br/>
        <w:t xml:space="preserve">  перипетии следования этому закону. Христос вовсе не навязывает участнику</w:t>
        <w:br/>
        <w:t xml:space="preserve">  диалога свою позицию. Но в том-то и дело, что позиция Христа ни в коем</w:t>
        <w:br/>
        <w:t xml:space="preserve">  случае не может быть приравнена (как и его “голос”) никакой другой</w:t>
        <w:br/>
        <w:t xml:space="preserve">  человеческой позиции. Здесь неточным оказывается даже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264.</w:t>
        <w:br/>
        <w:t>изменения окаменевших в своей морали персонажей. Он</w:t>
        <w:br/>
        <w:t xml:space="preserve">  проводит эксперимент с тем, кто способен менять свою мораль, приближая</w:t>
        <w:br/>
        <w:t xml:space="preserve">  ее к нравственности Христа. Этот процесс протекает с моментом начального</w:t>
        <w:br/>
        <w:t xml:space="preserve">  уклонения в сторону от христианской идеи, а затем с помощью такого</w:t>
        <w:br/>
        <w:t xml:space="preserve">  персонажа, каковой в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265.</w:t>
        <w:br/>
        <w:t>в развитии</w:t>
        <w:br/>
        <w:t xml:space="preserve">  сверхдиалога — такого диалога, который включает в себя другие</w:t>
        <w:br/>
        <w:t xml:space="preserve">  произведения. Но в каждом данном произведении “последнее слово” остается</w:t>
        <w:br/>
        <w:t xml:space="preserve">  за Христом.</w:t>
        <w:br/>
        <w:t xml:space="preserve">  Тем самым, теофония (Богогласие) предполагает теофанию (Богоявление) и</w:t>
        <w:br/>
        <w:t xml:space="preserve">  ей предшествует. Наличие внутреннего единства в хоре полифонических</w:t>
        <w:br/>
        <w:t xml:space="preserve">  голосов определяется также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266.</w:t>
        <w:br/>
        <w:t>ей предшествует. Наличие внутреннего единства в хоре полифонических</w:t>
        <w:br/>
        <w:t xml:space="preserve">  голосов определяется также тем, что все существующие точки зрения</w:t>
        <w:br/>
        <w:t xml:space="preserve">  участников диалога известны Христу, они известны автору, который</w:t>
        <w:br/>
        <w:t xml:space="preserve">  допускает их свободу и независимость лишь в определенном смысле. В том</w:t>
        <w:br/>
        <w:t xml:space="preserve">  именно смысле, в котором закон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267.</w:t>
        <w:br/>
        <w:t>творчестве Достоевского выстраивается некое подобие лестницы Иакова, на</w:t>
        <w:br/>
        <w:t xml:space="preserve">  вершине которой в его последнем романе произойдет художественная</w:t>
        <w:br/>
        <w:t xml:space="preserve">  теофания. Однако “накопление” образа Христа, зримо явленное Достоевским</w:t>
        <w:br/>
        <w:t xml:space="preserve">  в романе “Братья Карамазовы”, будет происходить во всех романах, на</w:t>
        <w:br/>
        <w:t xml:space="preserve">  протяжении всех больших диалогов. Большими они могут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268.</w:t>
        <w:br/>
        <w:t>них заключается “предтеофания”, или “теофания</w:t>
        <w:br/>
        <w:t xml:space="preserve">  условия”, позволяющая иметь развитие по восходящей благодаря присутствию</w:t>
        <w:br/>
        <w:t xml:space="preserve">  в них “голоса” автора, совпадающего с “голосом” Христа.</w:t>
        <w:br/>
        <w:t xml:space="preserve">  DOI: 10.15393/j9.art.2012.349</w:t>
        <w:br/>
        <w:t xml:space="preserve">  173</w:t>
        <w:br/>
        <w:t xml:space="preserve">  Рима Ханифовна Якубова,</w:t>
        <w:br/>
        <w:t xml:space="preserve">    доктор филологических наук, профессор кафедры русской литературы и</w:t>
        <w:br/>
        <w:t xml:space="preserve">    издательского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269.</w:t>
        <w:br/>
        <w:t>кто сам отказывается от счастья и отдает его.</w:t>
        <w:br/>
        <w:t xml:space="preserve">  Позиция странника выражена в его размышлениях о «пустынножительстве»:</w:t>
        <w:br/>
        <w:t xml:space="preserve">    То ли у Христа: «Поди и раздай твое богатство и стань всем слуга». И</w:t>
        <w:br/>
        <w:t xml:space="preserve">    станешь богат паче прежнего в бессчетно раз; ибо не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270.</w:t>
        <w:br/>
        <w:t>отсылок к Библии -- непрямые масштабные</w:t>
        <w:br/>
        <w:t xml:space="preserve">    Книга Бытия                  аллюзии. В романе “Идиот” присутствуют</w:t>
        <w:br/>
        <w:t xml:space="preserve">    библейские архетипы          архетипы истории Адама и Евы, Христа и</w:t>
        <w:br/>
        <w:t xml:space="preserve">    евангельские аллюзии         Марии Магдалины в системе их отношений,</w:t>
        <w:br/>
        <w:t xml:space="preserve">                                 как сотворение -- грехопадение –</w:t>
        <w:br/>
        <w:t xml:space="preserve">                                 воскресение.</w:t>
        <w:br/>
        <w:t xml:space="preserve">  Текст статьи</w:t>
        <w:br/>
        <w:t xml:space="preserve">  Библейские цитаты у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271.</w:t>
        <w:br/>
        <w:t xml:space="preserve"> к воскресению</w:t>
        <w:br/>
        <w:t xml:space="preserve">  (Re-Creation) проявляется наиболее ясно и наделено наибольшим значением</w:t>
        <w:br/>
        <w:t xml:space="preserve">  именно в Новом Завете. Жизнь, смерть и Воскресение Христа воспроизводят</w:t>
        <w:br/>
        <w:t xml:space="preserve">  весь цикл сотворения, грехопадения и воскресения в пределах одной</w:t>
        <w:br/>
        <w:t xml:space="preserve">  судьбы⁶. Более того, предсказание последнего всеобщего разрушения и</w:t>
        <w:br/>
        <w:t xml:space="preserve">  последующего обновления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272.</w:t>
        <w:br/>
        <w:t>параллельные образы</w:t>
        <w:br/>
        <w:t xml:space="preserve">  хронологически более позднего Нового Завета. Согласно Н. Фраю, сама</w:t>
        <w:br/>
        <w:t xml:space="preserve">  Библия указывает на типологические связи: Послание к Римлянам соотносит</w:t>
        <w:br/>
        <w:t xml:space="preserve">  Христа с типологической фигурой Адама; Послание апостола Петра описывает</w:t>
        <w:br/>
        <w:t xml:space="preserve">  потоп в Книге Бытия как прообраз Крещения¹². Как указывает Н. Фрай, до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273.</w:t>
        <w:br/>
        <w:t>наиболее</w:t>
        <w:br/>
        <w:t xml:space="preserve">  плодотворным является тот, который следует из обозначенного М. Эдвардсом</w:t>
        <w:br/>
        <w:t xml:space="preserve">  цикла сотворения, грехопадения и воскресения как макроструктуры всей</w:t>
        <w:br/>
        <w:t xml:space="preserve">  Библии. Жизнь Христа и Апокалипсис — две главные сферы библейских</w:t>
        <w:br/>
        <w:t xml:space="preserve">  отсылок в романе — представляют вторую и третью стадии этого цикла. То,</w:t>
        <w:br/>
        <w:t xml:space="preserve">  что обе они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274.</w:t>
        <w:br/>
        <w:t>, увлечет за</w:t>
        <w:br/>
        <w:t xml:space="preserve">  собой своего Адама и потому начинает его избегать.</w:t>
        <w:br/>
        <w:t xml:space="preserve">  Давно и хорошо известна типологическая связь Адам и Ева / Христос и</w:t>
        <w:br/>
        <w:t xml:space="preserve">  Мария Магдалина. Так же общепризнана и параллель между Настасьей</w:t>
        <w:br/>
        <w:t xml:space="preserve">  Филипповной и Мышкиным и Христом и Марией Магдалиной. Обе параллели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275.</w:t>
        <w:br/>
        <w:t>типологическая связь Адам и Ева / Христос и</w:t>
        <w:br/>
        <w:t xml:space="preserve">  Мария Магдалина. Так же общепризнана и параллель между Настасьей</w:t>
        <w:br/>
        <w:t xml:space="preserve">  Филипповной и Мышкиным и Христом и Марией Магдалиной. Обе параллели</w:t>
        <w:br/>
        <w:t xml:space="preserve">  естественно выстраиваются в цепочку, в которой звено Настасья</w:t>
        <w:br/>
        <w:t xml:space="preserve">  Филипповна — Мышкин получает дополнительное измерение.</w:t>
        <w:br/>
        <w:t xml:space="preserve">  Вторая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276.</w:t>
        <w:br/>
        <w:t>катастрофы. Близость</w:t>
        <w:br/>
        <w:t xml:space="preserve">  обоих персонажей обнаруживается и в характере Иосифа, который напоминает</w:t>
        <w:br/>
        <w:t xml:space="preserve">  и Ноя, и Адама и несет в себе предощущение Христа. К тому же заговор</w:t>
        <w:br/>
        <w:t xml:space="preserve">  братьев против Иосифа есть элемент второй парадигмы соперничества</w:t>
        <w:br/>
        <w:t xml:space="preserve">  братьев. Эти переклички романа «Идиот» с Книгой Бытия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277.</w:t>
        <w:br/>
        <w:t>есть элемент второй парадигмы соперничества</w:t>
        <w:br/>
        <w:t xml:space="preserve">  братьев. Эти переклички романа «Идиот» с Книгой Бытия, связанные с уже</w:t>
        <w:br/>
        <w:t xml:space="preserve">  установленными исследователями аллюзиями на Христа и Апокалипсис,</w:t>
        <w:br/>
        <w:t xml:space="preserve">  логически приводят к следующей фазе анализа, основанной на выделенных</w:t>
        <w:br/>
        <w:t xml:space="preserve">  М. Эдвардсом темах сотворения, грехопадения и воскресения. М. Эдвардс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278.</w:t>
        <w:br/>
        <w:t xml:space="preserve"> сотворение — грехопадение — воскресение, пересекутся в</w:t>
        <w:br/>
        <w:t xml:space="preserve">  некоей центральной точке романа. Отсылки к Книге Бытия создают в</w:t>
        <w:br/>
        <w:t xml:space="preserve">  «Идиоте» контекст для мотивов Христа и Апокалипсиса и возникает единая</w:t>
        <w:br/>
        <w:t xml:space="preserve">  библейская система романа, основанная на динамике воскресения.</w:t>
        <w:br/>
        <w:t xml:space="preserve">  Воскресение не есть только тема романа — это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279.</w:t>
        <w:br/>
        <w:t>героя. Показательно, что в его последнем романе, в</w:t>
        <w:br/>
        <w:t xml:space="preserve">  котором герои обретают высшую реальность через веру, есть две отсылки к</w:t>
        <w:br/>
        <w:t xml:space="preserve">  Евангелиям. Христос, превращающий воду в вино (брак в Кане Галилейской),</w:t>
        <w:br/>
        <w:t xml:space="preserve">  рассеивает сомнения в вере у Алеши Карамазова. Но еще важнее то, что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280.</w:t>
        <w:br/>
        <w:t xml:space="preserve"> числе и</w:t>
        <w:br/>
        <w:t xml:space="preserve">    религиозных, вопросов:</w:t>
        <w:br/>
        <w:t xml:space="preserve">    Потом вечером у нас обыкновенно идут разговоры; так, вчера мы</w:t>
        <w:br/>
        <w:t xml:space="preserve">    говорили о евангелии, о Христе, говорили очень долго (ДН-2, с. 275).</w:t>
        <w:br/>
        <w:t xml:space="preserve">    Размеренная жизнь вне суеты и проблем Петербурга, возможность</w:t>
        <w:br/>
        <w:t xml:space="preserve">    спокойного обдумывания творческих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281.</w:t>
        <w:br/>
        <w:t>.</w:t>
        <w:br/>
        <w:t xml:space="preserve">    Истинный христианин проверяется своим поведением перед смертью,</w:t>
        <w:br/>
        <w:t xml:space="preserve">    которым измеряется его вера в Воскресение и всеблагость Божию.</w:t>
        <w:br/>
        <w:t xml:space="preserve">    [][][][]Но Христосъ воскресъ изъ мертвыхъ, первенецъ изъ умершихъ.</w:t>
        <w:br/>
        <w:t xml:space="preserve">    Ибо какъ смерть челов комъ, такъ челов комъ же и воскресенiе</w:t>
        <w:br/>
        <w:t xml:space="preserve">    мертвыхъ.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282.</w:t>
        <w:br/>
        <w:t xml:space="preserve"> умершихъ.</w:t>
        <w:br/>
        <w:t xml:space="preserve">    Ибо какъ смерть челов комъ, такъ челов комъ же и воскресенiе</w:t>
        <w:br/>
        <w:t xml:space="preserve">    мертвыхъ. Какъ Адамомъ вс умираютъ, такъ Христомъ вс оживутъ¹³.</w:t>
        <w:br/>
        <w:t xml:space="preserve">    Сам Достоевский в декабрьском выпуске «Дневника писателя» за 1876</w:t>
        <w:br/>
        <w:t xml:space="preserve">    год утверждал:</w:t>
        <w:br/>
        <w:t xml:space="preserve">    Право, у нас теперь иной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283.</w:t>
        <w:br/>
        <w:t xml:space="preserve"> физической мощью</w:t>
        <w:br/>
        <w:t xml:space="preserve">    и воинской закалкой, хотя они в высшей мере присущи ему, сколько</w:t>
        <w:br/>
        <w:t xml:space="preserve">    несгибаемой духовной силой</w:t>
        <w:br/>
        <w:t xml:space="preserve">    и верностью Христу: родственные узы не могут связывать святорусского</w:t>
        <w:br/>
        <w:t xml:space="preserve">    богатыря с врагом, добровольно отрекшимся от своей Земли. Поэтому,</w:t>
        <w:br/>
        <w:t xml:space="preserve">    наказывая сына-вероотступника, Тарас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284.</w:t>
        <w:br/>
        <w:t xml:space="preserve"> и не отрекся от Православия.</w:t>
        <w:br/>
        <w:t xml:space="preserve">    Отказ от христианства мог бы принести русскому воину помилование</w:t>
        <w:br/>
        <w:t xml:space="preserve">    иноверцев, однако жизни без Христа он предпочел смерть во имя Его.</w:t>
        <w:br/>
        <w:t xml:space="preserve">    «Мучители, замучив его до смерти, удивились силе его духа и назвали</w:t>
        <w:br/>
        <w:t xml:space="preserve">    его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285.</w:t>
        <w:br/>
        <w:t>Покажите ему в</w:t>
        <w:br/>
        <w:t xml:space="preserve">    будущем обновление всего человечества и воскресение его, может быть,</w:t>
        <w:br/>
        <w:t xml:space="preserve">    одною только русскою мыслью, русским Богом и Христом, и увидите, какой</w:t>
        <w:br/>
        <w:t xml:space="preserve">    исполин могучий и правдивый, мудрый и кроткий, вырастет пред</w:t>
        <w:br/>
        <w:t xml:space="preserve">    изумленным миром, изумленным и испуганным, потому что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286.</w:t>
        <w:br/>
        <w:t xml:space="preserve"> Евангелия,</w:t>
        <w:br/>
        <w:t xml:space="preserve">    ощущает сердцем заветы апостола Павла и потому искренне верит, что</w:t>
        <w:br/>
        <w:t xml:space="preserve">    ...слабый и приниженный, несправедливо и напрасно ради Христа</w:t>
        <w:br/>
        <w:t xml:space="preserve">    терпящий, будет вознесен превыше знатных и сильных, когда раздастся</w:t>
        <w:br/>
        <w:t xml:space="preserve">    суд и веление Божие (Д XXV, 69).</w:t>
        <w:br/>
        <w:t xml:space="preserve">    В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287.</w:t>
        <w:br/>
        <w:t>К. А. Степаняна о том, что</w:t>
        <w:br/>
        <w:t xml:space="preserve">    «словом "идеал" Достоевский порой замещал в своих статьях и записях</w:t>
        <w:br/>
        <w:t xml:space="preserve">    для себя имя Христа» [9, 53]. Предназначение богатырей Ильи Муромца и</w:t>
        <w:br/>
        <w:t xml:space="preserve">    Святогора, по Ф. М. Достоевскому, в служении Христу, т. е. утверждении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288.</w:t>
        <w:br/>
        <w:br/>
        <w:t xml:space="preserve">    для себя имя Христа» [9, 53]. Предназначение богатырей Ильи Муромца и</w:t>
        <w:br/>
        <w:t xml:space="preserve">    Святогора, по Ф. М. Достоевскому, в служении Христу, т. е. утверждении</w:t>
        <w:br/>
        <w:t xml:space="preserve">    в тварном мире Красоты в ее духовном, высшем смысле.</w:t>
        <w:br/>
        <w:t xml:space="preserve">    И Гоголь, и Достоевский видели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289.</w:t>
        <w:br/>
        <w:t>жима и «простая порядочность»4. Возвращая читателю образ святого и</w:t>
        <w:br/>
        <w:t xml:space="preserve">  утраченный идеал святости, Достоевский обращает его лицом к</w:t>
        <w:br/>
        <w:t xml:space="preserve">  Первообразу — ко Христу, и в этом величайший подвиг писателя.</w:t>
        <w:br/>
        <w:t xml:space="preserve">  В 1860 году вышло 3-е издание «Сочинений Преосвященного Тихона,</w:t>
        <w:br/>
        <w:t xml:space="preserve">  епископа Воронежского и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290.</w:t>
        <w:br/>
        <w:t>восприятие Бога и</w:t>
        <w:br/>
        <w:t xml:space="preserve">  мира. Сквозные темы его произведений: тема любви, милости Божией,</w:t>
        <w:br/>
        <w:t xml:space="preserve">  радости соприсутствия Божьего в человеческой жизни. Знать о Христе и</w:t>
        <w:br/>
        <w:t xml:space="preserve">  молиться Ему, помогать и сострадать ближнему — все это радостно для</w:t>
        <w:br/>
        <w:t xml:space="preserve">  христианина, «ибо святое Евангелие — это радостная весть, и вера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291.</w:t>
        <w:br/>
        <w:t xml:space="preserve"> любовь, и свт. Тихон неоднократно обращает</w:t>
        <w:br/>
        <w:t xml:space="preserve">  внимание на те места Священного Писания, в которых содержится эта мысль:</w:t>
        <w:br/>
        <w:t xml:space="preserve">    Благ Он [Христос] и Милосерден — будем друг ко другу добры,</w:t>
        <w:br/>
        <w:t xml:space="preserve">    сострадательны, будем прощать друг друга, как и Бог во Христе простил</w:t>
        <w:br/>
        <w:t xml:space="preserve">    нас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292.</w:t>
        <w:br/>
        <w:t xml:space="preserve">  Благ Он [Христос] и Милосерден — будем друг ко другу добры,</w:t>
        <w:br/>
        <w:t xml:space="preserve">    сострадательны, будем прощать друг друга, как и Бог во Христе простил</w:t>
        <w:br/>
        <w:t xml:space="preserve">    нас (Еф. 4:32). Он повелевает солнцу Своему восходить над злыми и</w:t>
        <w:br/>
        <w:t xml:space="preserve">    добрыми и посылает дождь на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293.</w:t>
        <w:br/>
        <w:t xml:space="preserve"> и укоряли апостолов: «Для чего Учитель ваш ест и</w:t>
        <w:br/>
        <w:t xml:space="preserve">    пьет с мытарями и грешниками? (Мф. 9:11). Но Христос, святых Святейший</w:t>
        <w:br/>
        <w:t xml:space="preserve">    и Источник святыни, никакими грешниками не гнушался. Тому следуют и</w:t>
        <w:br/>
        <w:t xml:space="preserve">    святые рабы Его, которые от грехов отвращаются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294.</w:t>
        <w:br/>
        <w:t xml:space="preserve"> изъятья вместить в объятья</w:t>
        <w:br/>
        <w:t xml:space="preserve">  любви своей и всех видеть спасенными» (I, 221—222). Святитель</w:t>
        <w:br/>
        <w:t xml:space="preserve">  неоднократно подчеркивает, что «спасительная воля Христа» и «честь</w:t>
        <w:br/>
        <w:t xml:space="preserve">  Христова» требуют заботиться не о своем только, но и о ближнего спасении</w:t>
        <w:br/>
        <w:t xml:space="preserve">  одновременно:</w:t>
        <w:br/>
        <w:t xml:space="preserve">    Тогда любовь ко Христу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295.</w:t>
        <w:br/>
        <w:t xml:space="preserve"> Христа» и «честь</w:t>
        <w:br/>
        <w:t xml:space="preserve">  Христова» требуют заботиться не о своем только, но и о ближнего спасении</w:t>
        <w:br/>
        <w:t xml:space="preserve">  одновременно:</w:t>
        <w:br/>
        <w:t xml:space="preserve">    Тогда любовь ко Христу познается, когда не только о своем, но и о</w:t>
        <w:br/>
        <w:t xml:space="preserve">    ближнего спасении заботимся. &lt;…&gt; Хочет Христос, чтобы друг о друге</w:t>
        <w:br/>
        <w:t xml:space="preserve">    заботились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296.</w:t>
        <w:br/>
        <w:t>спасении</w:t>
        <w:br/>
        <w:t xml:space="preserve">  одновременно:</w:t>
        <w:br/>
        <w:t xml:space="preserve">    Тогда любовь ко Христу познается, когда не только о своем, но и о</w:t>
        <w:br/>
        <w:t xml:space="preserve">    ближнего спасении заботимся. &lt;…&gt; Хочет Христос, чтобы друг о друге</w:t>
        <w:br/>
        <w:t xml:space="preserve">    заботились и друг другу спасения искали; если хотим любить Христа,</w:t>
        <w:br/>
        <w:t xml:space="preserve">    должны как себе, так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297.</w:t>
        <w:br/>
        <w:t>о</w:t>
        <w:br/>
        <w:t xml:space="preserve">    ближнего спасении заботимся. &lt;…&gt; Хочет Христос, чтобы друг о друге</w:t>
        <w:br/>
        <w:t xml:space="preserve">    заботились и друг другу спасения искали; если хотим любить Христа,</w:t>
        <w:br/>
        <w:t xml:space="preserve">    должны как себе, так и ближнему искать спасения (III, 755—766).</w:t>
        <w:br/>
        <w:t xml:space="preserve">  Эти слова напоминают сходное по своей высоте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298.</w:t>
        <w:br/>
        <w:t>отвергает, но мыслю в тайне души</w:t>
        <w:br/>
        <w:t xml:space="preserve">    моей, что можно бы и за них помолиться. За любовь не осердится ведь</w:t>
        <w:br/>
        <w:t xml:space="preserve">    Христос.</w:t>
        <w:br/>
        <w:t xml:space="preserve">    О таковых я внутренно во всю жизнь молился, исповедуюсь вам в том,</w:t>
        <w:br/>
        <w:t xml:space="preserve">    отцы и учители, да и ныне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299.</w:t>
        <w:br/>
        <w:t>великий писатель согласны в своем</w:t>
        <w:br/>
        <w:t xml:space="preserve">  миропонимании, любви к человеку и служении Богу. Мы видим, как</w:t>
        <w:br/>
        <w:t xml:space="preserve">  святость и гениальность сходятся во Христе.</w:t>
        <w:br/>
        <w:t xml:space="preserve">    Т. 4. М., 1952. С. 392—393.</w:t>
        <w:br/>
        <w:t xml:space="preserve">    ²⁰ См., напр.: Прот. Г. Флоровский. Указ. соч. С.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300.</w:t>
        <w:br/>
        <w:t>Ставрогина, Петра Верховенского и других</w:t>
        <w:br/>
        <w:t xml:space="preserve">  членов революционной ячейки) пересекаются и взаимодействуют с поступками</w:t>
        <w:br/>
        <w:t xml:space="preserve">  и словами Шатова, «нового человека», принявшего Истину Христа.</w:t>
        <w:br/>
        <w:t xml:space="preserve">  Достоевский постоянно ставит перед читателем вопросы: где правда и в чем</w:t>
        <w:br/>
        <w:t xml:space="preserve">  она? что есть истина? Ложь и правда как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301.</w:t>
        <w:br/>
        <w:br/>
        <w:t xml:space="preserve">  противопоставлены, но служат проявлению евангельской Истины.</w:t>
        <w:br/>
        <w:t xml:space="preserve">  Ключевые слова: Ф. М. Достоевский, евангельский текст, истина, правда,</w:t>
        <w:br/>
        <w:t xml:space="preserve">  ложь, «Бесы», почвенничество, Иисус Христос, Житие св. Антония</w:t>
        <w:br/>
        <w:t xml:space="preserve">  Роман «Бесы», впервые опубликованный в журнале «Русский Вестник» в 1871</w:t>
        <w:br/>
        <w:t xml:space="preserve">  и 1872 гг., Ф. М. Достоевский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302.</w:t>
        <w:br/>
        <w:t xml:space="preserve"> они</w:t>
        <w:br/>
        <w:t xml:space="preserve">    подвижническаго поста, бдѣнiя, молитвъ, кротости, безмолвiя,</w:t>
        <w:br/>
        <w:t xml:space="preserve">    несребролюбiя, нетщеславiя, смиренномудрiя, нищелюбiя, милостынь,</w:t>
        <w:br/>
        <w:t xml:space="preserve">    безгнѣвiя, преимущественно же благочестивой вѣры во Христа[5].</w:t>
        <w:br/>
        <w:t xml:space="preserve">  Останавливаясь, в частности, на природе дьявола, описывая его злодеяния,</w:t>
        <w:br/>
        <w:t xml:space="preserve">  святитель Афанасий Александрийский включает в свое повествование</w:t>
        <w:br/>
        <w:t xml:space="preserve">  речение, почти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303.</w:t>
        <w:br/>
        <w:t>, он</w:t>
        <w:br/>
        <w:t xml:space="preserve">  произносит: «…всегда ты лжешь; и никогда не говоришь правды; однакоже</w:t>
        <w:br/>
        <w:t xml:space="preserve">  теперь, и противъ воли, сказалъ ты справедливо. Ибо Христосъ, пришедши,</w:t>
        <w:br/>
        <w:t xml:space="preserve">  содѣлалъ тебя немощнымъ, и нисложивъ, лишилъ тебя всего. — Услышавъ имя</w:t>
        <w:br/>
        <w:t xml:space="preserve">  Спасителя и не терпя палящей силы онаго, дiаволъ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304.</w:t>
        <w:br/>
        <w:t>, почему в главе</w:t>
        <w:br/>
        <w:t xml:space="preserve">  «Ночь» (часть I, глава I) Шатов бросил упрек главному герою романа, что</w:t>
        <w:br/>
        <w:t xml:space="preserve">  он потерял веру в Христа. Значимым является тот факт, что именно за</w:t>
        <w:br/>
        <w:t xml:space="preserve">  «падение» Ставрогина, за то, что тот отказался от истины и принял ложь,</w:t>
      </w:r>
    </w:p>
    <w:p>
      <w:pPr>
        <w:pStyle w:val="BodyText"/>
      </w:pPr>
      <w:r>
        <w:t>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305.</w:t>
        <w:br/>
        <w:t xml:space="preserve"> Николаю</w:t>
        <w:br/>
        <w:t xml:space="preserve">  Всеволодовичу риторические вопросы:</w:t>
        <w:br/>
        <w:t xml:space="preserve">    — &lt;...&gt; Но не вы ли говорили мнѣ, если бы математически доказали вамъ,</w:t>
        <w:br/>
        <w:t xml:space="preserve">    что истина внѣ Христа, то вы бы согласились что лучше остаться со</w:t>
        <w:br/>
        <w:t xml:space="preserve">    Христомъ нежели съ истиной? Говорили вы это? Говорили? (240).</w:t>
        <w:br/>
        <w:t xml:space="preserve">  Вопросы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306.</w:t>
        <w:br/>
        <w:t>говорили мнѣ, если бы математически доказали вамъ,</w:t>
        <w:br/>
        <w:t xml:space="preserve">    что истина внѣ Христа, то вы бы согласились что лучше остаться со</w:t>
        <w:br/>
        <w:t xml:space="preserve">    Христомъ нежели съ истиной? Говорили вы это? Говорили? (240).</w:t>
        <w:br/>
        <w:t xml:space="preserve">  Вопросы Шатова включают в себя слова Достоевского из письма 1854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307.</w:t>
        <w:br/>
        <w:t xml:space="preserve"> в себя слова Достоевского из письма 1854 года к</w:t>
        <w:br/>
        <w:t xml:space="preserve">  Наталье Фонвизиной:</w:t>
        <w:br/>
        <w:t xml:space="preserve">    Мало того, если б кто мне доказал, что Христос вне истины, и</w:t>
        <w:br/>
        <w:t xml:space="preserve">    действительно было бы, что истина вне Христа, то мне лучше хотелось бы</w:t>
        <w:br/>
        <w:t xml:space="preserve">    оставаться со Христом, нежели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308.</w:t>
        <w:br/>
        <w:t>Фонвизиной:</w:t>
        <w:br/>
        <w:t xml:space="preserve">    Мало того, если б кто мне доказал, что Христос вне истины, и</w:t>
        <w:br/>
        <w:t xml:space="preserve">    действительно было бы, что истина вне Христа, то мне лучше хотелось бы</w:t>
        <w:br/>
        <w:t xml:space="preserve">    оставаться со Христом, нежели с истиной[14].</w:t>
        <w:br/>
        <w:t xml:space="preserve">  Таким образом, понятие истина[15] в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309.</w:t>
        <w:br/>
        <w:t>что Христос вне истины, и</w:t>
        <w:br/>
        <w:t xml:space="preserve">    действительно было бы, что истина вне Христа, то мне лучше хотелось бы</w:t>
        <w:br/>
        <w:t xml:space="preserve">    оставаться со Христом, нежели с истиной[14].</w:t>
        <w:br/>
        <w:t xml:space="preserve">  Таким образом, понятие истина[15] в романе требует, помимо</w:t>
        <w:br/>
        <w:t xml:space="preserve">  концептуального, лингвистического исследования.</w:t>
        <w:br/>
        <w:t xml:space="preserve">  Истина, которая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310.</w:t>
        <w:br/>
        <w:t xml:space="preserve"> ужь замѣтили вызовъ? Я заставлю ихъ еще болѣе</w:t>
        <w:br/>
        <w:t xml:space="preserve">    ненавидѣть меня, вотъ и только [6, 735‑736][22].</w:t>
        <w:br/>
        <w:t xml:space="preserve">  Истина Христа и его человечность не оставляют равнодушным даже Кирилова.</w:t>
        <w:br/>
        <w:t xml:space="preserve">  Последний заявляет себя атеистом, но в беседе с Петром Степановичем, при</w:t>
      </w:r>
    </w:p>
    <w:p>
      <w:pPr>
        <w:pStyle w:val="BodyText"/>
      </w:pPr>
      <w:r>
        <w:t>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311.</w:t>
        <w:br/>
        <w:t>Последний заявляет себя атеистом, но в беседе с Петром Степановичем, при</w:t>
        <w:br/>
        <w:t xml:space="preserve">  изложении своей большой идеи, открыто признает верховенство на</w:t>
        <w:br/>
        <w:t xml:space="preserve">  земле Христа:</w:t>
        <w:br/>
        <w:t xml:space="preserve">    — &lt;...&gt; Слушай большую идею: былъ на землѣ один день, и въ срединѣ</w:t>
        <w:br/>
        <w:t xml:space="preserve">    земли стояли три креста. Одинъ на крестѣдо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312.</w:t>
        <w:br/>
        <w:t>разговоре с Верховенским, которому трудно поверить в неверие Кирилова,</w:t>
        <w:br/>
        <w:t xml:space="preserve">  последний добавляет комментарий, который звучит как нечто большее, чем</w:t>
        <w:br/>
        <w:t xml:space="preserve">  просто признание Христа человеком «высшимъ на всей землѣ» и «чудом»</w:t>
        <w:br/>
        <w:t xml:space="preserve">  посреди человеческой «лжи»:</w:t>
        <w:br/>
        <w:t xml:space="preserve">    — &lt;...&gt; А если такъ, если законы природы не пожалѣли 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313.</w:t>
        <w:br/>
        <w:t xml:space="preserve"> Житием св. Антония — одним из вероятных</w:t>
        <w:br/>
        <w:t xml:space="preserve">  источников изображения сил зла для автора «Бесов». Провозглашение в</w:t>
        <w:br/>
        <w:t xml:space="preserve">  романе веры в Богочеловечество Христа и утверждение ценностей</w:t>
        <w:br/>
        <w:t xml:space="preserve">  христианской этики составляют неразделимое единство, представленное</w:t>
        <w:br/>
        <w:t xml:space="preserve">  автором как уникальное и эффективное противоядие от зла, происходящего в</w:t>
        <w:br/>
        <w:t xml:space="preserve">  первую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314.</w:t>
        <w:br/>
        <w:br/>
        <w:t xml:space="preserve">  автором как уникальное и эффективное противоядие от зла, происходящего в</w:t>
        <w:br/>
        <w:t xml:space="preserve">  первую очередь из-за «безверия»[29]. Таким образом, вера во Христа,</w:t>
        <w:br/>
        <w:t xml:space="preserve">  признание истины, воплощенной в Его лице, — это основной</w:t>
        <w:br/>
        <w:t xml:space="preserve">  религиозно-философский постулат, на котором зиждется полифонический</w:t>
        <w:br/>
        <w:t xml:space="preserve">  роман «Бесы». Это отражается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315.</w:t>
        <w:br/>
        <w:t>Электронный ресурс]. — URL:</w:t>
        <w:br/>
        <w:t xml:space="preserve">    http://poetica.pro/files/redaktor_pdf/1482920346.pdf (15.07.2017)</w:t>
        <w:br/>
        <w:t xml:space="preserve">    16. Кириллова И. А. Образ Христа в творчестве Достоевского:</w:t>
        <w:br/>
        <w:t xml:space="preserve">    Размышления. — М.: Центр книги Рудомино, 2011. — 158 с.</w:t>
        <w:br/>
        <w:t xml:space="preserve">    17. Энгельгардт Б. М. Идеологический роман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316.</w:t>
        <w:br/>
        <w:t>2]  Курсив сохранен как в первом полном переводе Нового Завета на</w:t>
        <w:br/>
        <w:t xml:space="preserve">  русский язык, осуществленном Российским библейским Обществом (Господа</w:t>
        <w:br/>
        <w:t xml:space="preserve">  нашего Iисуса Христа Новый Завѣтъ. Первое изданiе. СПб.: Въ Типографiи</w:t>
        <w:br/>
        <w:t xml:space="preserve">  Россiйскаго Библейскаго Общества, 1823). Это издание было подарено</w:t>
        <w:br/>
        <w:t xml:space="preserve">  Достоевскому в Тобольске в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317.</w:t>
        <w:br/>
        <w:t>христианской веры еще не вполне готовому воспринять ее</w:t>
        <w:br/>
        <w:t xml:space="preserve">  во всей полноте Шатову. Возможно, так автор романа хотел утвердить, что</w:t>
        <w:br/>
        <w:t xml:space="preserve">  истина Христа сама по себе — мощная сила.</w:t>
        <w:br/>
        <w:t xml:space="preserve">  [15]  Кроме главы «У Тихона», в романе «Бесы» слово «истина» встречается</w:t>
        <w:br/>
        <w:t xml:space="preserve">  семь раз 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318.</w:t>
        <w:br/>
        <w:t>есть следующий значительный диалог между Князем и Шатовым: «Но</w:t>
        <w:br/>
        <w:t xml:space="preserve">  ведь мы с Вами, Шатов, знаем, что все это вздор, что Христос-человек не</w:t>
        <w:br/>
        <w:t xml:space="preserve">  есть Спаситель и источник жизни, а одна наука не восполнит всего</w:t>
        <w:br/>
        <w:t xml:space="preserve">  человеческого идеала, и что спокойствие для человека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319.</w:t>
        <w:br/>
        <w:t xml:space="preserve"> идеи. Необходимо еще раз</w:t>
        <w:br/>
        <w:t xml:space="preserve">  подчеркнуть, что герой Достоевского — человек идеи» [3, 142].</w:t>
        <w:br/>
        <w:t xml:space="preserve">  [19]  В черновиках к «Бесам» читаем: «Христос — начало всякого</w:t>
        <w:br/>
        <w:t xml:space="preserve">  нравственного основания» [9, 185].</w:t>
        <w:br/>
        <w:t xml:space="preserve">  [20]  О связи между этикой, религиозностью и эстетикой см.: [2, 13‑15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320.</w:t>
        <w:br/>
        <w:t xml:space="preserve"> заслуживает изучения, что не входит в</w:t>
        <w:br/>
        <w:t xml:space="preserve">  задачи данного исследования. Так, в подготовительных материалах к</w:t>
        <w:br/>
        <w:t xml:space="preserve">  «Бесам» находим: «Нравственная идея в Христе» [9, 177]; «Нравственность</w:t>
        <w:br/>
        <w:t xml:space="preserve">  и вера одно, нравственность вытекает из веры» [9, 188].</w:t>
        <w:br/>
        <w:t xml:space="preserve">  [21]  Г. Импости использовала это выражение («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321.</w:t>
        <w:br/>
        <w:br/>
        <w:t xml:space="preserve">  благоразумным разбойником и злодеем, который на кресте оскорблял Иисуса:</w:t>
        <w:br/>
        <w:t xml:space="preserve">  «Одинъ же изъ повѣшенныхъ злодѣевъ, злословя Его, сказалъ: естльли Ты</w:t>
        <w:br/>
        <w:t xml:space="preserve">  Христосъ; спаси Себя и насъ. Другой напротивъ того унималъ его, и</w:t>
        <w:br/>
        <w:t xml:space="preserve">  говорилъ: или ты не боишься Бога, когда и самъ осужденъ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322.</w:t>
        <w:br/>
        <w:t>мужского рода. Небезызвестно, что писатель</w:t>
        <w:br/>
        <w:t xml:space="preserve">  обычно употребляет это графическое средство, чтобы подчеркнуть</w:t>
        <w:br/>
        <w:t xml:space="preserve">  неуверенность/уверенность некоторых из своих героев в существовании</w:t>
        <w:br/>
        <w:t xml:space="preserve">  Христа, отделить твердую веру и неверие. Ср.: [13, 310]; [12, 671].</w:t>
        <w:br/>
        <w:t xml:space="preserve">  [25]  Достоевский Ф. М. Заметки, относящиеся к концу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323.</w:t>
        <w:br/>
        <w:t xml:space="preserve"> бы</w:t>
        <w:br/>
        <w:t xml:space="preserve">  ничьими — были бы “в себе”. И “истину в себе” он представляет в духе</w:t>
        <w:br/>
        <w:t xml:space="preserve">  христианской идеологии, как воплощенную в Христе, то есть представляет</w:t>
        <w:br/>
        <w:t xml:space="preserve">  ее как личность, вступающую во взаимоотношения с другими</w:t>
        <w:br/>
        <w:t xml:space="preserve">  личностями» [3, 54‑55].</w:t>
        <w:br/>
        <w:t xml:space="preserve">  DOI: 10.15393/j9.art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324.</w:t>
        <w:br/>
        <w:t>имея в виду вообще современных молодых людей:</w:t>
        <w:br/>
        <w:t xml:space="preserve">    Те вослед науке хотят устроиться справедливо одним умом своим, но уже</w:t>
        <w:br/>
        <w:t xml:space="preserve">    без Христа, как прежде, и уже провозгласили, что нет преступления, нет</w:t>
        <w:br/>
        <w:t xml:space="preserve">    уже греха. Да оно и правильно по-ихнему: ибо если нет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325.</w:t>
        <w:br/>
        <w:t>; но</w:t>
        <w:br/>
        <w:t xml:space="preserve">  приидите и вы!» (6, 21).</w:t>
        <w:br/>
        <w:t xml:space="preserve">  Слова Мармеладова сопоставимы со словами из Покаянного канона ко Господу</w:t>
        <w:br/>
        <w:t xml:space="preserve">  нашему Иисусу Христу (Песнь 6): «Кто творит таковая, якоже аз? Якоже бо</w:t>
        <w:br/>
        <w:t xml:space="preserve">  свиния лежит в калу, тако и аз греху служу. Но Ты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326.</w:t>
        <w:br/>
        <w:t>умилительно плачет. Не то у</w:t>
        <w:br/>
        <w:t xml:space="preserve">    высших. Те во след науке хотят устроиться справедливо одним умом</w:t>
        <w:br/>
        <w:t xml:space="preserve">    своим, но уже без Христа, как прежде, и уже провозгласили что нет</w:t>
        <w:br/>
        <w:t xml:space="preserve">    преступления, нет уже греха»[14].</w:t>
        <w:br/>
        <w:t xml:space="preserve">  Стоя на коленях у гроба старца,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327.</w:t>
        <w:br/>
        <w:t>уже греха»[14].</w:t>
        <w:br/>
        <w:t xml:space="preserve">  Стоя на коленях у гроба старца, Алеша слушал Евангелие о браке в Кане</w:t>
        <w:br/>
        <w:t xml:space="preserve">  Галилейской, на котором Христос сотворил первое чудо — претворил воду</w:t>
        <w:br/>
        <w:t xml:space="preserve">  в вино, «радость людскую посетил», «радости людской помог» (14, 326).</w:t>
        <w:br/>
        <w:t xml:space="preserve">  Постепенно Алеша засыпает. Во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328.</w:t>
        <w:br/>
        <w:t>и профес. Лицея. СПб: в Медицинской</w:t>
        <w:br/>
        <w:t xml:space="preserve">  типографии, 1916. С. [1—2].</w:t>
        <w:br/>
        <w:t xml:space="preserve">  [11]  Канон покаянный ко Господу нашему Иисусу Христу (Песнь 6)</w:t>
        <w:br/>
        <w:t xml:space="preserve">  [Электронный ресурс]. URL:</w:t>
        <w:br/>
        <w:t xml:space="preserve">  https://azbyka.ru/molitvoslov/kanon-pokayannyj-ko-gospodu-nashemu-iisusu-xristu.html</w:t>
        <w:br/>
        <w:t xml:space="preserve">  (30.11.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329.</w:t>
        <w:br/>
        <w:t>в христианстве, ни в</w:t>
        <w:br/>
        <w:t xml:space="preserve">  мистике. В действительности он был просто — русский православный</w:t>
        <w:br/>
        <w:t xml:space="preserve">  христианин, и православие, как самобытно-русский просвещающийся во</w:t>
        <w:br/>
        <w:t xml:space="preserve">  Христе Боге дух поставил, и необычайное величие в нашем православии</w:t>
        <w:br/>
        <w:t xml:space="preserve">  показал, отметив в нем такие стороны, каких никто раньше его не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330.</w:t>
        <w:br/>
        <w:t>Достоевского</w:t>
        <w:br/>
        <w:t xml:space="preserve">  к святому апостолу не только биографическая (хотя и биографическое</w:t>
        <w:br/>
        <w:t xml:space="preserve">  сходство очень важно, достаточно вспомнить перерождение грешника Савла в</w:t>
        <w:br/>
        <w:t xml:space="preserve">  приверженца Христа), но и идейная. В чем, по Яхонтову, состоят идеи</w:t>
        <w:br/>
        <w:t xml:space="preserve">  Достоевского? «В том, что для человека и для целого народа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331.</w:t>
        <w:br/>
        <w:t xml:space="preserve"> правды». Избранный им</w:t>
        <w:br/>
        <w:t xml:space="preserve">  контекст также очень интересен: от представлений Платона и Исаии об</w:t>
        <w:br/>
        <w:t xml:space="preserve">  антиэстетичности облика праведников до самоуничижения (кенозис) Христа</w:t>
        <w:br/>
        <w:t xml:space="preserve">  (Петропавловскому — автору работы «Богочеловеческий образ Иисуса</w:t>
        <w:br/>
        <w:t xml:space="preserve">  Христа» — данная тема была, очевидно, особенно близка). В его</w:t>
        <w:br/>
        <w:t xml:space="preserve">  характеристике Достоевского оппозиция «нисхождение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332.</w:t>
        <w:br/>
        <w:t>: от представлений Платона и Исаии об</w:t>
        <w:br/>
        <w:t xml:space="preserve">  антиэстетичности облика праведников до самоуничижения (кенозис) Христа</w:t>
        <w:br/>
        <w:t xml:space="preserve">  (Петропавловскому — автору работы «Богочеловеческий образ Иисуса</w:t>
        <w:br/>
        <w:t xml:space="preserve">  Христа» — данная тема была, очевидно, особенно близка). В его</w:t>
        <w:br/>
        <w:t xml:space="preserve">  характеристике Достоевского оппозиция «нисхождение — восхождение» играет</w:t>
        <w:br/>
        <w:t xml:space="preserve">  важную роль: «Кто такой Федор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333.</w:t>
        <w:br/>
        <w:t>). Достоевский в восприятии автора статьи это</w:t>
        <w:br/>
        <w:t xml:space="preserve">  «…исповедник и борец за веру и церковь, за дух человека и за Христа, за</w:t>
        <w:br/>
        <w:t xml:space="preserve">  православный русский народ с его великим историческим будущим…»</w:t>
        <w:br/>
        <w:t xml:space="preserve">  (с. 399), «православный мыслитель», «вдохновенный великий исповедник</w:t>
        <w:br/>
        <w:t xml:space="preserve">  духа» (с. 400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334.</w:t>
        <w:br/>
        <w:t>добра, возникающему иногда из самой зловонной нравственной грязи;</w:t>
        <w:br/>
        <w:t xml:space="preserve">  который не постыдился в своей предсмертной исповеди признать себя рабом</w:t>
        <w:br/>
        <w:t xml:space="preserve">  Христовым, а Христа провозгласил светом мира, и в частности светом</w:t>
        <w:br/>
        <w:t xml:space="preserve">  Христолюбивого нашего отечества, просвещением во тьме седящего, в тине</w:t>
        <w:br/>
        <w:t xml:space="preserve">  греховной валяющегося русского люда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335.</w:t>
        <w:br/>
        <w:t>и окончательный текст произведения содержат</w:t>
        <w:br/>
        <w:t xml:space="preserve">  немало новозаветных реминисценций, а в связи с Мышкиным в черновиках</w:t>
        <w:br/>
        <w:t xml:space="preserve">  несколько раз появляется запись “Князь Христос”¹. Такое красивое</w:t>
        <w:br/>
        <w:t xml:space="preserve">  наименование героя стало привычным для пишущих о Достоевском, хотя можно</w:t>
        <w:br/>
        <w:t xml:space="preserve">  было бы заимствовать из тех же источников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336.</w:t>
        <w:br/>
        <w:t>другие определения: “сфинкс”</w:t>
        <w:br/>
        <w:t xml:space="preserve">  (см. напр.: 9; 242), “идиот” и т. д.</w:t>
        <w:br/>
        <w:t xml:space="preserve">  Распространенность версии о Мышкине как о“Князе Христе”, очевидно, и</w:t>
        <w:br/>
        <w:t xml:space="preserve">  побуждает некоторых литературоведов усомниться в ней, оспорить и</w:t>
        <w:br/>
        <w:t xml:space="preserve">  отвергнуть. Основанием становится якобы безрезультатный или даже</w:t>
        <w:br/>
        <w:t xml:space="preserve">  пагубный характер участия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337.</w:t>
        <w:br/>
        <w:t>…бедный идиот!” (8;</w:t>
        <w:br/>
        <w:t xml:space="preserve">  485) (вариант: бедный “Идиот”!).</w:t>
        <w:br/>
        <w:t xml:space="preserve">  Например, Т. М. Горичева³ пишет: «Но получился ли из Мышкина “Христос”?</w:t>
        <w:br/>
        <w:t xml:space="preserve">  Очевидно, что не получился. Достоевский и сам хорошо понимал это. Он</w:t>
        <w:br/>
        <w:t xml:space="preserve">  подчеркивал болезненность князя, взгляд глаз, “тихий, но</w:t>
        <w:br/>
        <w:t xml:space="preserve">  тяжелый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338.</w:t>
        <w:br/>
        <w:t>страсти…” (с. 99). В своем</w:t>
        <w:br/>
        <w:t xml:space="preserve">  анализе исследовательница использует рассуждение Радомского об</w:t>
        <w:br/>
        <w:t xml:space="preserve">  ошибочности действий Мышкина с христианской точки зрения: ведь Христос,</w:t>
        <w:br/>
        <w:t xml:space="preserve">  простив в храме грешницу, не сказал ей, “что она хорошо делает, достойна</w:t>
        <w:br/>
        <w:t xml:space="preserve">  всяких почестей и уважения”, но напутствовал: “Иди и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339.</w:t>
        <w:br/>
        <w:t>человека”, в то же время полностью</w:t>
        <w:br/>
        <w:t xml:space="preserve">  отдавая себе отчет в том, что “на свете есть только одно положительно</w:t>
        <w:br/>
        <w:t xml:space="preserve">  прекрасное лицо — Христос… &lt;…&gt; Так как Мышкин — заведомо не Христос, он</w:t>
        <w:br/>
        <w:t xml:space="preserve">  изначально оказался структурно неадекватным самому себе” (с. 118). Что</w:t>
        <w:br/>
        <w:t xml:space="preserve">  же, не сознавал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340.</w:t>
        <w:br/>
        <w:t>отдавая себе отчет в том, что “на свете есть только одно положительно</w:t>
        <w:br/>
        <w:t xml:space="preserve">  прекрасное лицо — Христос… &lt;…&gt; Так как Мышкин — заведомо не Христос, он</w:t>
        <w:br/>
        <w:t xml:space="preserve">  изначально оказался структурно неадекватным самому себе” (с. 118). Что</w:t>
        <w:br/>
        <w:t xml:space="preserve">  же, не сознавал Достоевский этого противоречия или не собирался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341.</w:t>
        <w:br/>
        <w:t xml:space="preserve"> ответы являются сами собой, если мы остаемся в рамках</w:t>
        <w:br/>
        <w:t xml:space="preserve">  предложенной выше логики.</w:t>
        <w:br/>
        <w:t xml:space="preserve">  И еще — по поводу прощения грешницы. К Христу в храм приводят трепещущую</w:t>
        <w:br/>
        <w:t xml:space="preserve">  отстраха блудницу,которую поиудейским законам следовало побить камнями.</w:t>
        <w:br/>
        <w:t xml:space="preserve">  И Сын Божий заставляет обвинителей вспомнить об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342.</w:t>
        <w:br/>
        <w:t xml:space="preserve"> в</w:t>
        <w:br/>
        <w:t xml:space="preserve">  такой обстановке Мышкин должен был обратиться к несчастной с назиданием?</w:t>
        <w:br/>
        <w:t xml:space="preserve">  В связи с утверждением, что Мышкин — “заведомо не Христос” — посягает</w:t>
        <w:br/>
        <w:t xml:space="preserve">  “на власть, ему не положенную”, вспоминается такой эпизод из Евангелия.</w:t>
        <w:br/>
        <w:t xml:space="preserve">  К Христу обратился Иоанн: “Наставник! Мы видели человека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343.</w:t>
        <w:br/>
        <w:t>с утверждением, что Мышкин — “заведомо не Христос” — посягает</w:t>
        <w:br/>
        <w:t xml:space="preserve">  “на власть, ему не положенную”, вспоминается такой эпизод из Евангелия.</w:t>
        <w:br/>
        <w:t xml:space="preserve">  К Христу обратился Иоанн: “Наставник! Мы видели человека, именем твоим</w:t>
        <w:br/>
        <w:t xml:space="preserve">  изгоняющего бесов, и запретили ему, потому что он не ходит с нами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344.</w:t>
        <w:br/>
        <w:t xml:space="preserve"> остальными страстями? Непонятно. Очевидно, объяснением</w:t>
        <w:br/>
        <w:t xml:space="preserve">  последнего тезиса должно стать место из подготовительных материалов к</w:t>
        <w:br/>
        <w:t xml:space="preserve">  роману: «…накануне появления идеи “Князя-Христа” он записывает о своем</w:t>
        <w:br/>
        <w:t xml:space="preserve">  герое: “Чистый, прекрасный, достойный, строгий, очень нервный и глубоко</w:t>
        <w:br/>
        <w:t xml:space="preserve">  христиански, сострадательно любящий. От этого мука, потому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345.</w:t>
        <w:br/>
        <w:t>Мышкина как нечто болезненное, а критика латинская и</w:t>
        <w:br/>
        <w:t xml:space="preserve">  протестантская, воспитанная на западной аскетике эмоциональных аффектов,</w:t>
        <w:br/>
        <w:t xml:space="preserve">  видит в нем аутентичный образ Христа. Что же касается Достоевского, то</w:t>
        <w:br/>
        <w:t xml:space="preserve">  он лучше всех понимал неудачу своего замысла” (с. 300-301).</w:t>
        <w:br/>
        <w:t xml:space="preserve">  Используя выражение В. М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346.</w:t>
        <w:br/>
        <w:t>им запись</w:t>
        <w:br/>
        <w:t xml:space="preserve">  сделана Достоевским 30 октября 1867 года — почти за полгода, а уж никак</w:t>
        <w:br/>
        <w:t xml:space="preserve">  не «накануне</w:t>
        <w:br/>
        <w:t xml:space="preserve">  395</w:t>
        <w:br/>
        <w:t xml:space="preserve">  появления идеи “Князя-Христа”» (апрель 1868 года). Почему-то</w:t>
        <w:br/>
        <w:t xml:space="preserve">  исследователь не указывает, что этот предварительный набросок характера</w:t>
        <w:br/>
        <w:t xml:space="preserve">  относится не к Идиоту, а к персонажу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347.</w:t>
        <w:br/>
        <w:t>одними бесами”, сохранять</w:t>
        <w:br/>
        <w:t xml:space="preserve">  “памятозлобие, но только на врагов души нашей” и т. д.⁸ В каком</w:t>
        <w:br/>
        <w:t xml:space="preserve">  эмоциональном состоянии находился Христос, когда изгонял торгующих из</w:t>
        <w:br/>
        <w:t xml:space="preserve">  храма или обличал книжников и фарисеев? Вспомним и место из Откровения</w:t>
        <w:br/>
        <w:t xml:space="preserve">  Иоанна Богослова, обратившее на себя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348.</w:t>
        <w:br/>
        <w:br/>
        <w:t xml:space="preserve">  анализ средств, с помощью которых авторская позиция формируется.</w:t>
        <w:br/>
        <w:t xml:space="preserve">  Читая упреки Мышкину, замечаешь, что они очень напоминают те, которые</w:t>
        <w:br/>
        <w:t xml:space="preserve">  адресовались Христу. Их общий смысл современный апологет передает так:</w:t>
        <w:br/>
        <w:t xml:space="preserve">  “Он ничего не сделал, этот Богочеловек!..”¹⁰ В самом деле, для</w:t>
        <w:br/>
        <w:t xml:space="preserve">  противников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349.</w:t>
        <w:br/>
        <w:t xml:space="preserve"> ученики его признаются, что он был мал ростом,</w:t>
        <w:br/>
        <w:t xml:space="preserve">  некрасив и без благородства в личности”. На роль нового бога — вместо</w:t>
        <w:br/>
        <w:t xml:space="preserve">  Христа — Цельс предлагал воина Геракла, врача Асклепия или певца</w:t>
        <w:br/>
        <w:t xml:space="preserve">  Орфея¹².</w:t>
        <w:br/>
        <w:t xml:space="preserve">  Известно, что в первые века христианства было распространено мнение о</w:t>
      </w:r>
    </w:p>
    <w:p>
      <w:pPr>
        <w:pStyle w:val="BodyText"/>
      </w:pPr>
      <w:r>
        <w:t>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350.</w:t>
        <w:br/>
        <w:t>будет Мессия¹⁴, но и</w:t>
        <w:br/>
        <w:t xml:space="preserve">  самопротивопоставлением</w:t>
        <w:br/>
        <w:t xml:space="preserve">  398</w:t>
        <w:br/>
        <w:t xml:space="preserve">  христианства античной культуре с традиционными для нее эстетическими</w:t>
        <w:br/>
        <w:t xml:space="preserve">  ценностями. Со временем мнение о некрасивости Христа было оставлено.</w:t>
        <w:br/>
        <w:t xml:space="preserve">  Интересно, что нечто подобное происходит и с образом Мышкина: в</w:t>
        <w:br/>
        <w:t xml:space="preserve">  подготовительных материалах к роману Аглая говорит князю: “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351.</w:t>
        <w:br/>
        <w:t>черта, как нечто тяжелое во взгляде,</w:t>
        <w:br/>
        <w:t xml:space="preserve">  остается, — черта, которая вместе с болезненностью князя “позволяет”</w:t>
        <w:br/>
        <w:t xml:space="preserve">  современной исследовательнице аргументировать ее утверждение, будто</w:t>
        <w:br/>
        <w:t xml:space="preserve">  Христос из Мышкина не получился.</w:t>
        <w:br/>
        <w:t xml:space="preserve">  Приведенный пример показывает, что, во-первых, художественные факты</w:t>
        <w:br/>
        <w:t xml:space="preserve">  должны истолковываться в рамках родственной им знаковой системы (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352.</w:t>
        <w:br/>
        <w:t>Лев” содержит представление о силе, царственном и даже</w:t>
        <w:br/>
        <w:t xml:space="preserve">  божественном могуществе (примем также во внимание, что “лев становится</w:t>
        <w:br/>
        <w:t xml:space="preserve">  эмблемой</w:t>
        <w:br/>
        <w:t xml:space="preserve">  399</w:t>
        <w:br/>
        <w:t xml:space="preserve">  Иисуса Христа”¹⁸), фамилия “Мышкин” — о слабости, отчество</w:t>
        <w:br/>
        <w:t xml:space="preserve">  “Николаевич” — о победительности (Николай — побеждающий народ).</w:t>
        <w:br/>
        <w:t xml:space="preserve">  Получается — победительная сила слабости. Сказанноеочевидно,хотя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353.</w:t>
        <w:br/>
        <w:t>свое существование на скале</w:t>
        <w:br/>
        <w:t xml:space="preserve">  веры Христовой. Напомню, что этот мотив — ставить дом на скале (камне) —</w:t>
        <w:br/>
        <w:t xml:space="preserve">  приобретает особое значение в Евангелии: Христос уподобляет того, кто</w:t>
        <w:br/>
        <w:t xml:space="preserve">  слушает Его слова и исполняет их, “мужу благоразумному, который построил</w:t>
        <w:br/>
        <w:t xml:space="preserve">  свой дом на камне” (Мф. 7:24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354.</w:t>
        <w:br/>
        <w:t>Парфена Рогожина и смерти</w:t>
        <w:br/>
        <w:t xml:space="preserve">  Настасьи Филипповны, хотя и предчувствовал трагедию и говорил о ней? Да,</w:t>
        <w:br/>
        <w:t xml:space="preserve">  это так. Однако и сам Христос многого не предотвратил, и мир рано или</w:t>
        <w:br/>
        <w:t xml:space="preserve">  поздно погибнет от своих преступлений, по христианским представлениям.</w:t>
        <w:br/>
        <w:t xml:space="preserve">  Не появился бы Иисус —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355.</w:t>
        <w:br/>
        <w:t>. Не случайными оказываются ее имя — Анастасия</w:t>
        <w:br/>
        <w:t xml:space="preserve">  (воскресение) и фамилия — Барашкова (напоминание о жертвенном агнце,</w:t>
        <w:br/>
        <w:t xml:space="preserve">  т. е. и о Христе)²¹. Встретив Мышкина, уверовав в реальную возможность</w:t>
        <w:br/>
        <w:t xml:space="preserve">  добра, она воскресла, ступила на путь спасения от гордыни и претензий к</w:t>
        <w:br/>
        <w:t xml:space="preserve">  людям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356.</w:t>
        <w:br/>
        <w:t>и</w:t>
        <w:br/>
        <w:t xml:space="preserve">  далеко идущее по последствиям воздействие. Ведь в евангельской истории</w:t>
        <w:br/>
        <w:t xml:space="preserve">  401</w:t>
        <w:br/>
        <w:t xml:space="preserve">  именно Марии Магдалине суждено было первой узнать о воскресении Христа</w:t>
        <w:br/>
        <w:t xml:space="preserve">  (уже упоминавшийся Цельс заметил: “Но кто все это видел? Женщина,</w:t>
        <w:br/>
        <w:t xml:space="preserve">  больная рассудком…”²²; в романе Достоевского Настасья Филипповна</w:t>
        <w:br/>
        <w:t xml:space="preserve">  неоднократно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357.</w:t>
        <w:br/>
        <w:t>она и сама себя так</w:t>
        <w:br/>
        <w:t xml:space="preserve">  называет — 8; 140, 192, 254, 289, 386, 475²³; впрочем, там же Лебедев</w:t>
        <w:br/>
        <w:t xml:space="preserve">  цитирует известные слова Христа: “Утаил от премудрых и разумных и открыл</w:t>
        <w:br/>
        <w:t xml:space="preserve">  младенцам…” — 8; 494; ср.: Мф. 11:25; Лк. 10:21).</w:t>
        <w:br/>
        <w:t xml:space="preserve">  Идейная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358.</w:t>
        <w:br/>
        <w:t xml:space="preserve"> и поисков наиболее точных формулировок.</w:t>
        <w:br/>
        <w:t xml:space="preserve">  Св. Афанасий тождество Бога Отца и Бога Сына выражал словом</w:t>
        <w:br/>
        <w:t xml:space="preserve">  ἰδιότηϚ — собственность или свойственность: Христос — собственный</w:t>
        <w:br/>
        <w:t xml:space="preserve">  (ἴδιοϚ) Сын Бога, собственный Отцу (ср. в Символе веры: “Единосущна</w:t>
        <w:br/>
        <w:t xml:space="preserve">  Отцу, Имже вся быша”). У св. Василия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359.</w:t>
        <w:br/>
        <w:t>, чтобы подчеркнуть различие двух природ Христа³⁹.</w:t>
        <w:br/>
        <w:t xml:space="preserve">  Из всех приведенных значений наиболее интересным для насявляется</w:t>
        <w:br/>
        <w:t xml:space="preserve">  то,которое передаетотношения сыновнего единства Христа с Богом</w:t>
        <w:br/>
        <w:t xml:space="preserve">  (“собственный Сын”, “собственный Отцу”). Не чужим, “своим” для Бога</w:t>
        <w:br/>
        <w:t xml:space="preserve">  представлен и “идиот” Мышкин.</w:t>
        <w:br/>
        <w:t xml:space="preserve">  П. Я. Черных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360.</w:t>
        <w:br/>
        <w:br/>
        <w:t xml:space="preserve">  слова (для иудеев соблазн, а для эллинов безумие)⁴⁵.</w:t>
        <w:br/>
        <w:t xml:space="preserve">  Неоправданным оказывается безоговорочное применение к Мышкину чернового,</w:t>
        <w:br/>
        <w:t xml:space="preserve">  установочного определения “Князь Христос”, когда Достоевский оставил нам</w:t>
        <w:br/>
        <w:t xml:space="preserve">  другое, более точное и закрепленное в основном тексте: идиот — мирянин,</w:t>
        <w:br/>
        <w:t xml:space="preserve">  как бы явившийся из времен апостольской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361.</w:t>
        <w:br/>
        <w:t>закрепленное в основном тексте: идиот — мирянин,</w:t>
        <w:br/>
        <w:t xml:space="preserve">  как бы явившийся из времен апостольской церкви, живого христианства. Как</w:t>
        <w:br/>
        <w:t xml:space="preserve">  христианин Мышкин стремится подражать Христу, но и в смирении тоже.</w:t>
        <w:br/>
        <w:t xml:space="preserve">  Поэтому бестактным выглядит заявление, что “Христос из Мышкина не</w:t>
        <w:br/>
        <w:t xml:space="preserve">  получился”.Мог</w:t>
        <w:br/>
        <w:t xml:space="preserve">  407</w:t>
        <w:br/>
        <w:t xml:space="preserve">  ли Мышкин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362.</w:t>
        <w:br/>
        <w:t xml:space="preserve"> церкви, живого христианства. Как</w:t>
        <w:br/>
        <w:t xml:space="preserve">  христианин Мышкин стремится подражать Христу, но и в смирении тоже.</w:t>
        <w:br/>
        <w:t xml:space="preserve">  Поэтому бестактным выглядит заявление, что “Христос из Мышкина не</w:t>
        <w:br/>
        <w:t xml:space="preserve">  получился”.Мог</w:t>
        <w:br/>
        <w:t xml:space="preserve">  407</w:t>
        <w:br/>
        <w:t xml:space="preserve">  ли Мышкин (и Достоевский)на это надеяться?Св. Франциск Ассизский</w:t>
        <w:br/>
        <w:t xml:space="preserve">  именовал себя когда-то “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363.</w:t>
        <w:br/>
        <w:t>Мышкин (и Достоевский)на это надеяться?Св. Франциск Ассизский</w:t>
        <w:br/>
        <w:t xml:space="preserve">  именовал себя когда-то “осел Господен”, имея в виду, что есть Сеятель —</w:t>
        <w:br/>
        <w:t xml:space="preserve">  Христос — и есть животное, помогающее Сеятелю разбрасывать семена, —</w:t>
        <w:br/>
        <w:t xml:space="preserve">  осел⁴⁶. Напомню, что мотив осла — и именно применительно к Мышкину —</w:t>
        <w:br/>
        <w:t xml:space="preserve">  возникает в романе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364.</w:t>
        <w:br/>
        <w:t>сниженный вариант гибели</w:t>
        <w:br/>
        <w:t xml:space="preserve">  (смерть героя выглядела бы благороднее, красивее). В то же время финал</w:t>
        <w:br/>
        <w:t xml:space="preserve">  Мышкина почти буквально соответствует заповеди Христа: “…да любите друг</w:t>
        <w:br/>
        <w:t xml:space="preserve">  друга, как Я возлюбил вас. Нет больше той любви, как если кто положит</w:t>
        <w:br/>
        <w:t xml:space="preserve">  душу свою за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365.</w:t>
        <w:br/>
        <w:t xml:space="preserve"> губительное для христианина, а получает освящение в</w:t>
        <w:br/>
        <w:t xml:space="preserve">  главе "Кана Галилейская". В Алешином видении святой для него Зосима и</w:t>
        <w:br/>
        <w:t xml:space="preserve">  сам Христос являются не в каком-либо другом из многих евангельских</w:t>
        <w:br/>
        <w:t xml:space="preserve">  эпизодов, а в сцене свадьбы, знаменующей духовно-плотское соединение</w:t>
        <w:br/>
        <w:t xml:space="preserve">  двух брачащихся. Принадлежащая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366.</w:t>
        <w:br/>
        <w:t>плотское соединение</w:t>
        <w:br/>
        <w:t xml:space="preserve">  двух брачащихся. Принадлежащая Достоевскому экспликация евангельского</w:t>
        <w:br/>
        <w:t xml:space="preserve">  эпизода поражает своей яркостью и смелостью: "Не горе, а радость людскую</w:t>
        <w:br/>
        <w:t xml:space="preserve">  посетил Христос, в первый раз сотворяя чудо, радости людской помог...</w:t>
        <w:br/>
        <w:t xml:space="preserve">  "Кто любит людей, тот и радость их любит..." Это повторял покойник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367.</w:t>
        <w:br/>
        <w:t>превзойти других в</w:t>
        <w:br/>
        <w:t xml:space="preserve">  добродетели": "&lt;...&gt; да воздерживается всегда от смеха, не простираясь</w:t>
        <w:br/>
        <w:t xml:space="preserve">  далее кроткой улыбки &lt;...&gt;"⁷. В видении Алеши Христос предстает "&lt;.„&gt; с</w:t>
        <w:br/>
        <w:t xml:space="preserve">  тихою улыбкой (непременно улыбнулся Ей кротко)..." (XIV, 326), а</w:t>
        <w:br/>
        <w:t xml:space="preserve">  Зосима ‒ "радостный и тихо смеющийся". Он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368.</w:t>
        <w:br/>
        <w:br/>
        <w:t xml:space="preserve">  тихою улыбкой (непременно улыбнулся Ей кротко)..." (XIV, 326), а</w:t>
        <w:br/>
        <w:t xml:space="preserve">  Зосима ‒ "радостный и тихо смеющийся". Он говорит Алеше о Христе:</w:t>
        <w:br/>
        <w:t xml:space="preserve">  "Страшен величием пред нами, ужасен высотою Своею, но милостив</w:t>
        <w:br/>
        <w:t xml:space="preserve">  бесконечно, нам из любви уподобился и веселится с нами, воду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369.</w:t>
        <w:br/>
        <w:t>отношении большего количества</w:t>
        <w:br/>
        <w:t xml:space="preserve">  частных случаев внутренней несвободы уже перешел черту освобождения,</w:t>
        <w:br/>
        <w:t xml:space="preserve">  черту смеха, уже находится за порогом. &lt;...&gt; В своем воплощении Христос</w:t>
        <w:br/>
        <w:t xml:space="preserve">  добровольно ограничивает свою свободу, но не расширяет ее; расширять ее</w:t>
        <w:br/>
        <w:t xml:space="preserve">  некуда. Поэтому предание, согласно которому Христос никогда не смеялся,</w:t>
        <w:br/>
        <w:t xml:space="preserve">  с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370.</w:t>
        <w:br/>
        <w:t>порогом. &lt;...&gt; В своем воплощении Христос</w:t>
        <w:br/>
        <w:t xml:space="preserve">  добровольно ограничивает свою свободу, но не расширяет ее; расширять ее</w:t>
        <w:br/>
        <w:t xml:space="preserve">  некуда. Поэтому предание, согласно которому Христос никогда не смеялся,</w:t>
        <w:br/>
        <w:t xml:space="preserve">  с точки зрения философии смеха представляется достаточно логичным и</w:t>
        <w:br/>
        <w:t xml:space="preserve">  убедительным. В точке абсолютной свободы смех невозможен, ибо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371.</w:t>
        <w:br/>
        <w:t>счет также вполне определенно: "Нет строя</w:t>
        <w:br/>
        <w:t xml:space="preserve">  души, более противоположного христианству, чем душевный покой и душевная</w:t>
        <w:br/>
        <w:t xml:space="preserve">  светлость Зосимы, исключающие нужду во Христе... Зачем Христу приходить,</w:t>
        <w:br/>
        <w:t xml:space="preserve">  если всё радуется на земле, всё счастливо, безмятежно, прекрасно "само</w:t>
        <w:br/>
        <w:t xml:space="preserve">  собой"... Нет, Достоевский тут просто ничего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372.</w:t>
        <w:br/>
        <w:t>вполне определенно: "Нет строя</w:t>
        <w:br/>
        <w:t xml:space="preserve">  души, более противоположного христианству, чем душевный покой и душевная</w:t>
        <w:br/>
        <w:t xml:space="preserve">  светлость Зосимы, исключающие нужду во Христе... Зачем Христу приходить,</w:t>
        <w:br/>
        <w:t xml:space="preserve">  если всё радуется на земле, всё счастливо, безмятежно, прекрасно "само</w:t>
        <w:br/>
        <w:t xml:space="preserve">  собой"... Нет, Достоевский тут просто ничего не понял; "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373.</w:t>
        <w:br/>
        <w:t xml:space="preserve"> Аверкий в комментариях к Новому Завету, говоря о чуде,</w:t>
        <w:br/>
        <w:t xml:space="preserve">  которое совершил Иисус в Кане Галилейской, замечает:</w:t>
        <w:br/>
        <w:t xml:space="preserve">    Конечно, Господь Иисус Христос не принял бы участия в таком пиршестве,</w:t>
        <w:br/>
        <w:t xml:space="preserve">    где были или могли быть пьяные. Цель чуда — доставить радость бедным</w:t>
        <w:br/>
        <w:t xml:space="preserve">    людям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374.</w:t>
        <w:br/>
        <w:t>повестью,</w:t>
        <w:br/>
        <w:t xml:space="preserve">  Лотман пишет:</w:t>
        <w:br/>
        <w:t xml:space="preserve">    Убеждение Мармеладова, что именно в отношении к греху пьянства, греху</w:t>
        <w:br/>
        <w:t xml:space="preserve">    позорному и грязному, проявится все милосердие Христа, должно быть</w:t>
        <w:br/>
        <w:t xml:space="preserve">    сопоставлено с легендой о бражнике, которая ко времени работы</w:t>
        <w:br/>
        <w:t xml:space="preserve">    Достоевского над этим романом была уже трижды опубликована⁸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375.</w:t>
        <w:br/>
        <w:t>из-под</w:t>
        <w:br/>
        <w:t xml:space="preserve">    этого проглядывает нечто ограниченное (XX, 179).</w:t>
        <w:br/>
        <w:t xml:space="preserve">  «Сходясь с легендарным бражником в том, что именно высший суд — суд</w:t>
        <w:br/>
        <w:t xml:space="preserve">  Христа — оправдает его, герой Достоевского считает, что не уверенность</w:t>
        <w:br/>
        <w:t xml:space="preserve">  в своей правоте, а полнота сознания своей греховности спасет подобных</w:t>
        <w:br/>
        <w:t xml:space="preserve">  ему “падших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376.</w:t>
        <w:br/>
        <w:t xml:space="preserve"> статьям и записным</w:t>
        <w:br/>
        <w:t xml:space="preserve">  тетрадям Достоевского.</w:t>
        <w:br/>
        <w:t xml:space="preserve">  Большее сходство со взглядами К. Аксакова обнаруживает роман «Братья</w:t>
        <w:br/>
        <w:t xml:space="preserve">  Карамазовы», где описано чудо,</w:t>
        <w:br/>
        <w:t xml:space="preserve">  совершенное Христом в Кане Галилейской. Об этом деянии Христа, как</w:t>
        <w:br/>
        <w:t xml:space="preserve">  известно, рассказывается в Евангелии от Иоанна (Ин. 2:1—12).</w:t>
      </w:r>
    </w:p>
    <w:p>
      <w:pPr>
        <w:pStyle w:val="BodyText"/>
      </w:pPr>
      <w:r>
        <w:t>Д. А. Кунильский. Тема бражника у Ф. М. Достоевского и К. Аксакова. 2011№9</w:t>
      </w:r>
    </w:p>
    <w:p>
      <w:pPr>
        <w:pStyle w:val="BodyText"/>
      </w:pPr>
      <w:r>
        <w:t>377.</w:t>
        <w:br/>
        <w:t>сходство со взглядами К. Аксакова обнаруживает роман «Братья</w:t>
        <w:br/>
        <w:t xml:space="preserve">  Карамазовы», где описано чудо,</w:t>
        <w:br/>
        <w:t xml:space="preserve">  совершенное Христом в Кане Галилейской. Об этом деянии Христа, как</w:t>
        <w:br/>
        <w:t xml:space="preserve">  известно, рассказывается в Евангелии от Иоанна (Ин. 2:1—12).</w:t>
        <w:br/>
        <w:t xml:space="preserve">    По свидетельству Евангелиста, это было первое чудо,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378.</w:t>
        <w:br/>
        <w:t xml:space="preserve"> общественного служения, с целью явить</w:t>
        <w:br/>
        <w:t xml:space="preserve">    славу Свою, как Сына Божия, и утвердить в вере в Себя Своих</w:t>
        <w:br/>
        <w:t xml:space="preserve">    учеников¹².</w:t>
        <w:br/>
        <w:t xml:space="preserve">  Христос пришел на свадьбу «как обычный человек, как знакомый, по обычаю</w:t>
        <w:br/>
        <w:t xml:space="preserve">  гостеприимства»13, чтобы участвовать в веселье людей. Когда кончается</w:t>
        <w:br/>
        <w:t xml:space="preserve">  вино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379.</w:t>
        <w:br/>
        <w:t>, чтобы участвовать в веселье людей. Когда кончается</w:t>
        <w:br/>
        <w:t xml:space="preserve">  вино, Он превращает воду в вино. «Не горе, а радость людскую посетил</w:t>
        <w:br/>
        <w:t xml:space="preserve">  Христос, в первый раз сотворяя чудо, радости людской помог… — думалось</w:t>
        <w:br/>
        <w:t xml:space="preserve">  Алеше Карамазову. — “Кто любит людей, тот и радость их любит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380.</w:t>
        <w:br/>
        <w:t>пошел же и сделал же по ее просьбе... (XIV, 326)</w:t>
        <w:br/>
        <w:t xml:space="preserve">  «Радостный и тихо смеющийся» старец Зосима говорит, указывая на Христа:</w:t>
        <w:br/>
        <w:t xml:space="preserve">    Страшен величием пред нами, ужасен высотою своею, но милостив</w:t>
        <w:br/>
        <w:t xml:space="preserve">    бесконечно, нам из любви уподобился и веселится с нами, воду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381.</w:t>
        <w:br/>
        <w:t>слов исключается смысловой близостью двух текстов, прозаического и</w:t>
        <w:br/>
        <w:t xml:space="preserve">  поэтического, в каждом из которых говорится о великих событиях в земной</w:t>
        <w:br/>
        <w:t xml:space="preserve">  жизни Христа. В стихотворении Хомякова за основу взят евангельский</w:t>
        <w:br/>
        <w:t xml:space="preserve">  рассказ о торжественном въезде Господа в Иерусалим, откуда Ему</w:t>
        <w:br/>
        <w:t xml:space="preserve">  навстречу:</w:t>
        <w:br/>
        <w:t xml:space="preserve">    Широка, необозрима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382.</w:t>
        <w:br/>
        <w:t>, придавая ему</w:t>
        <w:br/>
        <w:t xml:space="preserve">  всецело христоцентрический характер…»16 Унижения, которым подвергается</w:t>
        <w:br/>
        <w:t xml:space="preserve">  Зосима, сомнения в его святости заставляют провести параллель со</w:t>
        <w:br/>
        <w:t xml:space="preserve">  страданиями Христа и Его образом в стихотворении Хомякова. Ранее уже</w:t>
        <w:br/>
        <w:t xml:space="preserve">  говорилось, что «для Достоевского, как и для Хомякова… в том, что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383.</w:t>
        <w:br/>
        <w:t xml:space="preserve"> образом в стихотворении Хомякова. Ранее уже</w:t>
        <w:br/>
        <w:t xml:space="preserve">  говорилось, что «для Достоевского, как и для Хомякова… в том, что делает</w:t>
        <w:br/>
        <w:t xml:space="preserve">  Иисус Христос, важно адресованное людям предложение любовного и</w:t>
        <w:br/>
        <w:t xml:space="preserve">  свободного принятия Истины»17. Возможность «свободного принятия Истины»,</w:t>
        <w:br/>
        <w:t xml:space="preserve">  не основанную на физическом могуществе и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384.</w:t>
        <w:br/>
        <w:t>исследователей,</w:t>
        <w:br/>
        <w:t xml:space="preserve">  является «самым значительным достижением теоретиколитературной мысли</w:t>
        <w:br/>
        <w:t xml:space="preserve">  славянофилов в период издания “Рус-</w:t>
        <w:br/>
        <w:t xml:space="preserve">  Эти строки несут в себе мысль о кенозисе Христа, Его умалении и</w:t>
        <w:br/>
        <w:t xml:space="preserve">  снисхождении к людям в уязвимой телесной оболочке. Как замечает В. А.</w:t>
        <w:br/>
        <w:t xml:space="preserve">  Котельников, «мотив кенозиса играет исключительно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385.</w:t>
        <w:br/>
        <w:t>тетради 1875—1876 годов созвучны мнению Аксакова:</w:t>
        <w:br/>
        <w:t xml:space="preserve">    Прекрасное в идеале недостижимо по чрезвычайной силе и глубине</w:t>
        <w:br/>
        <w:t xml:space="preserve">    запроса. &lt;…&gt; Идеал дал Христос. Литература красоты одна лишь спасет</w:t>
        <w:br/>
        <w:t xml:space="preserve">    (XXIV, 167).</w:t>
        <w:br/>
        <w:t xml:space="preserve">  Убеждение в этом побудило Достоевского откорректировать направленность</w:t>
        <w:br/>
        <w:t xml:space="preserve">  и эмоциональное содержание своих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386.</w:t>
        <w:br/>
        <w:t>: В статье анализируется сюжет</w:t>
        <w:br/>
        <w:t xml:space="preserve">    Достоевский                  романа «Подросток»: переход героя от идеи</w:t>
        <w:br/>
        <w:t xml:space="preserve">    «Подросток»                  к идеалу. В трансформации сюжета ключевую</w:t>
        <w:br/>
        <w:t xml:space="preserve">    Христос                      роль в романе играет символика света и</w:t>
        <w:br/>
        <w:t xml:space="preserve">    символ                       солнца, которая соотносится с образом</w:t>
        <w:br/>
        <w:t xml:space="preserve">    солнце                       Христа.</w:t>
        <w:br/>
        <w:t xml:space="preserve">    луч солнца</w:t>
      </w:r>
    </w:p>
    <w:p>
      <w:pPr>
        <w:pStyle w:val="BodyText"/>
      </w:pPr>
      <w:r>
        <w:t>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387.</w:t>
        <w:br/>
        <w:t xml:space="preserve"> трансформации сюжета ключевую</w:t>
        <w:br/>
        <w:t xml:space="preserve">    Христос                      роль в романе играет символика света и</w:t>
        <w:br/>
        <w:t xml:space="preserve">    символ                       солнца, которая соотносится с образом</w:t>
        <w:br/>
        <w:t xml:space="preserve">    солнце                       Христа.</w:t>
        <w:br/>
        <w:t xml:space="preserve">    луч солнца </w:t>
        <w:br/>
        <w:t xml:space="preserve">    закат </w:t>
        <w:br/>
        <w:t xml:space="preserve">    идея героя </w:t>
        <w:br/>
        <w:t xml:space="preserve">    идеал </w:t>
        <w:br/>
        <w:t xml:space="preserve">  Текст статьи</w:t>
        <w:br/>
        <w:t xml:space="preserve">  Удивительно, что может сделать один луч солнца с душой 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388.</w:t>
        <w:br/>
        <w:t>описывает картину</w:t>
        <w:br/>
        <w:t xml:space="preserve">  Клода Лоррена, в его собственной интерпретации сна, которая принимает</w:t>
        <w:br/>
        <w:t xml:space="preserve">  вид фантастической утопии (вернее, дистопии) и, наконец, в изображении</w:t>
        <w:br/>
        <w:t xml:space="preserve">  Христа из стихотворения Гейне, которым oн “всегда кончал свою картинку”.</w:t>
        <w:br/>
        <w:t xml:space="preserve">  Макар Иванович говорит о луче солнца в рассказе о купце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389.</w:t>
        <w:br/>
        <w:t xml:space="preserve"> мало</w:t>
        <w:br/>
        <w:t xml:space="preserve">  говорит, быстро краснеет и выражается краткими, отрывочными и</w:t>
        <w:br/>
        <w:t xml:space="preserve">  бессвязными предложениями. Но в середине романaона освобождается от этой</w:t>
        <w:br/>
        <w:t xml:space="preserve">  роли:</w:t>
        <w:br/>
        <w:t xml:space="preserve">    Христос, Аркаша, всё простит: и хулу твою простит, и хуже твоего</w:t>
        <w:br/>
        <w:t xml:space="preserve">    простит. Христос — отец, Христос не нуждается и сиять будет 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390.</w:t>
        <w:br/>
        <w:t>в середине романaона освобождается от этой</w:t>
        <w:br/>
        <w:t xml:space="preserve">  роли:</w:t>
        <w:br/>
        <w:t xml:space="preserve">    Христос, Аркаша, всё простит: и хулу твою простит, и хуже твоего</w:t>
        <w:br/>
        <w:t xml:space="preserve">    простит. Христос — отец, Христос не нуждается и сиять будет даже в</w:t>
        <w:br/>
        <w:t xml:space="preserve">    самой глубокой тьме… (215. Курсив мой. — И. Л.)</w:t>
        <w:br/>
        <w:t xml:space="preserve">  Это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391.</w:t>
        <w:br/>
        <w:t>романaона освобождается от этой</w:t>
        <w:br/>
        <w:t xml:space="preserve">  роли:</w:t>
        <w:br/>
        <w:t xml:space="preserve">    Христос, Аркаша, всё простит: и хулу твою простит, и хуже твоего</w:t>
        <w:br/>
        <w:t xml:space="preserve">    простит. Христос — отец, Христос не нуждается и сиять будет даже в</w:t>
        <w:br/>
        <w:t xml:space="preserve">    самой глубокой тьме… (215. Курсив мой. — И. Л.)</w:t>
        <w:br/>
        <w:t xml:space="preserve">  Это — центральное высказывание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392.</w:t>
        <w:br/>
        <w:t>отца. Здесь Софья Андреевна выражается на языке и в</w:t>
        <w:br/>
        <w:t xml:space="preserve">  стиле, который напоминает речь Макара Ивановича, и утверждения о том,</w:t>
        <w:br/>
        <w:t xml:space="preserve">  что Христос “сиять будет даже в самой глубокой тьме” предвосхищают</w:t>
        <w:br/>
        <w:t xml:space="preserve">  переживания Аркадия в темной тюремной каморке в самом конце романа, где</w:t>
        <w:br/>
        <w:t xml:space="preserve">  он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393.</w:t>
        <w:br/>
        <w:t>любовью, лег на</w:t>
        <w:br/>
        <w:t xml:space="preserve">  нары и заснул ясным, детским сном (438. Курсив мой. — И. Л.).</w:t>
        <w:br/>
        <w:t xml:space="preserve">  Соотнося свет к образу Христа, слова Софьи Андреевны дают нам ключ к</w:t>
        <w:br/>
        <w:t xml:space="preserve">  пониманию символики света и солнца в романе. Сочетание солнца и света с</w:t>
        <w:br/>
        <w:t xml:space="preserve">  центральными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394.</w:t>
        <w:br/>
        <w:t>от деревенской церкви, купола и первого причастия в</w:t>
        <w:br/>
        <w:t xml:space="preserve">  воспоминаниях о матери, молитвы Макара Ивановича и его назидательных</w:t>
        <w:br/>
        <w:t xml:space="preserve">  речей — к образам Христа, как они изображаются в видениях Версилова и</w:t>
        <w:br/>
        <w:t xml:space="preserve">  Макара Ивановича. В словах Софьи Андреевны, таким образом, дается модель</w:t>
        <w:br/>
        <w:t xml:space="preserve">  для интерпретации символа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395.</w:t>
        <w:br/>
        <w:t>разозлило меня до злобы. Я судорожно</w:t>
        <w:br/>
        <w:t xml:space="preserve">    повернулся всем телом и вдруг, среди глубокой тишины, ясно услышал</w:t>
        <w:br/>
        <w:t xml:space="preserve">    слова: “Господи, Иисусе Христе, Боже наш, помилуй нас” (283-284).</w:t>
        <w:br/>
        <w:t xml:space="preserve">  Во время беседы “солнце ярко светило в окно перед закатом” (287) — и</w:t>
        <w:br/>
        <w:t xml:space="preserve">  Аркадий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396.</w:t>
        <w:br/>
        <w:t xml:space="preserve"> концепции русской</w:t>
        <w:br/>
        <w:t xml:space="preserve">  культуры // Непомнящий В. С. Пушкин. Русская картина мира. М., 1999.</w:t>
        <w:br/>
        <w:t xml:space="preserve">  С. 443—494.</w:t>
        <w:br/>
        <w:t xml:space="preserve">  УДК 001</w:t>
        <w:br/>
        <w:t xml:space="preserve">  ОБРАЗ ХРИСТА В РОМАНЕ ДОСТОЕВСКОГО "ИДИОТ"</w:t>
        <w:br/>
        <w:t xml:space="preserve">    МЮЛЛЕР                        Тюбингенский университет</w:t>
        <w:br/>
        <w:t xml:space="preserve">       Л </w:t>
        <w:br/>
        <w:t xml:space="preserve">    Ключевые слова:              Аннотация: Образ Христа имеет ключевое</w:t>
        <w:br/>
        <w:t xml:space="preserve">    Достоевский                  значение в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397.</w:t>
        <w:br/>
        <w:t>443—494.</w:t>
        <w:br/>
        <w:t xml:space="preserve">  УДК 001</w:t>
        <w:br/>
        <w:t xml:space="preserve">  ОБРАЗ ХРИСТА В РОМАНЕ ДОСТОЕВСКОГО "ИДИОТ"</w:t>
        <w:br/>
        <w:t xml:space="preserve">    МЮЛЛЕР                        Тюбингенский университет</w:t>
        <w:br/>
        <w:t xml:space="preserve">       Л </w:t>
        <w:br/>
        <w:t xml:space="preserve">    Ключевые слова:              Аннотация: Образ Христа имеет ключевое</w:t>
        <w:br/>
        <w:t xml:space="preserve">    Достоевский                  значение в поздних романах Достоевского. В</w:t>
        <w:br/>
        <w:t xml:space="preserve">    Христос                      романе «Идиот» князь Мышкин является</w:t>
        <w:br/>
        <w:t xml:space="preserve">    роман «Идиот»                последователем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398.</w:t>
        <w:br/>
        <w:t>МЮЛЛЕР                        Тюбингенский университет</w:t>
        <w:br/>
        <w:t xml:space="preserve">       Л </w:t>
        <w:br/>
        <w:t xml:space="preserve">    Ключевые слова:              Аннотация: Образ Христа имеет ключевое</w:t>
        <w:br/>
        <w:t xml:space="preserve">    Достоевский                  значение в поздних романах Достоевского. В</w:t>
        <w:br/>
        <w:t xml:space="preserve">    Христос                      романе «Идиот» князь Мышкин является</w:t>
        <w:br/>
        <w:t xml:space="preserve">    роман «Идиот»                последователем Христа, он излучает Его</w:t>
        <w:br/>
        <w:t xml:space="preserve">    Мышкин                       дух, он почитает, он любит Христа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399.</w:t>
        <w:br/>
        <w:t xml:space="preserve"> имеет ключевое</w:t>
        <w:br/>
        <w:t xml:space="preserve">    Достоевский                  значение в поздних романах Достоевского. В</w:t>
        <w:br/>
        <w:t xml:space="preserve">    Христос                      романе «Идиот» князь Мышкин является</w:t>
        <w:br/>
        <w:t xml:space="preserve">    роман «Идиот»                последователем Христа, он излучает Его</w:t>
        <w:br/>
        <w:t xml:space="preserve">    Мышкин                       дух, он почитает, он любит Христа, верит в</w:t>
        <w:br/>
        <w:t xml:space="preserve">    Ипполит Терентьев            Него. Противоречиво, но идеальным образом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400.</w:t>
        <w:br/>
        <w:t>Христос                      романе «Идиот» князь Мышкин является</w:t>
        <w:br/>
        <w:t xml:space="preserve">    роман «Идиот»                последователем Христа, он излучает Его</w:t>
        <w:br/>
        <w:t xml:space="preserve">    Мышкин                       дух, он почитает, он любит Христа, верит в</w:t>
        <w:br/>
        <w:t xml:space="preserve">    Ипполит Терентьев            Него. Противоречиво, но идеальным образом</w:t>
        <w:br/>
        <w:t xml:space="preserve">                                 предстает Христос в исповеди Ипполита</w:t>
        <w:br/>
        <w:t xml:space="preserve">                                 Терентьева.</w:t>
        <w:br/>
        <w:t xml:space="preserve">  Текст статьи</w:t>
        <w:br/>
        <w:t xml:space="preserve">  Для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401.</w:t>
        <w:br/>
        <w:t xml:space="preserve"> Его</w:t>
        <w:br/>
        <w:t xml:space="preserve">    Мышкин                       дух, он почитает, он любит Христа, верит в</w:t>
        <w:br/>
        <w:t xml:space="preserve">    Ипполит Терентьев            Него. Противоречиво, но идеальным образом</w:t>
        <w:br/>
        <w:t xml:space="preserve">                                 предстает Христос в исповеди Ипполита</w:t>
        <w:br/>
        <w:t xml:space="preserve">                                 Терентьева.</w:t>
        <w:br/>
        <w:t xml:space="preserve">  Текст статьи</w:t>
        <w:br/>
        <w:t xml:space="preserve">  Для “Преступления и наказания” Ф. М. Достоевского образ Христа имел</w:t>
        <w:br/>
        <w:t xml:space="preserve">  большое значение. Но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402.</w:t>
        <w:br/>
        <w:t xml:space="preserve"> идеальным образом</w:t>
        <w:br/>
        <w:t xml:space="preserve">                                 предстает Христос в исповеди Ипполита</w:t>
        <w:br/>
        <w:t xml:space="preserve">                                 Терентьева.</w:t>
        <w:br/>
        <w:t xml:space="preserve">  Текст статьи</w:t>
        <w:br/>
        <w:t xml:space="preserve">  Для “Преступления и наказания” Ф. М. Достоевского образ Христа имел</w:t>
        <w:br/>
        <w:t xml:space="preserve">  большое значение. Но, в целом, ему было отведено сравнительно мало места</w:t>
        <w:br/>
        <w:t xml:space="preserve">  в романе. Только один персонаж преисполнен духом Христа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403.</w:t>
        <w:br/>
        <w:t>Христа имел</w:t>
        <w:br/>
        <w:t xml:space="preserve">  большое значение. Но, в целом, ему было отведено сравнительно мало места</w:t>
        <w:br/>
        <w:t xml:space="preserve">  в романе. Только один персонаж преисполнен духом Христа и потому</w:t>
        <w:br/>
        <w:t xml:space="preserve">  приобщен к его целительным, спасительным и жизнесозидательным деяниям,</w:t>
        <w:br/>
        <w:t xml:space="preserve">  пробуждающим из смерти к “живой жизни”, — Соня. Иначе обстоит дело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404.</w:t>
        <w:br/>
        <w:br/>
        <w:t xml:space="preserve">  чрезвычайно тяжелом материальном положении, испытывая острую нехватку</w:t>
        <w:br/>
        <w:t xml:space="preserve">  денег и стесненный кабальными сроками написания романа.</w:t>
        <w:br/>
        <w:t xml:space="preserve">  В этом произведении с образом Христа тесно связан герой</w:t>
        <w:br/>
        <w:t xml:space="preserve">  заглавия,молодойкнязь Мышкин,которого многиесчитают “идиотом”.</w:t>
        <w:br/>
        <w:t xml:space="preserve">  Достоевский сам неоднократно подчеркивал эту близость. В письме от</w:t>
        <w:br/>
        <w:t xml:space="preserve">  1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405.</w:t>
        <w:br/>
        <w:t>смирение или гордость, любовь к ближнему или “разумный эгоизм”,</w:t>
        <w:br/>
        <w:t xml:space="preserve">  самопожертвование или самоутверждение. Но один ценностный критерий</w:t>
        <w:br/>
        <w:t xml:space="preserve">  существует для Достоевского: образ Христа. Он является для писателя</w:t>
        <w:br/>
        <w:t xml:space="preserve">  воплощением “положительно”</w:t>
        <w:br/>
        <w:t xml:space="preserve">  © Мюллер Л., 1998</w:t>
        <w:br/>
        <w:t xml:space="preserve">  375</w:t>
        <w:br/>
        <w:t xml:space="preserve">  или “совершенно” прекрасного человека. Задумав воплотить “положительно</w:t>
        <w:br/>
        <w:t xml:space="preserve">  прекрасного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406.</w:t>
        <w:br/>
        <w:t xml:space="preserve"> Мюллер Л., 1998</w:t>
        <w:br/>
        <w:t xml:space="preserve">  375</w:t>
        <w:br/>
        <w:t xml:space="preserve">  или “совершенно” прекрасного человека. Задумав воплотить “положительно</w:t>
        <w:br/>
        <w:t xml:space="preserve">  прекрасного человека”, Достоевский должен был взять за образец Христа.</w:t>
        <w:br/>
        <w:t xml:space="preserve">  Так он и поступает.</w:t>
        <w:br/>
        <w:t xml:space="preserve">  В князе Мышкине воплощены все благословения нагорной проповеди:</w:t>
        <w:br/>
        <w:t xml:space="preserve">  “Блаженны нищие духом…; блаженны кроткие…;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407.</w:t>
        <w:br/>
        <w:t>Мне, и не препятствуйте им; ибо таковых есть царствие Божие” (Мк,</w:t>
        <w:br/>
        <w:t xml:space="preserve">  10:14).</w:t>
        <w:br/>
        <w:t xml:space="preserve">  Все это настолько сближает его с Христом, что многие прониклись</w:t>
        <w:br/>
        <w:t xml:space="preserve">  убеждением: Достоевский и в самом деле хотел воссоздать образ Христа,</w:t>
        <w:br/>
        <w:t xml:space="preserve">  Христа в ХIХ столетии, в эпоху капитализма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408.</w:t>
        <w:br/>
        <w:t>.</w:t>
        <w:br/>
        <w:t xml:space="preserve">  Все это настолько сближает его с Христом, что многие прониклись</w:t>
        <w:br/>
        <w:t xml:space="preserve">  убеждением: Достоевский и в самом деле хотел воссоздать образ Христа,</w:t>
        <w:br/>
        <w:t xml:space="preserve">  Христа в ХIХ столетии, в эпоху капитализма, в современном большом</w:t>
        <w:br/>
        <w:t xml:space="preserve">  городе, и хотел показать, что этот новый Христос так же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409.</w:t>
        <w:br/>
        <w:t>Все это настолько сближает его с Христом, что многие прониклись</w:t>
        <w:br/>
        <w:t xml:space="preserve">  убеждением: Достоевский и в самом деле хотел воссоздать образ Христа,</w:t>
        <w:br/>
        <w:t xml:space="preserve">  Христа в ХIХ столетии, в эпоху капитализма, в современном большом</w:t>
        <w:br/>
        <w:t xml:space="preserve">  городе, и хотел показать, что этот новый Христос так же обречен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410.</w:t>
        <w:br/>
        <w:t>воссоздать образ Христа,</w:t>
        <w:br/>
        <w:t xml:space="preserve">  Христа в ХIХ столетии, в эпоху капитализма, в современном большом</w:t>
        <w:br/>
        <w:t xml:space="preserve">  городе, и хотел показать, что этот новый Христос так же обречен на</w:t>
        <w:br/>
        <w:t xml:space="preserve">  неудачу в называющем себя христианским обществе ХIХ века, как и тот,</w:t>
        <w:br/>
        <w:t xml:space="preserve">  первый, 1800 лет тому назад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411.</w:t>
        <w:br/>
        <w:t>первосвященников. Те, кто таким образом понимают роман, могут</w:t>
        <w:br/>
        <w:t xml:space="preserve">  сослаться на запись Достоевского в набросках к “Идиоту”, которая</w:t>
        <w:br/>
        <w:t xml:space="preserve">  повторяется трижды: “Князь — Христос”. Но это вовсе не означает, что</w:t>
        <w:br/>
        <w:t xml:space="preserve">  Достоевский ставил знак равенства между Мышкиным и Христом. Ведь сказал</w:t>
        <w:br/>
        <w:t xml:space="preserve">  же он сам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412.</w:t>
        <w:br/>
        <w:t xml:space="preserve"> “Идиоту”, которая</w:t>
        <w:br/>
        <w:t xml:space="preserve">  повторяется трижды: “Князь — Христос”. Но это вовсе не означает, что</w:t>
        <w:br/>
        <w:t xml:space="preserve">  Достоевский ставил знак равенства между Мышкиным и Христом. Ведь сказал</w:t>
        <w:br/>
        <w:t xml:space="preserve">  же он сам в цитируемом выше письме: “На свете есть только одно</w:t>
        <w:br/>
        <w:t xml:space="preserve">  положительно прекрасное лицо — Христос…”²</w:t>
      </w:r>
    </w:p>
    <w:p>
      <w:pPr>
        <w:pStyle w:val="BodyText"/>
      </w:pPr>
      <w:r>
        <w:t>Л. Мюллер. Образ Христа в романе Достоевского «Идиот». 1998№5</w:t>
      </w:r>
    </w:p>
    <w:p>
      <w:pPr>
        <w:pStyle w:val="BodyText"/>
      </w:pPr>
      <w:r>
        <w:t>413.</w:t>
        <w:br/>
        <w:t>Мышкиным и Христом. Ведь сказал</w:t>
        <w:br/>
        <w:t xml:space="preserve">  же он сам в цитируемом выше письме: “На свете есть только одно</w:t>
        <w:br/>
        <w:t xml:space="preserve">  положительно прекрасное лицо — Христос…”²</w:t>
        <w:br/>
        <w:t xml:space="preserve">  Князь Мышкин является последователем Христа, он излучает его дух, он</w:t>
        <w:br/>
        <w:t xml:space="preserve">  почитает, он любит Христа, он верит в него,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414.</w:t>
        <w:br/>
        <w:t xml:space="preserve"> сам в цитируемом выше письме: “На свете есть только одно</w:t>
        <w:br/>
        <w:t xml:space="preserve">  положительно прекрасное лицо — Христос…”²</w:t>
        <w:br/>
        <w:t xml:space="preserve">  Князь Мышкин является последователем Христа, он излучает его дух, он</w:t>
        <w:br/>
        <w:t xml:space="preserve">  почитает, он любит Христа, он верит в него, но это не новый, не</w:t>
        <w:br/>
        <w:t xml:space="preserve">  новоявленный Христос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415.</w:t>
        <w:br/>
        <w:t xml:space="preserve"> одно</w:t>
        <w:br/>
        <w:t xml:space="preserve">  положительно прекрасное лицо — Христос…”²</w:t>
        <w:br/>
        <w:t xml:space="preserve">  Князь Мышкин является последователем Христа, он излучает его дух, он</w:t>
        <w:br/>
        <w:t xml:space="preserve">  почитает, он любит Христа, он верит в него, но это не новый, не</w:t>
        <w:br/>
        <w:t xml:space="preserve">  новоявленный Христос. Он отличается от Христа евангелий, а также от</w:t>
        <w:br/>
        <w:t xml:space="preserve">  образа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416.</w:t>
        <w:br/>
        <w:t>Христа, он излучает его дух, он</w:t>
        <w:br/>
        <w:t xml:space="preserve">  почитает, он любит Христа, он верит в него, но это не новый, не</w:t>
        <w:br/>
        <w:t xml:space="preserve">  новоявленный Христос. Он отличается от Христа евангелий, а также от</w:t>
        <w:br/>
        <w:t xml:space="preserve">  образа его, сложившегося у Достоевского, характером, проповедью и</w:t>
        <w:br/>
        <w:t xml:space="preserve">  образом действия. “Ничего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417.</w:t>
        <w:br/>
        <w:t>дух, он</w:t>
        <w:br/>
        <w:t xml:space="preserve">  почитает, он любит Христа, он верит в него, но это не новый, не</w:t>
        <w:br/>
        <w:t xml:space="preserve">  новоявленный Христос. Он отличается от Христа евангелий, а также от</w:t>
        <w:br/>
        <w:t xml:space="preserve">  образа его, сложившегося у Достоевского, характером, проповедью и</w:t>
        <w:br/>
        <w:t xml:space="preserve">  образом действия. “Ничего мужественнее и совершеннее” не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418.</w:t>
        <w:br/>
        <w:t xml:space="preserve"> от</w:t>
        <w:br/>
        <w:t xml:space="preserve">  образа его, сложившегося у Достоевского, характером, проповедью и</w:t>
        <w:br/>
        <w:t xml:space="preserve">  образом действия. “Ничего мужественнее и совершеннее” не может быть</w:t>
        <w:br/>
        <w:t xml:space="preserve">  кроме Христа, — писал Достоевский госпоже Фонвизиной после своего выхода</w:t>
        <w:br/>
        <w:t xml:space="preserve">  из каторги. Можно назвать в качестве положительных черт князя Мышкина</w:t>
        <w:br/>
        <w:t xml:space="preserve">  все, что угодно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419.</w:t>
        <w:br/>
        <w:t>которые ему просто не по силам. Прав один из его</w:t>
        <w:br/>
        <w:t xml:space="preserve">  собеседников, когда заметил князю, что тот действовал не так, как</w:t>
        <w:br/>
        <w:t xml:space="preserve">  Христос. Христос простил женщину, взятую в прелюбодеянии, но он вовсе не</w:t>
        <w:br/>
        <w:t xml:space="preserve">  признал за ней правоту и, естественно, не предложил ей руку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420.</w:t>
        <w:br/>
        <w:t>ему просто не по силам. Прав один из его</w:t>
        <w:br/>
        <w:t xml:space="preserve">  собеседников, когда заметил князю, что тот действовал не так, как</w:t>
        <w:br/>
        <w:t xml:space="preserve">  Христос. Христос простил женщину, взятую в прелюбодеянии, но он вовсе не</w:t>
        <w:br/>
        <w:t xml:space="preserve">  признал за ней правоту и, естественно, не предложил ей руку и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421.</w:t>
        <w:br/>
        <w:t>взятую в прелюбодеянии, но он вовсе не</w:t>
        <w:br/>
        <w:t xml:space="preserve">  признал за ней правоту и, естественно, не предложил ей руку и сердце. У</w:t>
        <w:br/>
        <w:t xml:space="preserve">  Христа нет этой злополучной подмены и путаницы снисходительной,</w:t>
        <w:br/>
        <w:t xml:space="preserve">  сострадательной, всепрощающей любви с плотским влечением, что и приводит</w:t>
        <w:br/>
        <w:t xml:space="preserve">  к гибели Мышкина и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422.</w:t>
        <w:br/>
        <w:t>влечением, что и приводит</w:t>
        <w:br/>
        <w:t xml:space="preserve">  к гибели Мышкина и обеих любимых им женщин. Мышкин во многих отношениях</w:t>
        <w:br/>
        <w:t xml:space="preserve">  является единомышленником, учеником, последователем Христа, но в своей</w:t>
        <w:br/>
        <w:t xml:space="preserve">  человеческой слабости, в своей неспособности уберечься от тенет вины и</w:t>
        <w:br/>
        <w:t xml:space="preserve">  греха, своим финалом в неизлечимой душевной болезни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423.</w:t>
        <w:br/>
        <w:t>в неизлечимой душевной болезни, в коей сам же и</w:t>
        <w:br/>
        <w:t xml:space="preserve">  повинен, он бесконечно далек от идеала “положительно прекрасного</w:t>
        <w:br/>
        <w:t xml:space="preserve">  человека”, воплощенного в Христе.</w:t>
        <w:br/>
        <w:t xml:space="preserve">  Иисус и “великая грешница”</w:t>
        <w:br/>
        <w:t xml:space="preserve">  Если в “Преступлении и наказании” через посредство Сони находит путь к</w:t>
        <w:br/>
        <w:t xml:space="preserve">  Христу Раскольников, то в “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424.</w:t>
        <w:br/>
        <w:br/>
        <w:t xml:space="preserve">  человека”, воплощенного в Христе.</w:t>
        <w:br/>
        <w:t xml:space="preserve">  Иисус и “великая грешница”</w:t>
        <w:br/>
        <w:t xml:space="preserve">  Если в “Преступлении и наказании” через посредство Сони находит путь к</w:t>
        <w:br/>
        <w:t xml:space="preserve">  Христу Раскольников, то в “Идиоте” так происходит почти со всеми</w:t>
        <w:br/>
        <w:t xml:space="preserve">  персонажами романа, с которыми знакомится князь Мышкин по ходу действия,</w:t>
        <w:br/>
        <w:t xml:space="preserve">  и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425.</w:t>
        <w:br/>
        <w:br/>
        <w:t xml:space="preserve">  прощание адресует ему такие слова: “Прощай, князь, в первый раз человека</w:t>
        <w:br/>
        <w:t xml:space="preserve">  видела!” (148).</w:t>
        <w:br/>
        <w:t xml:space="preserve">  377</w:t>
        <w:br/>
        <w:t xml:space="preserve">  Поскольку князь Мышкин, следуя Христу, несет в себе образ того, кто был</w:t>
        <w:br/>
        <w:t xml:space="preserve">  человеком в полном смысле этого слова, то и князь — исключительным</w:t>
        <w:br/>
        <w:t xml:space="preserve">  образом человек, — первый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426.</w:t>
        <w:br/>
        <w:t>встретила в своей многострадальной жизни</w:t>
        <w:br/>
        <w:t xml:space="preserve">  Настасья Филипповна. Очевидно, что не без его участия она обретает</w:t>
        <w:br/>
        <w:t xml:space="preserve">  сильную духовную связь с образом Христа. В одном из своих страстных</w:t>
        <w:br/>
        <w:t xml:space="preserve">  писем к любимой и ненавистной “сопернице” Аглае, тоже любимой Мышкиным,</w:t>
        <w:br/>
        <w:t xml:space="preserve">  описывает она некое видение явившегося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427.</w:t>
        <w:br/>
        <w:t>одном из своих страстных</w:t>
        <w:br/>
        <w:t xml:space="preserve">  писем к любимой и ненавистной “сопернице” Аглае, тоже любимой Мышкиным,</w:t>
        <w:br/>
        <w:t xml:space="preserve">  описывает она некое видение явившегося ей Христа и представляет себе,</w:t>
        <w:br/>
        <w:t xml:space="preserve">  как бы она изобразила Его на картине:</w:t>
        <w:br/>
        <w:t xml:space="preserve">    Христа пишут живописцы всё по евангельским сказаниям; я бы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428.</w:t>
        <w:br/>
        <w:t xml:space="preserve"> любимой Мышкиным,</w:t>
        <w:br/>
        <w:t xml:space="preserve">  описывает она некое видение явившегося ей Христа и представляет себе,</w:t>
        <w:br/>
        <w:t xml:space="preserve">  как бы она изобразила Его на картине:</w:t>
        <w:br/>
        <w:t xml:space="preserve">    Христа пишут живописцы всё по евангельским сказаниям; я бы написала</w:t>
        <w:br/>
        <w:t xml:space="preserve">    иначе: я бы изобразила его одного, — оставляли же его иногда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429.</w:t>
        <w:br/>
        <w:t>с ним только одного маленького ребенка. Ребенок</w:t>
        <w:br/>
        <w:t xml:space="preserve">    играл подле него; может быть, рассказывал ему что-нибудь на своем</w:t>
        <w:br/>
        <w:t xml:space="preserve">    детском языке, Христос его слушал, но теперь задумался; его рука</w:t>
        <w:br/>
        <w:t xml:space="preserve">    невольно, забывчиво осталась на светлой головке ребенка. Он смотрит в</w:t>
        <w:br/>
        <w:t xml:space="preserve">    даль, в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430.</w:t>
        <w:br/>
        <w:t xml:space="preserve"> смотрит. Солнце заходит… (379—380).</w:t>
        <w:br/>
        <w:t xml:space="preserve">  Зачем рассказывает Настасья Филипповна в письме к Аглае об этом</w:t>
        <w:br/>
        <w:t xml:space="preserve">  привидевшемся ей образе Христа? Как она Его видит? Она растрогана</w:t>
        <w:br/>
        <w:t xml:space="preserve">  любовью Христа к детям и детей к Христу и, несомненно, думает при этом 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431.</w:t>
        <w:br/>
        <w:t>рассказывает Настасья Филипповна в письме к Аглае об этом</w:t>
        <w:br/>
        <w:t xml:space="preserve">  привидевшемся ей образе Христа? Как она Его видит? Она растрогана</w:t>
        <w:br/>
        <w:t xml:space="preserve">  любовью Христа к детям и детей к Христу и, несомненно, думает при этом о</w:t>
        <w:br/>
        <w:t xml:space="preserve">  князе, который имеет особую внутреннюю связь с детьми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432.</w:t>
        <w:br/>
        <w:t>Аглае об этом</w:t>
        <w:br/>
        <w:t xml:space="preserve">  привидевшемся ей образе Христа? Как она Его видит? Она растрогана</w:t>
        <w:br/>
        <w:t xml:space="preserve">  любовью Христа к детям и детей к Христу и, несомненно, думает при этом о</w:t>
        <w:br/>
        <w:t xml:space="preserve">  князе, который имеет особую внутреннюю связь с детьми. Но, может быть,</w:t>
        <w:br/>
        <w:t xml:space="preserve">  она видит в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433.</w:t>
        <w:br/>
        <w:t>этом о</w:t>
        <w:br/>
        <w:t xml:space="preserve">  князе, который имеет особую внутреннюю связь с детьми. Но, может быть,</w:t>
        <w:br/>
        <w:t xml:space="preserve">  она видит в ребенке, сидящем у ног Христа, образ князя, который, как это</w:t>
        <w:br/>
        <w:t xml:space="preserve">  постоянно подчеркивается, и сам ведь остался ребенком как в</w:t>
        <w:br/>
        <w:t xml:space="preserve">  положительном, так и в отрицательном смысле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434.</w:t>
        <w:br/>
        <w:t>так и в отрицательном смысле, в смысле несостоявшегося</w:t>
        <w:br/>
        <w:t xml:space="preserve">  становления взрослого человека, становления истинного мужчины. Ибо при</w:t>
        <w:br/>
        <w:t xml:space="preserve">  всей близости князя к Христу между ними сохраняются различия, влекущие</w:t>
        <w:br/>
        <w:t xml:space="preserve">  за собой роковые, катастрофические последствия для Настасьи Филипповны.</w:t>
        <w:br/>
        <w:t xml:space="preserve">  Целительная, спасительная любовь Иисуса спасла Марию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435.</w:t>
        <w:br/>
        <w:br/>
        <w:t xml:space="preserve">  глубоким состраданием и бессильной эротикой, губит Настасью Филипповну</w:t>
        <w:br/>
        <w:t xml:space="preserve">  (по крайней мере ее земное существование).</w:t>
        <w:br/>
        <w:t xml:space="preserve">  В какие дали всматривается Христос в видении Настасьи Филипповны и</w:t>
        <w:br/>
        <w:t xml:space="preserve">  какова Его мысль, “великая как весь мир”? Достоевский, наверное, имеет в</w:t>
        <w:br/>
        <w:t xml:space="preserve">  виду то, что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436.</w:t>
        <w:br/>
        <w:t>имеет в</w:t>
        <w:br/>
        <w:t xml:space="preserve">  виду то, что он в конце своей жизни, в пушкинской речи 8 июня 1880 года,</w:t>
        <w:br/>
        <w:t xml:space="preserve">  назвал всемирным предназначением Христа: “…окончательное слово великой,</w:t>
        <w:br/>
        <w:t xml:space="preserve">  общей гармонии, братского окончательного согласия всех</w:t>
        <w:br/>
        <w:t xml:space="preserve">  378</w:t>
        <w:br/>
        <w:t xml:space="preserve">  племен по Христову евангельскому закону!”⁴. А печален взгляд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437.</w:t>
        <w:br/>
        <w:t>…окончательное слово великой,</w:t>
        <w:br/>
        <w:t xml:space="preserve">  общей гармонии, братского окончательного согласия всех</w:t>
        <w:br/>
        <w:t xml:space="preserve">  378</w:t>
        <w:br/>
        <w:t xml:space="preserve">  племен по Христову евангельскому закону!”⁴. А печален взгляд Христа,</w:t>
        <w:br/>
        <w:t xml:space="preserve">  потому что он знает, что для исполнения этой задачи ему нужно пройти</w:t>
        <w:br/>
        <w:t xml:space="preserve">  через страдания и смерть.</w:t>
        <w:br/>
        <w:t xml:space="preserve">  Кроме Настасьи Филипповны,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438.</w:t>
        <w:br/>
        <w:t xml:space="preserve"> страдания и смерть.</w:t>
        <w:br/>
        <w:t xml:space="preserve">  Кроме Настасьи Филипповны, еще два персонажа романа тесно связаны в их</w:t>
        <w:br/>
        <w:t xml:space="preserve">  жизни и мышлении с образом Христа: Рогожин и Ипполит.</w:t>
        <w:br/>
        <w:t xml:space="preserve">  Рогожин выходит кем-то вроде соперника князя. Он любит Настасью</w:t>
        <w:br/>
        <w:t xml:space="preserve">  Филипповну не любовью сострадательною до самопожертвования, как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439.</w:t>
        <w:br/>
        <w:t xml:space="preserve"> мировоззренческие проблемы приобретают для него</w:t>
        <w:br/>
        <w:t xml:space="preserve">  предельную остроту.</w:t>
        <w:br/>
        <w:t xml:space="preserve">  Картина, убивающая веру</w:t>
        <w:br/>
        <w:t xml:space="preserve">  Как для Рогожина, так и для Ипполита отношение к Христу в значительной</w:t>
        <w:br/>
        <w:t xml:space="preserve">  мере определяется картиной Ганса Гольбейна Младшего “Мертвый Христос”.</w:t>
        <w:br/>
        <w:t xml:space="preserve">  Достоевский увидел эту картину незадолго до начала работы над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440.</w:t>
        <w:br/>
        <w:t>веру</w:t>
        <w:br/>
        <w:t xml:space="preserve">  Как для Рогожина, так и для Ипполита отношение к Христу в значительной</w:t>
        <w:br/>
        <w:t xml:space="preserve">  мере определяется картиной Ганса Гольбейна Младшего “Мертвый Христос”.</w:t>
        <w:br/>
        <w:t xml:space="preserve">  Достоевский увидел эту картину незадолго до начала работы над “Идиотом”,</w:t>
        <w:br/>
        <w:t xml:space="preserve">  в августе 1867 года вБазеле. Жена Достоевского, Анна Григорьевна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441.</w:t>
        <w:br/>
        <w:t xml:space="preserve"> свои страдания самоубийством), он</w:t>
        <w:br/>
        <w:t xml:space="preserve">  описывает потрясающее впечатление от этой картины и размышляет о ее</w:t>
        <w:br/>
        <w:t xml:space="preserve">  смысле:</w:t>
        <w:br/>
        <w:t xml:space="preserve">    На картине этой изображен Христос, только что снятый с креста. &lt;…&gt;</w:t>
        <w:br/>
        <w:t xml:space="preserve">    …это в полном виде труп человека, вынесшего бесконечные муки еще до</w:t>
        <w:br/>
        <w:t xml:space="preserve">    креста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442.</w:t>
        <w:br/>
        <w:t>предаются раздумьям на теологические темы. Как эти оба героя</w:t>
        <w:br/>
        <w:t xml:space="preserve">  поздних романов, так и несчастный Ипполит из “Идиота” признает в Иисусе</w:t>
        <w:br/>
        <w:t xml:space="preserve">  Христе высший расцвет человечества. Ипполит верит даже в новозаветные</w:t>
        <w:br/>
        <w:t xml:space="preserve">  рассказы о чудесах, верит, что Иисус “еще при жизни победил природу”,</w:t>
        <w:br/>
        <w:t xml:space="preserve">  особо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443.</w:t>
        <w:br/>
        <w:t>”, произнесенные Иисусом над</w:t>
        <w:br/>
        <w:t xml:space="preserve">  мертвой дочерью Иаира, и слова, процитированные в “Преступлении и</w:t>
        <w:br/>
        <w:t xml:space="preserve">  наказании”: “Лазарь, гряди вон”. Ипполит убежден, что Христос был</w:t>
        <w:br/>
        <w:t xml:space="preserve">  “великое и бесценное существо — такое существо, которое одно стоило</w:t>
        <w:br/>
        <w:t xml:space="preserve">  380</w:t>
        <w:br/>
        <w:t xml:space="preserve">  всей природы и всех законов ее, всей земли,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444.</w:t>
        <w:br/>
        <w:t>и исторического развития мира и человечества</w:t>
        <w:br/>
        <w:t xml:space="preserve">  является осуществление высших религиозных и этических ценностей, которые</w:t>
        <w:br/>
        <w:t xml:space="preserve">  мы созерцаем и переживаем в образе Христа. Но тот факт, что это явление</w:t>
        <w:br/>
        <w:t xml:space="preserve">  Божественного на земле затем было беспощадно растоптано природой, есть</w:t>
        <w:br/>
        <w:t xml:space="preserve">  знак и символ того, что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445.</w:t>
        <w:br/>
        <w:t>целью творения, что творение лишено нравственного смысла, а это</w:t>
        <w:br/>
        <w:t xml:space="preserve">  означает, что оно вовсе и не “творение”, а проклятый хаос. Распятие</w:t>
        <w:br/>
        <w:t xml:space="preserve">  Христа не является для Ипполита выражением любви Господа, но лишь</w:t>
        <w:br/>
        <w:t xml:space="preserve">  подтверждает абсурдность мира. Если так называемое творение есть только</w:t>
        <w:br/>
        <w:t xml:space="preserve">  такой “проклятый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446.</w:t>
        <w:br/>
        <w:t>ней увидел Ипполит, а если он хотел это</w:t>
        <w:br/>
        <w:t xml:space="preserve">  сказать, то прав ли он: является ли то, что сделала “природа” с Христом,</w:t>
        <w:br/>
        <w:t xml:space="preserve">  последним словом о нем, или же остается еще нечто, называемое</w:t>
        <w:br/>
        <w:t xml:space="preserve">  “воскресением”?Как раз на воскресение,или, по меньшей мере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447.</w:t>
        <w:br/>
        <w:t>знает, разумеется,</w:t>
        <w:br/>
        <w:t xml:space="preserve">  тоже, что апостолы после Пасхи уверовали в воскресение. Ипполит знает о</w:t>
        <w:br/>
        <w:t xml:space="preserve">  вере христианского мира: то, что сделала с Христом “природа”, не было</w:t>
        <w:br/>
        <w:t xml:space="preserve">  последним словом о нем.</w:t>
        <w:br/>
        <w:t xml:space="preserve">  Собака как символ Христа</w:t>
        <w:br/>
        <w:t xml:space="preserve">  Один странный сон Ипполита, которого он сам толком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448.</w:t>
        <w:br/>
        <w:t xml:space="preserve"> о</w:t>
        <w:br/>
        <w:t xml:space="preserve">  вере христианского мира: то, что сделала с Христом “природа”, не было</w:t>
        <w:br/>
        <w:t xml:space="preserve">  последним словом о нем.</w:t>
        <w:br/>
        <w:t xml:space="preserve">  Собака как символ Христа</w:t>
        <w:br/>
        <w:t xml:space="preserve">  Один странный сон Ипполита, которого он сам толком понять не может,</w:t>
        <w:br/>
        <w:t xml:space="preserve">  показывает, что в его подсознании живет если не уверенность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449.</w:t>
        <w:br/>
        <w:t xml:space="preserve"> этот сон “глупым</w:t>
        <w:br/>
        <w:t xml:space="preserve">  эпизодом”. Как и все сны в романах Достоевского, он исполнен глубокого</w:t>
        <w:br/>
        <w:t xml:space="preserve">  смысла. Ипполит, который наяву видит Христа, побежденного смертью,</w:t>
        <w:br/>
        <w:t xml:space="preserve">  ощущает в своем подсознании, проявляющемся во сне, что Христос победил</w:t>
        <w:br/>
        <w:t xml:space="preserve">  смерть. Потому что омерзительной гадиной, угрожавшей ему во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450.</w:t>
        <w:br/>
        <w:t>Достоевского, он исполнен глубокого</w:t>
        <w:br/>
        <w:t xml:space="preserve">  смысла. Ипполит, который наяву видит Христа, побежденного смертью,</w:t>
        <w:br/>
        <w:t xml:space="preserve">  ощущает в своем подсознании, проявляющемся во сне, что Христос победил</w:t>
        <w:br/>
        <w:t xml:space="preserve">  смерть. Потому что омерзительной гадиной, угрожавшей ему во сне,</w:t>
        <w:br/>
        <w:t xml:space="preserve">  вероятно, все же является темная власть смерти; тернёф же Норма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451.</w:t>
        <w:br/>
        <w:t>проглотила.</w:t>
        <w:br/>
        <w:t xml:space="preserve">  О том Писанье возвестило,</w:t>
        <w:br/>
        <w:t xml:space="preserve">  как одна смерть другую проглотила…</w:t>
        <w:br/>
        <w:t xml:space="preserve">  Погибла ли Норма от последнего укуса рептилии? Вышел ли Христос</w:t>
        <w:br/>
        <w:t xml:space="preserve">  победителем в поединке со смертью? Сон Ипполита обрывается до того, как</w:t>
        <w:br/>
        <w:t xml:space="preserve">  мог бы последовать ответ на эти вопросы, ибо Ипполит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452.</w:t>
        <w:br/>
        <w:t>мог бы последовать ответ на эти вопросы, ибо Ипполит даже в своем</w:t>
        <w:br/>
        <w:t xml:space="preserve">  подсознании не знает этого. Он знает только, что Христос был таким</w:t>
        <w:br/>
        <w:t xml:space="preserve">  существом, “которое одно стоило всей природы и всех законов ее” и что он</w:t>
        <w:br/>
        <w:t xml:space="preserve">  “побеждал и природу при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453.</w:t>
        <w:br/>
        <w:t>не за свою собственную, то тогда за чужую вину? Или</w:t>
        <w:br/>
        <w:t xml:space="preserve">  это предчувствие, обозначенное еще и в видении Настасьи Филипповны: что</w:t>
        <w:br/>
        <w:t xml:space="preserve">  Христос для исполнения своей земной миссии должен был пройти через</w:t>
        <w:br/>
        <w:t xml:space="preserve">  страдание и смерть.</w:t>
        <w:br/>
        <w:t xml:space="preserve">  Для интерпретации гольбейновского мертвого Христа в “Идиоте”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454.</w:t>
        <w:br/>
        <w:t xml:space="preserve"> Филипповны: что</w:t>
        <w:br/>
        <w:t xml:space="preserve">  Христос для исполнения своей земной миссии должен был пройти через</w:t>
        <w:br/>
        <w:t xml:space="preserve">  страдание и смерть.</w:t>
        <w:br/>
        <w:t xml:space="preserve">  Для интерпретации гольбейновского мертвого Христа в “Идиоте” имеет</w:t>
        <w:br/>
        <w:t xml:space="preserve">  значение тот факт, что Гольбейн — западный живописец. XVI столетие —</w:t>
        <w:br/>
        <w:t xml:space="preserve">  эпоха Ренессанса, гуманизма, Реформации — было для Достоевского началом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455.</w:t>
        <w:br/>
        <w:t>для Достоевского началом</w:t>
        <w:br/>
        <w:t xml:space="preserve">  Нового Времени, зарождением Просвещения. На Западе уже ко времени</w:t>
        <w:br/>
        <w:t xml:space="preserve">  Гольбейна сформировалось, по мнению Достоевского, убеждение,</w:t>
        <w:br/>
        <w:t xml:space="preserve">  383</w:t>
        <w:br/>
        <w:t xml:space="preserve">  что Христос погиб. И подобно тому, как копия картины Гольбейна попала в</w:t>
        <w:br/>
        <w:t xml:space="preserve">  дом Рогожина, так и копия западного атеизма пришла в Россию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456.</w:t>
        <w:br/>
        <w:t>копия западного атеизма пришла в Россию вместе с</w:t>
        <w:br/>
        <w:t xml:space="preserve">  европейским Просвещением XVIIIи XIX веков. Но еще до наступления</w:t>
        <w:br/>
        <w:t xml:space="preserve">  XVI столетия лик Христа был искажен и затемнен средневековым</w:t>
        <w:br/>
        <w:t xml:space="preserve">  католицизмом, когда он вознамерился утолить духовный голод человечества</w:t>
        <w:br/>
        <w:t xml:space="preserve">  иным способом, чем хотел Христос, — не призывом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457.</w:t>
        <w:br/>
        <w:t>столетия лик Христа был искажен и затемнен средневековым</w:t>
        <w:br/>
        <w:t xml:space="preserve">  католицизмом, когда он вознамерился утолить духовный голод человечества</w:t>
        <w:br/>
        <w:t xml:space="preserve">  иным способом, чем хотел Христос, — не призывом в царство свободы,</w:t>
        <w:br/>
        <w:t xml:space="preserve">  рожденной любовью, а насилием и возведением костров, завладением мечом</w:t>
        <w:br/>
        <w:t xml:space="preserve">  кесаря, господством над миром.</w:t>
        <w:br/>
        <w:t xml:space="preserve">  В “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458.</w:t>
        <w:br/>
        <w:t xml:space="preserve"> в пушкинской речи, произнесенной за</w:t>
        <w:br/>
        <w:t xml:space="preserve">  несколько месяцев до своей смерти, так и здесь противопоставляет он</w:t>
        <w:br/>
        <w:t xml:space="preserve">  “русского Бога и русского Христа” рационалистическому Западу.</w:t>
        <w:br/>
        <w:t xml:space="preserve">  Что хотел сказать Достоевский этими нас больно задевающими словами?</w:t>
        <w:br/>
        <w:t xml:space="preserve">  Разве “русский Бог и русский Христос” — новые национальные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459.</w:t>
        <w:br/>
        <w:t>и русского Христа” рационалистическому Западу.</w:t>
        <w:br/>
        <w:t xml:space="preserve">  Что хотел сказать Достоевский этими нас больно задевающими словами?</w:t>
        <w:br/>
        <w:t xml:space="preserve">  Разве “русский Бог и русский Христос” — новые национальные божества,</w:t>
        <w:br/>
        <w:t xml:space="preserve">  принадлежащие исключительно русскому народу и составляющие основу его</w:t>
        <w:br/>
        <w:t xml:space="preserve">  национальной идентичности? Нет, — как раз наоборот! Это всеобщий Бог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460.</w:t>
        <w:br/>
        <w:t>божества,</w:t>
        <w:br/>
        <w:t xml:space="preserve">  принадлежащие исключительно русскому народу и составляющие основу его</w:t>
        <w:br/>
        <w:t xml:space="preserve">  национальной идентичности? Нет, — как раз наоборот! Это всеобщий Бог и</w:t>
        <w:br/>
        <w:t xml:space="preserve">  единственный Христос, объемлющий своей любовью все человечество, в ком и</w:t>
        <w:br/>
        <w:t xml:space="preserve">  через кого будет “обновление всего человечества и воскресение</w:t>
        <w:br/>
        <w:t xml:space="preserve">  его” (453). “Русским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461.</w:t>
        <w:br/>
        <w:t>своей любовью все человечество, в ком и</w:t>
        <w:br/>
        <w:t xml:space="preserve">  через кого будет “обновление всего человечества и воскресение</w:t>
        <w:br/>
        <w:t xml:space="preserve">  его” (453). “Русским” этот Христос может быть назван лишь в том смысле,</w:t>
        <w:br/>
        <w:t xml:space="preserve">  что его лик сохранен русским народом (по мнению Достоевского) в</w:t>
        <w:br/>
        <w:t xml:space="preserve">  изначальной чистоте. Князь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462.</w:t>
        <w:br/>
        <w:t xml:space="preserve"> a r t . 2 0 0 8 . 2 8 5</w:t>
        <w:br/>
        <w:t xml:space="preserve">  Е. Г. Новикова*</w:t>
        <w:br/>
        <w:t xml:space="preserve">  Томск</w:t>
        <w:br/>
        <w:t xml:space="preserve">    «НА КАРТИНЕ ЭТОЙ ИЗОБРАЖЕН ХРИСТОС, ТОЛЬКО ЧТО СНЯТЫЙ СО КРЕСТА»:</w:t>
        <w:br/>
        <w:t xml:space="preserve">    Н. М. КАРАМЗИН, Ф. М. ДОСТОЕВСКИЙ, С. Н. БУЛГАКОВ О КАРТИНЕ ГАНСА</w:t>
        <w:br/>
        <w:t xml:space="preserve">    ГОЛЬБЕЙНА МЛ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463.</w:t>
        <w:br/>
        <w:t xml:space="preserve"> ЧТО СНЯТЫЙ СО КРЕСТА»:</w:t>
        <w:br/>
        <w:t xml:space="preserve">    Н. М. КАРАМЗИН, Ф. М. ДОСТОЕВСКИЙ, С. Н. БУЛГАКОВ О КАРТИНЕ ГАНСА</w:t>
        <w:br/>
        <w:t xml:space="preserve">    ГОЛЬБЕЙНА МЛ. «ХРИСТОС ВО ГРОБЕ»</w:t>
        <w:br/>
        <w:t xml:space="preserve">    Не только книги имеют свою судьбу. У картины Ганса Гольбейна мл. (Hans</w:t>
        <w:br/>
        <w:t xml:space="preserve">    Holbein der Jungere, 1497/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464.</w:t>
        <w:br/>
        <w:t xml:space="preserve">  Не только книги имеют свою судьбу. У картины Ганса Гольбейна мл. (Hans</w:t>
        <w:br/>
        <w:t xml:space="preserve">    Holbein der Jungere, 1497/98—1543)</w:t>
        <w:br/>
        <w:t xml:space="preserve">    «Христос во гробе» («Christus im Grabe», 1521) в русской культуре</w:t>
        <w:br/>
        <w:t xml:space="preserve">    своя, особая судьба. На протяжении нескольких веков русские писатели и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465.</w:t>
        <w:br/>
        <w:t>в русской культуре</w:t>
        <w:br/>
        <w:t xml:space="preserve">    своя, особая судьба. На протяжении нескольких веков русские писатели и</w:t>
        <w:br/>
        <w:t xml:space="preserve">    мыслители вновь и вновь обращаются к «Христу» Гольбейна, и пристальное</w:t>
        <w:br/>
        <w:t xml:space="preserve">    внимание русской культуры к этому полотну XVI века является сейчас уже</w:t>
        <w:br/>
        <w:t xml:space="preserve">    ее постоянной религиозно-философской составляющей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466.</w:t>
        <w:br/>
        <w:t xml:space="preserve">  Они были его друзьями и духовными учителями, но особое влияние на него</w:t>
        <w:br/>
        <w:t xml:space="preserve">    оказал Эразм Роттердамский со своей известной «философией Христа».</w:t>
        <w:br/>
        <w:t xml:space="preserve">    Призывы Эразма к возврату к раннехристианским идеалам, его обращение к</w:t>
        <w:br/>
        <w:t xml:space="preserve">    специальному изучению и изданию Нового Завета на греческом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467.</w:t>
        <w:br/>
        <w:t xml:space="preserve"> (которую, как известно, сам</w:t>
        <w:br/>
        <w:t xml:space="preserve">    мыслитель так и не принял).</w:t>
        <w:br/>
        <w:t xml:space="preserve">    Вот в таком контексте и был создан гольбейновский</w:t>
        <w:br/>
        <w:t xml:space="preserve">    «Христос во гробе».</w:t>
        <w:br/>
        <w:t xml:space="preserve">    Полотно хранится в Музее изящных искусств Базеля, города, в котором</w:t>
        <w:br/>
        <w:t xml:space="preserve">    художник прожил долгие годы и где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468.</w:t>
        <w:br/>
        <w:t xml:space="preserve"> хранится в Музее изящных искусств Базеля, города, в котором</w:t>
        <w:br/>
        <w:t xml:space="preserve">    художник прожил долгие годы и где он и написал своего Христа.</w:t>
        <w:br/>
        <w:t xml:space="preserve">    Встреча с подлинником потрясает. Понимаешь, что никакая (пусть даже и</w:t>
        <w:br/>
        <w:t xml:space="preserve">    «отличная»¹, по известному слову Достоевского!) копия не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469.</w:t>
        <w:br/>
        <w:br/>
        <w:t xml:space="preserve">    передать то поразительное ощущение, которое рождается у зрителя в</w:t>
        <w:br/>
        <w:t xml:space="preserve">    действительности: на картине изображен пусть находящийся во гробе, но</w:t>
        <w:br/>
        <w:t xml:space="preserve">    Христос. Напряженное тело изображенного, странное</w:t>
        <w:br/>
        <w:t xml:space="preserve">    С. 181. Далее ссылки на это издание даются в тексте работы с указанием</w:t>
        <w:br/>
        <w:t xml:space="preserve">    тома и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470.</w:t>
        <w:br/>
        <w:t>возврата жизни и возврата</w:t>
        <w:br/>
        <w:t xml:space="preserve">    к жизни, самые первые мгновения Воскресения.</w:t>
        <w:br/>
        <w:t xml:space="preserve">    Пожалуй, наиболее точно это поразительное впечатление от</w:t>
        <w:br/>
        <w:t xml:space="preserve">    гольбейновского «Христа во гробе» может быть передано словами другого</w:t>
        <w:br/>
        <w:t xml:space="preserve">    гениального художника — Б. Л. Пастернака.</w:t>
        <w:br/>
        <w:t xml:space="preserve">    Его Юрий Живаго в тифозном бреду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471.</w:t>
        <w:br/>
        <w:t>и жизнь. И — надо</w:t>
        <w:br/>
        <w:t xml:space="preserve">    проснуться. Надо проснуться и встать. Надо воскреснуть².</w:t>
        <w:br/>
        <w:t xml:space="preserve">    Первое обращение русской культуры к картине Гольбейна</w:t>
        <w:br/>
        <w:t xml:space="preserve">    «Христос во гробе» состоялось в XVIII веке в контекcте</w:t>
        <w:br/>
        <w:t xml:space="preserve">  Достоевского «Идиот» и романе Пастернака «Доктор Живаго» см., например:</w:t>
        <w:br/>
        <w:t xml:space="preserve">    Седакова 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472.</w:t>
        <w:br/>
        <w:t xml:space="preserve"> всей мыслящей России к европейской культуре.</w:t>
        <w:br/>
        <w:t xml:space="preserve">    Во время своего путешествия Карамзин, в частности, посетил Базель, где</w:t>
        <w:br/>
        <w:t xml:space="preserve">    увидел гольбейновского Христа и впервые описал его для русской</w:t>
        <w:br/>
        <w:t xml:space="preserve">    культуры в «Письмах русского путешественника».</w:t>
        <w:br/>
        <w:t xml:space="preserve">    Письмо от 6 августа 1789 года, помеченное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473.</w:t>
        <w:br/>
        <w:t>то я с большим примечанием и</w:t>
        <w:br/>
        <w:t xml:space="preserve">    удовольствием смотрел там на картины славного Гольбеина, базельского</w:t>
        <w:br/>
        <w:t xml:space="preserve">    уроженца и друга Эразмова. &lt;...&gt; В Христе, снятом со Креста, не видно</w:t>
        <w:br/>
        <w:t xml:space="preserve">    ничего божественного, но как умерший человек он изображен весьма</w:t>
        <w:br/>
        <w:t xml:space="preserve">    естественно. По преданию рассказывают, что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474.</w:t>
        <w:br/>
        <w:t xml:space="preserve"> же самое время, очень</w:t>
        <w:br/>
        <w:t xml:space="preserve">    точный масштаб ее понимания в контексте Возрождения и Реформации.</w:t>
        <w:br/>
        <w:t xml:space="preserve">    В связи с этим гольбейновского Христа Карамзин воспринимает вполне</w:t>
        <w:br/>
        <w:t xml:space="preserve">    гуманистически: «...не видно ничего божественного». На первый план</w:t>
        <w:br/>
        <w:t xml:space="preserve">    выходит тема смерти Христа «как умершего человека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475.</w:t>
        <w:br/>
        <w:t>с этим гольбейновского Христа Карамзин воспринимает вполне</w:t>
        <w:br/>
        <w:t xml:space="preserve">    гуманистически: «...не видно ничего божественного». На первый план</w:t>
        <w:br/>
        <w:t xml:space="preserve">    выходит тема смерти Христа «как умершего человека». Описание Карамзина</w:t>
        <w:br/>
        <w:t xml:space="preserve">    сосредоточено на телесности усопшего, которая закономерно</w:t>
        <w:br/>
        <w:t xml:space="preserve">    влечет за собой тему смерти и смертности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476.</w:t>
        <w:br/>
        <w:t>дальнейшем. Суть его видится в</w:t>
        <w:br/>
        <w:t xml:space="preserve">    следующем: Карамзин в своем описании картины Гольбеина соединяет между</w:t>
        <w:br/>
        <w:t xml:space="preserve">    собой разные страсти Господни.</w:t>
        <w:br/>
        <w:t xml:space="preserve">    Христос у Гольбеина изображен лежащим в замкнутом гробовом</w:t>
        <w:br/>
        <w:t xml:space="preserve">    пространстве (которое, как мы пытались показать выше, уже несет в себе</w:t>
        <w:br/>
        <w:t xml:space="preserve">    идею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477.</w:t>
        <w:br/>
        <w:br/>
        <w:t xml:space="preserve">    пространстве (которое, как мы пытались показать выше, уже несет в себе</w:t>
        <w:br/>
        <w:t xml:space="preserve">    идею и предощущение Воскресения). Сам сюжет картины «Христос во</w:t>
        <w:br/>
        <w:t xml:space="preserve">    гробе», весь ее визуальный ряд никак не позволяет вписать ее в</w:t>
        <w:br/>
        <w:t xml:space="preserve">    изобразительный</w:t>
        <w:br/>
        <w:t xml:space="preserve">    418</w:t>
        <w:br/>
        <w:t xml:space="preserve">    канон «снятия с Креста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478.</w:t>
        <w:br/>
        <w:t>ее в</w:t>
        <w:br/>
        <w:t xml:space="preserve">    изобразительный</w:t>
        <w:br/>
        <w:t xml:space="preserve">    418</w:t>
        <w:br/>
        <w:t xml:space="preserve">    канон «снятия с Креста» как иконописи, так и религиозной живописи. Тем</w:t>
        <w:br/>
        <w:t xml:space="preserve">    не менее гольбейновского «Христа во гробе» Карамзин описывает как</w:t>
        <w:br/>
        <w:t xml:space="preserve">    «Христа, снятого со Креста».</w:t>
        <w:br/>
        <w:t xml:space="preserve">    Этим Карамзин надолго определит традицию восприятия полотна Гольбейна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479.</w:t>
        <w:br/>
        <w:t>снятия с Креста» как иконописи, так и религиозной живописи. Тем</w:t>
        <w:br/>
        <w:t xml:space="preserve">    не менее гольбейновского «Христа во гробе» Карамзин описывает как</w:t>
        <w:br/>
        <w:t xml:space="preserve">    «Христа, снятого со Креста».</w:t>
        <w:br/>
        <w:t xml:space="preserve">    Этим Карамзин надолго определит традицию восприятия полотна Гольбейна</w:t>
        <w:br/>
        <w:t xml:space="preserve">    русской культурой. Картина, которая в подлиннике названа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480.</w:t>
        <w:br/>
        <w:br/>
        <w:t xml:space="preserve">    Этим Карамзин надолго определит традицию восприятия полотна Гольбейна</w:t>
        <w:br/>
        <w:t xml:space="preserve">    русской культурой. Картина, которая в подлиннике названа «Christus im</w:t>
        <w:br/>
        <w:t xml:space="preserve">    Grabe» («Христос во гробе»), в романе Ф. М. Достоевского «Идиот»</w:t>
        <w:br/>
        <w:t xml:space="preserve">    войдет в русскую культуру под названием «Мертвый Христос» и будет</w:t>
        <w:br/>
        <w:t xml:space="preserve">    постоянно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481.</w:t>
        <w:br/>
        <w:t>Christus im</w:t>
        <w:br/>
        <w:t xml:space="preserve">    Grabe» («Христос во гробе»), в романе Ф. М. Достоевского «Идиот»</w:t>
        <w:br/>
        <w:t xml:space="preserve">    войдет в русскую культуру под названием «Мертвый Христос» и будет</w:t>
        <w:br/>
        <w:t xml:space="preserve">    постоянно восприниматься как изображение «Христа, снятого со Креста».</w:t>
        <w:br/>
        <w:t xml:space="preserve">    Достоевский, путешествуя по Европе в 1860-х годах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482.</w:t>
        <w:br/>
        <w:t>романе Ф. М. Достоевского «Идиот»</w:t>
        <w:br/>
        <w:t xml:space="preserve">    войдет в русскую культуру под названием «Мертвый Христос» и будет</w:t>
        <w:br/>
        <w:t xml:space="preserve">    постоянно восприниматься как изображение «Христа, снятого со Креста».</w:t>
        <w:br/>
        <w:t xml:space="preserve">    Достоевский, путешествуя по Европе в 1860-х годах, ощущает себя</w:t>
        <w:br/>
        <w:t xml:space="preserve">    «русским путешественником» — прямым</w:t>
        <w:br/>
        <w:t xml:space="preserve">    потомком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483.</w:t>
        <w:br/>
        <w:t xml:space="preserve"> влияния, призыва, давления? (5, С. 51)</w:t>
        <w:br/>
        <w:t xml:space="preserve">    Во время этого путешествия Достоевский специально заезжает в Базель,</w:t>
        <w:br/>
        <w:t xml:space="preserve">    чтобы увидеть гольбейновского Христа. Сопровождавшая писателя А. Г.</w:t>
        <w:br/>
        <w:t xml:space="preserve">    Достоевская в своих</w:t>
        <w:br/>
        <w:t xml:space="preserve">    «Воспоминаниях» указывает:</w:t>
        <w:br/>
        <w:t xml:space="preserve">    По дороге в Женеву мы остановились на сутки в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484.</w:t>
        <w:br/>
        <w:t xml:space="preserve"> путешествия, обозначенный в «Зимних</w:t>
        <w:br/>
        <w:t xml:space="preserve">    заметках о летних впечатлениях», позволяет предположить, что</w:t>
        <w:br/>
        <w:t xml:space="preserve">    специальное желание Достоевского увидеть картину Ганса Гольбейна</w:t>
        <w:br/>
        <w:t xml:space="preserve">    «Христос во</w:t>
        <w:br/>
        <w:t xml:space="preserve">    было хотел "на коленях просить у него прощения" за то, что не постиг</w:t>
        <w:br/>
        <w:t xml:space="preserve">    первый раз его красоту, точь-в-точь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485.</w:t>
        <w:br/>
        <w:t>. Достоевской</w:t>
        <w:br/>
        <w:t xml:space="preserve">    1911—1916 годов. И в «Дневнике», и в</w:t>
        <w:br/>
        <w:t xml:space="preserve">    «Воспоминаниях» Анна Григорьевна описывает первую встречу Достоевского</w:t>
        <w:br/>
        <w:t xml:space="preserve">    с гольбейновским Христом — но описывает по-разному.</w:t>
        <w:br/>
        <w:t xml:space="preserve">    При этом оба документа содержат и собственное описание картины</w:t>
        <w:br/>
        <w:t xml:space="preserve">    Гольбейна Анной Григорьевной, поэтому ее</w:t>
        <w:br/>
        <w:t xml:space="preserve">    «Дневник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486.</w:t>
        <w:br/>
        <w:t xml:space="preserve"> описание картины</w:t>
        <w:br/>
        <w:t xml:space="preserve">    Гольбейна Анной Григорьевной, поэтому ее</w:t>
        <w:br/>
        <w:t xml:space="preserve">    «Дневник» и «Воспоминания» можно считать также еще одним актом</w:t>
        <w:br/>
        <w:t xml:space="preserve">    восприятия гольбейновского «Христа во гробе» русской культурой XIX</w:t>
        <w:br/>
        <w:t xml:space="preserve">    века.</w:t>
        <w:br/>
        <w:t xml:space="preserve">    Из «Дневника» 1867 года (позволю себе привести полный текст описания</w:t>
        <w:br/>
        <w:t xml:space="preserve">    А. Г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487.</w:t>
        <w:br/>
        <w:t>указала нам на картину</w:t>
        <w:br/>
        <w:t xml:space="preserve">    Гольбейна-младшего. Здесь во всем музее только и есть две хорошие</w:t>
        <w:br/>
        <w:t xml:space="preserve">    картины: это «Смерть Иисуса Христа», удивительное произведение, но</w:t>
        <w:br/>
        <w:t xml:space="preserve">    которое на меня просто произвело ужас, а Федю так до того поразило,</w:t>
        <w:br/>
        <w:t xml:space="preserve">    что он провозгласил Гольбейна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488.</w:t>
        <w:br/>
        <w:t xml:space="preserve"> произвело ужас, а Федю так до того поразило,</w:t>
        <w:br/>
        <w:t xml:space="preserve">    что он провозгласил Гольбейна замечательным художником и поэтом.</w:t>
        <w:br/>
        <w:t xml:space="preserve">    Обыкновенно Иисуса Христа рисуют после его смерти с лицом,</w:t>
        <w:br/>
        <w:t xml:space="preserve">    искривленным страданиями, но с телом, вовсе не измученным и</w:t>
        <w:br/>
        <w:t xml:space="preserve">    истерзанным, как в действительности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489.</w:t>
        <w:br/>
        <w:t xml:space="preserve"> картину, о которой муж от кого-то слышал.</w:t>
        <w:br/>
        <w:t xml:space="preserve">    Эта картина, принадлежавшая кисти</w:t>
        <w:br/>
        <w:t xml:space="preserve">  421</w:t>
        <w:br/>
        <w:t xml:space="preserve">    Ганса Гольбейна (Hans Holbein), изображает Иисуса Христа, вынесшего</w:t>
        <w:br/>
        <w:t xml:space="preserve">    нечеловеческие истязания, уже снятого со Креста и предававшегося</w:t>
        <w:br/>
        <w:t xml:space="preserve">    тлению. Вспухшее лицо его покрыто кровавыми ранами, и вид его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490.</w:t>
        <w:br/>
        <w:t>дальнейшем. Поэтому в своем «Дневнике» она так</w:t>
        <w:br/>
        <w:t xml:space="preserve">    бесхитростно и соотносит между собой «две хорошие картины» базельского</w:t>
        <w:br/>
        <w:t xml:space="preserve">    музея, «Смерть Иисуса Христа» Ганса Гольбейна и «превосходный»</w:t>
        <w:br/>
        <w:t xml:space="preserve">    «Морской вид» Александра Калама⁹.</w:t>
        <w:br/>
        <w:t xml:space="preserve">    Восприятие картины Гольбейна самой А. Г. Достоевской в целом</w:t>
        <w:br/>
        <w:t xml:space="preserve">    осуществляется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491.</w:t>
        <w:br/>
        <w:t>, что, право,</w:t>
        <w:br/>
        <w:t xml:space="preserve">    мне казалось, что я не решилась бы остаться</w:t>
        <w:br/>
        <w:t xml:space="preserve">    422</w:t>
        <w:br/>
        <w:t xml:space="preserve">    с ним в одной комнате», «изображает Иисуса Христа, вынесшего</w:t>
        <w:br/>
        <w:t xml:space="preserve">    нечеловеческие истязания». Несмотря на разную стилистику этих двух</w:t>
        <w:br/>
        <w:t xml:space="preserve">    высказываний, в своем основном подходе к картине Гольбейна они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492.</w:t>
        <w:br/>
        <w:t>Обозначив в «Воспоминаниях» прямую связь между картиной Гольбейна и</w:t>
        <w:br/>
        <w:t xml:space="preserve">    романом «Идиот», А. Г. Достоевская по-новому описывает то впечатление,</w:t>
        <w:br/>
        <w:t xml:space="preserve">    которое «Христос во гробе» произвел на Достоевского. Это потрясение,</w:t>
        <w:br/>
        <w:t xml:space="preserve">    этот</w:t>
        <w:br/>
        <w:t xml:space="preserve">    «испуг», эти «первые минуты приступа эпилепсии» вряд ли можно</w:t>
        <w:br/>
        <w:t xml:space="preserve">    соотнести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493.</w:t>
        <w:br/>
        <w:t xml:space="preserve"> Гольбейна.</w:t>
        <w:br/>
        <w:t xml:space="preserve">    При этом в «Воспоминаниях» в описании картины Гольбейна у Анны</w:t>
        <w:br/>
        <w:t xml:space="preserve">    Григорьевны возникает карамзинская традиция: «...изображает Иисуса</w:t>
        <w:br/>
        <w:t xml:space="preserve">    Христа, вынесшего нечеловеческие истязания, уже снятого со Креста».</w:t>
        <w:br/>
        <w:t xml:space="preserve">    Обращение Анны Григорьевны к этой традиции вряд ли самостоятельно,</w:t>
        <w:br/>
        <w:t xml:space="preserve">    скорее всего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494.</w:t>
        <w:br/>
        <w:t>Гольбейна станет идейнохудожественным центром</w:t>
        <w:br/>
        <w:t xml:space="preserve">    «Идиота». «На этот "проблемный центр" сейчас можно буквально указать</w:t>
        <w:br/>
        <w:t xml:space="preserve">    пальцем. Это так называемый "Мертвый Христос", копия картины Ганса</w:t>
        <w:br/>
        <w:t xml:space="preserve">    Гольбейна "Христос во гробе"», — пишет в своих Комментариях к роману</w:t>
        <w:br/>
        <w:t xml:space="preserve">    Татьяна Касаткина¹⁰.</w:t>
        <w:br/>
        <w:t xml:space="preserve">    Картина входит в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495.</w:t>
        <w:br/>
        <w:t>. «На этот "проблемный центр" сейчас можно буквально указать</w:t>
        <w:br/>
        <w:t xml:space="preserve">    пальцем. Это так называемый "Мертвый Христос", копия картины Ганса</w:t>
        <w:br/>
        <w:t xml:space="preserve">    Гольбейна "Христос во гробе"», — пишет в своих Комментариях к роману</w:t>
        <w:br/>
        <w:t xml:space="preserve">    Татьяна Касаткина¹⁰.</w:t>
        <w:br/>
        <w:t xml:space="preserve">    Картина входит в текст романа дважды¹¹. Первый раз —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496.</w:t>
        <w:br/>
        <w:t>Достоевский, подобно Мышкину, «за границей</w:t>
        <w:br/>
        <w:t xml:space="preserve">    видел» уже картину Гольбейна своими собственными глазами, и тем не</w:t>
        <w:br/>
        <w:t xml:space="preserve">    менее в его описании «Христа во гробе» очевидно просвечивает</w:t>
        <w:br/>
        <w:t xml:space="preserve">    карамзинское «снятый со Креста»:</w:t>
        <w:br/>
        <w:t xml:space="preserve">    Она изображала Спасителя, только что снятого со Креста. Однако</w:t>
        <w:br/>
        <w:t xml:space="preserve">    взаимодействие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497.</w:t>
        <w:br/>
        <w:t>М., 2003. С. 368—381.</w:t>
        <w:br/>
        <w:t xml:space="preserve">    424</w:t>
        <w:br/>
        <w:t xml:space="preserve">    Здесь карамзинская традиция явлена уже во всей своей полноте,</w:t>
        <w:br/>
        <w:t xml:space="preserve">    напомним:</w:t>
        <w:br/>
        <w:t xml:space="preserve">    В Христе, снятом со Креста, не видно ничего божественного, но как</w:t>
        <w:br/>
        <w:t xml:space="preserve">    умерший человек он изображен весьма естественно.</w:t>
        <w:br/>
        <w:t xml:space="preserve">    «Мое необходимое объяснение»: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498.</w:t>
        <w:br/>
        <w:t>было ничего</w:t>
        <w:br/>
        <w:t xml:space="preserve">    хорошего в артистическом отношении; но она произвела во мне какое-то</w:t>
        <w:br/>
        <w:t xml:space="preserve">    странное беспокойство.</w:t>
        <w:br/>
        <w:t xml:space="preserve">    На картине этой изображен Христос, только что снятый со Креста. Мне</w:t>
        <w:br/>
        <w:t xml:space="preserve">    кажется, живописцы обыкновенно повадились изображать Христа, и на</w:t>
        <w:br/>
        <w:t xml:space="preserve">    Кресте, и снятого с Креста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499.</w:t>
        <w:br/>
        <w:t xml:space="preserve">  странное беспокойство.</w:t>
        <w:br/>
        <w:t xml:space="preserve">    На картине этой изображен Христос, только что снятый со Креста. Мне</w:t>
        <w:br/>
        <w:t xml:space="preserve">    кажется, живописцы обыкновенно повадились изображать Христа, и на</w:t>
        <w:br/>
        <w:t xml:space="preserve">    Кресте, и снятого с Креста, все еще с оттенком необыкновенной красоты</w:t>
        <w:br/>
        <w:t xml:space="preserve">    на лице; эту красоту они ищут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500.</w:t>
        <w:br/>
        <w:t xml:space="preserve"> внимание, — это осознанное и подчеркнутое</w:t>
        <w:br/>
        <w:t xml:space="preserve">    отнесение картины Гольбейна к живописной традиции «снятия со Креста»:</w:t>
        <w:br/>
        <w:t xml:space="preserve">    ...живописцы обыкновенно повадились изображать Христа, и на Кресте, и</w:t>
        <w:br/>
        <w:t xml:space="preserve">    снятого с Креста, все еще...</w:t>
        <w:br/>
        <w:t xml:space="preserve">    Поразительно в этом смысле высказывание Ипполита о тех, кто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501.</w:t>
        <w:br/>
        <w:t>о них, как будто видя их, прямо-таки указывая на них —</w:t>
        <w:br/>
        <w:t xml:space="preserve">    «эти люди», то есть со всей очевидностью воспринимая гольбейновского</w:t>
        <w:br/>
        <w:t xml:space="preserve">    «Христа во гробе» как «снятие со Креста».</w:t>
        <w:br/>
        <w:t xml:space="preserve">  Собственный вариант формулировки Достоевского</w:t>
        <w:br/>
        <w:t xml:space="preserve">    «снятый со Креста» — «только что», здесь не только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502.</w:t>
        <w:br/>
        <w:t xml:space="preserve"> не только повторяется, но и</w:t>
        <w:br/>
        <w:t xml:space="preserve">    получает дальнейшее усиление, во-первых, за счет двойного повтора,</w:t>
        <w:br/>
        <w:t xml:space="preserve">    во-вторых, благодаря выделению курсивом: «...изображен Христос, только</w:t>
        <w:br/>
        <w:t xml:space="preserve">    что снятый со Креста», «это лицо человека, только что снятого со</w:t>
        <w:br/>
        <w:t xml:space="preserve">    Креста». Более того, размышления Ипполита актуализируют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503.</w:t>
        <w:br/>
        <w:t>.</w:t>
        <w:br/>
        <w:t xml:space="preserve">    Если у Гольбейна — «о днях, протекших между тем и другим», то</w:t>
        <w:br/>
        <w:t xml:space="preserve">    Достоевский в картине Гольбейна видит и описывает Христа еще до</w:t>
        <w:br/>
        <w:t xml:space="preserve">    «положения во гроб», «только что снятого со Креста». Зачем?</w:t>
        <w:br/>
        <w:t xml:space="preserve">    Думается, затем, чтобы довести до всех возможных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504.</w:t>
        <w:br/>
        <w:t xml:space="preserve"> закостенеть, так что на лице умершего даже проглядывает</w:t>
        <w:br/>
        <w:t xml:space="preserve">    страдание, как будто бы еще и теперь им ощущаемое.</w:t>
        <w:br/>
        <w:t xml:space="preserve">    Вписать «Христа во гробе» в изобразительную традицию</w:t>
        <w:br/>
        <w:t xml:space="preserve">    «снятия со Креста», чтобы все «живое и теплое» осталось позади, в</w:t>
        <w:br/>
        <w:t xml:space="preserve">    страданиях земной жизни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505.</w:t>
        <w:br/>
        <w:t xml:space="preserve"> бы, как у Гольбейна, залогом</w:t>
        <w:br/>
        <w:t xml:space="preserve">    Воскресения, грядущего вслед за днями, проведенными в гробе.</w:t>
        <w:br/>
        <w:t xml:space="preserve">    Итак, восприятие русской культурой картины «Христос во гробе» как</w:t>
        <w:br/>
        <w:t xml:space="preserve">    «Христа, снятого со Креста», обусловлено тем, что в русской культуре</w:t>
        <w:br/>
        <w:t xml:space="preserve">    это полотно гениального живописца Северного Возрождения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506.</w:t>
        <w:br/>
        <w:t>залогом</w:t>
        <w:br/>
        <w:t xml:space="preserve">    Воскресения, грядущего вслед за днями, проведенными в гробе.</w:t>
        <w:br/>
        <w:t xml:space="preserve">    Итак, восприятие русской культурой картины «Христос во гробе» как</w:t>
        <w:br/>
        <w:t xml:space="preserve">    «Христа, снятого со Креста», обусловлено тем, что в русской культуре</w:t>
        <w:br/>
        <w:t xml:space="preserve">    это полотно гениального живописца Северного Возрождения Ганса</w:t>
        <w:br/>
        <w:t xml:space="preserve">    Гольбейна мл.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507.</w:t>
        <w:br/>
        <w:t>уровне героев, трагически сосредоточенных на</w:t>
        <w:br/>
        <w:t xml:space="preserve">    теме смерти.</w:t>
        <w:br/>
        <w:t xml:space="preserve">  427</w:t>
        <w:br/>
        <w:t xml:space="preserve">    Копия картины находится в доме Рогожина. В предсмертном «Объяснении»</w:t>
        <w:br/>
        <w:t xml:space="preserve">    Ипполита «Христос во гробе»</w:t>
        <w:br/>
        <w:t xml:space="preserve">    превращается в «Христа, снятого со Креста», и при этом картина Ганса</w:t>
        <w:br/>
        <w:t xml:space="preserve">    Гольбейна «Христос во гробе» превращается в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508.</w:t>
        <w:br/>
        <w:t>теме смерти.</w:t>
        <w:br/>
        <w:t xml:space="preserve">  427</w:t>
        <w:br/>
        <w:t xml:space="preserve">    Копия картины находится в доме Рогожина. В предсмертном «Объяснении»</w:t>
        <w:br/>
        <w:t xml:space="preserve">    Ипполита «Христос во гробе»</w:t>
        <w:br/>
        <w:t xml:space="preserve">    превращается в «Христа, снятого со Креста», и при этом картина Ганса</w:t>
        <w:br/>
        <w:t xml:space="preserve">    Гольбейна «Христос во гробе» превращается в</w:t>
        <w:br/>
        <w:t xml:space="preserve">    «картину Рогожина» — картину о «трупе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509.</w:t>
        <w:br/>
        <w:t xml:space="preserve"> предсмертном «Объяснении»</w:t>
        <w:br/>
        <w:t xml:space="preserve">    Ипполита «Христос во гробе»</w:t>
        <w:br/>
        <w:t xml:space="preserve">    превращается в «Христа, снятого со Креста», и при этом картина Ганса</w:t>
        <w:br/>
        <w:t xml:space="preserve">    Гольбейна «Христос во гробе» превращается в</w:t>
        <w:br/>
        <w:t xml:space="preserve">    «картину Рогожина» — картину о «трупе человека»:</w:t>
        <w:br/>
        <w:t xml:space="preserve">    ...в картине же Рогожина о красоте и слова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510.</w:t>
        <w:br/>
        <w:t>ты! Я почти шутил, а ты так</w:t>
        <w:br/>
        <w:t xml:space="preserve">      серьезно! (8, С. 182)</w:t>
        <w:br/>
        <w:t xml:space="preserve">    Актуализация карамзинской гуманистической традиции восприятия картины</w:t>
        <w:br/>
        <w:t xml:space="preserve">    Гольбейна «Христос во гробе», от которой «у иного еще вера может</w:t>
        <w:br/>
        <w:t xml:space="preserve">    пропасть», — «почти шутка» Достоевского.</w:t>
        <w:br/>
        <w:t xml:space="preserve">    О. Сергий Булгаков писал:</w:t>
        <w:br/>
        <w:t xml:space="preserve">    В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511.</w:t>
        <w:br/>
        <w:t>осмыслен им в</w:t>
        <w:br/>
        <w:t xml:space="preserve">    специальном труде</w:t>
        <w:br/>
        <w:t xml:space="preserve">    «Софиология смерти».</w:t>
        <w:br/>
        <w:t xml:space="preserve">    Здесь о. Сергий Булгаков и обращается к картине</w:t>
        <w:br/>
        <w:t xml:space="preserve">    Гольбейна, причем Христос Гольбейна является у него одновременно и</w:t>
        <w:br/>
        <w:t xml:space="preserve">    Христом Достоевского:</w:t>
        <w:br/>
        <w:t xml:space="preserve">    Он мог помочь мне в моем страдании и умирании, только сострадая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512.</w:t>
        <w:br/>
        <w:t>».</w:t>
        <w:br/>
        <w:t xml:space="preserve">    Здесь о. Сергий Булгаков и обращается к картине</w:t>
        <w:br/>
        <w:t xml:space="preserve">    Гольбейна, причем Христос Гольбейна является у него одновременно и</w:t>
        <w:br/>
        <w:t xml:space="preserve">    Христом Достоевского:</w:t>
        <w:br/>
        <w:t xml:space="preserve">    Он мог помочь мне в моем страдании и умирании, только сострадая и</w:t>
        <w:br/>
        <w:t xml:space="preserve">    умирая со мной. Я видел этот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513.</w:t>
        <w:br/>
        <w:t xml:space="preserve">  не мертвый, но лишь умирающий, и еще не труп, но в трупности не живой,</w:t>
        <w:br/>
        <w:t xml:space="preserve">    хотя и не мертвый. Этому Христу я не мог — или не умел еще тогда —</w:t>
        <w:br/>
        <w:t xml:space="preserve">    молиться. Я лишь мог Его любить и с Ним сострадать, поскольку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514.</w:t>
        <w:br/>
        <w:t xml:space="preserve"> в Богочеловеке, умирание¹³.</w:t>
        <w:br/>
        <w:t xml:space="preserve">    далее:</w:t>
        <w:br/>
        <w:t xml:space="preserve">    Не притязая исчерпать эту необъятную тему, не можем еще</w:t>
        <w:br/>
        <w:t xml:space="preserve">    раз не коснуться... изображений Христа у Гольбейна и Грюневальда¹⁴. В</w:t>
        <w:br/>
        <w:t xml:space="preserve">    обоих изображениях, в каждом по-своему. Потрясает израненность и</w:t>
        <w:br/>
        <w:t xml:space="preserve">    искаженность человеческого образа Христова... У обоих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515.</w:t>
        <w:br/>
        <w:t xml:space="preserve">  уродливось. Это и есть страшная правда о человеческом умирании... И</w:t>
        <w:br/>
        <w:t xml:space="preserve">    тому, кому дано было однажды познать со-умирание со Христом, уже</w:t>
        <w:br/>
        <w:t xml:space="preserve">    невозможно пройти мимо этой правды, свидетельствуемой искусством, и</w:t>
        <w:br/>
        <w:t xml:space="preserve">    предпочесть ей сентиментально приукрашенные изображения¹⁵.</w:t>
        <w:br/>
        <w:t xml:space="preserve">    Тема «Христа, снятого со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516.</w:t>
        <w:br/>
        <w:t>умирание со Христом, уже</w:t>
        <w:br/>
        <w:t xml:space="preserve">    невозможно пройти мимо этой правды, свидетельствуемой искусством, и</w:t>
        <w:br/>
        <w:t xml:space="preserve">    предпочесть ей сентиментально приукрашенные изображения¹⁵.</w:t>
        <w:br/>
        <w:t xml:space="preserve">    Тема «Христа, снятого со Креста» даже не упоминается о. Сергием</w:t>
        <w:br/>
        <w:t xml:space="preserve">    Булгаковым. Но все его размышления, в которых так пронзительно личный</w:t>
        <w:br/>
        <w:t xml:space="preserve">    духовный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517.</w:t>
        <w:br/>
        <w:t xml:space="preserve"> личный</w:t>
        <w:br/>
        <w:t xml:space="preserve">    духовный опыт умирания переплетается с религиозно-философской и</w:t>
        <w:br/>
        <w:t xml:space="preserve">    богословской мыслью, свидетельствуют о том, что картина Ганса</w:t>
        <w:br/>
        <w:t xml:space="preserve">    Гольбейна «Христос во гробе» воспринимается русской</w:t>
        <w:br/>
        <w:t xml:space="preserve">    религиозно-философской культурой как «страшный образ смерти</w:t>
        <w:br/>
        <w:t xml:space="preserve">    Христовой».</w:t>
        <w:br/>
        <w:t xml:space="preserve">    ¹⁵ Булгаков С. Н. Тихие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518.</w:t>
        <w:br/>
        <w:t>поставить вечные, но животрепещущие,</w:t>
        <w:br/>
        <w:t xml:space="preserve">    вопросы, связанные с утратой веры в Бога, и дать истинные ответы в</w:t>
        <w:br/>
        <w:t xml:space="preserve">    обретении веры во Христа.</w:t>
        <w:br/>
        <w:t xml:space="preserve">    Ключевые слова: гимнография, канон, роман, кондак и житие, форма, русское христианское сознание, сопереживание, благодать, совершенная</w:t>
        <w:br/>
        <w:t xml:space="preserve">    форма художественного произведения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519.</w:t>
        <w:br/>
        <w:t xml:space="preserve">  ках» ответы.</w:t>
        <w:br/>
        <w:t xml:space="preserve">    Христианское содержание романа — идею отвержения Бога и Его творения</w:t>
        <w:br/>
        <w:t xml:space="preserve">    как величайшее зло и принятие искупительной жертвы Христа с</w:t>
        <w:br/>
        <w:t xml:space="preserve">    осознанием собственной ответственности за свои и чужие прегрешения</w:t>
        <w:br/>
        <w:t xml:space="preserve">    как спасения — Достоевский облекает в форму</w:t>
        <w:br/>
        <w:t xml:space="preserve">    канона — особой гимнографической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520.</w:t>
        <w:br/>
        <w:t>Бога за спасение рода человеческого</w:t>
        <w:br/>
        <w:t xml:space="preserve">    от греха, проклятия и смерти жертвой, принесенной на кресте Его Сыном,</w:t>
        <w:br/>
        <w:t xml:space="preserve">    Господом нашим Иисусом Христом. Эта служба не входит в суточный</w:t>
        <w:br/>
        <w:t xml:space="preserve">    круг, но, являясь сутью и целью суточного богослужения, объединяет</w:t>
        <w:br/>
        <w:t xml:space="preserve">    все остальные службы и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521.</w:t>
        <w:br/>
        <w:t xml:space="preserve"> и contra». Это «обратное» решение делает</w:t>
        <w:br/>
        <w:t xml:space="preserve">    закономерным своеобразное представление посмертных чудес «наоборот» у</w:t>
        <w:br/>
        <w:t xml:space="preserve">    мощей старца и радостное принятие Христа Алешей у гроба старца после</w:t>
        <w:br/>
        <w:t xml:space="preserve">    сомнения и колебания, навеянного разговором с Иваном:</w:t>
        <w:br/>
        <w:t xml:space="preserve">    Тут вводится в роман как бы чужая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522.</w:t>
        <w:br/>
        <w:t>исходного смысла текста. В романе «Неточка Незванова» таким важным</w:t>
        <w:br/>
        <w:t xml:space="preserve">    сигналом является отсылка к евангельской ситуации, когда фарисеи</w:t>
        <w:br/>
        <w:t xml:space="preserve">    приводят к Христу грешницу для суда над ней и получают ответ:</w:t>
        <w:br/>
        <w:t xml:space="preserve">    Кто из вас без греха, первый брось на нее камень (Ин.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523.</w:t>
        <w:br/>
        <w:t>Федора Ферапонтовича и Петра Александровича. Их</w:t>
        <w:br/>
        <w:t xml:space="preserve">    жертвы — дети — сама Неточка, Катя, Саша, Ларенька и Александра</w:t>
        <w:br/>
        <w:t xml:space="preserve">    Михайловна.</w:t>
        <w:br/>
        <w:t xml:space="preserve">    О фарисеях Христос говорит следующее:</w:t>
        <w:br/>
        <w:t xml:space="preserve">    Люди сии чтут Меня устами; сердце же их далеко отстоит от Меня (Мк.</w:t>
        <w:br/>
        <w:t xml:space="preserve">    7:6).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524.</w:t>
        <w:br/>
        <w:t xml:space="preserve">  Проявляется в романе и притча о семени из Благой Вести. Семя, упавшее</w:t>
        <w:br/>
        <w:t xml:space="preserve">    на камень, плода не дало. Эту притчу Христос завершает словами:</w:t>
        <w:br/>
        <w:t xml:space="preserve">    Кто имеет уши слышать, да слышит! (Лк. 8:15).</w:t>
        <w:br/>
        <w:t xml:space="preserve">    Только в тексте Достоевского, согласно его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525.</w:t>
        <w:br/>
        <w:br/>
        <w:t xml:space="preserve">    Кстати, «в греческом языке корень (F) οιδ / (F) ειδ / (F) ιδ означал и</w:t>
        <w:br/>
        <w:t xml:space="preserve">    «видеть», и «ведать» [3, 452]. Христос говорил о фарисеях:</w:t>
        <w:br/>
        <w:t xml:space="preserve">    Оставьте их: они — слепые вожди слепых (Мф. 15:14).</w:t>
        <w:br/>
        <w:t xml:space="preserve">    Далее в письме происходит конкретизация предтекста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526.</w:t>
        <w:br/>
        <w:t>я здесь сказал… неловкое слово… мамочка,</w:t>
        <w:br/>
        <w:t xml:space="preserve">    я врал: я хочу искренно веровать, я только фанфаронил, и очень люблю</w:t>
        <w:br/>
        <w:t xml:space="preserve">    Христа... (XIII, 215)</w:t>
        <w:br/>
        <w:t xml:space="preserve">  Подробнейшую сегментацию романного времени предлагает Е. Н.</w:t>
        <w:br/>
        <w:t xml:space="preserve">  Дрыжакова7. Цель ее — проследить, как дистрибутирует Достоевский</w:t>
        <w:br/>
        <w:t xml:space="preserve">  временные отношения и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527.</w:t>
        <w:br/>
        <w:t xml:space="preserve"> (22, 88), спиритизма (22, 93). Обособление же допетровской Руси</w:t>
        <w:br/>
        <w:t xml:space="preserve">  от Европы и всего человечества Достоевский называет залогом единения во</w:t>
        <w:br/>
        <w:t xml:space="preserve">  Христе (23, 46). Последний пример обнажает христианскую природу</w:t>
        <w:br/>
        <w:t xml:space="preserve">  антиномизма у писателя: все, что созидается не в Боге, оказывается</w:t>
        <w:br/>
        <w:t xml:space="preserve">  обособлением от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528.</w:t>
        <w:br/>
        <w:t>явлены в судьбах Алешы и</w:t>
        <w:br/>
        <w:t xml:space="preserve">  Зосимы: Воплощение, Воскресение и Пятидесятница сконцентрированы в</w:t>
        <w:br/>
        <w:t xml:space="preserve">  смерти 3ocимы, образ которого в романе соотносится со Христом. Такая</w:t>
        <w:br/>
        <w:t xml:space="preserve">  соотнесенность возникает уже в книге «Неуместное собрание», а именно в</w:t>
        <w:br/>
        <w:t xml:space="preserve">  сцене в монастыре⁴. До смерти старца рушатся благие начинания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529.</w:t>
        <w:br/>
        <w:t>сюжетной схемы романа “Бедные люди”, первого</w:t>
        <w:br/>
        <w:t xml:space="preserve">  самостоятельного произведения Достоевского (Волгин И. Родиться в</w:t>
        <w:br/>
        <w:t xml:space="preserve">  России... С. 274).</w:t>
        <w:br/>
        <w:t xml:space="preserve">  УДК 001</w:t>
        <w:br/>
        <w:t xml:space="preserve">  РУССКИЙ ХРИСТОС</w:t>
        <w:br/>
        <w:t xml:space="preserve">    ШУЛЬЦ                         Хельсинкский университет</w:t>
        <w:br/>
        <w:t xml:space="preserve">       О </w:t>
        <w:br/>
        <w:t xml:space="preserve">    Ключевые слова:              Аннотация: Статья является публикацией</w:t>
        <w:br/>
        <w:t xml:space="preserve">    русская литература           лекции Оскара фон Шульца (1872-1947</w:t>
        <w:br/>
        <w:t xml:space="preserve"> О. Шульц. Русский Христос. 1998№5</w:t>
      </w:r>
    </w:p>
    <w:p>
      <w:pPr>
        <w:pStyle w:val="BodyText"/>
      </w:pPr>
      <w:r>
        <w:t>530.</w:t>
        <w:br/>
        <w:t>лекции Оскара фон Шульца (1872-1947),</w:t>
        <w:br/>
        <w:t xml:space="preserve">    христианство                 которую он прочитал студентам</w:t>
        <w:br/>
        <w:t xml:space="preserve">    православие                  Хельсинкского 4 октября 1932 г.</w:t>
        <w:br/>
        <w:t xml:space="preserve">    «Русский Христос»            Исследователь обосновывает понятие</w:t>
        <w:br/>
        <w:t xml:space="preserve">                                 «Русский Христос», под которым он понимает</w:t>
        <w:br/>
        <w:t xml:space="preserve">                                 учение Христа, каким воспринял его русский</w:t>
        <w:br/>
        <w:t xml:space="preserve">                                 народ и выразили </w:t>
        <w:br/>
        <w:t xml:space="preserve"> О. Шульц. Русский Христос. 1998№5</w:t>
      </w:r>
    </w:p>
    <w:p>
      <w:pPr>
        <w:pStyle w:val="BodyText"/>
      </w:pPr>
      <w:r>
        <w:t>531.</w:t>
        <w:br/>
        <w:t>),</w:t>
        <w:br/>
        <w:t xml:space="preserve">    христианство                 которую он прочитал студентам</w:t>
        <w:br/>
        <w:t xml:space="preserve">    православие                  Хельсинкского 4 октября 1932 г.</w:t>
        <w:br/>
        <w:t xml:space="preserve">    «Русский Христос»            Исследователь обосновывает понятие</w:t>
        <w:br/>
        <w:t xml:space="preserve">                                 «Русский Христос», под которым он понимает</w:t>
        <w:br/>
        <w:t xml:space="preserve">                                 учение Христа, каким воспринял его русский</w:t>
        <w:br/>
        <w:t xml:space="preserve">                                 народ и выразили русские писатели.</w:t>
        <w:br/>
        <w:t xml:space="preserve">  Текст статьи</w:t>
        <w:br/>
        <w:t xml:space="preserve">  Учителя </w:t>
        <w:br/>
        <w:t xml:space="preserve"> О. Шульц. Русский Христос. 1998№5</w:t>
      </w:r>
    </w:p>
    <w:p>
      <w:pPr>
        <w:pStyle w:val="BodyText"/>
      </w:pPr>
      <w:r>
        <w:t>532.</w:t>
        <w:br/>
        <w:t>православие                  Хельсинкского 4 октября 1932 г.</w:t>
        <w:br/>
        <w:t xml:space="preserve">    «Русский Христос»            Исследователь обосновывает понятие</w:t>
        <w:br/>
        <w:t xml:space="preserve">                                 «Русский Христос», под которым он понимает</w:t>
        <w:br/>
        <w:t xml:space="preserve">                                 учение Христа, каким воспринял его русский</w:t>
        <w:br/>
        <w:t xml:space="preserve">                                 народ и выразили русские писатели.</w:t>
        <w:br/>
        <w:t xml:space="preserve">  Текст статьи</w:t>
        <w:br/>
        <w:t xml:space="preserve">  Учителя Достоевского:</w:t>
        <w:br/>
        <w:t xml:space="preserve">  Пушкин, Лермонтов, Гоголь.</w:t>
        <w:br/>
        <w:t xml:space="preserve">  1-я </w:t>
        <w:br/>
        <w:t xml:space="preserve"> О. Шульц. Русский Христос. 1998№5</w:t>
      </w:r>
    </w:p>
    <w:p>
      <w:pPr>
        <w:pStyle w:val="BodyText"/>
      </w:pPr>
      <w:r>
        <w:t>533.</w:t>
        <w:br/>
        <w:t>определяется сквозной темой его лекций о Пушкине, Гоголе, Лермонтове,</w:t>
        <w:br/>
        <w:t xml:space="preserve">  Достоевском, Лескове, Чехове, которую сам лектор вслед за Достоевским</w:t>
        <w:br/>
        <w:t xml:space="preserve">  назвал «Русским Христом». — Прим. отв. ред.</w:t>
        <w:br/>
        <w:t xml:space="preserve">  32</w:t>
        <w:br/>
        <w:t xml:space="preserve">  Достоевский, однако, придумал два слова, близко передающие эту суть, а</w:t>
        <w:br/>
        <w:t xml:space="preserve">  именно — «Русский Христос»</w:t>
        <w:br/>
        <w:t xml:space="preserve"> О. Шульц. Русский Христос. 1998№5</w:t>
      </w:r>
    </w:p>
    <w:p>
      <w:pPr>
        <w:pStyle w:val="BodyText"/>
      </w:pPr>
      <w:r>
        <w:t>534.</w:t>
        <w:br/>
        <w:t xml:space="preserve"> Христом». — Прим. отв. ред.</w:t>
        <w:br/>
        <w:t xml:space="preserve">  32</w:t>
        <w:br/>
        <w:t xml:space="preserve">  Достоевский, однако, придумал два слова, близко передающие эту суть, а</w:t>
        <w:br/>
        <w:t xml:space="preserve">  именно — «Русский Христос».</w:t>
        <w:br/>
        <w:t xml:space="preserve">  И действительно, этот «Русский Христос» является тем, что составляет</w:t>
        <w:br/>
        <w:t xml:space="preserve">  главную суть лучших произведений Пушкина, Лермонтова, Гоголя, Тургенева,</w:t>
        <w:br/>
        <w:t xml:space="preserve">  Чехова, Лескова</w:t>
        <w:br/>
        <w:t xml:space="preserve"> О. Шульц. Русский Христос. 1998№5</w:t>
      </w:r>
    </w:p>
    <w:p>
      <w:pPr>
        <w:pStyle w:val="BodyText"/>
      </w:pPr>
      <w:r>
        <w:t>535.</w:t>
        <w:br/>
        <w:t>.</w:t>
        <w:br/>
        <w:t xml:space="preserve">  32</w:t>
        <w:br/>
        <w:t xml:space="preserve">  Достоевский, однако, придумал два слова, близко передающие эту суть, а</w:t>
        <w:br/>
        <w:t xml:space="preserve">  именно — «Русский Христос».</w:t>
        <w:br/>
        <w:t xml:space="preserve">  И действительно, этот «Русский Христос» является тем, что составляет</w:t>
        <w:br/>
        <w:t xml:space="preserve">  главную суть лучших произведений Пушкина, Лермонтова, Гоголя, Тургенева,</w:t>
        <w:br/>
        <w:t xml:space="preserve">  Чехова, Лескова, Толстого, самого Достоевского, и не только</w:t>
        <w:br/>
        <w:t xml:space="preserve"> О. Шульц. Русский Христос. 1998№5</w:t>
      </w:r>
    </w:p>
    <w:p>
      <w:pPr>
        <w:pStyle w:val="BodyText"/>
      </w:pPr>
      <w:r>
        <w:t>536.</w:t>
        <w:br/>
        <w:t>-Михайловский, а из новейших, например, Борис Зайцев или Шмелев.</w:t>
        <w:br/>
        <w:t xml:space="preserve">  Лучшие страницы произведений их отражают ту или иную сторону «Русского</w:t>
        <w:br/>
        <w:t xml:space="preserve">  Христа», а именно этим отличаются от большинства произведений нерусских</w:t>
        <w:br/>
        <w:t xml:space="preserve">  писателей.</w:t>
        <w:br/>
        <w:t xml:space="preserve">  Что же такое «Русский Христос»?</w:t>
        <w:br/>
        <w:t xml:space="preserve">  На моих лекциях мне </w:t>
        <w:br/>
        <w:t xml:space="preserve"> О. Шульц. Русский Христос. 1998№5</w:t>
      </w:r>
    </w:p>
    <w:p>
      <w:pPr>
        <w:pStyle w:val="BodyText"/>
      </w:pPr>
      <w:r>
        <w:t>537.</w:t>
        <w:br/>
        <w:t xml:space="preserve"> ту или иную сторону «Русского</w:t>
        <w:br/>
        <w:t xml:space="preserve">  Христа», а именно этим отличаются от большинства произведений нерусских</w:t>
        <w:br/>
        <w:t xml:space="preserve">  писателей.</w:t>
        <w:br/>
        <w:t xml:space="preserve">  Что же такое «Русский Христос»?</w:t>
        <w:br/>
        <w:t xml:space="preserve">  На моих лекциях мне приходилось касаться этого вопроса, но так как</w:t>
        <w:br/>
        <w:t xml:space="preserve">  некоторые из студентов впервые присутствуют на этих лекциях</w:t>
        <w:br/>
        <w:t xml:space="preserve"> О. Шульц. Русский Христос. 1998№5</w:t>
      </w:r>
    </w:p>
    <w:p>
      <w:pPr>
        <w:pStyle w:val="BodyText"/>
      </w:pPr>
      <w:r>
        <w:t>538.</w:t>
        <w:br/>
        <w:t>как</w:t>
        <w:br/>
        <w:t xml:space="preserve">  вопрос этот слишком важен для изучающих русскую литературу, чтобы обойти</w:t>
        <w:br/>
        <w:t xml:space="preserve">  его, я принужден вновь остановиться на нем.</w:t>
        <w:br/>
        <w:t xml:space="preserve">  «Русский Христос» — это учение Христа, такое, каким в течение своего</w:t>
        <w:br/>
        <w:t xml:space="preserve">  900-летнего христианства воспринял его русский народ.</w:t>
        <w:br/>
        <w:t xml:space="preserve">  Когда идет речь о </w:t>
        <w:br/>
        <w:t xml:space="preserve"> О. Шульц. Русский Христос. 1998№5</w:t>
      </w:r>
    </w:p>
    <w:p>
      <w:pPr>
        <w:pStyle w:val="BodyText"/>
      </w:pPr>
      <w:r>
        <w:t>539.</w:t>
        <w:br/>
        <w:t>слишком важен для изучающих русскую литературу, чтобы обойти</w:t>
        <w:br/>
        <w:t xml:space="preserve">  его, я принужден вновь остановиться на нем.</w:t>
        <w:br/>
        <w:t xml:space="preserve">  «Русский Христос» — это учение Христа, такое, каким в течение своего</w:t>
        <w:br/>
        <w:t xml:space="preserve">  900-летнего христианства воспринял его русский народ.</w:t>
        <w:br/>
        <w:t xml:space="preserve">  Когда идет речь о восприятии христианства, необходимо </w:t>
        <w:br/>
        <w:t xml:space="preserve"> О. Шульц. Русский Христос. 1998№5</w:t>
      </w:r>
    </w:p>
    <w:p>
      <w:pPr>
        <w:pStyle w:val="BodyText"/>
      </w:pPr>
      <w:r>
        <w:t>540.</w:t>
        <w:br/>
        <w:t xml:space="preserve"> очень ярко отражает создавшееся в средние века в Византии</w:t>
        <w:br/>
        <w:t xml:space="preserve">  миросозерцание, и нам необходимо поэтому на нем остановиться.</w:t>
        <w:br/>
        <w:t xml:space="preserve">  Мать Иисуса Христа — Богородица, говорится там, движима милосердием,</w:t>
        <w:br/>
        <w:t xml:space="preserve">  пожелала узнать о муках грешников в аду. По Божьему повелению архангел</w:t>
        <w:br/>
        <w:t xml:space="preserve">  Михаил в сопровождении 400</w:t>
        <w:br/>
        <w:t xml:space="preserve"> О. Шульц. Русский Христос. 1998№5</w:t>
      </w:r>
    </w:p>
    <w:p>
      <w:pPr>
        <w:pStyle w:val="BodyText"/>
      </w:pPr>
      <w:r>
        <w:t>541.</w:t>
        <w:br/>
        <w:t>не успокаивается на</w:t>
        <w:br/>
        <w:t xml:space="preserve">  этом, он чувствует сильную жалость даже к самым грешным грешникам и</w:t>
        <w:br/>
        <w:t xml:space="preserve">  высказывает эту жалость в желании матери Христа разделить с грешниками</w:t>
        <w:br/>
        <w:t xml:space="preserve">  муки, если праведность Бога не допускает их прощения, и в мольбах</w:t>
        <w:br/>
        <w:t xml:space="preserve">  облегчить эти страдания хотя бы временно</w:t>
        <w:br/>
        <w:t xml:space="preserve"> О. Шульц. Русский Христос. 1998№5</w:t>
      </w:r>
    </w:p>
    <w:p>
      <w:pPr>
        <w:pStyle w:val="BodyText"/>
      </w:pPr>
      <w:r>
        <w:t>542.</w:t>
        <w:br/>
        <w:t>котором Русь в 988 году</w:t>
        <w:br/>
        <w:t xml:space="preserve">  35</w:t>
        <w:br/>
        <w:t xml:space="preserve">  приняла крещение, долгое время отказывался приговаривать разбойников и</w:t>
        <w:br/>
        <w:t xml:space="preserve">  убийц к смертной казни, говоря, что Христос велел прощать всем.</w:t>
        <w:br/>
        <w:t xml:space="preserve">  Если на это можно было бы возразить, что Владимир, хотя вырос и</w:t>
        <w:br/>
        <w:t xml:space="preserve">  воспитывался на Руси, все </w:t>
        <w:br/>
        <w:t xml:space="preserve"> О. Шульц. Русский Христос. 1998№5</w:t>
      </w:r>
    </w:p>
    <w:p>
      <w:pPr>
        <w:pStyle w:val="BodyText"/>
      </w:pPr>
      <w:r>
        <w:t>543.</w:t>
        <w:br/>
        <w:t>, славьте Бога</w:t>
        <w:br/>
        <w:t xml:space="preserve">  со святыми его.</w:t>
        <w:br/>
        <w:t xml:space="preserve">  В этом Поучении Владимира Мономаха уже много черт того, что Достоевский</w:t>
        <w:br/>
        <w:t xml:space="preserve">  назвал словом «Русский Христос».</w:t>
        <w:br/>
        <w:t xml:space="preserve">  В нем поражают нас все те же черты, которые частью отражаются уже в</w:t>
        <w:br/>
        <w:t xml:space="preserve">  мировоззрении Византии и вообще христианского Востока</w:t>
        <w:br/>
        <w:t xml:space="preserve"> О. Шульц. Русский Христос. 1998№5</w:t>
      </w:r>
    </w:p>
    <w:p>
      <w:pPr>
        <w:pStyle w:val="BodyText"/>
      </w:pPr>
      <w:r>
        <w:t>544.</w:t>
        <w:br/>
        <w:t xml:space="preserve"> ночь любил посещать одну за другой все церкви города и</w:t>
        <w:br/>
        <w:t xml:space="preserve">  подолгу стоял, прислушиваясь к колокольному звону.]</w:t>
        <w:br/>
        <w:t xml:space="preserve">  37</w:t>
        <w:br/>
        <w:t xml:space="preserve">  Изучая «Русского Христа», однако, самое большое внимание останавливают</w:t>
        <w:br/>
        <w:t xml:space="preserve">  на незлобности, жалости, сострадании, милосердии.</w:t>
        <w:br/>
        <w:t xml:space="preserve">  Черту эту встречаем мы уже в русском народном эпосе, </w:t>
        <w:br/>
        <w:t xml:space="preserve"> О. Шульц. Русский Христос. 1998№5</w:t>
      </w:r>
    </w:p>
    <w:p>
      <w:pPr>
        <w:pStyle w:val="BodyText"/>
      </w:pPr>
      <w:r>
        <w:t>545.</w:t>
        <w:br/>
        <w:t xml:space="preserve"> давно</w:t>
        <w:br/>
        <w:t xml:space="preserve">  уже исповедует.</w:t>
        <w:br/>
        <w:t xml:space="preserve">  Этими несколькими чертами я хотел дать вам некоторое понятие о том, что</w:t>
        <w:br/>
        <w:t xml:space="preserve">  Достоевский называет словами «Русский Христос».</w:t>
        <w:br/>
        <w:t xml:space="preserve">  Спешу, однако, оговориться, что я вовсе не хочу сказать, чтобы отдельные</w:t>
        <w:br/>
        <w:t xml:space="preserve">  черты «Русского Христа» совершенно не попадались у западноевропейских</w:t>
        <w:br/>
        <w:t xml:space="preserve"> О. Шульц. Русский Христос. 1998№5</w:t>
      </w:r>
    </w:p>
    <w:p>
      <w:pPr>
        <w:pStyle w:val="BodyText"/>
      </w:pPr>
      <w:r>
        <w:t>546.</w:t>
        <w:br/>
        <w:t>что</w:t>
        <w:br/>
        <w:t xml:space="preserve">  Достоевский называет словами «Русский Христос».</w:t>
        <w:br/>
        <w:t xml:space="preserve">  Спешу, однако, оговориться, что я вовсе не хочу сказать, чтобы отдельные</w:t>
        <w:br/>
        <w:t xml:space="preserve">  черты «Русского Христа» совершенно не попадались у западноевропейских</w:t>
        <w:br/>
        <w:t xml:space="preserve">  писателей.</w:t>
        <w:br/>
        <w:t xml:space="preserve">  Ту или другую черту мы без всякого сомнения можем, например, заметить у</w:t>
        <w:br/>
        <w:t xml:space="preserve">  Виктора </w:t>
        <w:br/>
        <w:t xml:space="preserve"> О. Шульц. Русский Христос. 1998№5</w:t>
      </w:r>
    </w:p>
    <w:p>
      <w:pPr>
        <w:pStyle w:val="BodyText"/>
      </w:pPr>
      <w:r>
        <w:t>547.</w:t>
        <w:br/>
        <w:t>словах князя Владимира, в напутствии Илье Муромцу или, в</w:t>
        <w:br/>
        <w:t xml:space="preserve">  особенности, в «Поучении» Владимира Мономаха, в целом собранном</w:t>
        <w:br/>
        <w:t xml:space="preserve">  составляет того «Русского Христа», который не может не броситься в глаза</w:t>
        <w:br/>
        <w:t xml:space="preserve">  всякому западноевропейскому читателю, впервые знакомящемуся с</w:t>
        <w:br/>
        <w:t xml:space="preserve">  Тургеневым, Пушкиным, Достоевским или Толстым.</w:t>
        <w:br/>
        <w:t xml:space="preserve">  Этот «</w:t>
        <w:br/>
        <w:t xml:space="preserve"> О. Шульц. Русский Христос. 1998№5</w:t>
      </w:r>
    </w:p>
    <w:p>
      <w:pPr>
        <w:pStyle w:val="BodyText"/>
      </w:pPr>
      <w:r>
        <w:t>548.</w:t>
        <w:br/>
        <w:t xml:space="preserve"> не может не броситься в глаза</w:t>
        <w:br/>
        <w:t xml:space="preserve">  всякому западноевропейскому читателю, впервые знакомящемуся с</w:t>
        <w:br/>
        <w:t xml:space="preserve">  Тургеневым, Пушкиным, Достоевским или Толстым.</w:t>
        <w:br/>
        <w:t xml:space="preserve">  Этот «Русский Христос» так же характерен для русской литературы в целом,</w:t>
        <w:br/>
        <w:t xml:space="preserve">  как, скажем, русская необозримая степь характерна для южнорусского</w:t>
        <w:br/>
        <w:t xml:space="preserve">  ландшафта или русская непростая</w:t>
        <w:br/>
        <w:t xml:space="preserve"> О. Шульц. Русский Христос. 1998№5</w:t>
      </w:r>
    </w:p>
    <w:p>
      <w:pPr>
        <w:pStyle w:val="BodyText"/>
      </w:pPr>
      <w:r>
        <w:t>549.</w:t>
        <w:br/>
        <w:t xml:space="preserve"> южнорусского</w:t>
        <w:br/>
        <w:t xml:space="preserve">  ландшафта или русская непростая натура показательна для русского</w:t>
        <w:br/>
        <w:t xml:space="preserve">  народного характера.</w:t>
        <w:br/>
        <w:t xml:space="preserve">  Не имея хотя бы некоторого представления о «Русском Христе», трудно</w:t>
        <w:br/>
        <w:t xml:space="preserve">  глубже вникнуть в русскую литературу, тогда как показывая, в какой мере</w:t>
        <w:br/>
        <w:t xml:space="preserve">  тот или другой русский писатель отражает в себе</w:t>
        <w:br/>
        <w:t xml:space="preserve"> О. Шульц. Русский Христос. 1998№5</w:t>
      </w:r>
    </w:p>
    <w:p>
      <w:pPr>
        <w:pStyle w:val="BodyText"/>
      </w:pPr>
      <w:r>
        <w:t>550.</w:t>
        <w:br/>
        <w:t>глубже вникнуть в русскую литературу, тогда как показывая, в какой мере</w:t>
        <w:br/>
        <w:t xml:space="preserve">  тот или другой русский писатель отражает в себе «Русского Христа», мы</w:t>
        <w:br/>
        <w:t xml:space="preserve">  легче можем объяснить, насколько глубоко этот писатель коренится в</w:t>
        <w:br/>
        <w:t xml:space="preserve">  основном миросозерцании всего своего народа.</w:t>
        <w:br/>
        <w:t xml:space="preserve">  С этой точки зрения </w:t>
        <w:br/>
        <w:t xml:space="preserve"> О. Шульц. Русский Христос. 1998№5</w:t>
      </w:r>
    </w:p>
    <w:p>
      <w:pPr>
        <w:pStyle w:val="BodyText"/>
      </w:pPr>
      <w:r>
        <w:t>551.</w:t>
        <w:br/>
        <w:t xml:space="preserve"> из 2-й лекции, 11 октября 1932 года:</w:t>
        <w:br/>
        <w:t xml:space="preserve">  Прошлый раз мы вкратце ознакомились с тем, что Достоевский назвал</w:t>
        <w:br/>
        <w:t xml:space="preserve">  «Русский Христос» и что является наиболее характерным для лучших</w:t>
        <w:br/>
        <w:t xml:space="preserve">  произведений величайших русских писателей.</w:t>
        <w:br/>
        <w:t xml:space="preserve">  Мы видели, что «Русский Христос» не что иное, </w:t>
        <w:br/>
        <w:t xml:space="preserve"> О. Шульц. Русский Христос. 1998№5</w:t>
      </w:r>
    </w:p>
    <w:p>
      <w:pPr>
        <w:pStyle w:val="BodyText"/>
      </w:pPr>
      <w:r>
        <w:t>552.</w:t>
        <w:br/>
        <w:t>Достоевский назвал</w:t>
        <w:br/>
        <w:t xml:space="preserve">  «Русский Христос» и что является наиболее характерным для лучших</w:t>
        <w:br/>
        <w:t xml:space="preserve">  произведений величайших русских писателей.</w:t>
        <w:br/>
        <w:t xml:space="preserve">  Мы видели, что «Русский Христос» не что иное, как специфически русское</w:t>
        <w:br/>
        <w:t xml:space="preserve">  понимание воспринятого Русью от Византии христианства, и видели, как</w:t>
        <w:br/>
        <w:t xml:space="preserve">  отдельные черты этого понимания отражаются</w:t>
        <w:br/>
        <w:t xml:space="preserve"> О. Шульц. Русский Христос. 1998№5</w:t>
      </w:r>
    </w:p>
    <w:p>
      <w:pPr>
        <w:pStyle w:val="BodyText"/>
      </w:pPr>
      <w:r>
        <w:t>553.</w:t>
        <w:br/>
        <w:t>напутствии</w:t>
        <w:br/>
        <w:t xml:space="preserve">  Илье Муромцу, но в особенности в «Поучении» Владимира Мономаха, и я</w:t>
        <w:br/>
        <w:t xml:space="preserve">  отметил, как в самой жизни народа черты «Русского Христа» отражаются в</w:t>
        <w:br/>
        <w:t xml:space="preserve">  отношении к преступникам, к умершим, к бедным и сиротам.</w:t>
        <w:br/>
        <w:t xml:space="preserve">  Но мы должны помнить, что так как «Русский </w:t>
        <w:br/>
        <w:t xml:space="preserve"> О. Шульц. Русский Христос. 1998№5</w:t>
      </w:r>
    </w:p>
    <w:p>
      <w:pPr>
        <w:pStyle w:val="BodyText"/>
      </w:pPr>
      <w:r>
        <w:t>554.</w:t>
        <w:br/>
        <w:t>» отражаются в</w:t>
        <w:br/>
        <w:t xml:space="preserve">  отношении к преступникам, к умершим, к бедным и сиротам.</w:t>
        <w:br/>
        <w:t xml:space="preserve">  Но мы должны помнить, что так как «Русский Христос» является отражением</w:t>
        <w:br/>
        <w:t xml:space="preserve">  миропонимания именно народа, то только тот, кто стоит близко к народу,</w:t>
        <w:br/>
        <w:t xml:space="preserve">  кому дороги его верования, его идеалы, его</w:t>
        <w:br/>
        <w:t xml:space="preserve"> О. Шульц. Русский Христос. 1998№5</w:t>
      </w:r>
    </w:p>
    <w:p>
      <w:pPr>
        <w:pStyle w:val="BodyText"/>
      </w:pPr>
      <w:r>
        <w:t>555.</w:t>
        <w:br/>
        <w:t>кто стоит близко к народу,</w:t>
        <w:br/>
        <w:t xml:space="preserve">  кому дороги его верования, его идеалы, его стремления, только тот может</w:t>
        <w:br/>
        <w:t xml:space="preserve">  быть выразителем черт «Русского Христа», тогда так оторванные от родной</w:t>
        <w:br/>
        <w:t xml:space="preserve">  почвы чувствуют себя чуждыми «Русскому Христу» и не могут отразить его в</w:t>
        <w:br/>
        <w:t xml:space="preserve">  своей жизни.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556.</w:t>
        <w:br/>
        <w:t>его стремления, только тот может</w:t>
        <w:br/>
        <w:t xml:space="preserve">  быть выразителем черт «Русского Христа», тогда так оторванные от родной</w:t>
        <w:br/>
        <w:t xml:space="preserve">  почвы чувствуют себя чуждыми «Русскому Христу» и не могут отразить его в</w:t>
        <w:br/>
        <w:t xml:space="preserve">  своей жизни.</w:t>
        <w:br/>
        <w:t xml:space="preserve">  Резюме из 10-й лекции, 31 января 1933 года:</w:t>
        <w:br/>
        <w:t xml:space="preserve">  Но для </w:t>
        <w:br/>
        <w:t xml:space="preserve"> О. Шульц. Русский Христос. 1998№5</w:t>
      </w:r>
    </w:p>
    <w:p>
      <w:pPr>
        <w:pStyle w:val="BodyText"/>
      </w:pPr>
      <w:r>
        <w:t>557.</w:t>
        <w:br/>
        <w:t>суть русского народного духа Достоевский в VII главе</w:t>
        <w:br/>
        <w:t xml:space="preserve">  4-й части своего романа «Идиот» называет «нашим», т. е. «Русским</w:t>
        <w:br/>
        <w:t xml:space="preserve">  Христом», русской мыслью, русским Богом и Христом.</w:t>
        <w:br/>
        <w:t xml:space="preserve">  На первой лекции я пытался познакомить вас с тем, что такое этот</w:t>
        <w:br/>
        <w:t xml:space="preserve">  «Русский</w:t>
        <w:br/>
        <w:t xml:space="preserve"> О. Шульц. Русский Христос. 1998№5</w:t>
      </w:r>
    </w:p>
    <w:p>
      <w:pPr>
        <w:pStyle w:val="BodyText"/>
      </w:pPr>
      <w:r>
        <w:t>558.</w:t>
        <w:br/>
        <w:t>VII главе</w:t>
        <w:br/>
        <w:t xml:space="preserve">  4-й части своего романа «Идиот» называет «нашим», т. е. «Русским</w:t>
        <w:br/>
        <w:t xml:space="preserve">  Христом», русской мыслью, русским Богом и Христом.</w:t>
        <w:br/>
        <w:t xml:space="preserve">  На первой лекции я пытался познакомить вас с тем, что такое этот</w:t>
        <w:br/>
        <w:t xml:space="preserve">  «Русский Христос», т. е. другими словами</w:t>
        <w:br/>
        <w:t xml:space="preserve"> О. Шульц. Русский Христос. 1998№5</w:t>
      </w:r>
    </w:p>
    <w:p>
      <w:pPr>
        <w:pStyle w:val="BodyText"/>
      </w:pPr>
      <w:r>
        <w:t>559.</w:t>
        <w:br/>
        <w:t>русской мыслью, русским Богом и Христом.</w:t>
        <w:br/>
        <w:t xml:space="preserve">  На первой лекции я пытался познакомить вас с тем, что такое этот</w:t>
        <w:br/>
        <w:t xml:space="preserve">  «Русский Христос», т. е. другими словами, как воспринял русский народ</w:t>
        <w:br/>
        <w:t xml:space="preserve">  учение Христа. Мы видим, что чертами этого русского Христа является</w:t>
        <w:br/>
        <w:t xml:space="preserve">  любовь</w:t>
        <w:br/>
        <w:t xml:space="preserve"> О. Шульц. Русский Христос. 1998№5</w:t>
      </w:r>
    </w:p>
    <w:p>
      <w:pPr>
        <w:pStyle w:val="BodyText"/>
      </w:pPr>
      <w:r>
        <w:t>560.</w:t>
        <w:br/>
        <w:t xml:space="preserve"> познакомить вас с тем, что такое этот</w:t>
        <w:br/>
        <w:t xml:space="preserve">  «Русский Христос», т. е. другими словами, как воспринял русский народ</w:t>
        <w:br/>
        <w:t xml:space="preserve">  учение Христа. Мы видим, что чертами этого русского Христа является</w:t>
        <w:br/>
        <w:t xml:space="preserve">  любовь, всепрощение, сострадание, милосердие, гостеприимство,</w:t>
        <w:br/>
        <w:t xml:space="preserve">  преклонение перед божеством, раскаяние.</w:t>
        <w:br/>
        <w:t xml:space="preserve">  41</w:t>
        <w:br/>
        <w:t xml:space="preserve">  И </w:t>
        <w:br/>
        <w:t xml:space="preserve"> О. Шульц. Русский Христос. 1998№5</w:t>
      </w:r>
    </w:p>
    <w:p>
      <w:pPr>
        <w:pStyle w:val="BodyText"/>
      </w:pPr>
      <w:r>
        <w:t>561.</w:t>
        <w:br/>
        <w:br/>
        <w:t xml:space="preserve">  «Русский Христос», т. е. другими словами, как воспринял русский народ</w:t>
        <w:br/>
        <w:t xml:space="preserve">  учение Христа. Мы видим, что чертами этого русского Христа является</w:t>
        <w:br/>
        <w:t xml:space="preserve">  любовь, всепрощение, сострадание, милосердие, гостеприимство,</w:t>
        <w:br/>
        <w:t xml:space="preserve">  преклонение перед божеством, раскаяние.</w:t>
        <w:br/>
        <w:t xml:space="preserve">  41</w:t>
        <w:br/>
        <w:t xml:space="preserve">  И в этой связи я желаю подчеркнуть, что </w:t>
        <w:br/>
        <w:t xml:space="preserve"> О. Шульц. Русский Христос. 1998№5</w:t>
      </w:r>
    </w:p>
    <w:p>
      <w:pPr>
        <w:pStyle w:val="BodyText"/>
      </w:pPr>
      <w:r>
        <w:t>562.</w:t>
        <w:br/>
        <w:t>Дамианы и другие, которые непосредственно из</w:t>
        <w:br/>
        <w:t xml:space="preserve">  Евангелий вынесли все эти черты, и разумеется, у русского народа наряду</w:t>
        <w:br/>
        <w:t xml:space="preserve">  с чертами Русского Христа было много другого, иначе не было бы во время</w:t>
        <w:br/>
        <w:t xml:space="preserve">  и после октябрьской революции такой массы жестокости, насилий в</w:t>
        <w:br/>
        <w:t xml:space="preserve">  советской России</w:t>
        <w:br/>
        <w:t xml:space="preserve"> О. Шульц. Русский Христос. 1998№5</w:t>
      </w:r>
    </w:p>
    <w:p>
      <w:pPr>
        <w:pStyle w:val="BodyText"/>
      </w:pPr>
      <w:r>
        <w:t>563.</w:t>
        <w:br/>
        <w:t>), то</w:t>
        <w:br/>
        <w:t xml:space="preserve">  прообразом ангела-хранителя (Климент Александрийский, Августин)[10].</w:t>
        <w:br/>
        <w:t xml:space="preserve">  В святоотеческой традиции Сократ занимает особое место, считаясь</w:t>
        <w:br/>
        <w:t xml:space="preserve">  «христианином до Христа» (Иустин Философ): он «первый стал утверждать,</w:t>
        <w:br/>
        <w:t xml:space="preserve">  что добродетель есть знание», став «фигурой, сближающей древнегреческую</w:t>
        <w:br/>
        <w:t xml:space="preserve">  философию и христианскую религию» [Филин: 182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564.</w:t>
        <w:br/>
        <w:t>веруют и трепещут» (11, 175).</w:t>
        <w:br/>
        <w:t xml:space="preserve">  То, что «бесы веруют и трепещут», иллюстрирует притча о гадаринском</w:t>
        <w:br/>
        <w:t xml:space="preserve">  бесноватом: бесы обращаются к Христу как к сыну Божию и повинуются его</w:t>
        <w:br/>
        <w:t xml:space="preserve">  слову. Однако Достоевский «обрезает» притчу, используя в качестве</w:t>
        <w:br/>
        <w:t xml:space="preserve">  эпиграфа ее развязку (вселение бесов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565.</w:t>
        <w:br/>
        <w:t xml:space="preserve"> бесов в свиней) и кульминацию (исцеление</w:t>
        <w:br/>
        <w:t xml:space="preserve">  бесноватого). Оставляя за рамками эпиграфа «историю болезни» человека,</w:t>
        <w:br/>
        <w:t xml:space="preserve">  в которого вселились бесы, диалог Христа и бесов (ставшее крылатым «Имя</w:t>
        <w:br/>
        <w:t xml:space="preserve">  нам легион»), реакцию гадаринцев на произошедшее в их земле чудо,</w:t>
        <w:br/>
        <w:t xml:space="preserve">  Достоевский представляет само исцеление.</w:t>
      </w:r>
    </w:p>
    <w:p>
      <w:pPr>
        <w:pStyle w:val="BodyText"/>
      </w:pPr>
      <w:r>
        <w:t>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566.</w:t>
        <w:br/>
        <w:t xml:space="preserve"> можно</w:t>
        <w:br/>
        <w:t xml:space="preserve">    было не реветь от восторга?» (10, 374).</w:t>
        <w:br/>
        <w:t xml:space="preserve">  Духовное заражение приобретает массовый характер. «Имя нам легион», —</w:t>
        <w:br/>
        <w:t xml:space="preserve">  отвечают Христу бесы, вселившиеся в гадаринского бесноватого. Бал</w:t>
        <w:br/>
        <w:t xml:space="preserve">  у губернатора показывает нам этот легион, вырвавшийся наружу</w:t>
        <w:br/>
        <w:t xml:space="preserve">  и захвативший присутствующих.</w:t>
        <w:br/>
        <w:t xml:space="preserve">  Концепт бесовства,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567.</w:t>
        <w:br/>
        <w:br/>
        <w:t xml:space="preserve">  μαίνομαι. Неистовое, исступленное поведение является внешним проявлением</w:t>
        <w:br/>
        <w:t xml:space="preserve">  испорченности духа, возникшей вследствие оторванности человека от Бога.</w:t>
        <w:br/>
        <w:t xml:space="preserve">  Обращение к Богу, к Христу — единственный путь к духовному исцелению.</w:t>
        <w:br/>
        <w:t xml:space="preserve">  Список литературы</w:t>
        <w:br/>
        <w:t xml:space="preserve">  1.  Аношкина В. Н., Касаткин Н. В. ПЛАТОН и ДОСТОЕВСКИЙ // Язык</w:t>
      </w:r>
    </w:p>
    <w:p>
      <w:pPr>
        <w:pStyle w:val="BodyText"/>
      </w:pPr>
      <w:r>
        <w:t>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568.</w:t>
        <w:br/>
        <w:t xml:space="preserve"> Иустина Философа: «…так называемые демоны о том</w:t>
        <w:br/>
        <w:t xml:space="preserve">  только и стараются, чтобы отвести людей от Бога Творца и Его</w:t>
        <w:br/>
        <w:t xml:space="preserve">  Перворожденного Христа Бога, и тех, которые не могут возвыситься от</w:t>
        <w:br/>
        <w:t xml:space="preserve">  земли, они пригвоздили и пригвождают к земным и рукотворным вещам, а</w:t>
        <w:br/>
        <w:t xml:space="preserve">  тех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569.</w:t>
        <w:br/>
        <w:t>происходило»,</w:t>
        <w:br/>
        <w:t xml:space="preserve">  «должно было происходить», «непременно совершалось» (Д30; 14: 44; курсив</w:t>
        <w:br/>
        <w:t xml:space="preserve">  мой. — В. С.). Писатель показывает, что путем чудотворного прикосновения</w:t>
        <w:br/>
        <w:t xml:space="preserve">  Христа прежние боль и страдания постепенно переходят в умилительную</w:t>
        <w:br/>
        <w:t xml:space="preserve">  радость. Благодаря Святым Дарам человек чувствует, как земная жизнь его</w:t>
        <w:br/>
        <w:t xml:space="preserve">  соприкасается с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570.</w:t>
        <w:br/>
        <w:t xml:space="preserve"> о том, что именно чудо</w:t>
        <w:br/>
        <w:t xml:space="preserve">  Воскресения Христова подтверждает «идею трансцендентного бессмертия»</w:t>
        <w:br/>
        <w:t xml:space="preserve">  [Капилупи, 2017: 141], а идея бессмертия — величайшая милость Христа,</w:t>
        <w:br/>
        <w:t xml:space="preserve">  «ибо все остальные «высшие» идеи жизни, которыми может быть жив человек,</w:t>
        <w:br/>
        <w:t xml:space="preserve">  лишь из нее одной вытекают» (Д30; 24: 48)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571.</w:t>
        <w:br/>
        <w:t>во власти</w:t>
        <w:br/>
        <w:t xml:space="preserve">  человека сделать выбор: отвергнуть Богом сотворенный мир, глядя на его</w:t>
        <w:br/>
        <w:t xml:space="preserve">  несовершенство, или устремить свой взгляд на дивный Лик Христа и найти</w:t>
        <w:br/>
        <w:t xml:space="preserve">  в нем «единственно убедительное оправдание жизни, единственно истинную</w:t>
        <w:br/>
        <w:t xml:space="preserve">  и приемлемую теодицею и антроподицею» [Попович: 249]. Также писатель</w:t>
      </w:r>
    </w:p>
    <w:p>
      <w:pPr>
        <w:pStyle w:val="BodyText"/>
      </w:pPr>
      <w:r>
        <w:t>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572.</w:t>
        <w:br/>
        <w:br/>
        <w:t xml:space="preserve">  бы смешным он ни представлялся в видении Ивана). Достоевский не отрицает</w:t>
        <w:br/>
        <w:t xml:space="preserve">  наличие в мире страданий, но показывает, что «во Христе страдание теряет</w:t>
        <w:br/>
        <w:t xml:space="preserve">  свою горечь, обретает сладость и освящается, получает свое оправдание,</w:t>
        <w:br/>
        <w:t xml:space="preserve">  становится необходимым средством спасения и совершенствования человека,</w:t>
        <w:br/>
        <w:t xml:space="preserve">  становится очистилищем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573.</w:t>
        <w:br/>
        <w:t>В нем кроткое жизнелюбие, наивность, добросердечие,</w:t>
        <w:br/>
        <w:t xml:space="preserve">    простодушие сплетались с мистикопоэтической экзальтацией. Апостол</w:t>
        <w:br/>
        <w:t xml:space="preserve">    бедности, воплощая дух Запада, буквально понимал подражание Христу.</w:t>
        <w:br/>
        <w:t xml:space="preserve">    Его сострадательность привлекала к нему сердца страждущих и</w:t>
        <w:br/>
        <w:t xml:space="preserve">    обремененных ролью не судии, а утешителя. Его юродству во Христе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574.</w:t>
        <w:br/>
        <w:t xml:space="preserve"> Христу.</w:t>
        <w:br/>
        <w:t xml:space="preserve">    Его сострадательность привлекала к нему сердца страждущих и</w:t>
        <w:br/>
        <w:t xml:space="preserve">    обремененных ролью не судии, а утешителя. Его юродству во Христе</w:t>
        <w:br/>
        <w:t xml:space="preserve">    (кстати, взятому на себя своевольно) присуще миротворчество, а не</w:t>
        <w:br/>
        <w:t xml:space="preserve">    деление людей на правых и виновных⁸. Ему присущ тип святости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575.</w:t>
        <w:br/>
        <w:t>что Зосима</w:t>
        <w:br/>
        <w:t xml:space="preserve">    перед смертью просит прощение у близких, исповедуется и кается, тогда</w:t>
        <w:br/>
        <w:t xml:space="preserve">    как Франциск, убежденный в своей святости, близости Христу, сам</w:t>
        <w:br/>
        <w:t xml:space="preserve">    прощает всех убежденных в том, что имеют дело со</w:t>
        <w:br/>
        <w:t xml:space="preserve">    «вторым Христом»¹⁰. Не менее разительна разность молитвенных состояний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576.</w:t>
        <w:br/>
        <w:t>как Франциск, убежденный в своей святости, близости Христу, сам</w:t>
        <w:br/>
        <w:t xml:space="preserve">    прощает всех убежденных в том, что имеют дело со</w:t>
        <w:br/>
        <w:t xml:space="preserve">    «вторым Христом»¹⁰. Не менее разительна разность молитвенных состояний</w:t>
        <w:br/>
        <w:t xml:space="preserve">    Зосимы и Франциска. У ассизца они напоминают радения хлыстов</w:t>
        <w:br/>
        <w:t xml:space="preserve">    (флагеллантов, бичующихся; о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577.</w:t>
        <w:br/>
        <w:br/>
        <w:t xml:space="preserve">    праведный обретает», 14, С. 292). В этом отличие нищеты духа от</w:t>
        <w:br/>
        <w:t xml:space="preserve">    бытовой нищеты и мечтательности, задавших тип подражания Христу</w:t>
        <w:br/>
        <w:t xml:space="preserve">    Франциском и Фомой Кемпийским, отвергнутый аскетами XIX века, св.</w:t>
        <w:br/>
        <w:t xml:space="preserve">    Игнатием Брянчаниновым, Антонием Храповицким¹². К веселию же сердца в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578.</w:t>
        <w:br/>
        <w:t>образа старца. Не перепутал ли</w:t>
        <w:br/>
        <w:t xml:space="preserve">    интерпретатор автора с героями?</w:t>
        <w:br/>
        <w:t xml:space="preserve">    В русской традиции творчество воспринимается как подражание рабьему</w:t>
        <w:br/>
        <w:t xml:space="preserve">    зраку Христа, когда «скрытая гармония сильней явленной» (Гераклит).</w:t>
        <w:br/>
        <w:t xml:space="preserve">    Дело не в бытовой, а в духовной аскезе, в типе созерцания, погружении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579.</w:t>
        <w:br/>
        <w:t>модусами, связанными со смертью:</w:t>
        <w:br/>
        <w:t xml:space="preserve">    «случайное семейство» (родство по плоти: Федор Павлович и «кликуша»),</w:t>
        <w:br/>
        <w:t xml:space="preserve">    монашеская община (родство в духе; старец, Христос, Богородица),</w:t>
        <w:br/>
        <w:t xml:space="preserve">    детская церковь-семья (возникшее в память Илюши братство). Если родной</w:t>
        <w:br/>
        <w:t xml:space="preserve">    и духовный отцы Алеши в своей эмпирике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580.</w:t>
        <w:br/>
        <w:t xml:space="preserve">  святые мученики были вполне счастливы (14, С. 51).</w:t>
        <w:br/>
        <w:t xml:space="preserve">    Это ли не мысли Амвросия Оптинского? Старец не юрод во Христе в точном</w:t>
        <w:br/>
        <w:t xml:space="preserve">    смысле слова, но безумие креста ему присуще.</w:t>
        <w:br/>
        <w:t xml:space="preserve">    445</w:t>
        <w:br/>
        <w:t xml:space="preserve">    «Восторг» Зосимы, его логии о любви, поглощающей</w:t>
        <w:br/>
        <w:t xml:space="preserve">    «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581.</w:t>
        <w:br/>
        <w:t xml:space="preserve">  Предания св. Отцов, ведущий</w:t>
        <w:br/>
        <w:t xml:space="preserve">    447</w:t>
        <w:br/>
        <w:t xml:space="preserve">    к распаду. Сам же, храня культовую и культурно-родовую память,</w:t>
        <w:br/>
        <w:t xml:space="preserve">    стремился жить во Христе, подражание Которому сводится не к имитации</w:t>
        <w:br/>
        <w:t xml:space="preserve">    деяний, а к смирению в молитвенном покаянии. Горнилом его был не так</w:t>
        <w:br/>
        <w:t xml:space="preserve">    вопрос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582.</w:t>
        <w:br/>
        <w:t>который ел хлеб мой, поднял на меня пяту» (возвеличи на мя</w:t>
        <w:br/>
        <w:t xml:space="preserve">    запинание). В Евангелии от Иоанна (Ин. 13:18) Христос относит эти</w:t>
        <w:br/>
        <w:t xml:space="preserve">    слова к Иуде. Приведенных примеров достаточно, чтобы понять</w:t>
        <w:br/>
        <w:t xml:space="preserve">    специфику художественных функций евангельского текста у Достоевского</w:t>
        <w:br/>
        <w:t xml:space="preserve">    как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583.</w:t>
        <w:br/>
        <w:t>то мы можем сказать, что порождающей моделью мифа</w:t>
        <w:br/>
        <w:t xml:space="preserve">    Достоевского является Абсолютный миф Священной истории — Благая</w:t>
        <w:br/>
        <w:t xml:space="preserve">    Весть о Богочеловеке Иисусе Христе, Победителе смерти. И</w:t>
        <w:br/>
        <w:t xml:space="preserve">    насыщенность произведений Достоевского реминисценциями Священного</w:t>
        <w:br/>
        <w:t xml:space="preserve">    Писания и Предания определяется в первую очередь не конфессиональными установками писателя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584.</w:t>
        <w:br/>
        <w:t>слова героя с текстами псалмов актуализируют в его существе черты</w:t>
        <w:br/>
        <w:t xml:space="preserve">      библейского архетипа гонимого и страдающего праведника —</w:t>
        <w:br/>
        <w:t xml:space="preserve">      ветхозаветного прообраза Мессии-Христа. Характерное словечко</w:t>
        <w:br/>
        <w:t xml:space="preserve">      «покиватели», появляющееся в конце первой главы (V, 101), и</w:t>
        <w:br/>
        <w:t xml:space="preserve">      сравнение героя с червяком («я самый гадкий &lt;…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585.</w:t>
        <w:br/>
        <w:t xml:space="preserve"> синтез одного и многого.</w:t>
        <w:br/>
        <w:t xml:space="preserve">    Эстетическое событие «Идиота» как целого сопоставимо с тем, которое</w:t>
        <w:br/>
        <w:t xml:space="preserve">    запечатлено на картине Ганса Гольбейна «Христос во гробе»,</w:t>
        <w:br/>
        <w:t xml:space="preserve">    выполняющей столь важные функции в архитектонике романа: «Гольбейн</w:t>
        <w:br/>
        <w:t xml:space="preserve">    явил образ Христа в преддверии Воскресения. Это уже не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586.</w:t>
        <w:br/>
        <w:br/>
        <w:t xml:space="preserve">    запечатлено на картине Ганса Гольбейна «Христос во гробе»,</w:t>
        <w:br/>
        <w:t xml:space="preserve">    выполняющей столь важные функции в архитектонике романа: «Гольбейн</w:t>
        <w:br/>
        <w:t xml:space="preserve">    явил образ Христа в преддверии Воскресения. Это уже не мертвый Христос, но Тот, чье тело уже пронзила первая искра Воскресения» [8,</w:t>
        <w:br/>
        <w:t xml:space="preserve">    70]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587.</w:t>
        <w:br/>
        <w:t>гробе»,</w:t>
        <w:br/>
        <w:t xml:space="preserve">    выполняющей столь важные функции в архитектонике романа: «Гольбейн</w:t>
        <w:br/>
        <w:t xml:space="preserve">    явил образ Христа в преддверии Воскресения. Это уже не мертвый Христос, но Тот, чье тело уже пронзила первая искра Воскресения» [8,</w:t>
        <w:br/>
        <w:t xml:space="preserve">    70]. Картина мира, увиденная под знаком преодолевающего смерть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588.</w:t>
        <w:br/>
        <w:t>ее христианское значение, другие</w:t>
        <w:br/>
        <w:t xml:space="preserve">  с Ветхим, указывая на ее происхождение, и ее следует понимать как</w:t>
        <w:br/>
        <w:t xml:space="preserve">  библейскую, не только евангельскую, ибо Христос в Нагорной проповеди</w:t>
        <w:br/>
        <w:t xml:space="preserve">  говорит о содержании ветхозаветного закона. В Толковой Библии Лопухина</w:t>
        <w:br/>
        <w:t xml:space="preserve">  это комментируется так: «Заповедь “не убивай” повторена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589.</w:t>
        <w:br/>
        <w:t>.</w:t>
        <w:br/>
        <w:t xml:space="preserve">  Слова Мармеладова. Цитата из Евангелия от Иоанна, где эти слова</w:t>
        <w:br/>
        <w:t xml:space="preserve">  принадлежат Пилату и обращены к первосвященникам после бичевания Иисуса</w:t>
        <w:br/>
        <w:t xml:space="preserve">  Христа: «“Тогда вышел Иисус в терновом венце и в багрянице. И сказал им</w:t>
        <w:br/>
        <w:t xml:space="preserve">  Пилат: се, Человек!” (19:5; в церковнославянском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590.</w:t>
        <w:br/>
        <w:t>-50» и «она являет собой антитезу гордому</w:t>
        <w:br/>
        <w:t xml:space="preserve">  и мятежному гневу Раскольникова» [6, 153]. Речь идет об истории</w:t>
        <w:br/>
        <w:t xml:space="preserve">  помазания ног Христа грешницей в доме фарисея, известные строки</w:t>
        <w:br/>
        <w:t xml:space="preserve">  из нее: «А потому сказываю тебе: прощаются грехи ее многие за то, что</w:t>
        <w:br/>
        <w:t xml:space="preserve">  она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591.</w:t>
        <w:br/>
        <w:t>о мытаре (Евангелие</w:t>
        <w:br/>
        <w:t xml:space="preserve">    от Луки, 18:&lt;9-14&gt;), который находил себя недостойным Бога, но был</w:t>
        <w:br/>
        <w:t xml:space="preserve">    прощен, поскольку, по слову Христа, “всякий возвышающий сам себя,</w:t>
        <w:br/>
        <w:t xml:space="preserve">    унижен будет, а унижающий себя возвысится”. Эти слова и истолковывает</w:t>
        <w:br/>
        <w:t xml:space="preserve">    в свою пользу Мармеладов.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592.</w:t>
        <w:br/>
        <w:t xml:space="preserve"> в гимн жизни</w:t>
        <w:br/>
        <w:t xml:space="preserve">  и “воскресению”» [15, 98], [19, 84], [13, 241], [9, 91]. По мысли</w:t>
        <w:br/>
        <w:t xml:space="preserve">  Т. В. Бузиной, «делая Христа милосердным и всепрощающим, Мармеладов</w:t>
        <w:br/>
        <w:t xml:space="preserve">  не просто пытается оправдать себя и себе подобных, но и возвращает всем</w:t>
        <w:br/>
        <w:t xml:space="preserve">  людям христианство милосердия 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593.</w:t>
        <w:br/>
        <w:t>мою” (Псалт. 142:8).</w:t>
        <w:br/>
        <w:t xml:space="preserve">  Просьба Раскольникова предполагает ответ, о котором герой пока</w:t>
        <w:br/>
        <w:t xml:space="preserve">  не помышляет и который заключен в словах Христа: “Я есмь путь и истина</w:t>
        <w:br/>
        <w:t xml:space="preserve">  и жизнь” (Иоан. 14:6)» [3, 84], см. также: [25, 10]. Б. Н. Тихомиров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594.</w:t>
        <w:br/>
        <w:t>.</w:t>
        <w:br/>
        <w:t xml:space="preserve">  Слова Лужина, являющиеся аллюзией на библейский текст. По мнению</w:t>
        <w:br/>
        <w:t xml:space="preserve">  Б. Н. Тихомирова, Лужин «утрирует и окарикатуривает вторую “наибольшую”</w:t>
        <w:br/>
        <w:t xml:space="preserve">  заповедь Христа: “…возлюби ближнего твоего, как самого</w:t>
        <w:br/>
        <w:t xml:space="preserve">  себя”» (Мф. 22:39) [27, 155]. П. Тороп называет монолог Лужина «примером</w:t>
        <w:br/>
        <w:t xml:space="preserve">  пастиша», когда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595.</w:t>
        <w:br/>
        <w:t>Библии стали «как слово “возлюби”, так и рассуждение о рваных и целых</w:t>
        <w:br/>
        <w:t xml:space="preserve">  кафтанах, источником которого является сцена под крестом распятого</w:t>
        <w:br/>
        <w:t xml:space="preserve">  Христа, где римские легионеры делили одежду Христа: “Хитон же был</w:t>
        <w:br/>
        <w:t xml:space="preserve">  не сшитый, а весь тканый сверху. Итак сказали друг другу: не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596.</w:t>
        <w:br/>
        <w:t>и рассуждение о рваных и целых</w:t>
        <w:br/>
        <w:t xml:space="preserve">  кафтанах, источником которого является сцена под крестом распятого</w:t>
        <w:br/>
        <w:t xml:space="preserve">  Христа, где римские легионеры делили одежду Христа: “Хитон же был</w:t>
        <w:br/>
        <w:t xml:space="preserve">  не сшитый, а весь тканый сверху. Итак сказали друг другу: не станем</w:t>
        <w:br/>
        <w:t xml:space="preserve">  раздирать его, а бросим 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597.</w:t>
        <w:br/>
        <w:t>это естественно. Любовь в самом</w:t>
        <w:br/>
        <w:t xml:space="preserve">  широком и полном смысле, включая и любовь к врагам (Мф. 5:43-44), —</w:t>
        <w:br/>
        <w:t xml:space="preserve">  главная заповедь Христа, которой в таком значении не было в Ветхом</w:t>
        <w:br/>
        <w:t xml:space="preserve">  Завете и которая составляет душу Завета Нового» [23, 163]. Однако, по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598.</w:t>
        <w:br/>
        <w:t>. А. Мейер, со ссылкой на статью С. Булгакова 1937 г. «Иуда Искариот</w:t>
        <w:br/>
        <w:t xml:space="preserve">  Апостол-предатель», имея в виду сцену помазания Христа в Вифании,</w:t>
        <w:br/>
        <w:t xml:space="preserve">  описанную в Евангелии от Матфея (26:1-13) и Марка (14:3-9): «Вот что</w:t>
        <w:br/>
        <w:t xml:space="preserve">  говорится в Евангелии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599.</w:t>
        <w:br/>
        <w:t>сказано будет и о том, что она сделала”.</w:t>
        <w:br/>
        <w:t xml:space="preserve">  О&lt;тец&gt; С. Булгаков исправляет неточность, допущенную в переводе, и слова</w:t>
        <w:br/>
        <w:t xml:space="preserve">  Христа приобретают иной оттенок: не “она доброе дело сделала для Меня”,</w:t>
        <w:br/>
        <w:t xml:space="preserve">  а — “она дело красоты сделала для Меня”, сказано в подлиннике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600.</w:t>
        <w:br/>
        <w:t>еще раз опирается</w:t>
        <w:br/>
        <w:t xml:space="preserve">  на латинскую версию» [12, 73].</w:t>
        <w:br/>
        <w:t xml:space="preserve">  Именно на латинскую версию ориентирован и перевод строк из сцены</w:t>
        <w:br/>
        <w:t xml:space="preserve">  помазания Христа в Вифании (Мф. 26:10):</w:t>
        <w:br/>
        <w:t xml:space="preserve">    Др.-греч.       Лат.               Цслв.            Русск.</w:t>
        <w:br/>
        <w:t xml:space="preserve">    γνοὺς δὲ ὁ      Sciens autem Iesus Разумѣ́въ же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601.</w:t>
        <w:br/>
        <w:t>для синкретизма</w:t>
        <w:br/>
        <w:t xml:space="preserve">  значений, позволяющих связать идеи Добра и Красоты. И именно в таком</w:t>
        <w:br/>
        <w:t xml:space="preserve">  виде они отражаются во взглядах Достоевского на Христа как на идеал</w:t>
        <w:br/>
        <w:t xml:space="preserve">  Красоты [8, 339] и важны для сюжета «Преступления и наказания»,</w:t>
        <w:br/>
        <w:t xml:space="preserve">  в котором тема красоты представлена как преодоление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602.</w:t>
        <w:br/>
        <w:t>а также в народном восприятии</w:t>
        <w:br/>
        <w:t xml:space="preserve">  библейских сюжетов. Разночтения в исследовательском толковании материала</w:t>
        <w:br/>
        <w:t xml:space="preserve">  объясняются прежде всего этой причиной — новозаветная история о Христе</w:t>
        <w:br/>
        <w:t xml:space="preserve">  заключает в себе идеи, исключительно важные в целом для христианского</w:t>
        <w:br/>
        <w:t xml:space="preserve">  учения и его обоснования и представленные в разных эпизодах</w:t>
        <w:br/>
        <w:t xml:space="preserve">  евангельского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603.</w:t>
        <w:br/>
        <w:br/>
        <w:t xml:space="preserve">  трагической»: «…христианство он воспринимал не как доктрину для</w:t>
        <w:br/>
        <w:t xml:space="preserve">  добродетельного поведения, а как раскрытие в человеке и человечестве</w:t>
        <w:br/>
        <w:t xml:space="preserve">  жизни Богочеловека Христа, как наше соучастие в этой жизни, — в ее</w:t>
        <w:br/>
        <w:t xml:space="preserve">  смерти и в ее воскресении. Отсюда единство его восприятия любви и</w:t>
        <w:br/>
        <w:t xml:space="preserve">  страдания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604.</w:t>
        <w:br/>
        <w:t xml:space="preserve"> ее воскресении. Отсюда единство его восприятия любви и</w:t>
        <w:br/>
        <w:t xml:space="preserve">  страдания, столь пугающее многих» [Фудель: 10]. Отражение евангельского</w:t>
        <w:br/>
        <w:t xml:space="preserve">  рассказа о пути Христа на Голгофу в истории Раскольникова</w:t>
        <w:br/>
        <w:t xml:space="preserve">  анализировалось исследователями неоднократно (см.: [Гибиан: 235—236],</w:t>
        <w:br/>
        <w:t xml:space="preserve">  [Натова: 32—33], [Хоц: 65—66]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605.</w:t>
        <w:br/>
        <w:t>исследователями неоднократно (см.: [Гибиан: 235—236],</w:t>
        <w:br/>
        <w:t xml:space="preserve">  [Натова: 32—33], [Хоц: 65—66] и др.). По утверждению Дж. Гибиана, слова</w:t>
        <w:br/>
        <w:t xml:space="preserve">  Христа из Евангелия от Иоанна «Я есмь воскресение и жизнь» являются</w:t>
        <w:br/>
        <w:t xml:space="preserve">  рефреном романа, повествующего о «человеке, который потерял жизнь и</w:t>
        <w:br/>
        <w:t xml:space="preserve">  обрел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606.</w:t>
        <w:br/>
        <w:t>более точными представляются</w:t>
        <w:br/>
        <w:t xml:space="preserve">  те оценки, в которых связь романного повествования с евангельским</w:t>
        <w:br/>
        <w:t xml:space="preserve">  текстом доказывается не через прямое сравнение Раскольникова и Христа</w:t>
        <w:br/>
        <w:t xml:space="preserve">  как Мессии, фактически допускающее необоснованное отождествление</w:t>
        <w:br/>
        <w:t xml:space="preserve">  преступника / грешника и Спасителя (см., например:</w:t>
        <w:br/>
        <w:t xml:space="preserve">  [Кирпотин: 174, 181]), а благодаря установлению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607.</w:t>
        <w:br/>
        <w:t>героя становятся темы страдания, искупления греха и</w:t>
        <w:br/>
        <w:t xml:space="preserve">  воскресения, а также мотив крестного пути; именно они определяют связь</w:t>
        <w:br/>
        <w:t xml:space="preserve">  этого образа с Христом.</w:t>
        <w:br/>
        <w:t xml:space="preserve">  Еще Вл. С. Соловьев отмечал, что тема спасения и воскресения души</w:t>
        <w:br/>
        <w:t xml:space="preserve">  связана с принципом единства истины, добра и красоты,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608.</w:t>
        <w:br/>
        <w:t>единства истины, добра и красоты, которые, по мнению</w:t>
        <w:br/>
        <w:t xml:space="preserve">  критика, для Достоевского были «тремя неразлучными видами одной</w:t>
        <w:br/>
        <w:t xml:space="preserve">  безусловной идеи» — «открывшейся в Христе бесконечности человеческой</w:t>
        <w:br/>
        <w:t xml:space="preserve">  души, способной вместить в себя всю бесконечность божества», — именно</w:t>
        <w:br/>
        <w:t xml:space="preserve">  поэтому, указывал Соловьев, в творческом сознании писателя явилась</w:t>
        <w:br/>
        <w:t xml:space="preserve">  формула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609.</w:t>
        <w:br/>
        <w:t>переведя дух, Соня раздельно и с силою прочла, точно</w:t>
        <w:br/>
        <w:t xml:space="preserve">    сама во всеуслышание исповедовала:)</w:t>
        <w:br/>
        <w:t xml:space="preserve">    Так, Господи! Я верую, что Ты Христос, Сын Божий, грядущий в мир»</w:t>
        <w:br/>
        <w:t xml:space="preserve">    (6: 280);</w:t>
        <w:br/>
        <w:t xml:space="preserve">    «Далее она не читала и не могла читать, закрыла книгу и быстро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610.</w:t>
        <w:br/>
        <w:t>» (2 Мак. 7:14;</w:t>
        <w:br/>
        <w:t xml:space="preserve">  ср.: 2 Мак. 12:43; 3 Езд. 2:23). В Новом Завете слово относится к</w:t>
        <w:br/>
        <w:t xml:space="preserve">  Христу, к тем, кто переживает чудо воскресения при встрече с</w:t>
        <w:br/>
        <w:t xml:space="preserve">  Христом[12], а также в целом к теме воскресения мертвых, ср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611.</w:t>
        <w:br/>
        <w:t xml:space="preserve"> Езд. 2:23). В Новом Завете слово относится к</w:t>
        <w:br/>
        <w:t xml:space="preserve">  Христу, к тем, кто переживает чудо воскресения при встрече с</w:t>
        <w:br/>
        <w:t xml:space="preserve">  Христом[12], а также в целом к теме воскресения мертвых, ср.:</w:t>
        <w:br/>
        <w:t xml:space="preserve">    «Иисус сказал им в ответ: заблуждаетесь, не зная Писаний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612.</w:t>
        <w:br/>
        <w:t xml:space="preserve"> сему?» отмечены с двух сторон корректурными знаками)[17];</w:t>
        <w:br/>
        <w:t xml:space="preserve">    «Апостолы же с великою силою свидетельствовали о воскресении Господа</w:t>
        <w:br/>
        <w:t xml:space="preserve">    Иисуса Христа; и великая благодать была на всех их» (Деян. 4:33;</w:t>
        <w:br/>
        <w:t xml:space="preserve">    см.: Евангелие Достоевского. Т. 1. С. 288—289, справа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613.</w:t>
        <w:br/>
        <w:t>И нас ныне, подобное сему образу крещение, не плотской нечистоты</w:t>
        <w:br/>
        <w:t xml:space="preserve">    омытие, но обещание Богу доброй совести, спасает воскресением Иисуса</w:t>
        <w:br/>
        <w:t xml:space="preserve">    Христа…» (1 Пет. 3:21; см.: Евангелие Достоевского. Т. 1. С. 377,</w:t>
        <w:br/>
        <w:t xml:space="preserve">    справа в верхнем углу загиб страницы)[20];</w:t>
        <w:br/>
        <w:t xml:space="preserve">    «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614.</w:t>
        <w:br/>
        <w:t xml:space="preserve"> свят имеющий участие в воскресении первом: над ними смерть</w:t>
        <w:br/>
        <w:t xml:space="preserve">    вторая не имеет власти; но они будут священниками Бога и Христа</w:t>
        <w:br/>
        <w:t xml:space="preserve">    и будут царствовать с Ним тысячу лет» (Откр. 20:6; см.: Евангелие</w:t>
        <w:br/>
        <w:t xml:space="preserve">    Достоевского. Т. 1. С. 615, справа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615.</w:t>
        <w:br/>
        <w:t xml:space="preserve"> («воскресение») и субъектно-объектного («воскрешение»)</w:t>
        <w:br/>
        <w:t xml:space="preserve">  действия[23]. В данном месте евангельского текста они возникают именно</w:t>
        <w:br/>
        <w:t xml:space="preserve">  потому, что это характеристика Христа, обладающего одновременно силой</w:t>
        <w:br/>
        <w:t xml:space="preserve">  воскресения и воскрешения. В то же время следует учесть, что русский</w:t>
        <w:br/>
        <w:t xml:space="preserve">  перевод библейского текста, как и 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616.</w:t>
        <w:br/>
        <w:t>языковая традиция,</w:t>
        <w:br/>
        <w:t xml:space="preserve">  свидетельствует о том, что «русская православная теология понимает</w:t>
        <w:br/>
        <w:t xml:space="preserve">  воскресение обобщенно — и как воскрешение из мертвых, и как воскресение</w:t>
        <w:br/>
        <w:t xml:space="preserve">  Христа, и выбирает термин воскресение для обоих понятий», что находит</w:t>
        <w:br/>
        <w:t xml:space="preserve">  отражение и в толковых словарях (см.: [Никифорова: 105]). Выбор</w:t>
        <w:br/>
        <w:t xml:space="preserve">  славянской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617.</w:t>
        <w:br/>
        <w:t>, восстании из мертвых”» [Никифорова: 106][24].</w:t>
        <w:br/>
        <w:t xml:space="preserve">  При этом, по мнению исследователя, профанное языковое сознание</w:t>
        <w:br/>
        <w:t xml:space="preserve">  «различает представления о воскресении Христа как религиозном празднике</w:t>
        <w:br/>
        <w:t xml:space="preserve">  и основной доктрине христианства, — это “восстание от мертвых, оживание,</w:t>
        <w:br/>
        <w:t xml:space="preserve">  возрождение”, с одной стороны, и воскрешении как “действии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618.</w:t>
        <w:br/>
        <w:t xml:space="preserve"> персонажу:</w:t>
        <w:br/>
        <w:t xml:space="preserve">  Илл. 1</w:t>
        <w:br/>
        <w:t xml:space="preserve">  Во второй записи слова о Лазаре произносит Соня:</w:t>
        <w:br/>
        <w:t xml:space="preserve">  | «И потомъ,   |   — Я сама {была} Лазарь умершiй и Христосъ           |</w:t>
        <w:br/>
        <w:t xml:space="preserve">  |              |   воскреситъ                                          |</w:t>
        <w:br/>
        <w:t xml:space="preserve">  | когда        |                                                       |</w:t>
        <w:br/>
        <w:t xml:space="preserve">  | Свидри     |   меня. —                                             |</w:t>
        <w:br/>
        <w:t xml:space="preserve">  | гайловъ      |             NB. Соня идетъ за нимъ на Голгофу, въ 40  |</w:t>
        <w:br/>
        <w:t xml:space="preserve">  | даетъ        |   шагахъ» (РГАЛИ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619.</w:t>
        <w:br/>
        <w:br/>
        <w:t xml:space="preserve">  воскресения именно так, как она в ключевых своих положениях представлена</w:t>
        <w:br/>
        <w:t xml:space="preserve">  в новозаветном повествовании.</w:t>
        <w:br/>
        <w:t xml:space="preserve">  Список литературы</w:t>
        <w:br/>
        <w:t xml:space="preserve">  1.  Абрамович Н. Я. Христос Достоевского. — М.: Изд-во И. А. Маевского,</w:t>
        <w:br/>
        <w:t xml:space="preserve">      1914. — 164 с.</w:t>
        <w:br/>
        <w:t xml:space="preserve">  2.  Амелин Г. Г., Пильщиков И. А.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620.</w:t>
        <w:br/>
        <w:t>”: “Человек есть воплощенное Слово. Он явился, чтоб</w:t>
        <w:br/>
        <w:t xml:space="preserve">  сознать и сказать” (15, 205). Таков человек с осознанным идеалом, верой</w:t>
        <w:br/>
        <w:t xml:space="preserve">  в Христа как идеал человека. Поэтому с точки зрения сердцевины романы</w:t>
        <w:br/>
        <w:t xml:space="preserve">  Достоевского действительно христоцентричны» [Тороп: 89].</w:t>
        <w:br/>
        <w:t xml:space="preserve">  [4]  Ср.: «Достоевский пришел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621.</w:t>
        <w:br/>
        <w:t>свой</w:t>
        <w:br/>
        <w:t xml:space="preserve">  смысл и свое оправдание» [Иустин: 172]. См. далее: «Все его христоликие</w:t>
        <w:br/>
        <w:t xml:space="preserve">  герои наилучшим образом показывают и доказывают истину: Христос есть —</w:t>
        <w:br/>
        <w:t xml:space="preserve">  Любовь; Любовь есть — Красота; Красота спасает мир от смерти, очищает от</w:t>
        <w:br/>
        <w:t xml:space="preserve">  всех грехов, от всех пороков» [Иустин: 178].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622.</w:t>
        <w:br/>
        <w:t>возможность чуда, исходящего от Бога. Она действительно верит</w:t>
        <w:br/>
        <w:t xml:space="preserve">  в это, причем без всяких фантазий. Просто она живет среди людей,</w:t>
        <w:br/>
        <w:t xml:space="preserve">  провозглашенных Христом блаженными» [Гуардини: 57—58]. См. также:</w:t>
        <w:br/>
        <w:t xml:space="preserve">  [Лебедева, 1976: 90].</w:t>
        <w:br/>
        <w:t xml:space="preserve">  [7]  Ссылка автора: Ср. Матф. IV. 13—17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623.</w:t>
        <w:br/>
        <w:t>грехи ее мнози за то, что возлюбила много, а кому мало</w:t>
        <w:br/>
        <w:t xml:space="preserve">  прощается, тот мало любит” (Евангелие от Луки) были обращены Христом к</w:t>
        <w:br/>
        <w:t xml:space="preserve">  женщине из Капернаума, блуднице, ставшей святой» [Лебедева, 1977: 26].</w:t>
        <w:br/>
        <w:t xml:space="preserve">  [9]  Ср.: «Соня снимала комнату у некого портного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624.</w:t>
        <w:br/>
        <w:t>Гибиана (см.:</w:t>
        <w:br/>
        <w:t xml:space="preserve">  [Гибиан: 236]) о том, что «чтение Евангелия в окончательном тексте</w:t>
        <w:br/>
        <w:t xml:space="preserve">  романа появилось вместо задуманного Достоевским первоначально “Видения</w:t>
        <w:br/>
        <w:t xml:space="preserve">  Христа”», но подчеркнула, что обе сцены могли существовать «в сознании</w:t>
        <w:br/>
        <w:t xml:space="preserve">  писателя при создании романа с самого начала» [Коган: 150]. По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625.</w:t>
        <w:br/>
        <w:t xml:space="preserve"> при создании романа с самого начала» [Коган: 150]. По мнению</w:t>
        <w:br/>
        <w:t xml:space="preserve">  Т. Б. Лебедевой, писатель отказался вводить в роман образ Христа, потому</w:t>
        <w:br/>
        <w:t xml:space="preserve">  что «открытое привнесение мистического элемента в “современнейшее” для</w:t>
        <w:br/>
        <w:t xml:space="preserve">  60-х годов произведение нарушило бы внутреннюю логику развития действия</w:t>
        <w:br/>
        <w:t xml:space="preserve"> 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626.</w:t>
        <w:br/>
        <w:t>говорит о сознательной</w:t>
        <w:br/>
        <w:t xml:space="preserve">  художественной установке автора: «Если история Лазаря в тексте почти</w:t>
        <w:br/>
        <w:t xml:space="preserve">  эксплицирована, вплоть до цитирования текста Евангелия, то история</w:t>
        <w:br/>
        <w:t xml:space="preserve">  Христа представлена в виде постулирующего умолчания, т. е. в основном</w:t>
        <w:br/>
        <w:t xml:space="preserve">  это имплицитно представленная история» [Тороп: 107]. О черновой стадии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627.</w:t>
        <w:br/>
        <w:t>:23—26).</w:t>
        <w:br/>
        <w:t xml:space="preserve">  [18]  Ср. в Синод. переводе: «Апостолы же с великою силою</w:t>
        <w:br/>
        <w:t xml:space="preserve">  свидетельствовали о воскресении Господа Иисуса Христа; и великая</w:t>
        <w:br/>
        <w:t xml:space="preserve">  благодать была на всех их» (Деян. 4:33).</w:t>
        <w:br/>
        <w:t xml:space="preserve">  [19]  Ср. в Синод. переводе: «Но в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628.</w:t>
        <w:br/>
        <w:t>Так и нас ныне подобное сему образу</w:t>
        <w:br/>
        <w:t xml:space="preserve">  крещение, не плотской нечистоты омытие, но обещание Богу доброй совести,</w:t>
        <w:br/>
        <w:t xml:space="preserve">  спасает воскресением Иисуса Христа…» (1 Пет. 3:21).</w:t>
        <w:br/>
        <w:t xml:space="preserve">  [21]  Ср. в Синод. переводе: «Так и при воскресении мертвых: сеется в</w:t>
        <w:br/>
        <w:t xml:space="preserve">  тлении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629.</w:t>
        <w:br/>
        <w:t>и свят имеющий участие в</w:t>
        <w:br/>
        <w:t xml:space="preserve">  воскресении первом: над ними смерть вторая не имеет власти, но они будут</w:t>
        <w:br/>
        <w:t xml:space="preserve">  священниками Бога и Христа и будут царствовать с Ним тысячу лет»</w:t>
        <w:br/>
        <w:t xml:space="preserve">  (Откр. 20:6).</w:t>
        <w:br/>
        <w:t xml:space="preserve">  [23]  «Воскресение» — действие и состояние субъекта в соответствии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630.</w:t>
        <w:br/>
        <w:t xml:space="preserve">  ТАРАСОВ                       Институт мировой литературы РАН</w:t>
        <w:br/>
        <w:t xml:space="preserve">       Ф Б </w:t>
        <w:br/>
        <w:t xml:space="preserve">  | Ключевые слова:            | Аннотация:                              |</w:t>
        <w:br/>
        <w:t xml:space="preserve">  | Ф. М. Достоевский          |                                         |</w:t>
        <w:br/>
        <w:t xml:space="preserve">  | Евангелие                  | Исследовательская литература о          |</w:t>
        <w:br/>
        <w:t xml:space="preserve">  | Христос                    | Достоевском представлена двумя          |</w:t>
        <w:br/>
        <w:t xml:space="preserve">  |                            | основными потоками: "констатирующим" и  |</w:t>
        <w:br/>
        <w:t xml:space="preserve">  |                            | "дешифрующим". Сам автор приходит к     |</w:t>
        <w:br/>
        <w:t xml:space="preserve">  |                            | выводу о неизбежной неполноте обоих     |</w:t>
        <w:br/>
        <w:t xml:space="preserve">  |                            |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631.</w:t>
        <w:br/>
        <w:t xml:space="preserve"> и</w:t>
        <w:br/>
        <w:t xml:space="preserve">  являющееся точкой отсчета в художественном пространстве Достоевского:</w:t>
        <w:br/>
        <w:t xml:space="preserve">  “Слово плоть бысть” (Ин. 1:14).</w:t>
        <w:br/>
        <w:t xml:space="preserve">  У Достоевского есть запись:</w:t>
        <w:br/>
        <w:t xml:space="preserve">  Христос весь вошел в человечество³.</w:t>
        <w:br/>
        <w:t xml:space="preserve">  Свидетельство о безмерном чуде воплощения Бога, о присутствии в</w:t>
        <w:br/>
        <w:t xml:space="preserve">  человечестве “сияющей личности Христа” даже важнее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632.</w:t>
        <w:br/>
        <w:t xml:space="preserve"> есть запись:</w:t>
        <w:br/>
        <w:t xml:space="preserve">  Христос весь вошел в человечество³.</w:t>
        <w:br/>
        <w:t xml:space="preserve">  Свидетельство о безмерном чуде воплощения Бога, о присутствии в</w:t>
        <w:br/>
        <w:t xml:space="preserve">  человечестве “сияющей личности Христа” даже важнее для писателя в</w:t>
        <w:br/>
        <w:t xml:space="preserve">  Евангелии, чем само евангельское учение, поскольку только соединение</w:t>
        <w:br/>
        <w:t xml:space="preserve">  Бога и человека, а не учение само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633.</w:t>
        <w:br/>
        <w:t>эгоистического себялюбия так проникает всю природу падшего</w:t>
        <w:br/>
        <w:t xml:space="preserve">  человека, что для избавления от него недостаточно иметь перед собою</w:t>
        <w:br/>
        <w:t xml:space="preserve">  пример жизни Иисуса Христа; нужна еще такая тесная связь природы Христа</w:t>
        <w:br/>
        <w:t xml:space="preserve">  и мира, чтобы благодатная сила Христа сочеталась с силою человека,</w:t>
        <w:br/>
        <w:t xml:space="preserve">  свободно и любовно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634.</w:t>
        <w:br/>
        <w:t>человека, что для избавления от него недостаточно иметь перед собою</w:t>
        <w:br/>
        <w:t xml:space="preserve">  пример жизни Иисуса Христа; нужна еще такая тесная связь природы Христа</w:t>
        <w:br/>
        <w:t xml:space="preserve">  и мира, чтобы благодатная сила Христа сочеталась с силою человека,</w:t>
        <w:br/>
        <w:t xml:space="preserve">  свободно и любовно стремящегося к добру, и совместно с ним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635.</w:t>
        <w:br/>
        <w:t>недостаточно иметь перед собою</w:t>
        <w:br/>
        <w:t xml:space="preserve">  пример жизни Иисуса Христа; нужна еще такая тесная связь природы Христа</w:t>
        <w:br/>
        <w:t xml:space="preserve">  и мира, чтобы благодатная сила Христа сочеталась с силою человека,</w:t>
        <w:br/>
        <w:t xml:space="preserve">  свободно и любовно стремящегося к добру, и совместно с ним осуществляла</w:t>
        <w:br/>
        <w:t xml:space="preserve">  преображение человека⁴.</w:t>
        <w:br/>
        <w:t xml:space="preserve">  На протяжении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636.</w:t>
        <w:br/>
        <w:t xml:space="preserve"> к добру, и совместно с ним осуществляла</w:t>
        <w:br/>
        <w:t xml:space="preserve">  преображение человека⁴.</w:t>
        <w:br/>
        <w:t xml:space="preserve">  На протяжении всей жизни Достоевскому сопутствовало личное</w:t>
        <w:br/>
        <w:t xml:space="preserve">  непосредственное ощущение присутствия Христа в земномчеловеческом</w:t>
        <w:br/>
        <w:t xml:space="preserve">  существовании, осмысляющего и возводящего это существование к его</w:t>
        <w:br/>
        <w:t xml:space="preserve">  небесной цели-итогу. Исследователями творчества Достоевского часто</w:t>
        <w:br/>
        <w:t xml:space="preserve">  вспоминаются слова из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637.</w:t>
        <w:br/>
        <w:t>Мне даже умилительно смотреть на него, — пересказывает</w:t>
        <w:br/>
        <w:t xml:space="preserve">  Достоевский реплику о нем Белинского, — каждый-то раз, когда я вот так</w:t>
        <w:br/>
        <w:t xml:space="preserve">  помяну Христа (что Его «требования» к человеку «нелепы» и</w:t>
        <w:br/>
        <w:t xml:space="preserve">  «жестоки». — Ф. Т.), у него все лицо изменяется, точно заплакать хочет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638.</w:t>
        <w:br/>
        <w:t>Но как же вы понимаете Евангелие? Его ведь разно толкуют. Как</w:t>
        <w:br/>
        <w:t xml:space="preserve">  по-вашему: в чем вся главная суть?..</w:t>
        <w:br/>
        <w:t xml:space="preserve">  — Осуществление учения Христа на земле, в нашей жизни, в совести нашей…</w:t>
        <w:br/>
        <w:t xml:space="preserve">  — И только? — тоном разочарования протянул он.</w:t>
        <w:br/>
        <w:t xml:space="preserve">  Мне самой показалось этого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639.</w:t>
        <w:br/>
        <w:t>ясно и свято. Этот символ</w:t>
        <w:br/>
        <w:t xml:space="preserve">  очень прост, вот он: верить, что нет ничего прекраснее, глубже,</w:t>
        <w:br/>
        <w:t xml:space="preserve">  симпатичнее, разумнее, мужественнее и совершеннее Христа, и не только</w:t>
        <w:br/>
        <w:t xml:space="preserve">  нет, но с ревнивою любовью говорю себе, что и не может быть. Мало того,</w:t>
        <w:br/>
        <w:t xml:space="preserve">  если б кто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640.</w:t>
        <w:br/>
        <w:t>нет, но с ревнивою любовью говорю себе, что и не может быть. Мало того,</w:t>
        <w:br/>
        <w:t xml:space="preserve">  если б кто мне доказал, что Христос вне истины, и действительно было бы,</w:t>
        <w:br/>
        <w:t xml:space="preserve">  что истина вне Христа, то мне лучше хотелось бы оставаться со Христом,</w:t>
        <w:br/>
        <w:t xml:space="preserve">  нежели с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641.</w:t>
        <w:br/>
        <w:t>может быть. Мало того,</w:t>
        <w:br/>
        <w:t xml:space="preserve">  если б кто мне доказал, что Христос вне истины, и действительно было бы,</w:t>
        <w:br/>
        <w:t xml:space="preserve">  что истина вне Христа, то мне лучше хотелось бы оставаться со Христом,</w:t>
        <w:br/>
        <w:t xml:space="preserve">  нежели с истиной.</w:t>
        <w:br/>
        <w:t xml:space="preserve">  Такое восприятие мира как предстоящего пред Христом, или,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642.</w:t>
        <w:br/>
        <w:t>доказал, что Христос вне истины, и действительно было бы,</w:t>
        <w:br/>
        <w:t xml:space="preserve">  что истина вне Христа, то мне лучше хотелось бы оставаться со Христом,</w:t>
        <w:br/>
        <w:t xml:space="preserve">  нежели с истиной.</w:t>
        <w:br/>
        <w:t xml:space="preserve">  Такое восприятие мира как предстоящего пред Христом, или, иначе,</w:t>
        <w:br/>
        <w:t xml:space="preserve">  несущего на себе отпечаток Его присутствия, конечно,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643.</w:t>
        <w:br/>
        <w:t xml:space="preserve"> вне Христа, то мне лучше хотелось бы оставаться со Христом,</w:t>
        <w:br/>
        <w:t xml:space="preserve">  нежели с истиной.</w:t>
        <w:br/>
        <w:t xml:space="preserve">  Такое восприятие мира как предстоящего пред Христом, или, иначе,</w:t>
        <w:br/>
        <w:t xml:space="preserve">  несущего на себе отпечаток Его присутствия, конечно, существенно</w:t>
        <w:br/>
        <w:t xml:space="preserve">  корректирует формализованное М. М. Бахтиным в его популярнейшей ныне</w:t>
        <w:br/>
        <w:t xml:space="preserve">  монографии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644.</w:t>
        <w:br/>
        <w:t xml:space="preserve"> говоря, кто последний скажет “сам дурак”).</w:t>
        <w:br/>
        <w:t xml:space="preserve">  Ясно, что у Достоевского — принципиально иное мировидение, поскольку</w:t>
        <w:br/>
        <w:t xml:space="preserve">  “другой” — это Бог, это Христос, и Он не может быть “чужим”, т. к. “весь</w:t>
        <w:br/>
        <w:t xml:space="preserve">  вошел в человечество”, т. к. Он — в самой сокровенной “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645.</w:t>
        <w:br/>
        <w:t>в глубоком смысле</w:t>
        <w:br/>
        <w:t xml:space="preserve">  этого слова, со-бытие, совершение человеческого бытия, поступка,</w:t>
        <w:br/>
        <w:t xml:space="preserve">  слова — в присутствии Христова бытия, стремление к увиденности во</w:t>
        <w:br/>
        <w:t xml:space="preserve">  Христе.</w:t>
        <w:br/>
        <w:t xml:space="preserve">  Чтобы ярче представить, как Достоевский различал событие и происшествие,</w:t>
        <w:br/>
        <w:t xml:space="preserve">  можно обратиться к двум его высказываниям. Одно из них — в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646.</w:t>
        <w:br/>
        <w:t>Из своей</w:t>
        <w:br/>
        <w:t xml:space="preserve">  “Тайной вечери”, например… он сделал совершенный жанр. Всмотритесь</w:t>
        <w:br/>
        <w:t xml:space="preserve">  внимательнее: это обыкновенная ссора весьма обыкновенных людей. Вот</w:t>
        <w:br/>
        <w:t xml:space="preserve">  сидит Христос, — но разве это Христос? Это, может быть, и очень добрый</w:t>
        <w:br/>
        <w:t xml:space="preserve">  молодой человек, очень огорченный ссорой с Иудой, который тут же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647.</w:t>
        <w:br/>
        <w:t>”, например… он сделал совершенный жанр. Всмотритесь</w:t>
        <w:br/>
        <w:t xml:space="preserve">  внимательнее: это обыкновенная ссора весьма обыкновенных людей. Вот</w:t>
        <w:br/>
        <w:t xml:space="preserve">  сидит Христос, — но разве это Христос? Это, может быть, и очень добрый</w:t>
        <w:br/>
        <w:t xml:space="preserve">  молодой человек, очень огорченный ссорой с Иудой, который тут же стоит и</w:t>
        <w:br/>
        <w:t xml:space="preserve">  одевается,чтобыидтидоносить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648.</w:t>
        <w:br/>
        <w:t>и очень добрый</w:t>
        <w:br/>
        <w:t xml:space="preserve">  молодой человек, очень огорченный ссорой с Иудой, который тут же стоит и</w:t>
        <w:br/>
        <w:t xml:space="preserve">  одевается,чтобыидтидоносить, но не тот Христос, Которого мы знаем. К</w:t>
        <w:br/>
        <w:t xml:space="preserve">  Учителю бросились Его друзья утешать Его; но спрашивается:где же и</w:t>
        <w:br/>
        <w:t xml:space="preserve">  причем тут последовавшие восемнадцать веков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649.</w:t>
        <w:br/>
        <w:t xml:space="preserve"> есть “нечто колоссальное”, происшествие, взятое с его</w:t>
        <w:br/>
        <w:t xml:space="preserve">  “концами и началами”, колоссальное потому, что есть действие-ответ по</w:t>
        <w:br/>
        <w:t xml:space="preserve">  отношению ко Христу (можно вспомнить слова Христа: “…что сделал одному</w:t>
        <w:br/>
        <w:t xml:space="preserve">  из малых сих, то Мне сделал”), есть действие в масштабах вечности.</w:t>
        <w:br/>
        <w:t xml:space="preserve">  Потому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650.</w:t>
        <w:br/>
        <w:t>, взятое с его</w:t>
        <w:br/>
        <w:t xml:space="preserve">  “концами и началами”, колоссальное потому, что есть действие-ответ по</w:t>
        <w:br/>
        <w:t xml:space="preserve">  отношению ко Христу (можно вспомнить слова Христа: “…что сделал одному</w:t>
        <w:br/>
        <w:t xml:space="preserve">  из малых сих, то Мне сделал”), есть действие в масштабах вечности.</w:t>
        <w:br/>
        <w:t xml:space="preserve">  Потому и говорит один из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651.</w:t>
        <w:br/>
        <w:t>произведениях Достоевского, как теперь можно обозначить, — в том, что он</w:t>
        <w:br/>
        <w:t xml:space="preserve">  делает “происшествия”, случающиеся с героями, “событиями”, происходящими</w:t>
        <w:br/>
        <w:t xml:space="preserve">  пред</w:t>
        <w:br/>
        <w:t xml:space="preserve">  309</w:t>
        <w:br/>
        <w:t xml:space="preserve">  лицом Христа, в присутствии Христа, как ответ Христу. Понятно, что</w:t>
        <w:br/>
        <w:t xml:space="preserve">  именно евангельский текст, свидетельствующий о земном пребывании Бога в</w:t>
        <w:br/>
        <w:t xml:space="preserve">  человеческом мире, может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652.</w:t>
        <w:br/>
        <w:t>теперь можно обозначить, — в том, что он</w:t>
        <w:br/>
        <w:t xml:space="preserve">  делает “происшествия”, случающиеся с героями, “событиями”, происходящими</w:t>
        <w:br/>
        <w:t xml:space="preserve">  пред</w:t>
        <w:br/>
        <w:t xml:space="preserve">  309</w:t>
        <w:br/>
        <w:t xml:space="preserve">  лицом Христа, в присутствии Христа, как ответ Христу. Понятно, что</w:t>
        <w:br/>
        <w:t xml:space="preserve">  именно евангельский текст, свидетельствующий о земном пребывании Бога в</w:t>
        <w:br/>
        <w:t xml:space="preserve">  человеческом мире, может внести и вносит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653.</w:t>
        <w:br/>
        <w:t>в том, что он</w:t>
        <w:br/>
        <w:t xml:space="preserve">  делает “происшествия”, случающиеся с героями, “событиями”, происходящими</w:t>
        <w:br/>
        <w:t xml:space="preserve">  пред</w:t>
        <w:br/>
        <w:t xml:space="preserve">  309</w:t>
        <w:br/>
        <w:t xml:space="preserve">  лицом Христа, в присутствии Христа, как ответ Христу. Понятно, что</w:t>
        <w:br/>
        <w:t xml:space="preserve">  именно евангельский текст, свидетельствующий о земном пребывании Бога в</w:t>
        <w:br/>
        <w:t xml:space="preserve">  человеческом мире, может внести и вносит в сюжет произведений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654.</w:t>
        <w:br/>
        <w:t>объемным, или, по-другому,</w:t>
        <w:br/>
        <w:t xml:space="preserve">  обозначая своим смыслом бытийный уровень той глубины, помещая на которую</w:t>
        <w:br/>
        <w:t xml:space="preserve">  свой сюжет, писатель и строит ви́дение во Христе, изображение реального</w:t>
        <w:br/>
        <w:t xml:space="preserve">  пребывания Христа в человеческом существовании.</w:t>
        <w:br/>
        <w:t xml:space="preserve">  Та задача, которой служит евангельский текст у Достоевского, объясняет и</w:t>
        <w:br/>
        <w:t xml:space="preserve">  то, как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655.</w:t>
        <w:br/>
        <w:t>своим смыслом бытийный уровень той глубины, помещая на которую</w:t>
        <w:br/>
        <w:t xml:space="preserve">  свой сюжет, писатель и строит ви́дение во Христе, изображение реального</w:t>
        <w:br/>
        <w:t xml:space="preserve">  пребывания Христа в человеческом существовании.</w:t>
        <w:br/>
        <w:t xml:space="preserve">  Та задача, которой служит евангельский текст у Достоевского, объясняет и</w:t>
        <w:br/>
        <w:t xml:space="preserve">  то, как он служит, как те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656.</w:t>
        <w:br/>
        <w:t>текст — лишь архетипическая модель, сценарий, по которому</w:t>
        <w:br/>
        <w:t xml:space="preserve">  играется героями сюжет произведения. Здесь не может быть речи об</w:t>
        <w:br/>
        <w:t xml:space="preserve">  изображении реального присутствия Христа в человеческом существовании,</w:t>
        <w:br/>
        <w:t xml:space="preserve">  Христос — лишь один из прототипов, поведенческий пример. Более того,</w:t>
        <w:br/>
        <w:t xml:space="preserve">  имея в уме бахтинскую идею карнавала и веселой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657.</w:t>
        <w:br/>
        <w:t>сценарий, по которому</w:t>
        <w:br/>
        <w:t xml:space="preserve">  играется героями сюжет произведения. Здесь не может быть речи об</w:t>
        <w:br/>
        <w:t xml:space="preserve">  изображении реального присутствия Христа в человеческом существовании,</w:t>
        <w:br/>
        <w:t xml:space="preserve">  Христос — лишь один из прототипов, поведенческий пример. Более того,</w:t>
        <w:br/>
        <w:t xml:space="preserve">  имея в уме бахтинскую идею карнавала и веселой относительности, вполне</w:t>
        <w:br/>
        <w:t xml:space="preserve">  можно завести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658.</w:t>
        <w:br/>
        <w:t>”. Или, скажем, генерал Пралинский в</w:t>
        <w:br/>
        <w:t xml:space="preserve">  повести “Скверный анекдот” не умножает радость на свадебном пире своего</w:t>
        <w:br/>
        <w:t xml:space="preserve">  бедного подчиненного Пселдонимова, как Христос в Кане Галилейской, а,</w:t>
        <w:br/>
        <w:t xml:space="preserve">  напротив, заставляет Пселдонимова, образно говоря, выпить чашу “желчи и</w:t>
        <w:br/>
        <w:t xml:space="preserve">  оцта”. А в “Братьях Карамазовых”, последнем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659.</w:t>
        <w:br/>
        <w:t>этой</w:t>
        <w:br/>
        <w:t xml:space="preserve">  ситуации по противоположным полюсам. В том же “Преступлении и наказании”</w:t>
        <w:br/>
        <w:t xml:space="preserve">  образ воскресения Раскольникова действительносвязанс евангельским</w:t>
        <w:br/>
        <w:t xml:space="preserve">  повествованием о воскрешении Лазаря Христом, которое читает</w:t>
        <w:br/>
        <w:t xml:space="preserve">  Раскольникову Соня. Сама же Соня при чтении мысленно сравнивает его с</w:t>
        <w:br/>
        <w:t xml:space="preserve">  иудеями, присутствовавшими при совершении неслыханного чуда воскрешения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660.</w:t>
        <w:br/>
        <w:t>Соня при чтении мысленно сравнивает его с</w:t>
        <w:br/>
        <w:t xml:space="preserve">  иудеями, присутствовавшими при совершении неслыханного чуда воскрешения</w:t>
        <w:br/>
        <w:t xml:space="preserve">  уже смердящего Лазаря и уверовавшими во Христа. А в конце романа, когда</w:t>
        <w:br/>
        <w:t xml:space="preserve">  Соня издали сопровождает Раскольникова, отправившегося в свой крестный</w:t>
        <w:br/>
        <w:t xml:space="preserve">  путь — добровольно признаться в совершенном им преступлении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661.</w:t>
        <w:br/>
        <w:t>отправившегося в свой крестный</w:t>
        <w:br/>
        <w:t xml:space="preserve">  путь — добровольно признаться в совершенном им преступлении и понести</w:t>
        <w:br/>
        <w:t xml:space="preserve">  соответствующее наказание, главный герой явно сопоставляется со Христом,</w:t>
        <w:br/>
        <w:t xml:space="preserve">  за которым на Его крестном пути издали следовали жены-мироносицы. Таким</w:t>
        <w:br/>
        <w:t xml:space="preserve">  образом, получается, что герой романа воплощает сразу все три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662.</w:t>
        <w:br/>
        <w:t>принципиально различающихся типа, составляющих евангельскую</w:t>
        <w:br/>
        <w:t xml:space="preserve">  протоситуацию воскрешения Лазаря: и самого Лазаря, и сомневавшихся</w:t>
        <w:br/>
        <w:t xml:space="preserve">  иудеев, и, не много не мало, даже Христа.</w:t>
        <w:br/>
        <w:t xml:space="preserve">  Подобные тупики закономерны, поскольку Достоевский не играет в новое</w:t>
        <w:br/>
        <w:t xml:space="preserve">  воплощение Христа или в новое художественно-литературное Евангелие, а</w:t>
        <w:br/>
        <w:t xml:space="preserve">  свидетельствует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663.</w:t>
        <w:br/>
        <w:t xml:space="preserve"> сомневавшихся</w:t>
        <w:br/>
        <w:t xml:space="preserve">  иудеев, и, не много не мало, даже Христа.</w:t>
        <w:br/>
        <w:t xml:space="preserve">  Подобные тупики закономерны, поскольку Достоевский не играет в новое</w:t>
        <w:br/>
        <w:t xml:space="preserve">  воплощение Христа или в новое художественно-литературное Евангелие, а</w:t>
        <w:br/>
        <w:t xml:space="preserve">  свидетельствует о реальном предстоянии человеческой жизни пред Христом,</w:t>
        <w:br/>
        <w:t xml:space="preserve">  о реальном, хотя подчас и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664.</w:t>
        <w:br/>
        <w:t>не играет в новое</w:t>
        <w:br/>
        <w:t xml:space="preserve">  воплощение Христа или в новое художественно-литературное Евангелие, а</w:t>
        <w:br/>
        <w:t xml:space="preserve">  свидетельствует о реальном предстоянии человеческой жизни пред Христом,</w:t>
        <w:br/>
        <w:t xml:space="preserve">  о реальном, хотя подчас и не ощущаемом присутствии Христа в ней.</w:t>
        <w:br/>
        <w:t xml:space="preserve">  Указание же на эту реальность возможно не в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665.</w:t>
        <w:br/>
        <w:t>художественно-литературное Евангелие, а</w:t>
        <w:br/>
        <w:t xml:space="preserve">  свидетельствует о реальном предстоянии человеческой жизни пред Христом,</w:t>
        <w:br/>
        <w:t xml:space="preserve">  о реальном, хотя подчас и не ощущаемом присутствии Христа в ней.</w:t>
        <w:br/>
        <w:t xml:space="preserve">  Указание же на эту реальность возможно не в умножении портретных,</w:t>
        <w:br/>
        <w:t xml:space="preserve">  сюжетных или иных детальных сходств, практически всегда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666.</w:t>
        <w:br/>
        <w:t>это развивающееся взаимодействие и “наводит”</w:t>
        <w:br/>
        <w:t xml:space="preserve">  читательское сознание. Такой принцип можно в определенном отношении</w:t>
        <w:br/>
        <w:t xml:space="preserve">  сравнить со знаменитой картиной А. Иванова “Явление Христа народу”:</w:t>
        <w:br/>
        <w:t xml:space="preserve">  внутреннее движение, проходящее по толпе, данной крупно на переднем</w:t>
        <w:br/>
        <w:t xml:space="preserve">  плане, направляет к тому расположенному в глубине, на втором плане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667.</w:t>
        <w:br/>
        <w:t>данной крупно на переднем</w:t>
        <w:br/>
        <w:t xml:space="preserve">  плане, направляет к тому расположенному в глубине, на втором плане,</w:t>
        <w:br/>
        <w:t xml:space="preserve">  центру, где издали виднеется фигура приближающегося Христа. Или, говоря</w:t>
        <w:br/>
        <w:t xml:space="preserve">  словами митрополита Антония (Храповицкого):</w:t>
        <w:br/>
        <w:t xml:space="preserve">  311</w:t>
        <w:br/>
        <w:t xml:space="preserve">  “…этот крест благоразумного разбойника, или, напротив,</w:t>
        <w:br/>
        <w:t xml:space="preserve">  разбойника-хулителя, — вот что описывал Достоевский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668.</w:t>
        <w:br/>
        <w:t xml:space="preserve"> как “око и</w:t>
        <w:br/>
        <w:t xml:space="preserve">  глас Божий”. А так как Бог всеведущ и вездесущ, то суда совести нельзя</w:t>
        <w:br/>
        <w:t xml:space="preserve">  избежать. Для Достоевского Христос не отвлеченный идеал, не врожденная</w:t>
        <w:br/>
        <w:t xml:space="preserve">  идея идеалистической философии, а исторический факт. Совесть понимается</w:t>
        <w:br/>
        <w:t xml:space="preserve">  как пречистый образ жизни Христа на земле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669.</w:t>
        <w:br/>
        <w:t>Для Достоевского Христос не отвлеченный идеал, не врожденная</w:t>
        <w:br/>
        <w:t xml:space="preserve">  идея идеалистической философии, а исторический факт. Совесть понимается</w:t>
        <w:br/>
        <w:t xml:space="preserve">  как пречистый образ жизни Христа на земле. В драматическом искусстве</w:t>
        <w:br/>
        <w:t xml:space="preserve">  Достоевского сознание Раскольникова становится сценой интенсивной</w:t>
        <w:br/>
        <w:t xml:space="preserve">  внутренней борьбы, где его разум и воля стремятся подавить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670.</w:t>
        <w:br/>
        <w:t>сознание Раскольникова становится сценой интенсивной</w:t>
        <w:br/>
        <w:t xml:space="preserve">  внутренней борьбы, где его разум и воля стремятся подавить в его сердце</w:t>
        <w:br/>
        <w:t xml:space="preserve">  голос совести, голос Христа. Когда и как вступает Раскольников в</w:t>
        <w:br/>
        <w:t xml:space="preserve">  диалогическое столкновение с “Божьей правдой”?</w:t>
        <w:br/>
        <w:t xml:space="preserve">  Если то, что действительно важно, что определяет все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671.</w:t>
        <w:br/>
        <w:t>деле, “свет перевернулся” в</w:t>
        <w:br/>
        <w:t xml:space="preserve">  его душе и в кошмарном видении передается акустический образ ада. Ибо</w:t>
        <w:br/>
        <w:t xml:space="preserve">  эти “неестественные звуки” напоминают предсказание Христа о “кончине</w:t>
        <w:br/>
        <w:t xml:space="preserve">  века сего”, когда Его Ангелы “соберут от Царства Его… делающих</w:t>
        <w:br/>
        <w:t xml:space="preserve">  беззаконие, и ввергнут их в печь огненную;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672.</w:t>
        <w:br/>
        <w:t>истоков потенциального искупления героя, невольной спасительницей</w:t>
        <w:br/>
        <w:t xml:space="preserve">  Раскольникова, который пролил ее невинную кровь, а ее смерть можно</w:t>
        <w:br/>
        <w:t xml:space="preserve">  назвать скромной вариацией жертвы Христа. Это убийство, пусть еще не</w:t>
        <w:br/>
        <w:t xml:space="preserve">  вполне, проницает совесть Раскольникова, т. е. пробуждает образ Христа в</w:t>
        <w:br/>
        <w:t xml:space="preserve">  его сознании. Это объясняет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673.</w:t>
        <w:br/>
        <w:t>можно</w:t>
        <w:br/>
        <w:t xml:space="preserve">  назвать скромной вариацией жертвы Христа. Это убийство, пусть еще не</w:t>
        <w:br/>
        <w:t xml:space="preserve">  вполне, проницает совесть Раскольникова, т. е. пробуждает образ Христа в</w:t>
        <w:br/>
        <w:t xml:space="preserve">  его сознании. Это объясняет его дикую панику, похожую на священный</w:t>
        <w:br/>
        <w:t xml:space="preserve">  страх, сразу после убийства Лизаветы, и его принятие креста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674.</w:t>
        <w:br/>
        <w:t>тоже переступил</w:t>
        <w:br/>
        <w:t xml:space="preserve">  Божию правду, а это, в свою очередь, станет возможным тогда, когда</w:t>
        <w:br/>
        <w:t xml:space="preserve">  Раскольников откроет Евангелие, когда он откроет душу Христу. Еще не</w:t>
        <w:br/>
        <w:t xml:space="preserve">  раскрыв Новый Завет, Раскольников спрашивает себя ― и это его последние</w:t>
        <w:br/>
        <w:t xml:space="preserve">  слова в романе: “Разве могут ее убеждения не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675.</w:t>
        <w:br/>
        <w:t>стремится к диалогу, просительно об-</w:t>
        <w:br/>
        <w:t xml:space="preserve">    ращено вовне себя, к Богу [1, 210].</w:t>
        <w:br/>
        <w:t xml:space="preserve">    Исповедь — это церковное таинство покаяния, установленное Христом и</w:t>
        <w:br/>
        <w:t xml:space="preserve">    являющееся необходимым условием для спасения человека: «Покайтесь, ибо</w:t>
        <w:br/>
        <w:t xml:space="preserve">    приблизилось Царство</w:t>
        <w:br/>
        <w:t xml:space="preserve">    Небесное» (Мф. 4:17); «Если не покаетесь,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676.</w:t>
        <w:br/>
        <w:t xml:space="preserve"> фон Шульц, автор лекций о романах Достоевского</w:t>
        <w:br/>
        <w:t xml:space="preserve">  (1926—1930), лекций «Светлый, жизнерадостный Достоевский» (1931—1932)</w:t>
        <w:br/>
        <w:t xml:space="preserve">  и доклада «Гитлер и Христос Достоевского» (1941). Второй — это автор</w:t>
        <w:br/>
        <w:t xml:space="preserve">  книги</w:t>
        <w:br/>
        <w:t xml:space="preserve">  «Философия и религия Ф. М. Достоевского»4 (1923), сербский священник и</w:t>
        <w:br/>
        <w:t xml:space="preserve">  религиозный мыслитель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677.</w:t>
        <w:br/>
        <w:t xml:space="preserve"> и анархизму⁸.</w:t>
        <w:br/>
        <w:t xml:space="preserve">  Поэтому стадии развития судьбы героев Достоевского, отрицающих</w:t>
        <w:br/>
        <w:t xml:space="preserve">  существование Бога, таковы: 1) неприятие этого мира Божьего; 2)</w:t>
        <w:br/>
        <w:t xml:space="preserve">  неприятие Христа, Божьего Логоса;</w:t>
        <w:br/>
        <w:t xml:space="preserve">  3) отсюда — все позволено; 4) все позволено созданному</w:t>
        <w:br/>
        <w:t xml:space="preserve">  «человеко-богу»9. Однако против такого принципа протестует</w:t>
        <w:br/>
        <w:t xml:space="preserve">  человеческая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678.</w:t>
        <w:br/>
        <w:t>греха, которое испытало на себе их, как выразился</w:t>
        <w:br/>
        <w:t xml:space="preserve">  исследователь, «лучшее “я”».</w:t>
        <w:br/>
        <w:t xml:space="preserve">  Отсутствует в лекциях фон Шульца и прямое противопоставление Христос —</w:t>
        <w:br/>
        <w:t xml:space="preserve">  Антихрист, какое мы встречаем у Поповича, а само слово «дьявол», его</w:t>
        <w:br/>
        <w:t xml:space="preserve">  производные или синонимы встречаются лишь в нескольких цитатах.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679.</w:t>
        <w:br/>
        <w:t xml:space="preserve"> для положительных героев</w:t>
        <w:br/>
        <w:t xml:space="preserve">  решением является смирение, а философией их — «философия теизма и ре-</w:t>
        <w:br/>
        <w:t xml:space="preserve">  лигиозного смирения»17.</w:t>
        <w:br/>
        <w:t xml:space="preserve">  Ступившие на путь Христа — это положительные герои Достоевского — старец</w:t>
        <w:br/>
        <w:t xml:space="preserve">  Зосима, Алеша Карамазов, Мышкин, Макар Иванович, основа всей жизни</w:t>
        <w:br/>
        <w:t xml:space="preserve">  которых — любовь — деятельная любовь к Богу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680.</w:t>
        <w:br/>
        <w:t xml:space="preserve"> — любовь — деятельная любовь к Богу:</w:t>
        <w:br/>
        <w:t xml:space="preserve">    …христоликие герои его любят всех людей, любят всю тварь, ибо любят</w:t>
        <w:br/>
        <w:t xml:space="preserve">    чудесного Бога-Христа…¹⁸</w:t>
        <w:br/>
        <w:t xml:space="preserve">  Преподобный Иустин уделяет особое внимание проблеме человека в</w:t>
        <w:br/>
        <w:t xml:space="preserve">  европейском контексте, он критикует излишнее внимание к человеку,</w:t>
        <w:br/>
        <w:t xml:space="preserve">  сознание и самосознание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681.</w:t>
        <w:br/>
        <w:t>у фон Шульца это вопросы о вере в бессмертие Бога и в</w:t>
        <w:br/>
        <w:t xml:space="preserve">  обязательную христианскую мораль, которая выражается в теме «Русский</w:t>
        <w:br/>
        <w:t xml:space="preserve">  Христос» и представляет собой воплощение христианских</w:t>
        <w:br/>
        <w:t xml:space="preserve">    157</w:t>
        <w:br/>
        <w:t xml:space="preserve">    158</w:t>
        <w:br/>
        <w:t xml:space="preserve">  ценностей, которые впитал в себя в течение многих веков русский народ.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682.</w:t>
        <w:br/>
        <w:t>что русское интеллигентское общество может ждать</w:t>
        <w:br/>
        <w:t xml:space="preserve">  спасения только от народа, потому что в народе есть праведники (в народе</w:t>
        <w:br/>
        <w:t xml:space="preserve">  есть Русский Христос — Христовы идеалы). И Достоевский, как пишет фон</w:t>
        <w:br/>
        <w:t xml:space="preserve">  Шульц, предлагает путь, который он называет «путь русского Христа»,</w:t>
        <w:br/>
        <w:t xml:space="preserve">  «путь всечеловека» или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683.</w:t>
        <w:br/>
        <w:t xml:space="preserve"> народе</w:t>
        <w:br/>
        <w:t xml:space="preserve">  есть Русский Христос — Христовы идеалы). И Достоевский, как пишет фон</w:t>
        <w:br/>
        <w:t xml:space="preserve">  Шульц, предлагает путь, который он называет «путь русского Христа»,</w:t>
        <w:br/>
        <w:t xml:space="preserve">  «путь всечеловека» или «путь иночества в миру» и образцы которого дает в</w:t>
        <w:br/>
        <w:t xml:space="preserve">  лице Макара Иваныча в «Подростке», князя Мышкина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684.</w:t>
        <w:br/>
        <w:t xml:space="preserve"> в книге</w:t>
        <w:br/>
        <w:t xml:space="preserve">  Преподобного Иустина является «новозаветным, апостольским методом,</w:t>
        <w:br/>
        <w:t xml:space="preserve">  методом православной философии…»30. Активная любовь — одно из главнейших</w:t>
        <w:br/>
        <w:t xml:space="preserve">  свойств «Русского Христа» у фон Шульца.</w:t>
        <w:br/>
        <w:t xml:space="preserve">  «…чудесная Личность Богочеловека Христа — единственный настоящий,</w:t>
        <w:br/>
        <w:t xml:space="preserve">  единственный вечный, самый высший оптимизм и благовествование»31 —</w:t>
        <w:br/>
        <w:t xml:space="preserve">  такова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685.</w:t>
        <w:br/>
        <w:t>методом православной философии…»30. Активная любовь — одно из главнейших</w:t>
        <w:br/>
        <w:t xml:space="preserve">  свойств «Русского Христа» у фон Шульца.</w:t>
        <w:br/>
        <w:t xml:space="preserve">  «…чудесная Личность Богочеловека Христа — единственный настоящий,</w:t>
        <w:br/>
        <w:t xml:space="preserve">  единственный вечный, самый высший оптимизм и благовествование»31 —</w:t>
        <w:br/>
        <w:t xml:space="preserve">  такова позиция обоих исследователей. Их взгляды на первостепенную роль</w:t>
        <w:br/>
        <w:t xml:space="preserve">  сострадания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686.</w:t>
        <w:br/>
        <w:t xml:space="preserve"> и</w:t>
        <w:br/>
        <w:t xml:space="preserve">  такой категоричной критики католицизма и европейского</w:t>
        <w:br/>
        <w:t xml:space="preserve">  антропоцентризма, как у Поповича:</w:t>
        <w:br/>
        <w:t xml:space="preserve">    Проблема Европы есть проблема католицизма…³⁷</w:t>
        <w:br/>
        <w:t xml:space="preserve">  Католицизм «проповедует Христа искаженного, Христа очеловеченного,</w:t>
        <w:br/>
        <w:t xml:space="preserve">  Христа, созданного наподобие европейского человека»38. У финского</w:t>
        <w:br/>
        <w:t xml:space="preserve">  исследователя преобладают единство ценностей и стремление как раз</w:t>
        <w:br/>
        <w:t xml:space="preserve">  устранить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687.</w:t>
        <w:br/>
        <w:t xml:space="preserve"> категоричной критики католицизма и европейского</w:t>
        <w:br/>
        <w:t xml:space="preserve">  антропоцентризма, как у Поповича:</w:t>
        <w:br/>
        <w:t xml:space="preserve">    Проблема Европы есть проблема католицизма…³⁷</w:t>
        <w:br/>
        <w:t xml:space="preserve">  Католицизм «проповедует Христа искаженного, Христа очеловеченного,</w:t>
        <w:br/>
        <w:t xml:space="preserve">  Христа, созданного наподобие европейского человека»38. У финского</w:t>
        <w:br/>
        <w:t xml:space="preserve">  исследователя преобладают единство ценностей и стремление как раз</w:t>
        <w:br/>
        <w:t xml:space="preserve">  устранить рели-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688.</w:t>
        <w:br/>
        <w:t xml:space="preserve"> католицизма и европейского</w:t>
        <w:br/>
        <w:t xml:space="preserve">  антропоцентризма, как у Поповича:</w:t>
        <w:br/>
        <w:t xml:space="preserve">    Проблема Европы есть проблема католицизма…³⁷</w:t>
        <w:br/>
        <w:t xml:space="preserve">  Католицизм «проповедует Христа искаженного, Христа очеловеченного,</w:t>
        <w:br/>
        <w:t xml:space="preserve">  Христа, созданного наподобие европейского человека»38. У финского</w:t>
        <w:br/>
        <w:t xml:space="preserve">  исследователя преобладают единство ценностей и стремление как раз</w:t>
        <w:br/>
        <w:t xml:space="preserve">  устранить рели-</w:t>
        <w:br/>
        <w:t xml:space="preserve">    Соучастие — самый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689.</w:t>
        <w:br/>
        <w:t>самый жуткий ад и самый чарующий рай. У фон Шульца, как уже</w:t>
        <w:br/>
        <w:t xml:space="preserve">  отмечалось, нет подобных противопоставлений, нет Антихриста, есть лишь</w:t>
        <w:br/>
        <w:t xml:space="preserve">  Христос — исключительно светлый образ и идеал Достоевского. Шульц</w:t>
        <w:br/>
        <w:t xml:space="preserve">  акцентирует внимание на позитивных явлениях человеческого духа.</w:t>
        <w:br/>
        <w:t xml:space="preserve">  Примеры негативных сторон человеческой души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690.</w:t>
        <w:br/>
        <w:t>национально-этническое самосознание,</w:t>
        <w:br/>
        <w:t xml:space="preserve">  культурно-речевые традиции. В каторге Достоевский впервые (и до конца</w:t>
        <w:br/>
        <w:t xml:space="preserve">  жизни) ощутил себя органической частью верующего во Христа народа,</w:t>
        <w:br/>
        <w:t xml:space="preserve">  «демоса», «почвы» Отечества, духовно встал на сторону «несчастных»</w:t>
        <w:br/>
        <w:t xml:space="preserve">  героев СТ, чтобы, по прошествии лет, написать лучшие народнические</w:t>
        <w:br/>
        <w:t xml:space="preserve">  страницы «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691.</w:t>
        <w:br/>
        <w:t>брату Михаилу), и «Тетрадь» сфокусированно</w:t>
        <w:br/>
        <w:t xml:space="preserve">  отразила этот бытовой психологический факт из «мертводомной» жизни</w:t>
        <w:br/>
        <w:t xml:space="preserve">  писателя и «несчастных» «разбойников», его братьев во Христе.</w:t>
        <w:br/>
        <w:t xml:space="preserve">  Внетекстная, невидимая, но реальная («когнитивная») личность</w:t>
        <w:br/>
        <w:t xml:space="preserve">  субъекта СТ сливается с острожной массой, объектом записей, как часть с</w:t>
        <w:br/>
        <w:t xml:space="preserve">  целым (об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692.</w:t>
        <w:br/>
        <w:t>других обстоятельствах, т. е. неспровоцированно, умолчали бы. Такова, к</w:t>
        <w:br/>
        <w:t xml:space="preserve">  примеру, запись 91, в которой (нотабене: единожды в СТ) упоминается</w:t>
        <w:br/>
        <w:t xml:space="preserve">  Христос. Дело не в межконфессиональном происхождении и межэтническом</w:t>
        <w:br/>
        <w:t xml:space="preserve">  характере арестантской ссоры-перебранки. Все это лежит на поверхности и</w:t>
        <w:br/>
        <w:t xml:space="preserve">  для целей настоящей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693.</w:t>
        <w:br/>
        <w:t>не имеет серьезного значения. В отличие от</w:t>
        <w:br/>
        <w:t xml:space="preserve">  беглой разговорно-бранной ссылки (говорит некий имярек) на драматическое</w:t>
        <w:br/>
        <w:t xml:space="preserve">  событие из евангельской истории: «Христа продал». В этом пункте</w:t>
        <w:br/>
        <w:t xml:space="preserve">  «Тетради» христианские отражения (здесь точнее бы сказать, отражения</w:t>
        <w:br/>
        <w:t xml:space="preserve">  иудео-христианской культуры) получают такую психоидеологическую</w:t>
        <w:br/>
        <w:t xml:space="preserve">  нагрузку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694.</w:t>
        <w:br/>
        <w:t>отражения</w:t>
        <w:br/>
        <w:t xml:space="preserve">  иудео-христианской культуры) получают такую психоидеологическую</w:t>
        <w:br/>
        <w:t xml:space="preserve">  нагрузку, которая нуждается в особом комментарии. Из поэтики прямого</w:t>
        <w:br/>
        <w:t xml:space="preserve">  личного высказывания имярека-ругателя: «Христа продал» — явствует как</w:t>
        <w:br/>
        <w:t xml:space="preserve">  минимум следующее. Инвариантная, первородная библейская история о том,</w:t>
        <w:br/>
        <w:t xml:space="preserve">  как Иуда Искариотский предал («продал») Спасителя Иисуса Христа за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695.</w:t>
        <w:br/>
        <w:t>ругателя: «Христа продал» — явствует как</w:t>
        <w:br/>
        <w:t xml:space="preserve">  минимум следующее. Инвариантная, первородная библейская история о том,</w:t>
        <w:br/>
        <w:t xml:space="preserve">  как Иуда Искариотский предал («продал») Спасителя Иисуса Христа за</w:t>
        <w:br/>
        <w:t xml:space="preserve">  тридцать сребренников, окольными житейскими путями обращена в пошлую</w:t>
        <w:br/>
        <w:t xml:space="preserve">  брань. Тем не менее бранное слово имярека подспудно вобрало в себя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696.</w:t>
        <w:br/>
        <w:t>формах) укоренилась в</w:t>
        <w:br/>
        <w:t xml:space="preserve">  народном сознании (по «Дневнику писателя»: «в &lt;…&gt; сердце искони» —</w:t>
        <w:br/>
        <w:t xml:space="preserve">  21, 38) евангельская идея о вероломно преданном-«проданном» Христе и</w:t>
        <w:br/>
        <w:t xml:space="preserve">  трагических последствиях этого предательства.</w:t>
        <w:br/>
        <w:t xml:space="preserve">  Христианские контексты и подтексты СТ многочисленны и разнолики. Их</w:t>
        <w:br/>
        <w:t xml:space="preserve">  наличием и смысловым составом доказывается: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697.</w:t>
        <w:br/>
        <w:t>отвлечённым европейцем без корней и без почвы. Всечеловек —</w:t>
        <w:br/>
        <w:t xml:space="preserve">    редкое слово в русском языке. Этим словом с большой буквы назвал</w:t>
        <w:br/>
        <w:t xml:space="preserve">    Христа Н. Данилевский (1869). Достоевский употреблял слово всечеловек</w:t>
        <w:br/>
        <w:t xml:space="preserve">    с малой буквы, в значении — совершенный христианин. Оно выразило</w:t>
        <w:br/>
        <w:t xml:space="preserve">    сокровенный смысл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698.</w:t>
        <w:br/>
        <w:t>Апреля, Маша лежит на столе. Увижусь ли с Машей?» с рассуждениями</w:t>
        <w:br/>
        <w:t xml:space="preserve">    писателя о натуре Бога и натуре человека, о Христе и христианстве, о</w:t>
        <w:br/>
        <w:t xml:space="preserve">    переходной природе человека и личности, о жизни и смерти, о будущем</w:t>
        <w:br/>
        <w:t xml:space="preserve">    человечества (РГБ. Ф. 93.I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699.</w:t>
        <w:br/>
        <w:t>В современном богословии всечеловеком называют первочеловека Адама,</w:t>
        <w:br/>
        <w:t xml:space="preserve">    который вобрал в себе всех людей, этим словом с большой буквы именуют</w:t>
        <w:br/>
        <w:t xml:space="preserve">    Христа. Источник учения — слова Апостола Павла: «Как Адамом все</w:t>
        <w:br/>
        <w:t xml:space="preserve">    умирают, так Христом все оживут» (1 Кор.15:22).</w:t>
        <w:br/>
        <w:t xml:space="preserve">    В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700.</w:t>
        <w:br/>
        <w:t>всех людей, этим словом с большой буквы именуют</w:t>
        <w:br/>
        <w:t xml:space="preserve">    Христа. Источник учения — слова Апостола Павла: «Как Адамом все</w:t>
        <w:br/>
        <w:t xml:space="preserve">    умирают, так Христом все оживут» (1 Кор.15:22).</w:t>
        <w:br/>
        <w:t xml:space="preserve">    В этом втором смысле слово Всечеловек встречается в книге Н. Я.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701.</w:t>
        <w:br/>
        <w:t>, 33—34).</w:t>
        <w:br/>
        <w:t xml:space="preserve">    В отличие от Данилевского Достоевский употребил слово</w:t>
        <w:br/>
        <w:t xml:space="preserve">    «всечеловек» с малой буквы, в значении — совершенный христианин</w:t>
        <w:br/>
        <w:t xml:space="preserve">    (Христос vs христос, христы). Он ввел это значение слова в русскую</w:t>
        <w:br/>
        <w:t xml:space="preserve">    литературу и философию.</w:t>
        <w:br/>
        <w:t xml:space="preserve">    Значение этого слова не понял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702.</w:t>
        <w:br/>
        <w:t>).</w:t>
        <w:br/>
        <w:t xml:space="preserve">    В отличие от Данилевского Достоевский употребил слово</w:t>
        <w:br/>
        <w:t xml:space="preserve">    «всечеловек» с малой буквы, в значении — совершенный христианин</w:t>
        <w:br/>
        <w:t xml:space="preserve">    (Христос vs христос, христы). Он ввел это значение слова в русскую</w:t>
        <w:br/>
        <w:t xml:space="preserve">    литературу и философию.</w:t>
        <w:br/>
        <w:t xml:space="preserve">    Значение этого слова не понял К. Леонтьев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703.</w:t>
        <w:br/>
        <w:br/>
        <w:t xml:space="preserve">    В отличие от Данилевского Достоевский употребил слово</w:t>
        <w:br/>
        <w:t xml:space="preserve">    «всечеловек» с малой буквы, в значении — совершенный христианин</w:t>
        <w:br/>
        <w:t xml:space="preserve">    (Христос vs христос, христы). Он ввел это значение слова в русскую</w:t>
        <w:br/>
        <w:t xml:space="preserve">    литературу и философию.</w:t>
        <w:br/>
        <w:t xml:space="preserve">    Значение этого слова не понял К. Леонтьев, пытавшийся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704.</w:t>
        <w:br/>
        <w:t>РГАЛИ. Ф. 212.1.5.</w:t>
        <w:br/>
        <w:t xml:space="preserve">    С. 145).</w:t>
        <w:br/>
        <w:t xml:space="preserve">    …человек не в силах спасти себя, а спасен откровением и потом Христом</w:t>
        <w:br/>
        <w:t xml:space="preserve">    — т. е. непосредственным вмешательством Бога в жизнь (РГБ. Ф.</w:t>
        <w:br/>
        <w:t xml:space="preserve">    93.I.1.5. С. 31).</w:t>
        <w:br/>
        <w:t xml:space="preserve">    Человек заслуживает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705.</w:t>
        <w:br/>
        <w:t>Миусов поправляет его и ошибается еще грубее. Даже ученый ошибается.</w:t>
        <w:br/>
        <w:t xml:space="preserve">    Никто Евангелия не знает. Блаженно чрево носившее тя, сказал Христос.</w:t>
        <w:br/>
        <w:t xml:space="preserve">    Это не Христос сказал и т. д..</w:t>
        <w:br/>
        <w:t xml:space="preserve">    Старец говорит: Был ученый профессор (Вагнер). Из евангелия:</w:t>
        <w:br/>
        <w:t xml:space="preserve">    «похвалил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706.</w:t>
        <w:br/>
        <w:t>ошибается еще грубее. Даже ученый ошибается.</w:t>
        <w:br/>
        <w:t xml:space="preserve">    Никто Евангелия не знает. Блаженно чрево носившее тя, сказал Христос.</w:t>
        <w:br/>
        <w:t xml:space="preserve">    Это не Христос сказал и т. д..</w:t>
        <w:br/>
        <w:t xml:space="preserve">    Старец говорит: Был ученый профессор (Вагнер). Из евангелия:</w:t>
        <w:br/>
        <w:t xml:space="preserve">    «похвалил господин ловкого грабителя управляющего»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707.</w:t>
        <w:br/>
        <w:t>евангельский смысл, автор делает тайное явным: «Блаженны слышащие</w:t>
        <w:br/>
        <w:t xml:space="preserve">    слово Божие и хранящие его».</w:t>
        <w:br/>
        <w:t xml:space="preserve">    Христианин — воплощенное слово, он следует Христу, который есть</w:t>
        <w:br/>
        <w:t xml:space="preserve">    воплощенное Слово. Это ключевой вопрос веры:</w:t>
        <w:br/>
        <w:t xml:space="preserve">    Многие думают, что достаточно веровать в мораль Христову, чтоб быть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708.</w:t>
        <w:br/>
        <w:t>ключевой вопрос веры:</w:t>
        <w:br/>
        <w:t xml:space="preserve">    Многие думают, что достаточно веровать в мораль Христову, чтоб быть</w:t>
        <w:br/>
        <w:t xml:space="preserve">    христианином. Не мораль Христова, не учение Христа спасает мир, а</w:t>
        <w:br/>
        <w:t xml:space="preserve">    именно вера в то, что слово плоть бысть. Вера эта не одно умственное</w:t>
        <w:br/>
        <w:t xml:space="preserve">    признание превосходства его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709.</w:t>
        <w:br/>
        <w:t xml:space="preserve"> человека:</w:t>
        <w:br/>
        <w:t xml:space="preserve">    Возлюбить человека, как самого себя по заповеди Христовой —</w:t>
        <w:br/>
        <w:t xml:space="preserve">    невозможно. Закон личности на Земле связывает. Я препятствует. Один</w:t>
        <w:br/>
        <w:t xml:space="preserve">    Христос мог, но Христос был вековечный, от века идеал, к которому</w:t>
        <w:br/>
        <w:t xml:space="preserve">    стремится, и по закону природы должен стремиться человек. — Между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710.</w:t>
        <w:br/>
        <w:t>человека, как самого себя по заповеди Христовой —</w:t>
        <w:br/>
        <w:t xml:space="preserve">    невозможно. Закон личности на Земле связывает. Я препятствует. Один</w:t>
        <w:br/>
        <w:t xml:space="preserve">    Христос мог, но Христос был вековечный, от века идеал, к которому</w:t>
        <w:br/>
        <w:t xml:space="preserve">    стремится, и по закону природы должен стремиться человек. — Между тем,</w:t>
        <w:br/>
        <w:t xml:space="preserve">    после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711.</w:t>
        <w:br/>
        <w:t xml:space="preserve"> вековечный, от века идеал, к которому</w:t>
        <w:br/>
        <w:t xml:space="preserve">    стремится, и по закону природы должен стремиться человек. — Между тем,</w:t>
        <w:br/>
        <w:t xml:space="preserve">    после появления Христа, как идеала человека во плоти, стало ясно как</w:t>
        <w:br/>
        <w:t xml:space="preserve">    день, что высочайшее, последнее развитие личности именно и должно</w:t>
        <w:br/>
        <w:t xml:space="preserve">    дойти до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712.</w:t>
        <w:br/>
        <w:t>самом пункте достижения</w:t>
        <w:br/>
        <w:t xml:space="preserve">    цели&lt;)&gt; (РГБ. Ф. 93.I.2.7. С. 41).</w:t>
        <w:br/>
        <w:t xml:space="preserve">    В синтезе рассуждений Достоевского слиты воедино Бог, Христос, Слово,</w:t>
        <w:br/>
        <w:t xml:space="preserve">    человек, личность, творчество, идеал.</w:t>
        <w:br/>
        <w:t xml:space="preserve">    У других писателей герой зачастую меньше автора, Достоевский умел</w:t>
        <w:br/>
        <w:t xml:space="preserve">    явить величие простого человека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713.</w:t>
        <w:br/>
        <w:t>героев проступают из «тьмы»</w:t>
        <w:br/>
        <w:t xml:space="preserve">    при свете совести, которая есть согласие человека не только с людьми,</w:t>
        <w:br/>
        <w:t xml:space="preserve">    но прежде всего с Христом.</w:t>
        <w:br/>
        <w:t xml:space="preserve">    У Достоевского нет лишних и маленьких людей. Они принципиально</w:t>
        <w:br/>
        <w:t xml:space="preserve">    невозможны в его мире. Каждый безмерен и значим, у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714.</w:t>
        <w:br/>
        <w:t>. Возможны духовное воскрешение и спасение любого</w:t>
        <w:br/>
        <w:t xml:space="preserve">    человека (обращение Савла в Павла). Этот искупительный путь человека —</w:t>
        <w:br/>
        <w:t xml:space="preserve">    метафора спасительной жертвы Христа и его воскрешения.</w:t>
        <w:br/>
        <w:t xml:space="preserve">    В романах Достоевского нет прямой декларации авторских убеждений. Его</w:t>
        <w:br/>
        <w:t xml:space="preserve">    поэтика являет иной эстетический принцип. Писатель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715.</w:t>
        <w:br/>
        <w:t>полный реализм», при котором неблагообразие</w:t>
        <w:br/>
        <w:t xml:space="preserve">    мира и мрак в душе грешников («един Бог без греха») озарены светом</w:t>
        <w:br/>
        <w:t xml:space="preserve">    Благой Вести Христа.</w:t>
        <w:br/>
        <w:t xml:space="preserve">    Примечания</w:t>
        <w:br/>
        <w:t xml:space="preserve">    * Статья подготовлена в рамках реализации комплекса мероприятий</w:t>
        <w:br/>
        <w:t xml:space="preserve">    Программы стратегического развития ПетрГУ на 2012–2016 гг.</w:t>
        <w:br/>
        <w:t xml:space="preserve">    1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716.</w:t>
        <w:br/>
        <w:t xml:space="preserve"> истину, памятуя, что был несказанный ответ на релятивистский</w:t>
        <w:br/>
        <w:t xml:space="preserve">  вопрос Пилата: “Что есть истина?” — и эту Истину засвидетельствовало</w:t>
        <w:br/>
        <w:t xml:space="preserve">  само явление Христа, она и стала Благой Вестью.</w:t>
        <w:br/>
        <w:t xml:space="preserve">  Об этой Истине не спорят. Она непреложна. Ее принимают или не</w:t>
        <w:br/>
        <w:t xml:space="preserve">  воспринимают.</w:t>
        <w:br/>
        <w:t xml:space="preserve">  Речь пойдет</w:t>
        <w:br/>
        <w:t xml:space="preserve"> В. Н. Захаров. Ответ по существу. 2005№7</w:t>
      </w:r>
    </w:p>
    <w:p>
      <w:pPr>
        <w:pStyle w:val="BodyText"/>
      </w:pPr>
      <w:r>
        <w:t>717.</w:t>
        <w:br/>
        <w:t xml:space="preserve"> абсурдные (иначе не могу сказать!)</w:t>
        <w:br/>
        <w:t xml:space="preserve">  измышления. Он упрекает:</w:t>
        <w:br/>
        <w:t xml:space="preserve">  В современных трудах литературоведов можно обнаружить, как православие</w:t>
        <w:br/>
        <w:t xml:space="preserve">  отъединяется и от Христа (?! — В. З.), и от Церкви (?! — В. З.)⁵.</w:t>
        <w:br/>
        <w:t xml:space="preserve">  Мое выражение (“В этом недогматическом смысле говорят о </w:t>
        <w:br/>
        <w:t xml:space="preserve"> В. Н. Захаров. Ответ по существу. 2005№7</w:t>
      </w:r>
    </w:p>
    <w:p>
      <w:pPr>
        <w:pStyle w:val="BodyText"/>
      </w:pPr>
      <w:r>
        <w:t>718.</w:t>
        <w:br/>
        <w:t>другихъ народахъ (Дневник писателя, 1876, апрель).</w:t>
        <w:br/>
        <w:t xml:space="preserve">    Я утверждаю, что нашъ народъ просвѣтился уже давно, принявъ въ свою</w:t>
        <w:br/>
        <w:t xml:space="preserve">    суть Христа и ученiе Его. Мнѣ скажутъ: онъ ученiя Христова не знаетъ и</w:t>
        <w:br/>
        <w:t xml:space="preserve">    проповѣдей ему не говорятъ, — но это возраженiе пустое: </w:t>
        <w:br/>
        <w:t xml:space="preserve"> В. Н. Захаров. Ответ по существу. 2005№7</w:t>
      </w:r>
    </w:p>
    <w:p>
      <w:pPr>
        <w:pStyle w:val="BodyText"/>
      </w:pPr>
      <w:r>
        <w:t>719.</w:t>
        <w:br/>
        <w:t>въ свою исторiю, когда онъ,</w:t>
        <w:br/>
        <w:t xml:space="preserve">    оставленный всѣми, попранный всѣми, работающiй на всѣхъ и на вся,</w:t>
        <w:br/>
        <w:t xml:space="preserve">    оставался лишь съ однимъ Христомъ — утѣшителемъ, котораго и принялъ</w:t>
        <w:br/>
        <w:t xml:space="preserve">    тогда въ свою</w:t>
        <w:br/>
        <w:t xml:space="preserve">  9</w:t>
        <w:br/>
        <w:t xml:space="preserve">    душу на вѣки и который за то спасъ отъ отчаянiя его</w:t>
        <w:br/>
        <w:t xml:space="preserve"> В. Н. Захаров. Ответ по существу. 2005№7</w:t>
      </w:r>
    </w:p>
    <w:p>
      <w:pPr>
        <w:pStyle w:val="BodyText"/>
      </w:pPr>
      <w:r>
        <w:t>720.</w:t>
        <w:br/>
        <w:t xml:space="preserve"> на вѣки и который за то спасъ отъ отчаянiя его душу! (Дневник</w:t>
        <w:br/>
        <w:t xml:space="preserve">    писателя, 1880).</w:t>
        <w:br/>
        <w:t xml:space="preserve">    А идеалъ народа — Христосъ (Дневник писателя, 1880).</w:t>
        <w:br/>
        <w:t xml:space="preserve">    Народъ русскiй въ огромномъ большинствѣ своемъ — православенъ и живетъ</w:t>
        <w:br/>
        <w:t xml:space="preserve">    идеей православiя въ полнотѣ, хотя и</w:t>
        <w:br/>
        <w:t xml:space="preserve"> В. Н. Захаров. Ответ по существу. 2005№7</w:t>
      </w:r>
    </w:p>
    <w:p>
      <w:pPr>
        <w:pStyle w:val="BodyText"/>
      </w:pPr>
      <w:r>
        <w:t>721.</w:t>
        <w:br/>
        <w:t>своих полемических суждениях критик будто не сознает,</w:t>
        <w:br/>
        <w:t xml:space="preserve">  что церковность требует не только исполнения обрядов, но следования во</w:t>
        <w:br/>
        <w:t xml:space="preserve">  всей полноте заветам Христа, что это особое состояние духовного</w:t>
        <w:br/>
        <w:t xml:space="preserve">  бытия может проявляться не только в “молитвах”, “молебнах святым</w:t>
        <w:br/>
        <w:t xml:space="preserve">  угодникам”, “церковных богослужениях”, почитании “икон Божией</w:t>
        <w:br/>
        <w:t xml:space="preserve"> В. Н. Захаров. Ответ по существу. 2005№7</w:t>
      </w:r>
    </w:p>
    <w:p>
      <w:pPr>
        <w:pStyle w:val="BodyText"/>
      </w:pPr>
      <w:r>
        <w:t>722.</w:t>
        <w:br/>
        <w:t>кое-что из</w:t>
        <w:br/>
        <w:t xml:space="preserve">  «рождественского»¹, но их национальная и конфессиональная почва</w:t>
        <w:br/>
        <w:t xml:space="preserve">  различна.</w:t>
        <w:br/>
        <w:t xml:space="preserve">  Так же и Пасха, праздник в честь воскресения Христа из мертвых. В</w:t>
        <w:br/>
        <w:t xml:space="preserve">  Православии ‒ это праздник праздников, торжество из торжеств.</w:t>
        <w:br/>
        <w:t xml:space="preserve">  Многим памятны слова Гоголя о том, как по-разному празднуется «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723.</w:t>
        <w:br/>
        <w:t>в самом деле, что самый праздник исчез, а видимые признаки его</w:t>
        <w:br/>
        <w:t xml:space="preserve">  так ясно носятся по лицу земли нашей: раздаются слова: «Христос</w:t>
        <w:br/>
        <w:t xml:space="preserve">  воскрес!» ‒ и поцелуй, и всякий раз также торжественно выступает святая</w:t>
        <w:br/>
        <w:t xml:space="preserve">  полночь, и гулы всезвонных колоколов гудят и гудут по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724.</w:t>
        <w:br/>
        <w:t>всему миру. Не умрет из нашей старины ни зерно того, что есть в ней</w:t>
        <w:br/>
        <w:t xml:space="preserve">  истинно русского и что освящено Самим Христом. Разнесется звонкими</w:t>
        <w:br/>
        <w:t xml:space="preserve">  струнами поэтов, развозвестится благоухающими устами святителей,</w:t>
        <w:br/>
        <w:t xml:space="preserve">  вспыхнет померкнувшее ‒ праздник Светлого Воскресения воспразднуется,</w:t>
        <w:br/>
        <w:t xml:space="preserve">  как следует, прежде у нас, чем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725.</w:t>
        <w:br/>
        <w:br/>
        <w:t xml:space="preserve">  каких опираясь данных, заключенных в сердцах наших, можем сказать это?</w:t>
        <w:br/>
        <w:t xml:space="preserve">  Лучше ли мы других народов? Ближе ли жизнью ко Христу, чем они? никого</w:t>
        <w:br/>
        <w:t xml:space="preserve">  мы не лучше, а жизни еще неустроенней и беспорядочней всех их. «Хуже мы</w:t>
        <w:br/>
        <w:t xml:space="preserve">  всех прочих», ‒ вот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726.</w:t>
        <w:br/>
        <w:t xml:space="preserve"> это».</w:t>
        <w:br/>
        <w:t xml:space="preserve">  И Гоголь объясняет смысл своего пророчества:</w:t>
        <w:br/>
        <w:t xml:space="preserve">  „Что есть много в коренной природе нашей, нами позабытой, близкого</w:t>
        <w:br/>
        <w:t xml:space="preserve">  закону Христа ‒ доказательство тому уже то, что без меча пришел к нам</w:t>
        <w:br/>
        <w:t xml:space="preserve">  Христос, и приготовленная земля сердец наших призывала сама собой Его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727.</w:t>
        <w:br/>
        <w:t>много в коренной природе нашей, нами позабытой, близкого</w:t>
        <w:br/>
        <w:t xml:space="preserve">  закону Христа ‒ доказательство тому уже то, что без меча пришел к нам</w:t>
        <w:br/>
        <w:t xml:space="preserve">  Христос, и приготовленная земля сердец наших призывала сама собой Его</w:t>
        <w:br/>
        <w:t xml:space="preserve">  слово; что есть уже начало братства Христова в самой нашей славянской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728.</w:t>
        <w:br/>
        <w:br/>
        <w:t xml:space="preserve">  Пасха получала разное художественное значение в русской литературе.</w:t>
        <w:br/>
        <w:t xml:space="preserve">  Поэты чаще всего писали и рассуждали о последних событиях земной жизни</w:t>
        <w:br/>
        <w:t xml:space="preserve">  Христа, обращались к темам и образам четырех Евангелий. Существует</w:t>
        <w:br/>
        <w:t xml:space="preserve">  огромная, во многом пока не собранная поэтическая антология пасхальных</w:t>
        <w:br/>
        <w:t xml:space="preserve">  стихотворений, в создании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729.</w:t>
        <w:br/>
        <w:t>вражды и гибели</w:t>
        <w:br/>
        <w:t xml:space="preserve">  непримиримых в ссоре ее родных накануне Пасхи, укоряя другого</w:t>
        <w:br/>
        <w:t xml:space="preserve">  непримиримого в своих обидах старика Ихменева словами: «Послезавтра</w:t>
        <w:br/>
        <w:t xml:space="preserve">  Христос воскрес, все целуются и обнимаются, все мирятся, все вины</w:t>
        <w:br/>
        <w:t xml:space="preserve">  прощаются... Я ведь знаю... Только вы один, вы... у! жестокий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730.</w:t>
        <w:br/>
        <w:t xml:space="preserve"> и к</w:t>
        <w:br/>
        <w:t xml:space="preserve">  православному календарю, к глубинным основам русской народной жизни.</w:t>
        <w:br/>
        <w:t xml:space="preserve">  В рассказах «Студент» и «Архиерей» Чехов напомнил читателю о Христе, о</w:t>
        <w:br/>
        <w:t xml:space="preserve">  смысле истории и смысле жизни человека. В них ясно выражены общие для</w:t>
        <w:br/>
        <w:t xml:space="preserve">  пасхального рассказа умиление и упование на народную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731.</w:t>
        <w:br/>
        <w:t>родина, родная речь, родная земля. Их объединяет тайна, которая</w:t>
        <w:br/>
        <w:t xml:space="preserve">    заключается в том, что Россия — хранительница Православия, что «идеал</w:t>
        <w:br/>
        <w:t xml:space="preserve">    народа — Христос». Необходимо сблизиться с почвой — соединиться с</w:t>
        <w:br/>
        <w:t xml:space="preserve">    народом, стремиться к единению всех сословий. Быть почвенником —</w:t>
        <w:br/>
        <w:t xml:space="preserve">    любить Россию, народ, сознавать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732.</w:t>
        <w:br/>
        <w:t>жизни) и</w:t>
        <w:br/>
        <w:t xml:space="preserve">    скачками7.</w:t>
        <w:br/>
        <w:t xml:space="preserve">    В записных тетрадях к «Бесам» есть набросок:</w:t>
        <w:br/>
        <w:t xml:space="preserve">    Схема веры: — православие заключает в себе образ Иисуса Христа.</w:t>
        <w:br/>
        <w:t xml:space="preserve">  -   Христос — начало всякого нравственного основания.</w:t>
        <w:br/>
        <w:t xml:space="preserve">  -   Развиваться и идти далее к чему-бы это начало ни привело (к понятию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733.</w:t>
        <w:br/>
        <w:t xml:space="preserve">  скачками7.</w:t>
        <w:br/>
        <w:t xml:space="preserve">    В записных тетрадях к «Бесам» есть набросок:</w:t>
        <w:br/>
        <w:t xml:space="preserve">    Схема веры: — православие заключает в себе образ Иисуса Христа.</w:t>
        <w:br/>
        <w:t xml:space="preserve">  -   Христос — начало всякого нравственного основания.</w:t>
        <w:br/>
        <w:t xml:space="preserve">  -   Развиваться и идти далее к чему-бы это начало ни привело (к понятию о счастии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734.</w:t>
        <w:br/>
        <w:t>что России нужно учиться. Сокровенная тайна</w:t>
        <w:br/>
        <w:t xml:space="preserve">  России заключается в том, что она — хранительница Православия (XI, 437,</w:t>
        <w:br/>
        <w:t xml:space="preserve">  440), что «идеал народа — Христос» (XII, 334), в мире Достоевского,</w:t>
        <w:br/>
        <w:t xml:space="preserve">  как верно отметил священник Александр Ранне, Христос — «мера всех</w:t>
        <w:br/>
        <w:t xml:space="preserve">  вещей».</w:t>
        <w:br/>
        <w:t xml:space="preserve">  Сблизиться с почвой — соединиться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735.</w:t>
        <w:br/>
        <w:t>хранительница Православия (XI, 437,</w:t>
        <w:br/>
        <w:t xml:space="preserve">  440), что «идеал народа — Христос» (XII, 334), в мире Достоевского,</w:t>
        <w:br/>
        <w:t xml:space="preserve">  как верно отметил священник Александр Ранне, Христос — «мера всех</w:t>
        <w:br/>
        <w:t xml:space="preserve">  вещей».</w:t>
        <w:br/>
        <w:t xml:space="preserve">  Сблизиться с почвой — соединиться с народом, стремиться к единению всех</w:t>
        <w:br/>
        <w:t xml:space="preserve">  сословий в любви к Родине, к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736.</w:t>
        <w:br/>
        <w:br/>
        <w:t xml:space="preserve">  русскомъ, всегда въ немъ присущую, великаго, всеобщаго, всенароднаго,</w:t>
        <w:br/>
        <w:t xml:space="preserve">  всебратскаго единенiя во имя Христово⁵.</w:t>
        <w:br/>
        <w:t xml:space="preserve">  Эта полемика напоминает обстоятельства давнего спора Христа с фарисеями.</w:t>
        <w:br/>
        <w:t xml:space="preserve">  Так, защищая народ, Достоевский упрекал своих искушенных в догматике</w:t>
        <w:br/>
        <w:t xml:space="preserve">  оппонентов:</w:t>
        <w:br/>
        <w:t xml:space="preserve">  Знаетъ же народъ Христа Бога своего можетъ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737.</w:t>
        <w:br/>
        <w:t xml:space="preserve"> обстоятельства давнего спора Христа с фарисеями.</w:t>
        <w:br/>
        <w:t xml:space="preserve">  Так, защищая народ, Достоевский упрекал своих искушенных в догматике</w:t>
        <w:br/>
        <w:t xml:space="preserve">  оппонентов:</w:t>
        <w:br/>
        <w:t xml:space="preserve">  Знаетъ же народъ Христа Бога своего можетъ быть еще лучше нашего,</w:t>
        <w:br/>
        <w:t xml:space="preserve">  хотьине учился въ школѣ.Знаетъ, — потому что во много вѣковъ перенесъ</w:t>
        <w:br/>
        <w:t xml:space="preserve">  много страданiй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738.</w:t>
        <w:br/>
        <w:t>во много вѣковъ перенесъ</w:t>
        <w:br/>
        <w:t xml:space="preserve">  много страданiй, и въ горѣ своемъ всегда, сначала и до нашихъ дней,</w:t>
        <w:br/>
        <w:t xml:space="preserve">  слыхивалъ объ этомъ Богѣ-Христѣ своемъ отъ святыхъ своихъ, работавшихъ</w:t>
        <w:br/>
        <w:t xml:space="preserve">  на народъ и стоявшихъ за землю русскую до положенiя жизни, отъ тѣхъ</w:t>
        <w:br/>
        <w:t xml:space="preserve">  самыхъ святыхъ, которыхъ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739.</w:t>
        <w:br/>
        <w:t>так определял сущность народной веры:</w:t>
        <w:br/>
        <w:t xml:space="preserve">    Говорятъ русскiй народъ плохо знаетъ Евангелiе, не знаетъ основныхъ</w:t>
        <w:br/>
        <w:t xml:space="preserve">    правилъ вѣры. Конечно такъ, но Христа онъ знаетъ и носитъ его въ</w:t>
        <w:br/>
        <w:t xml:space="preserve">    своемъ сердцѣ искони. Въ этомъ нѣтъ никакого сомнѣнiя. Какъ возможно</w:t>
        <w:br/>
        <w:t xml:space="preserve">    истинноепредставленiеХриста безъ ученiя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740.</w:t>
        <w:br/>
        <w:t>Въ этомъ нѣтъ никакого сомнѣнiя. Какъ возможно</w:t>
        <w:br/>
        <w:t xml:space="preserve">    истинноепредставленiеХриста безъ ученiя о вѣрѣ? — Это другой вопросъ.</w:t>
        <w:br/>
        <w:t xml:space="preserve">    Но сердечное знанiе Христа и истинное представленiе о немъ существуетъ</w:t>
        <w:br/>
        <w:t xml:space="preserve">    вполнѣ. Оно передается изъ поколѣнiя въ поколѣнiе и слилось съ</w:t>
        <w:br/>
        <w:t xml:space="preserve">    сердцами людей. Можетъ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741.</w:t>
        <w:br/>
        <w:t>вполнѣ. Оно передается изъ поколѣнiя въ поколѣнiе и слилось съ</w:t>
        <w:br/>
        <w:t xml:space="preserve">    сердцами людей. Можетъ быть единственная любовь народа русскаго есть</w:t>
        <w:br/>
        <w:t xml:space="preserve">    Христосъ и онъ любитъ образъ Его по своему, то есть до страданiя.</w:t>
        <w:br/>
        <w:t xml:space="preserve">    Названiемъ же православнаго, то есть истиннѣе всѣхъ исповѣдующаго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742.</w:t>
        <w:br/>
        <w:t xml:space="preserve"> онъ любитъ образъ Его по своему, то есть до страданiя.</w:t>
        <w:br/>
        <w:t xml:space="preserve">    Названiемъ же православнаго, то есть истиннѣе всѣхъ исповѣдующаго</w:t>
        <w:br/>
        <w:t xml:space="preserve">    Христа, онъ гордится болѣе всего⁷.</w:t>
        <w:br/>
        <w:t xml:space="preserve">  И наконец — главное: «идеалъ народа — Христосъ. А съ Христомъ конечно и</w:t>
        <w:br/>
        <w:t xml:space="preserve">  просвѣщенiе, и въ высшiя,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743.</w:t>
        <w:br/>
        <w:br/>
        <w:t xml:space="preserve">    Названiемъ же православнаго, то есть истиннѣе всѣхъ исповѣдующаго</w:t>
        <w:br/>
        <w:t xml:space="preserve">    Христа, онъ гордится болѣе всего⁷.</w:t>
        <w:br/>
        <w:t xml:space="preserve">  И наконец — главное: «идеалъ народа — Христосъ. А съ Христомъ конечно и</w:t>
        <w:br/>
        <w:t xml:space="preserve">  просвѣщенiе, и въ высшiя, роковыя минуты</w:t>
        <w:br/>
        <w:t xml:space="preserve">  6 Достоевскiй Ѳ. М. Дневникъ писателя за 1876 г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744.</w:t>
        <w:br/>
        <w:t>православнаго, то есть истиннѣе всѣхъ исповѣдующаго</w:t>
        <w:br/>
        <w:t xml:space="preserve">    Христа, онъ гордится болѣе всего⁷.</w:t>
        <w:br/>
        <w:t xml:space="preserve">  И наконец — главное: «идеалъ народа — Христосъ. А съ Христомъ конечно и</w:t>
        <w:br/>
        <w:t xml:space="preserve">  просвѣщенiе, и въ высшiя, роковыя минуты</w:t>
        <w:br/>
        <w:t xml:space="preserve">  6 Достоевскiй Ѳ. М. Дневникъ писателя за 1876 г. СПб., 1879.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745.</w:t>
        <w:br/>
        <w:t xml:space="preserve"> всегда по христiански»⁸.</w:t>
        <w:br/>
        <w:t xml:space="preserve">  Православие народа проявляется для Достоевского в фундаментальных</w:t>
        <w:br/>
        <w:t xml:space="preserve">  категориях языка: «Пока народъ нашъ хоть только носитель Христа, на него</w:t>
        <w:br/>
        <w:t xml:space="preserve">  одного и надѣется. Онъ назвалъ себя крестьяниномъ, т. е. христiаниномъ,</w:t>
        <w:br/>
        <w:t xml:space="preserve">  и тутъ не одно только слово, тутъ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746.</w:t>
        <w:br/>
        <w:t>они любятъ. Еще въ каторгѣ»¹⁰.</w:t>
        <w:br/>
        <w:t xml:space="preserve">  Православие для Достоевского выражается прежде всего в «живом чувстве»,</w:t>
        <w:br/>
        <w:t xml:space="preserve">  «живой силе» любви к Христу и к человеку, к другим людям: «Вникните въ</w:t>
        <w:br/>
        <w:t xml:space="preserve">  Православiе: это вовсе не одна только церковность и обрядность, это</w:t>
        <w:br/>
        <w:t xml:space="preserve">  живое чувство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747.</w:t>
        <w:br/>
        <w:t>силъ, безъ которыхъ не живутъ нацiи. Въ русскомъ христiанствѣ,</w:t>
        <w:br/>
        <w:t xml:space="preserve">  понастоящему, даже и мистицизма нѣтъ вовсе, въ немъ одно человѣколюбiе,</w:t>
        <w:br/>
        <w:t xml:space="preserve">  одинъ Христовъ образъ, — по крайней мѣрѣ, это главное»¹¹. Именно поэтому</w:t>
        <w:br/>
        <w:t xml:space="preserve">  Достоевский категоричен в выводе: «хоть народъ нашъ и не знаетъ молитвъ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748.</w:t>
        <w:br/>
        <w:t>нравственность вѣрностью своимъ убѣжденiямъ.</w:t>
        <w:br/>
        <w:t xml:space="preserve">  Надо еще безпрерывно возбуждать въ себѣ вопросъ: вѣрны-ли мои убѣжденiя?</w:t>
        <w:br/>
        <w:t xml:space="preserve">  Провѣрка же ихъ одна Христосъ…»¹⁴</w:t>
        <w:br/>
        <w:t xml:space="preserve">  10</w:t>
        <w:br/>
        <w:t xml:space="preserve">  Христианская вера преобразила «ветхого» человека и образовала «нового</w:t>
        <w:br/>
        <w:t xml:space="preserve">  человека», дав светлый облик народу и государству. Исторические</w:t>
        <w:br/>
        <w:t xml:space="preserve">  последствия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749.</w:t>
        <w:br/>
        <w:t>и паточно, если... Но поймутъ. Мiръ красотой спасется.</w:t>
        <w:br/>
        <w:t xml:space="preserve">  Два образчика красоты». На полях записано задание: «Князь скажетъ</w:t>
        <w:br/>
        <w:t xml:space="preserve">  что-нибудь о Христѣ»²⁹. В романе князь не связал красоту с Христом — это</w:t>
        <w:br/>
        <w:t xml:space="preserve">  сделали Ставрогин и Шатов в набросках «Фантастических страниц» к</w:t>
        <w:br/>
        <w:t xml:space="preserve">  «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750.</w:t>
        <w:br/>
        <w:t xml:space="preserve"> образчика красоты». На полях записано задание: «Князь скажетъ</w:t>
        <w:br/>
        <w:t xml:space="preserve">  что-нибудь о Христѣ»²⁹. В романе князь не связал красоту с Христом — это</w:t>
        <w:br/>
        <w:t xml:space="preserve">  сделали Ставрогин и Шатов в набросках «Фантастических страниц» к</w:t>
        <w:br/>
        <w:t xml:space="preserve">  «Бесам». Ставрогину были приготовлены слова: «Христiанство спасетъ мiръ</w:t>
        <w:br/>
        <w:t xml:space="preserve"> 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751.</w:t>
        <w:br/>
        <w:t>Позже Ставрогин уточняет мысль: «Многiе думаютъ, что</w:t>
        <w:br/>
        <w:t xml:space="preserve">  достаточно вѣровать в мораль Христову, чтобы быть христiаниномъ. Не</w:t>
        <w:br/>
        <w:t xml:space="preserve">  мораль Христова, не ученiе Христа спасетъ мiръ, а именно вѣра в то, что</w:t>
        <w:br/>
        <w:t xml:space="preserve">  Слово плоть бысть. Вѣра эта не одно умственное признанiе превосходства</w:t>
        <w:br/>
        <w:t xml:space="preserve">  его ученiя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752.</w:t>
        <w:br/>
        <w:t>судьбе князя Мышкина это лишь одно из значений его мессианского</w:t>
        <w:br/>
        <w:t xml:space="preserve">  чувства — есть и другие: спасти мир, по Мышкину, могли и Христос, и Бог,</w:t>
        <w:br/>
        <w:t xml:space="preserve">  и Россия, и правда, и любовь. Был у Достоевского и литературный аспект</w:t>
        <w:br/>
        <w:t xml:space="preserve">  этой проблемы. В его записных тетрадях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753.</w:t>
        <w:br/>
        <w:t xml:space="preserve"> Дѣла къ сожаленiю не удались —</w:t>
        <w:br/>
        <w:t xml:space="preserve">  прекрасноевидеалѣ непостижимо по чрезвычайной силѣ и глубинѣ запроса.</w:t>
        <w:br/>
        <w:t xml:space="preserve">  Отдельными явленiями. Оставайтесь правдивыми. Идеалъ далъ Христосъ.</w:t>
        <w:br/>
        <w:t xml:space="preserve">  Литература Красоты одна лишь спасетъ»³⁴.</w:t>
        <w:br/>
        <w:t xml:space="preserve">  Эта выразительная эстетическая идея роднит Нестора и Достоевского,</w:t>
        <w:br/>
        <w:t xml:space="preserve">  которые гораздо ближе друг другу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754.</w:t>
        <w:br/>
        <w:t>христианина) в</w:t>
        <w:br/>
        <w:t xml:space="preserve">  новообращенной стране, так и Достоевский представил современного</w:t>
        <w:br/>
        <w:t xml:space="preserve">  человека, который, как и прежде, в поисках идеала обретает Истину,</w:t>
        <w:br/>
        <w:t xml:space="preserve">  явленную Христом и сохраненную в Православии.</w:t>
        <w:br/>
        <w:t xml:space="preserve">  Крещение было началом новой истории Руси. Этим актом Русь обрела</w:t>
        <w:br/>
        <w:t xml:space="preserve">  несметные духовные сокровища византийского христианства.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755.</w:t>
        <w:br/>
        <w:t>и быт русского народа. И хотя подчас</w:t>
        <w:br/>
        <w:t xml:space="preserve">  высказывались справедливые упреки русскому народувдвоеверии, именно в</w:t>
        <w:br/>
        <w:t xml:space="preserve">  народе хранился тот «наивный»</w:t>
        <w:br/>
        <w:t xml:space="preserve">  17</w:t>
        <w:br/>
        <w:t xml:space="preserve">  образ Христа, который умилял Тютчева, Аксакова, Хомякова, Тургенева,</w:t>
        <w:br/>
        <w:t xml:space="preserve">  Толстого — столь разных и подчас противоположных в отношении к</w:t>
        <w:br/>
        <w:t xml:space="preserve">  Православию и Церкви писателей.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756.</w:t>
        <w:br/>
        <w:t xml:space="preserve"> и на</w:t>
        <w:br/>
        <w:t xml:space="preserve">  творчество Достоевского в частности. Чтобы не повторяться, остановлюсь</w:t>
        <w:br/>
        <w:t xml:space="preserve">  на таком характерном православном празднике, как Преображение.</w:t>
        <w:br/>
        <w:t xml:space="preserve">  В жизни Христа, как поведали о том евангелисты Матфей, Марк и Лука, был</w:t>
        <w:br/>
        <w:t xml:space="preserve">  знаменательный день накануне последнего исхода в Иерусалим — 6 августа</w:t>
        <w:br/>
        <w:t xml:space="preserve">  по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757.</w:t>
        <w:br/>
        <w:t>словом, преображение личности. Главное же, что выражает слово «вдруг», —</w:t>
        <w:br/>
        <w:t xml:space="preserve">  духовное значение, которое явлено Преображением Господнем. Каждый может</w:t>
        <w:br/>
        <w:t xml:space="preserve">  повторить искупительный путь Христа, каждый может изменить свой</w:t>
        <w:br/>
        <w:t xml:space="preserve">  образ — преобразиться, каждому может открыться его божественная и</w:t>
        <w:br/>
        <w:t xml:space="preserve">  человеческая сущность. И у Достоевского воскрешают «мертвые души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758.</w:t>
        <w:br/>
        <w:t>каждому может открыться его божественная и</w:t>
        <w:br/>
        <w:t xml:space="preserve">  человеческая сущность. И у Достоевского воскрешают «мертвые души», но</w:t>
        <w:br/>
        <w:t xml:space="preserve">  умирает «бессмертная», забывшая Бога и Христа душа. В его произведениях</w:t>
        <w:br/>
        <w:t xml:space="preserve">  может воскреснуть «великий грешник», но не исправился «настоящий</w:t>
        <w:br/>
        <w:t xml:space="preserve">  подпольный», чья исповедь не разрешается «перерождением убеждений» —</w:t>
        <w:br/>
        <w:t xml:space="preserve">  покаянием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759.</w:t>
        <w:br/>
        <w:t>чудотворство. За пробуждением</w:t>
        <w:br/>
        <w:t xml:space="preserve">  неизбежно воскрешение. И не только потому, что проснуться — воскреснуть,</w:t>
        <w:br/>
        <w:t xml:space="preserve">  но потому, что Слово от Бога и Слово Христа творит мир и человека.</w:t>
        <w:br/>
        <w:t xml:space="preserve">  Есть писатели, как Тургенев, кто измерял время числами, месяцами и</w:t>
        <w:br/>
        <w:t xml:space="preserve">  годами, чья художественная топография не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760.</w:t>
        <w:br/>
        <w:t>идеи были свои и горячие сторонники, и принципиальные</w:t>
        <w:br/>
        <w:t xml:space="preserve">  критики. Одни, как Н. Бердяев, указывали на несостоятельность морали вне</w:t>
        <w:br/>
        <w:t xml:space="preserve">  Бога и Христа. Другие объявляли о конце гуманизма с позиции новой</w:t>
        <w:br/>
        <w:t xml:space="preserve">  «философии жизни» (Ницше и ницшеанцы). Третьи отрицали гуманизм из</w:t>
        <w:br/>
        <w:t xml:space="preserve">  логики классовой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761.</w:t>
        <w:br/>
        <w:t>в русском мире: оно</w:t>
        <w:br/>
        <w:t xml:space="preserve">  не укоренено в национальном сознании, отвлеченно и беспочвенно. Это</w:t>
        <w:br/>
        <w:t xml:space="preserve">  атеистическое обоснование морали, добродетель без Бога и Христа,</w:t>
        <w:br/>
        <w:t xml:space="preserve">  великие, но чуждые «женевские принципы», человеческое без божеского. За</w:t>
        <w:br/>
        <w:t xml:space="preserve">  этой</w:t>
        <w:br/>
        <w:t xml:space="preserve">  30</w:t>
        <w:br/>
        <w:t xml:space="preserve">  идеей стоит возвеличенный французским Просвещением «естественный</w:t>
        <w:br/>
        <w:t xml:space="preserve">  человек» и революционный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762.</w:t>
        <w:br/>
        <w:t>человека</w:t>
        <w:br/>
        <w:t xml:space="preserve">  и государство, человека и человека в общем чувстве взаимной обязывающей</w:t>
        <w:br/>
        <w:t xml:space="preserve">  любви. Милость и есть благодатная любовь — любовь к Богу, Христу,</w:t>
        <w:br/>
        <w:t xml:space="preserve">  человеку. Милость не унижает и не оправдывает человека, она спасает его.</w:t>
        <w:br/>
        <w:t xml:space="preserve">  Это и есть Христова любовь.</w:t>
        <w:br/>
        <w:t xml:space="preserve">  Любовь и милость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763.</w:t>
        <w:br/>
        <w:t>авторитетного издания русской классики, включая</w:t>
        <w:br/>
        <w:t xml:space="preserve">  академические собрания сочинений Пушкина, Гоголя, Лермонтова,</w:t>
        <w:br/>
        <w:t xml:space="preserve">  Достоевского, Чехова. Русская словесность долго сохраняла сакральность</w:t>
        <w:br/>
        <w:t xml:space="preserve">  тем Бога, Христа и Церкви в мирском обсуждении, и на страже этого стояли</w:t>
        <w:br/>
        <w:t xml:space="preserve">  нормы церковной и народной этики, нарушенные Никоновской реформой, а</w:t>
        <w:br/>
        <w:t xml:space="preserve">  позже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764.</w:t>
        <w:br/>
        <w:t>процессу секуляризации</w:t>
        <w:br/>
        <w:t xml:space="preserve">  христианской культуры. Начиная с XVIII века, когда у нас в полном смысле</w:t>
        <w:br/>
        <w:t xml:space="preserve">  этого слова появилась светская словесность, Бог, Христос, христианство</w:t>
        <w:br/>
        <w:t xml:space="preserve">  стали литературными темами. И первой проявила этот новый подход русская</w:t>
        <w:br/>
        <w:t xml:space="preserve">  поэзия, которая сложила свою хвалу Богу.</w:t>
        <w:br/>
        <w:t xml:space="preserve">  7</w:t>
        <w:br/>
        <w:t xml:space="preserve">  О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765.</w:t>
        <w:br/>
        <w:t>призванием многих, почти всех поэтов XVIII века ‒</w:t>
        <w:br/>
        <w:t xml:space="preserve">  и прежде всего гениального Державина, создавшего не только оду "Бог", но</w:t>
        <w:br/>
        <w:t xml:space="preserve">  и оду "Христос", оставившего огромное наследие не издававшихся в</w:t>
        <w:br/>
        <w:t xml:space="preserve">  советские времена духовных стихов. Кто их читал? Они до сих пор</w:t>
        <w:br/>
        <w:t xml:space="preserve">  недоступны и студентам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766.</w:t>
        <w:br/>
        <w:t>собора, но и сохранило сложившийся к тому времени</w:t>
        <w:br/>
        <w:t xml:space="preserve">  христианский календарь: установило главным праздником ("праздником</w:t>
        <w:br/>
        <w:t xml:space="preserve">  праздников, торжеством из торжеств") Пасху ‒ воскрешение Христа, а не</w:t>
        <w:br/>
        <w:t xml:space="preserve">  Рождество, как в Западной</w:t>
        <w:br/>
        <w:t xml:space="preserve">  8</w:t>
        <w:br/>
        <w:t xml:space="preserve">  церкви; отмечает все двунадесятые праздники, в том числе Сретение</w:t>
        <w:br/>
        <w:t xml:space="preserve">  Господа Симеоном, Преображение Господне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767.</w:t>
        <w:br/>
        <w:t>том числе Сретение</w:t>
        <w:br/>
        <w:t xml:space="preserve">  Господа Симеоном, Преображение Господне и День Воздвижения Креста</w:t>
        <w:br/>
        <w:t xml:space="preserve">  Господня. Они усилили в православии искупительную и страдательную роль</w:t>
        <w:br/>
        <w:t xml:space="preserve">  Христа и их церковное значение. Идеи преображения, страдания, искупления</w:t>
        <w:br/>
        <w:t xml:space="preserve">  и спасения стали характерными идеями русского религиозного менталитета.</w:t>
        <w:br/>
        <w:t xml:space="preserve">  Среди различных дисциплин,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768.</w:t>
        <w:br/>
        <w:t>участие Бог, был для Достоевского своего рода</w:t>
        <w:br/>
        <w:t xml:space="preserve">  почвенническим "символом веры".</w:t>
        <w:br/>
        <w:t xml:space="preserve">  Идея Преображения ‒ одна из глубоких православных идей.В жизни Христа</w:t>
        <w:br/>
        <w:t xml:space="preserve">  был день, когда он с учениками взошел на гору Фавор и "преобразился</w:t>
        <w:br/>
        <w:t xml:space="preserve">  перед ними: и просияло лице Его,как солнце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769.</w:t>
        <w:br/>
        <w:t>смыслы: Юрий ‒ Георгий Победоносец ‒ победитель змея (и</w:t>
        <w:br/>
        <w:t xml:space="preserve">  зла) ‒ символ русской государственности ‒ эмблема Москвы; Андреевич ‒</w:t>
        <w:br/>
        <w:t xml:space="preserve">  Андрей Первозванный ‒ один из 12 апостолов Христа, по преданию,</w:t>
        <w:br/>
        <w:t xml:space="preserve">  доходивший после его распятия с проповедью до языческого Киева.</w:t>
        <w:br/>
        <w:t xml:space="preserve">  Случайно или нет то, что русское эстетическое сознание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770.</w:t>
        <w:br/>
        <w:t xml:space="preserve"> позже</w:t>
        <w:br/>
        <w:t xml:space="preserve">  русский бес выродился в "мелкого беса"? Почему вопреки служению</w:t>
        <w:br/>
        <w:t xml:space="preserve">  10</w:t>
        <w:br/>
        <w:t xml:space="preserve">  Воланд творит добро, помогая Мастеру, создавшему роман о Христе? Не</w:t>
        <w:br/>
        <w:t xml:space="preserve">  потому ли, что в истории православия не было инквизиции и христианское</w:t>
        <w:br/>
        <w:t xml:space="preserve">  отношение к человеку проявилось и в отношении к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771.</w:t>
        <w:br/>
        <w:t xml:space="preserve"> христианству русская литература была неизменна, хотя были</w:t>
        <w:br/>
        <w:t xml:space="preserve">  и антихристианские писатели, и таких было много в советской литературе.</w:t>
        <w:br/>
        <w:t xml:space="preserve">  Их отрицание Христа и христианства не было последовательным и</w:t>
        <w:br/>
        <w:t xml:space="preserve">  однозначным, но четко декларированным в двадцатые-пятидесятые годы.</w:t>
        <w:br/>
        <w:t xml:space="preserve">  Впрочем, пройдя эпоху классовой борьбы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772.</w:t>
        <w:br/>
        <w:t xml:space="preserve"> себе, было тогда и с Карамазовым⁴.</w:t>
        <w:br/>
        <w:t xml:space="preserve">  Наконец, в поэме «Великий инквизитор» на площади происходит самое</w:t>
        <w:br/>
        <w:t xml:space="preserve">  главное, самое важное: явление Христа народу.</w:t>
        <w:br/>
        <w:t xml:space="preserve">  Эти образы «площади» по содержанию богаче карнавальных интерпретаций</w:t>
        <w:br/>
        <w:t xml:space="preserve">  Бахтина в прямом и метафорическом смысле. Конкретные хронотопы богаче</w:t>
        <w:br/>
        <w:t xml:space="preserve">  умозрительных.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773.</w:t>
        <w:br/>
        <w:t>За редким исключением Достоевский не создавал модели этого сакрального</w:t>
        <w:br/>
        <w:t xml:space="preserve">  мира. Исключения характерны — это фантастические рассказы «Сон смешного</w:t>
        <w:br/>
        <w:t xml:space="preserve">  человека», «Мальчик у Христа на елке», поэма «Великий инквизитор», ряд</w:t>
        <w:br/>
        <w:t xml:space="preserve">  ключевых эпизодов в романах 60―70-х годов.</w:t>
        <w:br/>
        <w:t xml:space="preserve">  Достоевский означал присутствие сакрального в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774.</w:t>
        <w:br/>
        <w:t>идеал // Достоевский Ф. М. Полн. собр.</w:t>
        <w:br/>
        <w:t xml:space="preserve">    соч.: Канонические тексты. 2007. Т. 7. С. 529—544; Воскрес ли мертвый</w:t>
        <w:br/>
        <w:t xml:space="preserve">    Христос? // Полн. собр. соч.: Канонические тексты. 2007. Т. 8. С. 634—</w:t>
        <w:br/>
        <w:t xml:space="preserve">    660; Эмблема романа: Россия и Христос // Достоевский Ф.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775.</w:t>
        <w:br/>
        <w:t>ли мертвый</w:t>
        <w:br/>
        <w:t xml:space="preserve">    Христос? // Полн. собр. соч.: Канонические тексты. 2007. Т. 8. С. 634—</w:t>
        <w:br/>
        <w:t xml:space="preserve">    660; Эмблема романа: Россия и Христос // Достоевский Ф. М. Полн. собр.</w:t>
        <w:br/>
        <w:t xml:space="preserve">    соч.: В 18 т. Т. 9. М.: Воскресенье, 2004. С. 544—555; Творчество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776.</w:t>
        <w:br/>
        <w:t xml:space="preserve"> этом</w:t>
        <w:br/>
        <w:t xml:space="preserve">  сходство и ее отличие в сравнении с другими христианскими и инославными</w:t>
        <w:br/>
        <w:t xml:space="preserve">  культурами.</w:t>
        <w:br/>
        <w:t xml:space="preserve">  Присутствие Евангелия, а подчас и явление Христа неизбежны в русской</w:t>
        <w:br/>
        <w:t xml:space="preserve">  словесности. Их следует видеть и замечать.</w:t>
        <w:br/>
        <w:t xml:space="preserve">    DOI: 10.15393/j9.art.2013.395</w:t>
        <w:br/>
        <w:t xml:space="preserve">  427</w:t>
        <w:br/>
        <w:t xml:space="preserve">    Марина Владимировна Заваркина</w:t>
      </w:r>
    </w:p>
    <w:p>
      <w:pPr>
        <w:pStyle w:val="BodyText"/>
      </w:pPr>
      <w:r>
        <w:t>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777.</w:t>
        <w:br/>
        <w:t xml:space="preserve">  …это Кана Галилейская, первое чудо… Ах, это чудо, ах, это милое чудо!</w:t>
        <w:br/>
        <w:t xml:space="preserve">    Не горе, а радость людскую посетил Христос, в первый раз сотворяя</w:t>
        <w:br/>
        <w:t xml:space="preserve">    чудо, радости людской помог… “Кто любит людей, тот и радость их</w:t>
        <w:br/>
        <w:t xml:space="preserve">    любит…” Это повторял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778.</w:t>
        <w:br/>
        <w:t>, возможно, всего</w:t>
        <w:br/>
        <w:t xml:space="preserve">  романа в целом”¹³.</w:t>
        <w:br/>
        <w:t xml:space="preserve">  431</w:t>
        <w:br/>
        <w:t xml:space="preserve">  Помимо темы радости, декан Стенли говорит в своей проповеди об</w:t>
        <w:br/>
        <w:t xml:space="preserve">  общественном служении Христа своим собратьям, как о выдающейся черте</w:t>
        <w:br/>
        <w:t xml:space="preserve">  христианства:</w:t>
        <w:br/>
        <w:t xml:space="preserve">    Такимъ образомъ я на нѣсколько минутъ, въ настоящее праздничное время,</w:t>
        <w:br/>
        <w:t xml:space="preserve">    остановился на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779.</w:t>
        <w:br/>
        <w:t>, и съ тѣмъ же</w:t>
        <w:br/>
        <w:t xml:space="preserve">    сильнымъ и праведнымъ негодованиемъ, которое выказывалъ въ подобныхъ</w:t>
        <w:br/>
        <w:t xml:space="preserve">    случаяхъ Спаситель.</w:t>
        <w:br/>
        <w:t xml:space="preserve">  Это понимание общественного служения Христа, по Стенли, является</w:t>
        <w:br/>
        <w:t xml:space="preserve">  идеальным примером, которому должен следовать каждый христианин, взяв на</w:t>
        <w:br/>
        <w:t xml:space="preserve">  себя тяжесть общественных обязанностей и устраивая счастье других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780.</w:t>
        <w:br/>
        <w:t>следовать каждый христианин, взяв на</w:t>
        <w:br/>
        <w:t xml:space="preserve">  себя тяжесть общественных обязанностей и устраивая счастье других, что</w:t>
        <w:br/>
        <w:t xml:space="preserve">  очень близко концепции идеальной жизни во Христе по Достоевскому.</w:t>
        <w:br/>
        <w:t xml:space="preserve">  Зосима, как учитель Алеши, в конечном итоге ответствен за решение</w:t>
        <w:br/>
        <w:t xml:space="preserve">  последнего оставить монастырь и идти “пребывать в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781.</w:t>
        <w:br/>
        <w:t>Зосимы, носителя божественной</w:t>
        <w:br/>
        <w:t xml:space="preserve">  благости. Глава завершается прозрением Алеши и обретением чувства</w:t>
        <w:br/>
        <w:t xml:space="preserve">  единения со Вселенной; он последовал своему призванию — идти стезей</w:t>
        <w:br/>
        <w:t xml:space="preserve">  Христа и выйти в мирскую жизнь. Алешин выбор, сделанный в порыве</w:t>
        <w:br/>
        <w:t xml:space="preserve">  добровольного самоотречения, также является выражением учения Зосимы о</w:t>
        <w:br/>
        <w:t xml:space="preserve">  “действенной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782.</w:t>
        <w:br/>
        <w:t>проповедью Стенли и последним романом</w:t>
        <w:br/>
        <w:t xml:space="preserve">  Достоевского. В первую очередь, это то значение, которое Стенли придает</w:t>
        <w:br/>
        <w:t xml:space="preserve">  роли детей в жизни Иисуса Христа. Этот раздел проповеди в редакции</w:t>
        <w:br/>
        <w:t xml:space="preserve">  Достоевского выделен в особый абзац — безусловно для того, чтобы его</w:t>
        <w:br/>
        <w:t xml:space="preserve">  подчеркнуть (в оригинальном английском тексте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783.</w:t>
        <w:br/>
        <w:t>,</w:t>
        <w:br/>
        <w:t xml:space="preserve">  своею чистотою, правдивостью и энергiею возвышаютъ насъ до высоты нашего</w:t>
        <w:br/>
        <w:t xml:space="preserve">  долга, до небесъ и до Бога.</w:t>
        <w:br/>
        <w:t xml:space="preserve">  Относительно первого чуда Христа, сотворенного на брачном пиршестве в</w:t>
        <w:br/>
        <w:t xml:space="preserve">  Кане Галилейской, Стенли пишет:</w:t>
        <w:br/>
        <w:t xml:space="preserve">    Постановленiе христiанскаго брака и благословенiе, заключающееся въ</w:t>
        <w:br/>
        <w:t xml:space="preserve">    христiанской семьѣ, были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784.</w:t>
        <w:br/>
        <w:t>Кане Галилейской, Стенли пишет:</w:t>
        <w:br/>
        <w:t xml:space="preserve">    Постановленiе христiанскаго брака и благословенiе, заключающееся въ</w:t>
        <w:br/>
        <w:t xml:space="preserve">    христiанской семьѣ, были какъ-бы достойны того, чтобы Христосъ</w:t>
        <w:br/>
        <w:t xml:space="preserve">    освятилъ ихъ первымъ Своимъ чудомъ. Они служатъ основою народовъ и</w:t>
        <w:br/>
        <w:t xml:space="preserve">    церквей, они соль развращеннаго общества, которое без нихъ распалось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785.</w:t>
        <w:br/>
        <w:t>Достоевского. Это может быть и простым совпадением, но тем</w:t>
        <w:br/>
        <w:t xml:space="preserve">  не менее представляет интерес. Так, оба автора подчеркивают роль матери</w:t>
        <w:br/>
        <w:t xml:space="preserve">  Иисуса Христа на брачном пире. Оба представляют Христа (у Достоевского —</w:t>
        <w:br/>
        <w:t xml:space="preserve">  Алеша) как “жениха” — в буквальном и переносном смысле. У обоих в</w:t>
        <w:br/>
        <w:t xml:space="preserve">  восприятии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786.</w:t>
        <w:br/>
        <w:t>совпадением, но тем</w:t>
        <w:br/>
        <w:t xml:space="preserve">  не менее представляет интерес. Так, оба автора подчеркивают роль матери</w:t>
        <w:br/>
        <w:t xml:space="preserve">  Иисуса Христа на брачном пире. Оба представляют Христа (у Достоевского —</w:t>
        <w:br/>
        <w:t xml:space="preserve">  Алеша) как “жениха” — в буквальном и переносном смысле. У обоих в</w:t>
        <w:br/>
        <w:t xml:space="preserve">  восприятии питья и еды присутствует некая символика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787.</w:t>
        <w:br/>
        <w:t xml:space="preserve"> Господа.</w:t>
        <w:br/>
        <w:t xml:space="preserve">  Другой мотив, общий для Стенли и для Достоевского, — мотив поста. Оба</w:t>
        <w:br/>
        <w:t xml:space="preserve">  автора, кажется, воспринимают пост не по догмату. Христос, как указывает</w:t>
        <w:br/>
        <w:t xml:space="preserve">  Стенли, никогда не постился; в свою очередь Зосиму Достоевского поносят</w:t>
        <w:br/>
        <w:t xml:space="preserve">  за несоблюдение поста и за то, что тот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788.</w:t>
        <w:br/>
        <w:t xml:space="preserve"> тот любит сласти.</w:t>
        <w:br/>
        <w:t xml:space="preserve">  Оба автора выделяют вечные атрибуты природы в обстановке Каны</w:t>
        <w:br/>
        <w:t xml:space="preserve">  Галилейской, оба упоминают Крест в контексте подвигов Христа.</w:t>
        <w:br/>
        <w:t xml:space="preserve">  В проповеди Стенли о “Христианском поручительстве”, произнесенной в</w:t>
        <w:br/>
        <w:t xml:space="preserve">  Собственной часовне Виндзорского замка в воскресный день по прибытии</w:t>
        <w:br/>
        <w:t xml:space="preserve">  Герцога и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