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христианский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достоевский, христианский 13</w:t>
        <w:br/>
        <w:t>быть, христианский 7</w:t>
        <w:br/>
        <w:t>православный, христианский 7</w:t>
        <w:br/>
        <w:t>русский, христианский 6</w:t>
        <w:br/>
        <w:t>контекст, христианский 6</w:t>
        <w:br/>
        <w:t>зрение, христианский 6</w:t>
        <w:br/>
        <w:t>литература, христианский 5</w:t>
        <w:br/>
        <w:t>любовь, христианский 5</w:t>
        <w:br/>
        <w:t>трансформация, христианский 4</w:t>
        <w:br/>
        <w:t>символика, христианский 4</w:t>
        <w:br/>
        <w:t>е, христианский 4</w:t>
        <w:br/>
        <w:t>вера, христианский 4</w:t>
        <w:br/>
        <w:t>дух, христианский 4</w:t>
        <w:br/>
        <w:t>изучение, христианский 4</w:t>
        <w:br/>
        <w:t>глубина, христианский 4</w:t>
        <w:br/>
        <w:t>утверждать, христианский 3</w:t>
        <w:br/>
        <w:t>россия, христианский 3</w:t>
        <w:br/>
        <w:t>душа, христианский 3</w:t>
        <w:br/>
        <w:t>понимание, христианский 3</w:t>
        <w:br/>
        <w:t>а, христианский 3</w:t>
        <w:br/>
        <w:t>мышкин, христианский 3</w:t>
        <w:br/>
        <w:t>традиция, христианский 3</w:t>
        <w:br/>
        <w:t>античный, христианский 3</w:t>
        <w:br/>
        <w:t>ценность, христианский 3</w:t>
        <w:br/>
        <w:t>учение, христианский 3</w:t>
        <w:br/>
        <w:t>народный, христианский 3</w:t>
        <w:br/>
        <w:t>лежать, христианский 3</w:t>
        <w:br/>
        <w:t>взаимный, христианский 2</w:t>
        <w:br/>
        <w:t>определение, христианский 2</w:t>
        <w:br/>
        <w:t>захаров, христианский 2</w:t>
        <w:br/>
        <w:t>православие, христианский 2</w:t>
        <w:br/>
        <w:t>философия, христианский 2</w:t>
        <w:br/>
        <w:t>учет, христианский 2</w:t>
        <w:br/>
        <w:t>н, христианский 2</w:t>
        <w:br/>
        <w:t>представитель, христианский 2</w:t>
        <w:br/>
        <w:t>человек, христианский 2</w:t>
        <w:br/>
        <w:t>культура, христианский 2</w:t>
        <w:br/>
        <w:t>царь, христианский 2</w:t>
        <w:br/>
        <w:t>языческий, христианский 2</w:t>
        <w:br/>
        <w:t>раз, христианский 2</w:t>
        <w:br/>
        <w:t>спасение, христианский 2</w:t>
        <w:br/>
        <w:t>честь, христианский 2</w:t>
        <w:br/>
        <w:t>основа, христианский 2</w:t>
        <w:br/>
        <w:t>новозаветный, христианский 2</w:t>
        <w:br/>
        <w:t>единый, христианский 2</w:t>
        <w:br/>
        <w:t>фрагмент, христианский 2</w:t>
        <w:br/>
        <w:t>выражать, христианский 2</w:t>
        <w:br/>
        <w:t>говорить, христианский 2</w:t>
        <w:br/>
        <w:t>высокий, христианский 2</w:t>
        <w:br/>
        <w:t>раскрывать, христианский 2</w:t>
        <w:br/>
        <w:t>символический, христианский 2</w:t>
        <w:br/>
        <w:t>вопрос, христианский 2</w:t>
        <w:br/>
        <w:t>тройственный, христианский 2</w:t>
        <w:br/>
        <w:t>жизнь, христианский 2</w:t>
        <w:br/>
        <w:t>свет, христианский 2</w:t>
        <w:br/>
        <w:t>подчеркивать, христианский 2</w:t>
        <w:br/>
        <w:t>народ, христианский 2</w:t>
        <w:br/>
        <w:t>богатырство, христианский 2</w:t>
        <w:br/>
        <w:t>религиозный, христианский 2</w:t>
        <w:br/>
        <w:t>причитание, христианский 2</w:t>
        <w:br/>
        <w:t>религия, христианский 2</w:t>
        <w:br/>
        <w:t>натура, христианский 2</w:t>
        <w:br/>
        <w:t>связывать, христианский 2</w:t>
        <w:br/>
        <w:t>общий, христианский 2</w:t>
        <w:br/>
        <w:t>смех, христианский 2</w:t>
        <w:br/>
        <w:t>трактовка, христианский 2</w:t>
        <w:br/>
        <w:t>христианство, христианский 2</w:t>
        <w:br/>
        <w:t>элемент, христианский 2</w:t>
        <w:br/>
        <w:t>называть, христианский 2</w:t>
        <w:br/>
        <w:t>принцип, христианский 2</w:t>
        <w:br/>
        <w:t>античность, христианский 2</w:t>
        <w:br/>
        <w:t>исповедь, христианский 2</w:t>
        <w:br/>
        <w:t>ст, христианский 2</w:t>
        <w:br/>
        <w:t>аспект, христианский 2</w:t>
        <w:br/>
        <w:t>сохранять, христианский 2</w:t>
        <w:br/>
        <w:t>былой, христианский 2</w:t>
        <w:br/>
        <w:t>пора, христианский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азарт, христианский; 2) ахматова, христианский; 3) библия, христианский; 4) благодатный, христианский; 5) благодать, христианский; 6) бог, христианский; 7) братолюбивый, христианский; 8) в, христианский; 9) великий, христианский; 10) верующий, христианский; 11) веселие, христианский; 12) вид, христианский; 13) видеть, христианский; 14) византия, христианский; 15) включаетва, христианский; 16) включать, христианский; 17) внимание, христианский; 18) возвеличивать, христианский; 19) воплощать, христианский; 20) воплощение, христианский; 21) воспитывать, христианский; 22) воспринимать, христианский; 23) враг, христианский; 24) время, христианский; 25) выполнять, христианский; 26) вытекать, христианский; 27) выходить, христианский; 28) г, христианский; 29) герой, христианский; 30) гимн, христианский; 31) главный, христианский; 32) глубокий, христианский; 33) говориться, христианский; 34) граница, христианский; 35) греческий, христианский; 36) грядущий, христианский; 37) давать, христианский; 38) дата, христианский; 39) движимый, христианский; 40) действенный, христианский; 41) дело, христианский; 42) деятельность, христианский; 43) долг, христианский; 44) дополняться, христианский; 45) духовный, христианский; 46) евангелие, христианский; 47) единство, христианский; 48) епифаний, христианский; 49) жанр, христианский; 50) жить, христианский; 51) журнал, христианский; 52) заключаться, христианский; 53) закопать, христианский; 54) закреплять, христианский; 55) замещать, христианский; 56) западный, христианский; 57) запинка, христианский; 58) затрагиваться, христианский; 59) звук, христианский; 60) значение, христианский; 61) и, христианский; 62) идейный, христианский; 63) идея, христианский; 64) изложение, христианский; 65) инквизитор, христианский; 66) инквизиция, христианский; 67) ирония, христианский; 68) исключать, христианский; 69) искореняться, христианский; 70) исполнять, христианский; 71) исследователь, христианский; 72) исследовательница, христианский; 73) истина, христианский; 74) истинность, христианский; 75) история, христианский; 76) источник, христианский; 77) исходить, христианский; 78) иудео, христианский; 79) календарь, христианский; 80) карамазов, христианский; 81) касаться, христианский; 82) клонение, христианский; 83) книга, христианский; 84) коннотация, христианский; 85) л, христианский; 86) личный, христианский; 87) месяц, христианский; 88) называться, христианский; 89) наполненность, христианский; 90) направление, христианский; 91) направлять, христианский; 92) наследовать, христианский; 93) настоящий, христианский; 94) начало, христианский; 95) небесный, христианский; 96) неотделимый, христианский; 97) неприятный, христианский; 98) нервный, христианский; 99) неслучайный, христианский; 100) несовместимый, христианский; 101) новый, христианский; 102) нрав, христианский; 103) нравственный, христианский; 104) нынешний, христианский; 105) обнажать, христианский; 106) образец, христианский; 107) обращаться, христианский; 108) обретать, христианский; 109) обусловливать, христианский; 110) общество, христианский; 111) обязательный, христианский; 112) олицетворение, христианский; 113) описание, христианский; 114) оригинальный, христианский; 115) ориентация, христианский; 116) освобождаться, христианский; 117) освобождение, христианский; 118) основание, христианский; 119) основываться, христианский; 120) особенность, христианский; 121) осознание, христианский; 122) остаток, христианский; 123) ответ, христианский; 124) относиться, христианский; 125) отношение, христианский; 126) отражение, христианский; 127) п, христианский; 128) памятник, христианский; 129) парафраз, христианский; 130) переводить, христианский; 131) повод, христианский; 132) подобать, христианский; 133) подтверждение, христианский; 134) подхватывать, христианский; 135) позиция, христианский; 136) показывать, христианский; 137) понимать, христианский; 138) понятие, христианский; 139) постановление, христианский; 140) потерять, христианский; 141) правильный, христианский; 142) предательство, христианский; 143) предел, христианский; 144) предоставлять, христианский; 145) преступление, христианский; 146) признавать, христианский; 147) признанный, христианский; 148) принимать, христианский; 149) присоединение, христианский; 150) проблематика, христианский; 151) проникновение, христианский; 152) проникнутый, христианский; 153) проповедник, христианский; 154) просвещение, христианский; 155) прославление, христианский; 156) противоположный, христианский; 157) противопоставлять, христианский; 158) противоречие, христианский; 159) противоречить, христианский; 160) прочитывать, христианский; 161) проявление, христианский; 162) проявлять, христианский; 163) проявляться, христианский; 164) псевдоморфоза, христианский; 165) разграничение, христианский; 166) разный, христианский; 167) разрушать, христианский; 168) разрушение, христианский; 169) разрыв, христианский; 170) рай, христианский; 171) ранний, христианский; 172) раскаяние, христианский; 173) распространитель, христианский; 174) рассказ, христианский; 175) рассматриваться, христианский; 176) расхождение, христианский; 177) реализм, христианский; 178) результат, христианский; 179) репрезентативный, христианский; 180) речь, христианский; 181) роль, христианский; 182) роман, христианский; 183) с, христианский; 184) свидетельство, христианский; 185) секуляризация, христианский; 186) символизм, христианский; 187) система, христианский; 188) складываться, христианский; 189) склонный, христианский; 190) славяный, христианский; 191) следование, христианский; 192) слово, христианский; 193) случай, христианский; 194) смиренный, христианский; 195) смысл, христианский; 196) согласие, христианский; 197) создавать, христианский; 198) сознание, христианский; 199) сомневаться, христианский; 200) сомнение, христианский; 201) соответствие, христианский; 202) соответствовать, христианский; 203) соотношение, христианский; 204) соседствовать, христианский; 205) составлять, христианский; 206) сохраняться, христианский; 207) социализм, христианский; 208) сочетаться, христианский; 209) способный, христианский; 210) способствовать, христианский; 211) сравнение, христианский; 212) статья, христианский; 213) стенли, христианский; 214) сторона, христианский; 215) существующий, христианский; 216) сущностный, христианский; 217) сущность, христианский; 218) творчество, христианский; 219) телевидение, христианский; 220) теория, христианский; 221) теснить, христианский; 222) тетрадь, христианский; 223) торжество, христианский; 224) торжествовать, христианский; 225) традиционный, христианский; 226) требовать, христианский; 227) трогательный, христианский; 228) тысячелетний, христианский; 229) уважать, христианский; 230) удовлетворение, христианский; 231) указывать, христианский; 232) уровень, христианский; 233) урок, христианский; 234) усваивать, христианский; 235) усиление, христианский; 236) форма, христианский; 237) формула, христианский; 238) хранить, христианский; 239) христос, христианский; 240) целое, христианский; 241) цель, христианский; 242) цельный, христианский; 243) человеческий, христианский; 244) черта, христианский; 245) член, христианский; 246) широкий, христианский; 247) эпиграф, христианский; 248) эсхатология, христианский; 249) этнопоэтика, христианский; 250) юридический, христианский; 251) явление, христианский; 252) являться, христианский; 253) язык, христианский;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христианский, традиция 22</w:t>
        <w:br/>
        <w:t>христианский, идея 14</w:t>
        <w:br/>
        <w:t>христианский, православный 13</w:t>
        <w:br/>
        <w:t>христианский, культура 12</w:t>
        <w:br/>
        <w:t>христианский, вера 12</w:t>
        <w:br/>
        <w:t>христианский, контекст 11</w:t>
        <w:br/>
        <w:t>христианский, реализм 10</w:t>
        <w:br/>
        <w:t>христианский, любовь 9</w:t>
        <w:br/>
        <w:t>христианский, словесность 8</w:t>
        <w:br/>
        <w:t>христианский, идеал 7</w:t>
        <w:br/>
        <w:t>христианский, бог 7</w:t>
        <w:br/>
        <w:t>христианский, мир 7</w:t>
        <w:br/>
        <w:t>христианский, предание 6</w:t>
        <w:br/>
        <w:t>христианский, церковь 6</w:t>
        <w:br/>
        <w:t>христианский, сознание 6</w:t>
        <w:br/>
        <w:t>христианский, мораль 6</w:t>
        <w:br/>
        <w:t>христианский, тема 5</w:t>
        <w:br/>
        <w:t>христианский, основа 5</w:t>
        <w:br/>
        <w:t>христианский, характер 5</w:t>
        <w:br/>
        <w:t>христианский, календарь 5</w:t>
        <w:br/>
        <w:t>христианский, достоевский 5</w:t>
        <w:br/>
        <w:t>христианский, значение 5</w:t>
        <w:br/>
        <w:t>христианский, дух 5</w:t>
        <w:br/>
        <w:t>христианский, миропонимание 4</w:t>
        <w:br/>
        <w:t>христианский, жизнь 4</w:t>
        <w:br/>
        <w:t>христианский, духовность 4</w:t>
        <w:br/>
        <w:t>христианский, установка 4</w:t>
        <w:br/>
        <w:t>христианский, природа 4</w:t>
        <w:br/>
        <w:t>христианский, ценность 4</w:t>
        <w:br/>
        <w:t>христианский, духовный 4</w:t>
        <w:br/>
        <w:t>христианский, хронотоп 4</w:t>
        <w:br/>
        <w:t>христианский, заповедь 4</w:t>
        <w:br/>
        <w:t>христианский, религия 4</w:t>
        <w:br/>
        <w:t>христианский, убеждение 3</w:t>
        <w:br/>
        <w:t>христианский, система 3</w:t>
        <w:br/>
        <w:t>христианский, образ 3</w:t>
        <w:br/>
        <w:t>христианский, начало 3</w:t>
        <w:br/>
        <w:t>христианский, корень 3</w:t>
        <w:br/>
        <w:t>христианский, праздник 3</w:t>
        <w:br/>
        <w:t>христианский, учение 3</w:t>
        <w:br/>
        <w:t>христианский, чувство 3</w:t>
        <w:br/>
        <w:t>христианский, писатель 3</w:t>
        <w:br/>
        <w:t>христианский, богатырь 3</w:t>
        <w:br/>
        <w:t>христианский, добродетель 3</w:t>
        <w:br/>
        <w:t>христианский, понимание 3</w:t>
        <w:br/>
        <w:t>христианский, мировоззрение 3</w:t>
        <w:br/>
        <w:t>христианский, содержание 3</w:t>
        <w:br/>
        <w:t>христианский, антропология 3</w:t>
        <w:br/>
        <w:t>христианский, поэзия 3</w:t>
        <w:br/>
        <w:t>христианский, символика 2</w:t>
        <w:br/>
        <w:t>христианский, символизм 2</w:t>
        <w:br/>
        <w:t>христианский, культурный 2</w:t>
        <w:br/>
        <w:t>христианский, основание 2</w:t>
        <w:br/>
        <w:t>христианский, точка 2</w:t>
        <w:br/>
        <w:t>христианский, совесть 2</w:t>
        <w:br/>
        <w:t>христианский, история 2</w:t>
        <w:br/>
        <w:t>христианский, догматика 2</w:t>
        <w:br/>
        <w:t>христианский, религиозный 2</w:t>
        <w:br/>
        <w:t>христианский, смысл 2</w:t>
        <w:br/>
        <w:t>христианский, календарный 2</w:t>
        <w:br/>
        <w:t>христианский, преображение 2</w:t>
        <w:br/>
        <w:t>христианский, политика 2</w:t>
        <w:br/>
        <w:t>христианский, закон 2</w:t>
        <w:br/>
        <w:t>христианский, любить 2</w:t>
        <w:br/>
        <w:t>христианский, этика 2</w:t>
        <w:br/>
        <w:t>христианский, представление 2</w:t>
        <w:br/>
        <w:t>христианский, отношение 2</w:t>
        <w:br/>
        <w:t>христианский, взгляд 2</w:t>
        <w:br/>
        <w:t>христианский, общество 2</w:t>
        <w:br/>
        <w:t>христианский, символ 2</w:t>
        <w:br/>
        <w:t>христианский, восток 2</w:t>
        <w:br/>
        <w:t>христианский, таинство 2</w:t>
        <w:br/>
        <w:t>христианский, толкователь 2</w:t>
        <w:br/>
        <w:t>христианский, проповедь 2</w:t>
        <w:br/>
        <w:t>христианский, проблематика 2</w:t>
        <w:br/>
        <w:t>христианский, облик 2</w:t>
        <w:br/>
        <w:t>христианский, сострадание 2</w:t>
        <w:br/>
        <w:t>христианский, опыт 2</w:t>
        <w:br/>
        <w:t>христианский, исторический 2</w:t>
        <w:br/>
        <w:t>христианский, призвание 2</w:t>
        <w:br/>
        <w:t>христианский, россия 2</w:t>
        <w:br/>
        <w:t>христианский, поручительство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христианский, аксиология; 2) христианский, антиномизм; 3) христианский, античный; 4) христианский, аскетизм; 5) христианский, бердяев; 6) христианский, богослов; 7) христианский, брак; 8) христианский, братолюбие; 9) христианский, бытие; 10) христианский, быть; 11) христианский, вероучение; 12) христианский, возрождение; 13) христианский, воспитание; 14) христианский, выразительный; 15) христианский, гуманитарный; 16) христианский, гуманоцентризм; 17) христианский, гуманоцентричный; 18) христианский, добавлять; 19) христианский, догмат; 20) христианский, допускать; 21) христианский, душа; 22) христианский, дьявол; 23) христианский, единение; 24) христианский, жених; 25) христианский, захаров; 26) христианский, знакомый; 27) христианский, зосима; 28) христианский, идеология; 29) христианский, имя; 30) христианский, инославный; 31) христианский, истина; 32) христианский, историософия; 33) христианский, книга; 34) христианский, князь; 35) христианский, конфессия; 36) христианский, концепция; 37) христианский, критика; 38) христианский, кунильский; 39) христианский, ментальность; 40) христианский, милосердие; 41) христианский, миро; 42) христианский, мировидение; 43) христианский, мистерия; 44) христианский, моральный; 45) христианский, мотив; 46) христианский, мученик; 47) христианский, мыслитель; 48) христианский, надежда; 49) христианский, назначение; 50) христианский, наполненность; 51) христианский, направление; 52) христианский, народ; 53) христианский, наследовать; 54) христианский, настасья; 55) христианский, натура; 56) христианский, нравственность; 57) христианский, облекать; 58) христианский, образность; 59) христианский, общекультурный; 60) христианский, обычай; 61) христианский, оказываться; 62) христианский, окрашивать; 63) христианский, онтология; 64) христианский, осмысление; 65) христианский, отражение; 66) христианский, охарактеризовать; 67) христианский, пис; 68) христианский, писательский; 69) христианский, письменность; 70) христианский, письмо; 71) христианский, пласт; 72) христианский, повседневность; 73) христианский, подвижничество; 74) христианский, подтекст; 75) христианский, позиция; 76) христианский, понятие; 77) христианский, поэт; 78) христианский, поэтика; 79) христианский, православие; 80) христианский, практик; 81) христианский, практика; 82) христианский, пристрастный; 83) христианский, приходить; 84) христианский, происхождение; 85) христианский, прочность; 86) христианский, прочтение; 87) христианский, психологический; 88) христианский, психология; 89) христианский, путь; 90) христианский, разделять; 91) христианский, революция; 92) христианский, религиозность; 93) христианский, ритуал; 94) христианский, роман; 95) христианский, русь; 96) христианский, самоосмеяние; 97) христианский, сборник; 98) христианский, свобода; 99) христианский, святая; 100) христианский, семья; 101) христианский, смерть; 102) христианский, современный; 103) христианский, соглашаться; 104) христианский, социализм; 105) христианский, стихия; 106) христианский, стойкость; 107) христианский, структура; 108) христианский, текст; 109) христианский, теория; 110) христианский, толкование; 111) христианский, умаление; 112) христианский, утверждение; 113) христианский, учитель; 114) христианский, философема; 115) христианский, философия; 116) христианский, хилиазм; 117) христианский, церковный; 118) христианский, цивилизация; 119) христианский, цитата; 120) христианский, человечность; 121) христианский, чистосердечный; 122) христианский, чистота; 123) христианский, чтение; 124) христианский, шкала; 125) христианский, эпоха; 126) христианский, эра; 127) христианский, языческий;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христианский 38</w:t>
        <w:br/>
        <w:t>христианский, христианский 19</w:t>
        <w:br/>
        <w:t>православный, христианский 13</w:t>
        <w:br/>
        <w:t>языческий, христианский 8</w:t>
        <w:br/>
        <w:t>народный, христианский 8</w:t>
        <w:br/>
        <w:t>новый, христианский 7</w:t>
        <w:br/>
        <w:t>духовный, христианский 7</w:t>
        <w:br/>
        <w:t>высокий, христианский 6</w:t>
        <w:br/>
        <w:t>великий, христианский 6</w:t>
        <w:br/>
        <w:t>глубокий, христианский 6</w:t>
        <w:br/>
        <w:t>божий, христианский 5</w:t>
        <w:br/>
        <w:t>античный, христианский 5</w:t>
        <w:br/>
        <w:t>последний, христианский 5</w:t>
        <w:br/>
        <w:t>творческий, христианский 4</w:t>
        <w:br/>
        <w:t>художественный, христианский 4</w:t>
        <w:br/>
        <w:t>научный, христианский 4</w:t>
        <w:br/>
        <w:t>земной, христианский 4</w:t>
        <w:br/>
        <w:t>единый, христианский 4</w:t>
        <w:br/>
        <w:t>полный, христианский 4</w:t>
        <w:br/>
        <w:t>общий, христианский 4</w:t>
        <w:br/>
        <w:t>главный, христианский 4</w:t>
        <w:br/>
        <w:t>личный, христианский 4</w:t>
        <w:br/>
        <w:t>тысячелетний, христианский 4</w:t>
        <w:br/>
        <w:t>церковный, христианский 3</w:t>
        <w:br/>
        <w:t>советский, христианский 3</w:t>
        <w:br/>
        <w:t>адекватный, христианский 3</w:t>
        <w:br/>
        <w:t>электронный, христианский 3</w:t>
        <w:br/>
        <w:t>литературный, христианский 3</w:t>
        <w:br/>
        <w:t>культурный, христианский 3</w:t>
        <w:br/>
        <w:t>существенный, христианский 3</w:t>
        <w:br/>
        <w:t>достойный, христианский 3</w:t>
        <w:br/>
        <w:t>символический, христианский 3</w:t>
        <w:br/>
        <w:t>верный, христианский 3</w:t>
        <w:br/>
        <w:t>важный, христианский 3</w:t>
        <w:br/>
        <w:t>ключевой, христианский 3</w:t>
        <w:br/>
        <w:t>светлый, христианский 3</w:t>
        <w:br/>
        <w:t>евангельский, христианский 3</w:t>
        <w:br/>
        <w:t>религиозный, христианский 3</w:t>
        <w:br/>
        <w:t>атеистический, христианский 3</w:t>
        <w:br/>
        <w:t>нравственный, христианский 3</w:t>
        <w:br/>
        <w:t>живой, христианский 3</w:t>
        <w:br/>
        <w:t>лосский, христианский 3</w:t>
        <w:br/>
        <w:t>признанный, христианский 2</w:t>
        <w:br/>
        <w:t>действительный, христианский 2</w:t>
        <w:br/>
        <w:t>взаимный, христианский 2</w:t>
        <w:br/>
        <w:t>очевидный, христианский 2</w:t>
        <w:br/>
        <w:t>сибирский, христианский 2</w:t>
        <w:br/>
        <w:t>эротический, христианский 2</w:t>
        <w:br/>
        <w:t>негативный, христианский 2</w:t>
        <w:br/>
        <w:t>существующий, христианский 2</w:t>
        <w:br/>
        <w:t>ветхозаветный, христианский 2</w:t>
        <w:br/>
        <w:t>небесный, христианский 2</w:t>
        <w:br/>
        <w:t>истинный, христианский 2</w:t>
        <w:br/>
        <w:t>вселенский, христианский 2</w:t>
        <w:br/>
        <w:t>характерный, христианский 2</w:t>
        <w:br/>
        <w:t>соборный, христианский 2</w:t>
        <w:br/>
        <w:t>данный, христианский 2</w:t>
        <w:br/>
        <w:t>новозаветный, христианский 2</w:t>
        <w:br/>
        <w:t>национальный, христианский 2</w:t>
        <w:br/>
        <w:t>внешний, христианский 2</w:t>
        <w:br/>
        <w:t>локальный, христианский 2</w:t>
        <w:br/>
        <w:t>европейский, христианский 2</w:t>
        <w:br/>
        <w:t>долгорукий, христианский 2</w:t>
        <w:br/>
        <w:t>человеческий, христианский 2</w:t>
        <w:br/>
        <w:t>должный, христианский 2</w:t>
        <w:br/>
        <w:t>христов, христианский 2</w:t>
        <w:br/>
        <w:t>неотъемлемый, христианский 2</w:t>
        <w:br/>
        <w:t>библейский, христианский 2</w:t>
        <w:br/>
        <w:t>тройственный, христианский 2</w:t>
        <w:br/>
        <w:t>центральный, христианский 2</w:t>
        <w:br/>
        <w:t>чистый, христианский 2</w:t>
        <w:br/>
        <w:t>богословский, христианский 2</w:t>
        <w:br/>
        <w:t>исторический, христианский 2</w:t>
        <w:br/>
        <w:t>положительный, христианский 2</w:t>
        <w:br/>
        <w:t>трагический, христианский 2</w:t>
        <w:br/>
        <w:t>каторжный, христианский 2</w:t>
        <w:br/>
        <w:t>арестантский, христианский 2</w:t>
        <w:br/>
        <w:t>былой, христианский 2</w:t>
        <w:br/>
        <w:t>современный, христианский 2</w:t>
        <w:br/>
        <w:t>крестьянский, христианский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азбучный, христианский; 2) активный, христианский; 3) артистический, христианский; 4) аскетический, христианский; 5) бедный, христианский; 6) бесовский, христианский; 7) бесполезный, христианский; 8) беспримерный, христианский; 9) бессознательный, христианский; 10) благодатный, христианский; 11) ближний, христианский; 12) богослужебный, христианский; 13) братолюбивый, христианский; 14) вавилонский, христианский; 15) вероятный, христианский; 16) вечный, христианский; 17) виноватый, христианский; 18) внутренний, христианский; 19) водный, христианский; 20) возможный, христианский; 21) всенародный, христианский; 22) всеобъемлющий, христианский; 23) выраженный, христианский; 24) выразительный, христианский; 25) галилейский, христианский; 26) гиозный, христианский; 27) глубинный, христианский; 28) годовой, христианский; 29) государственный, христианский; 30) греческий, христианский; 31) грешный, христианский; 32) грядущий, христианский; 33) гуманистический, христианский; 34) далекий, христианский; 35) движимый, христианский; 36) действенный, христианский; 37) догматический, христианский; 38) догреховный, христианский; 39) доевангельский, христианский; 40) дорогой, христианский; 41) древнегреческий, христианский; 42) древнерусский, христианский; 43) еженедельный, христианский; 44) женский, христианский; 45) закономерный, христианский; 46) замечательный, христианский; 47) западный, христианский; 48) запутанный, христианский; 49) злой, христианский; 50) знаковый, христианский; 51) золотой, христианский; 52) идейный, христианский; 53) идеологический, христианский; 54) индийский, христианский; 55) иронический, христианский; 56) итоговый, христианский; 57) классический, христианский; 58) конечный, христианский; 59) конфессиональный, христианский; 60) концептный, христианский; 61) королевский, христианский; 62) короткий, христианский; 63) крайний, христианский; 64) критический, христианский; 65) культурно-исторический, христианский; 66) кунильский, христианский; 67) литературоведческий, христианский; 68) малый, христианский; 69) материальный, христианский; 70) мировоззренческий, христианский; 71) мирской, христианский; 72) мистичный, христианский; 73) мощный, христианский; 74) настойчивый, христианский; 75) настоящий, христианский; 76) начальный, христианский; 77) недобрый, христианский; 78) недостаточный, христианский; 79) немой, христианский; 80) необратимый, христианский; 81) неотделимый, христианский; 82) неподходящий, христианский; 83) непременный, христианский; 84) неприятный, христианский; 85) нервный, христианский; 86) неслучайный, христианский; 87) несовместимый, христианский; 88) неудавшийся, христианский; 89) неявный, христианский; 90) нынешний, христианский; 91) облеченный, христианский; 92) образный, христианский; 93) обратный, христианский; 94) обреченный, христианский; 95) объемный, христианский; 96) обыденный, христианский; 97) обязательный, христианский; 98) окончательный, христианский; 99) органичный, христианский; 100) оригинальный, христианский; 101) основной, христианский; 102) основополагающий, христианский; 103) особый, христианский; 104) острожный, христианский; 105) официальный, христианский; 106) пасхальный, христианский; 107) плотский, христианский; 108) подготовительный, христианский; 109) подробный, христианский; 110) позитивный, христианский; 111) полемический, христианский; 112) помещичий, христианский; 113) портретный, христианский; 114) почвеннический, христианский; 115) поэтический, христианский; 116) правильный, христианский; 117) правый, христианский; 118) предисловный, христианский; 119) предшествующий, христианский; 120) преисполненный, христианский; 121) прекрасный, христианский; 122) привычный, христианский; 123) призванный, христианский; 124) принципиальный, христианский; 125) проникнутый, христианский; 126) проницательный, христианский; 127) просветительский, христианский; 128) просвещенческий, христианский; 129) противоположный, христианский; 130) прочий, христианский; 131) прямой, христианский; 132) публицистический, христианский; 133) радомский, христианский; 134) различный, христианский; 135) разный, христианский; 136) ранний, христианский; 137) редкий, христианский; 138) репрезентативный, христианский; 139) ритуальный, христианский; 140) родственный, христианский; 141) самодельный, христианский; 142) светский, христианский; 143) связанный, христианский; 144) святой, христианский; 145) святорусский, христианский; 146) святочный, христианский; 147) секретный, христианский; 148) системный, христианский; 149) склонный, христианский; 150) славяный, христианский; 151) сложный, христианский; 152) случайный, христианский; 153) смиренный, христианский; 154) снотворный, христианский; 155) содержательный, христианский; 156) сонечкин, христианский; 157) способный, христианский; 158) старый, христианский; 159) странный, христианский; 160) строгий, христианский; 161) сущностный, христианский; 162) талантливый, христианский; 163) тварный, христианский; 164) темный, христианский; 165) теоретический, христианский; 166) типологический, христианский; 167) точный, христианский; 168) традиционный, христианский; 169) трогательный, христианский; 170) ужасный, христианский; 171) узкий, христианский; 172) умерший, христианский; 173) филологический, христианский; 174) хороший, христианский; 175) целомудренный, христианский; 176) цельный, христианский; 177) швейцарский, христианский; 178) широкий, христианский; 179) эмпирический, христианский; 180) эпистемологический, христианский; 181) юмористический, христианский; 182) юридический, христианский; 183) явленный, христианский;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христианский 29</w:t>
        <w:br/>
        <w:t>литература, христианский 21</w:t>
        <w:br/>
        <w:t>христос, христианский 13</w:t>
        <w:br/>
        <w:t>человек, христианский 13</w:t>
        <w:br/>
        <w:t>н, христианский 12</w:t>
        <w:br/>
        <w:t>писатель, христианский 11</w:t>
        <w:br/>
        <w:t>в, христианский 10</w:t>
        <w:br/>
        <w:t>народ, христианский 10</w:t>
        <w:br/>
        <w:t>традиция, христианский 9</w:t>
        <w:br/>
        <w:t>жизнь, христианский 8</w:t>
        <w:br/>
        <w:t>понимание, христианский 8</w:t>
        <w:br/>
        <w:t>захаров, христианский 8</w:t>
        <w:br/>
        <w:t>православие, христианский 8</w:t>
        <w:br/>
        <w:t>с, христианский 8</w:t>
        <w:br/>
        <w:t>идея, христианский 8</w:t>
        <w:br/>
        <w:t>слово, христианский 8</w:t>
        <w:br/>
        <w:t>век, христианский 7</w:t>
        <w:br/>
        <w:t>герой, христианский 7</w:t>
        <w:br/>
        <w:t>статья, христианский 7</w:t>
        <w:br/>
        <w:t>князь, христианский 7</w:t>
        <w:br/>
        <w:t>дух, христианский 7</w:t>
        <w:br/>
        <w:t>контекст, христианский 7</w:t>
        <w:br/>
        <w:t>зрение, христианский 7</w:t>
        <w:br/>
        <w:t>отношение, христианский 6</w:t>
        <w:br/>
        <w:t>история, христианский 6</w:t>
        <w:br/>
        <w:t>а, христианский 6</w:t>
        <w:br/>
        <w:t>христианство, христианский 6</w:t>
        <w:br/>
        <w:t>мышкин, христианский 6</w:t>
        <w:br/>
        <w:t>вера, христианский 6</w:t>
        <w:br/>
        <w:t>бог, христианский 6</w:t>
        <w:br/>
        <w:t>мир, христианский 6</w:t>
        <w:br/>
        <w:t>точка, христианский 6</w:t>
        <w:br/>
        <w:t>роман, христианский 6</w:t>
        <w:br/>
        <w:t>вопрос, христианский 6</w:t>
        <w:br/>
        <w:t>карамазов, христианский 6</w:t>
        <w:br/>
        <w:t>любовь, христианский 6</w:t>
        <w:br/>
        <w:t>т, христианский 5</w:t>
        <w:br/>
        <w:t>определение, христианский 5</w:t>
        <w:br/>
        <w:t>функция, христианский 5</w:t>
        <w:br/>
        <w:t>символика, христианский 5</w:t>
        <w:br/>
        <w:t>м, христианский 5</w:t>
        <w:br/>
        <w:t>е, христианский 5</w:t>
        <w:br/>
        <w:t>истина, христианский 5</w:t>
        <w:br/>
        <w:t>ценность, христианский 5</w:t>
        <w:br/>
        <w:t>отражение, христианский 5</w:t>
        <w:br/>
        <w:t>изучение, христианский 5</w:t>
        <w:br/>
        <w:t>роль, христианский 4</w:t>
        <w:br/>
        <w:t>евангелие, христианский 4</w:t>
        <w:br/>
        <w:t>способ, христианский 4</w:t>
        <w:br/>
        <w:t>трансформация, христианский 4</w:t>
        <w:br/>
        <w:t>автор, христианский 4</w:t>
        <w:br/>
        <w:t>словесность, христианский 4</w:t>
        <w:br/>
        <w:t>поведение, христианский 4</w:t>
        <w:br/>
        <w:t>культура, христианский 4</w:t>
        <w:br/>
        <w:t>игорь, христианский 4</w:t>
        <w:br/>
        <w:t>раз, христианский 4</w:t>
        <w:br/>
        <w:t>символ, христианский 4</w:t>
        <w:br/>
        <w:t>идеал, христианский 4</w:t>
        <w:br/>
        <w:t>значение, христианский 4</w:t>
        <w:br/>
        <w:t>смех, христианский 4</w:t>
        <w:br/>
        <w:t>брат, христианский 4</w:t>
        <w:br/>
        <w:t>мера, христианский 4</w:t>
        <w:br/>
        <w:t>глубина, христианский 4</w:t>
        <w:br/>
        <w:t>идиот, христианский 3</w:t>
        <w:br/>
        <w:t>язык, христианский 3</w:t>
        <w:br/>
        <w:t>подвиг, христианский 3</w:t>
        <w:br/>
        <w:t>эпиграф, христианский 3</w:t>
        <w:br/>
        <w:t>рассказ, христианский 3</w:t>
        <w:br/>
        <w:t>россия, христианский 3</w:t>
        <w:br/>
        <w:t>душа, христианский 3</w:t>
        <w:br/>
        <w:t>концепция, христианский 3</w:t>
        <w:br/>
        <w:t>переложение, христианский 3</w:t>
        <w:br/>
        <w:t>философия, христианский 3</w:t>
        <w:br/>
        <w:t>эсхатология, христианский 3</w:t>
        <w:br/>
        <w:t>тетрадь, христианский 3</w:t>
        <w:br/>
        <w:t>ф, христианский 3</w:t>
        <w:br/>
        <w:t>ресурс, христианский 3</w:t>
        <w:br/>
        <w:t>л, христианский 3</w:t>
        <w:br/>
        <w:t>произведение, христианский 3</w:t>
        <w:br/>
        <w:t>случай, христианский 3</w:t>
        <w:br/>
        <w:t>ряд, христианский 3</w:t>
        <w:br/>
        <w:t>царь, христианский 3</w:t>
        <w:br/>
        <w:t>черта, христианский 3</w:t>
        <w:br/>
        <w:t>дело, христианский 3</w:t>
        <w:br/>
        <w:t>пора, христианский 3</w:t>
        <w:br/>
        <w:t>время, христианский 3</w:t>
        <w:br/>
        <w:t>читатель, христианский 3</w:t>
        <w:br/>
        <w:t>честь, христианский 3</w:t>
        <w:br/>
        <w:t>основа, христианский 3</w:t>
        <w:br/>
        <w:t>творчество, христианский 3</w:t>
        <w:br/>
        <w:t>предание, христианский 3</w:t>
        <w:br/>
        <w:t>явление, христианский 3</w:t>
        <w:br/>
        <w:t>наказание, христианский 3</w:t>
        <w:br/>
        <w:t>свет, христианский 3</w:t>
        <w:br/>
        <w:t>богатырство, христианский 3</w:t>
        <w:br/>
        <w:t>мысль, христианский 3</w:t>
        <w:br/>
        <w:t>ставрогин, христианский 3</w:t>
        <w:br/>
        <w:t>корень, христианский 3</w:t>
        <w:br/>
        <w:t>смысл, христианский 3</w:t>
        <w:br/>
        <w:t>представление, христианский 3</w:t>
        <w:br/>
        <w:t>преступление, христианский 3</w:t>
        <w:br/>
        <w:t>проблема, христианский 3</w:t>
        <w:br/>
        <w:t>смерть, христианский 3</w:t>
        <w:br/>
        <w:t>вид, христианский 3</w:t>
        <w:br/>
        <w:t>иван, христианский 3</w:t>
        <w:br/>
        <w:t>внимание, христианский 3</w:t>
        <w:br/>
        <w:t>ст, христианский 3</w:t>
        <w:br/>
        <w:t>исследование, христианский 3</w:t>
        <w:br/>
        <w:t>учение, христианский 3</w:t>
        <w:br/>
        <w:t>аннотация, христианский 3</w:t>
        <w:br/>
        <w:t>пункт, христианский 3</w:t>
        <w:br/>
        <w:t>память, христианский 3</w:t>
        <w:br/>
        <w:t>направление, христианский 3</w:t>
        <w:br/>
        <w:t>зарубежье, христианский 3</w:t>
        <w:br/>
        <w:t>проявление, христианский 2</w:t>
        <w:br/>
        <w:t>степень, христианский 2</w:t>
        <w:br/>
        <w:t>взаимосвязь, христианский 2</w:t>
        <w:br/>
        <w:t>эпилог, христианский 2</w:t>
        <w:br/>
        <w:t>п, христианский 2</w:t>
        <w:br/>
        <w:t>соборность, христианский 2</w:t>
        <w:br/>
        <w:t>связь, христианский 2</w:t>
        <w:br/>
        <w:t>мнение, христианский 2</w:t>
        <w:br/>
        <w:t>результат, христианский 2</w:t>
        <w:br/>
        <w:t>есаулов, христианский 2</w:t>
        <w:br/>
        <w:t>завет, христианский 2</w:t>
        <w:br/>
        <w:t>социализм, христианский 2</w:t>
        <w:br/>
        <w:t>христология, христианский 2</w:t>
        <w:br/>
        <w:t>учет, христианский 2</w:t>
        <w:br/>
        <w:t>подход, христианский 2</w:t>
        <w:br/>
        <w:t>монография, христианский 2</w:t>
        <w:br/>
        <w:t>шараков, христианский 2</w:t>
        <w:br/>
        <w:t>и, христианский 2</w:t>
        <w:br/>
        <w:t>тарасова, христианский 2</w:t>
        <w:br/>
        <w:t>спб, христианский 2</w:t>
        <w:br/>
        <w:t>представитель, христианский 2</w:t>
        <w:br/>
        <w:t>рассмотрение, христианский 2</w:t>
        <w:br/>
        <w:t>работа, христианский 2</w:t>
        <w:br/>
        <w:t>устройство, христианский 2</w:t>
        <w:br/>
        <w:t>позиция, христианский 2</w:t>
        <w:br/>
        <w:t>смешение, христианский 2</w:t>
        <w:br/>
        <w:t>стремление, христианский 2</w:t>
        <w:br/>
        <w:t>б, христианский 2</w:t>
        <w:br/>
        <w:t>миф, христианский 2</w:t>
        <w:br/>
        <w:t>симбиоз, христианский 2</w:t>
        <w:br/>
        <w:t>спасение, христианский 2</w:t>
        <w:br/>
        <w:t>проверка, христианский 2</w:t>
        <w:br/>
        <w:t>государство, христианский 2</w:t>
        <w:br/>
        <w:t>система, христианский 2</w:t>
        <w:br/>
        <w:t>радость, христианский 2</w:t>
        <w:br/>
        <w:t>своеобразие, христианский 2</w:t>
        <w:br/>
        <w:t>исследователь, христианский 2</w:t>
        <w:br/>
        <w:t>фрагмент, христианский 2</w:t>
        <w:br/>
        <w:t>настроение, христианский 2</w:t>
        <w:br/>
        <w:t>изда, христианский 2</w:t>
        <w:br/>
        <w:t>духовная, христианский 2</w:t>
        <w:br/>
        <w:t>критика, христианский 2</w:t>
        <w:br/>
        <w:t>право, христианский 2</w:t>
        <w:br/>
        <w:t>г, христианский 2</w:t>
        <w:br/>
        <w:t>макар, христианский 2</w:t>
        <w:br/>
        <w:t>судьба, христианский 2</w:t>
        <w:br/>
        <w:t>замечание, христианский 2</w:t>
        <w:br/>
        <w:t>солнце, христианский 2</w:t>
        <w:br/>
        <w:t>личность, христианский 2</w:t>
        <w:br/>
        <w:t>состояние, христианский 2</w:t>
        <w:br/>
        <w:t>дата, христианский 2</w:t>
        <w:br/>
        <w:t>правда, христианский 2</w:t>
        <w:br/>
        <w:t>формула, христианский 2</w:t>
        <w:br/>
        <w:t>факт, христианский 2</w:t>
        <w:br/>
        <w:t>выявление, христианский 2</w:t>
        <w:br/>
        <w:t>свидетельство, христианский 2</w:t>
        <w:br/>
        <w:t>понятие, христианский 2</w:t>
        <w:br/>
        <w:t>ребенок, христианский 2</w:t>
        <w:br/>
        <w:t>минута, христианский 2</w:t>
        <w:br/>
        <w:t>момент, христианский 2</w:t>
        <w:br/>
        <w:t>центр, христианский 2</w:t>
        <w:br/>
        <w:t>книга, христианский 2</w:t>
        <w:br/>
        <w:t>житие, христианский 2</w:t>
        <w:br/>
        <w:t>религиозность, христианский 2</w:t>
        <w:br/>
        <w:t>образ, христианский 2</w:t>
        <w:br/>
        <w:t>зосима, христианский 2</w:t>
        <w:br/>
        <w:t>ситуация, христианский 2</w:t>
        <w:br/>
        <w:t>тьма, христианский 2</w:t>
        <w:br/>
        <w:t>фразеология, христианский 2</w:t>
        <w:br/>
        <w:t>причитание, христианский 2</w:t>
        <w:br/>
        <w:t>религия, христианский 2</w:t>
        <w:br/>
        <w:t>несоответствие, христианский 2</w:t>
        <w:br/>
        <w:t>натура, христианский 2</w:t>
        <w:br/>
        <w:t>природа, христианский 2</w:t>
        <w:br/>
        <w:t>начало, христианский 2</w:t>
        <w:br/>
        <w:t>трактовка, христианский 2</w:t>
        <w:br/>
        <w:t>противоречие, христианский 2</w:t>
        <w:br/>
        <w:t>элемент, христианский 2</w:t>
        <w:br/>
        <w:t>о, христианский 2</w:t>
        <w:br/>
        <w:t>форма, христианский 2</w:t>
        <w:br/>
        <w:t>принцип, христианский 2</w:t>
        <w:br/>
        <w:t>смена, христианский 2</w:t>
        <w:br/>
        <w:t>античность, христианский 2</w:t>
        <w:br/>
        <w:t>общество, христианский 2</w:t>
        <w:br/>
        <w:t>исповедь, христианский 2</w:t>
        <w:br/>
        <w:t>текст, христианский 2</w:t>
        <w:br/>
        <w:t>псалом, христианский 2</w:t>
        <w:br/>
        <w:t>страсть, христианский 2</w:t>
        <w:br/>
        <w:t>источник, христианский 2</w:t>
        <w:br/>
        <w:t>благодать, христианский 2</w:t>
        <w:br/>
        <w:t>условие, христианский 2</w:t>
        <w:br/>
        <w:t>дифференциация, христианский 2</w:t>
        <w:br/>
        <w:t>друг, христианский 2</w:t>
        <w:br/>
        <w:t>аспект, христианский 2</w:t>
        <w:br/>
        <w:t>круг, христианский 2</w:t>
        <w:br/>
        <w:t>необходимость, христианский 2</w:t>
        <w:br/>
        <w:t>пасха, христианский 2</w:t>
        <w:br/>
        <w:t>убеждение, христианский 2</w:t>
        <w:br/>
        <w:t>год, христианский 2</w:t>
        <w:br/>
        <w:t>месяц, христианский 2</w:t>
        <w:br/>
        <w:t>этнопоэтика, христианский 2</w:t>
        <w:br/>
        <w:t>жанр, христианский 2</w:t>
        <w:br/>
        <w:t>проповедь, христианский 2</w:t>
        <w:br/>
        <w:t>стенли, христианский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аверинцев, христианский; 2) авторитет, христианский; 3) ад, христианский; 4) азарт, христианский; 5) аксиология, христианский; 6) аксиома, христианский; 7) анализ, христианский; 8) англия, христианский; 9) антибогородица, христианский; 10) антиномизм, христианский; 11) антиномия, христианский; 12) антитрадиционализм, христианский; 13) антихрист, христианский; 14) антропология, христианский; 15) ахматова, христианский; 16) бахтин, христианский; 17) бердяев, христианский; 18) бессмертие, христианский; 19) библия, христианский; 20) битва, христианский; 21) благо, христианский; 22) благословение, христианский; 23) ближний, христианский; 24) богочеловечество, христианский; 25) бражник, христианский; 26) бражничество, христианский; 27) брак, христианский; 28) буквальность, христианский; 29) бунин, христианский; 30) вебер, христианский; 31) веко, христианский; 32) версилов, христианский; 33) верующий, христианский; 34) веселие, христианский; 35) веселовский, христианский; 36) весть, христианский; 37) вещь, христианский; 38) взгляд, христианский; 39) византия, христианский; 40) включаетва, христианский; 41) власть, христианский; 42) воззрение, христианский; 43) вознесение, христианский; 44) возникновение, христианский; 45) волошин, христианский; 46) воплощение, христианский; 47) воскресение, христианский; 48) воспоминание, христианский; 49) восприятие, христианский; 50) восстание, христианский; 51) враг, христианский; 52) врата, христианский; 53) выбор, христианский; 54) выво, христианский; 55) выражение, христианский; 56) высочество, христианский; 57) выход, христианский; 58) ганя, христианский; 59) гаспаров, христианский; 60) гимн, христианский; 61) глас, христианский; 62) го, христианский; 63) господь, христианский; 64) граница, христианский; 65) грек, христианский; 66) гринева, христианский; 67) гроб, христианский; 68) гром, христианский; 69) дар, христианский; 70) действие, христианский; 71) действо, христианский; 72) день, христианский; 73) деятельность, христианский; 74) диагноз, христианский; 75) диалог, христианский; 76) дискурс, христианский; 77) диссонанс, христианский; 78) дистанцирование, христианский; 79) добро, христианский; 80) долг, христианский; 81) достоевская, христианский; 82) др, христианский; 83) драматизм, христианский; 84) дружина, христианский; 85) еврей, христианский; 86) единение, христианский; 87) единство, христианский; 88) епифаний, христианский; 89) жених, христианский; 90) женщина, христианский; 91) журнал, христианский; 92) закон, христианский; 93) запинка, христианский; 94) запись, христианский; 95) заповедь, христианский; 96) защита, христианский; 97) звук, христианский; 98) зло, христианский; 99) изгнание, христианский; 100) изложение, христианский; 101) имя, христианский; 102) инквизитор, христианский; 103) инквизиция, христианский; 104) интерес, христианский; 105) интерпретатор, христианский; 106) ипполит, христианский; 107) ирония, христианский; 108) искажение, христианский; 109) искоренение, христианский; 110) искусство, христианский; 111) исправление, христианский; 112) испытание, христианский; 113) исследовательница, христианский; 114) истинность, христианский; 115) исцеление, христианский; 116) итог, христианский; 117) иудео, христианский; 118) календарь, христианский; 119) кантемир, христианский; 120) карта, христианский; 121) картина, христианский; 122) категория, христианский; 123) катя, христианский; 124) каха, христианский; 125) кино, христианский; 126) классика, христианский; 127) клонение, христианский; 128) комната, христианский; 129) компетентность, христианский; 130) кондак, христианский; 131) коннотация, христианский; 132) крещение, христианский; 133) кризис, христианский; 134) критик, христианский; 135) легенда, христианский; 136) лидер, христианский; 137) литературоведение, христианский; 138) литургия, христианский; 139) логика, христианский; 140) макс, христианский; 141) мальчуков, христианский; 142) масон, христианский; 143) материал, христианский; 144) меньшинство, христианский; 145) метаморфоза, христианский; 146) метод, христианский; 147) миллениум, христианский; 148) мировоззрение, христианский; 149) мистика, христианский; 150) митя, христианский; 151) мышление, христианский; 152) надежда, христианский; 153) название, христианский; 154) наполненность, христианский; 155) насильник, христианский; 156) наташа, христианский; 157) негативизм, христианский; 158) неудача, христианский; 159) нрав, христианский; 160) обещание, христианский; 161) область, христианский; 162) облик, христианский; 163) обобщение, христианский; 164) обоснование, христианский; 165) образец, христианский; 166) общение, христианский; 167) объект, христианский; 168) объяснение, христианский; 169) обязанность, христианский; 170) ограда, христианский; 171) оживление, христианский; 172) олицетворение, христианский; 173) описание, христианский; 174) опыт, христианский; 175) ориентация, христианский; 176) ориентир, христианский; 177) освобождение, христианский; 178) основание, христианский; 179) особенность, христианский; 180) осознание, христианский; 181) остальное, христианский; 182) остаток, христианский; 183) ответ, христианский; 184) отец, христианский; 185) отличие, христианский; 186) отпочкование, христианский; 187) ошибочность, христианский; 188) памятник, христианский; 189) парафраз, христианский; 190) пастернак, христианский; 191) пасхальность, христианский; 192) первоисточник, христианский; 193) первооснова, христианский; 194) перевод, христианский; 195) перегородка, христианский; 196) передача, христианский; 197) перспектива, христианский; 198) петр, христианский; 199) петров, христианский; 200) петрович, христианский; 201) пиетет, христианский; 202) племя, христианский; 203) повесть, христианский; 204) повод, христианский; 205) погибель, христианский; 206) подтверждение, христианский; 207) поклонение, христианский; 208) поле, христианский; 209) полнота, христианский; 210) последствие, христианский; 211) постановление, христианский; 212) поток, христианский; 213) поэт, христианский; 214) праздник, христианский; 215) предательство, христианский; 216) предел, христианский; 217) преломление, христианский; 218) признание, христианский; 219) пример, христианский; 220) принятие, христианский; 221) присоединение, христианский; 222) притеснитель, христианский; 223) причина, христианский; 224) проблематика, христианский; 225) происхождение, христианский; 226) проникновение, христианский; 227) проповедник, христианский; 228) просвещение, христианский; 229) прославление, христианский; 230) противостояние, христианский; 231) противоядие, христианский; 232) процесс, христианский; 233) прошлое, христианский; 234) псевдоморфоза, христианский; 235) психология, христианский; 236) пустовойт, христианский; 237) путь, христианский; 238) пушкин, христианский; 239) пьянство, христианский; 240) радио, христианский; 241) разграничение, христианский; 242) разделение, христианский; 243) разрушение, христианский; 244) разрыв, христианский; 245) разум, христианский; 246) рай, христианский; 247) рамка, христианский; 248) раскаяние, христианский; 249) раскольников, христианский; 250) распространитель, христианский; 251) расхождение, христианский; 252) реализм, христианский; 253) реальность, христианский; 254) речь, христианский; 255) решение, христианский; 256) роги, христианский; 257) рождение, христианский; 258) романов, христианский; 259) русский, христианский; 260) сан, христианский; 261) свойство, христианский; 262) святой, христианский; 263) седаков, христианский; 264) секуляризация, христианский; 265) селение, христианский; 266) семантика, христианский; 267) сердце, христианский; 268) силан, христианский; 269) символизм, христианский; 270) сирота, христианский; 271) слабость, христианский; 272) славянофил, христианский; 273) следование, христианский; 274) следователь, христианский; 275) словоупотребление, христианский; 276) слушатель, христианский; 277) снохач, христианский; 278) собор, христианский; 279) совесть, христианский; 280) согласие, христианский; 281) содержание, христианский; 282) сознание, христианский; 283) соловей, христианский; 284) сомнение, христианский; 285) соответствие, христианский; 286) соотношение, христианский; 287) соперничество, христианский; 288) сплавление, христианский; 289) сравнение, христианский; 290) столетие, христианский; 291) сторона, христианский; 292) страна, христианский; 293) странник, христианский; 294) страх, христианский; 295) суд, христианский; 296) суть, христианский; 297) существование, христианский; 298) сущность, христианский; 299) сфера, христианский; 300) сходство, христианский; 301) сюжет, христианский; 302) творение, христианский; 303) творец, христианский; 304) телевидение, христианский; 305) тема, христианский; 306) теодицея, христианский; 307) теория, христианский; 308) тепло, христианский; 309) тетрадка, христианский; 310) течение, христианский; 311) толстой, христианский; 312) толчок, христианский; 313) топография, христианский; 314) торжество, христианский; 315) троица, христианский; 316) трофимович, христианский; 317) трубецкой, христианский; 318) труд, христианский; 319) тщеславие, христианский; 320) удовлетворение, христианский; 321) уклонение, христианский; 322) употребление, христианский; 323) уровень, христианский; 324) урок, христианский; 325) усиление, христианский; 326) утверждение, христианский; 327) утешение, христианский; 328) феномен, христианский; 329) фигура, христианский; 330) филолог, христианский; 331) финал, христианский; 332) фраза, христианский; 333) фрейд, христианский; 334) характеристика, христианский; 335) хетсо, христианский; 336) храм, христианский; 337) христоцентризм, христианский; 338) целое, христианский; 339) цель, христианский; 340) церковь, христианский; 341) часть, христианский; 342) человечество, христианский; 343) черточка, христианский; 344) член, христианский; 345) чувство, христианский; 346) эпоха, христианский; 347) эстетика, христианский; 348) юродство, христианский;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христианский, достоевский 27</w:t>
        <w:br/>
        <w:t>христианский, роман 23</w:t>
        <w:br/>
        <w:t>христианский, традиция 23</w:t>
        <w:br/>
        <w:t>христианский, идея 20</w:t>
        <w:br/>
        <w:t>христианский, культура 19</w:t>
        <w:br/>
        <w:t>христианский, вера 19</w:t>
        <w:br/>
        <w:t>христианский, литература 18</w:t>
        <w:br/>
        <w:t>христианский, словесность 18</w:t>
        <w:br/>
        <w:t>христианский, человек 18</w:t>
        <w:br/>
        <w:t>христианский, писатель 14</w:t>
        <w:br/>
        <w:t>христианский, любовь 13</w:t>
        <w:br/>
        <w:t>христианский, мир 13</w:t>
        <w:br/>
        <w:t>христианский, реализм 12</w:t>
        <w:br/>
        <w:t>христианский, контекст 12</w:t>
        <w:br/>
        <w:t>христианский, образ 12</w:t>
        <w:br/>
        <w:t>христианский, произведение 11</w:t>
        <w:br/>
        <w:t>христианский, м 11</w:t>
        <w:br/>
        <w:t>христианский, творчество 10</w:t>
        <w:br/>
        <w:t>христианский, основа 10</w:t>
        <w:br/>
        <w:t>христианский, бог 10</w:t>
        <w:br/>
        <w:t>христианский, церковь 9</w:t>
        <w:br/>
        <w:t>христианский, значение 9</w:t>
        <w:br/>
        <w:t>христианский, слово 9</w:t>
        <w:br/>
        <w:t>христианский, идеал 8</w:t>
        <w:br/>
        <w:t>христианский, ценность 8</w:t>
        <w:br/>
        <w:t>христианский, мораль 8</w:t>
        <w:br/>
        <w:t>христианский, брат 7</w:t>
        <w:br/>
        <w:t>христианский, предание 7</w:t>
        <w:br/>
        <w:t>христианский, текст 7</w:t>
        <w:br/>
        <w:t>христианский, ф 7</w:t>
        <w:br/>
        <w:t>христианский, россия 7</w:t>
        <w:br/>
        <w:t>христианский, жизнь 7</w:t>
        <w:br/>
        <w:t>христианский, отношение 7</w:t>
        <w:br/>
        <w:t>христианский, сознание 7</w:t>
        <w:br/>
        <w:t>христианский, результат 6</w:t>
        <w:br/>
        <w:t>христианский, тема 6</w:t>
        <w:br/>
        <w:t>христианский, история 6</w:t>
        <w:br/>
        <w:t>христианский, природа 6</w:t>
        <w:br/>
        <w:t>христианский, понимание 6</w:t>
        <w:br/>
        <w:t>христианский, смысл 6</w:t>
        <w:br/>
        <w:t>христианский, хронотоп 6</w:t>
        <w:br/>
        <w:t>христианский, дух 6</w:t>
        <w:br/>
        <w:t>христианский, христос 5</w:t>
        <w:br/>
        <w:t>христианский, поэтика 5</w:t>
        <w:br/>
        <w:t>христианский, в 5</w:t>
        <w:br/>
        <w:t>христианский, год 5</w:t>
        <w:br/>
        <w:t>христианский, народ 5</w:t>
        <w:br/>
        <w:t>христианский, система 5</w:t>
        <w:br/>
        <w:t>христианский, установка 5</w:t>
        <w:br/>
        <w:t>христианский, с 5</w:t>
        <w:br/>
        <w:t>христианский, автор 5</w:t>
        <w:br/>
        <w:t>христианский, символ 5</w:t>
        <w:br/>
        <w:t>христианский, характер 5</w:t>
        <w:br/>
        <w:t>христианский, календарь 5</w:t>
        <w:br/>
        <w:t>христианский, праздник 5</w:t>
        <w:br/>
        <w:t>христианский, статья 5</w:t>
        <w:br/>
        <w:t>христианский, миропонимание 4</w:t>
        <w:br/>
        <w:t>христианский, точка 4</w:t>
        <w:br/>
        <w:t>христианский, мотив 4</w:t>
        <w:br/>
        <w:t>христианский, духовность 4</w:t>
        <w:br/>
        <w:t>христианский, подтекст 4</w:t>
        <w:br/>
        <w:t>христианский, совесть 4</w:t>
        <w:br/>
        <w:t>христианский, происхождение 4</w:t>
        <w:br/>
        <w:t>христианский, фон 4</w:t>
        <w:br/>
        <w:t>христианский, преображение 4</w:t>
        <w:br/>
        <w:t>христианский, поэзия 4</w:t>
        <w:br/>
        <w:t>христианский, заповедь 4</w:t>
        <w:br/>
        <w:t>христианский, добродетель 4</w:t>
        <w:br/>
        <w:t>христианский, зосима 4</w:t>
        <w:br/>
        <w:t>христианский, время 4</w:t>
        <w:br/>
        <w:t>христианский, сострадание 4</w:t>
        <w:br/>
        <w:t>христианский, смех 4</w:t>
        <w:br/>
        <w:t>христианский, религия 4</w:t>
        <w:br/>
        <w:t>христианский, век 4</w:t>
        <w:br/>
        <w:t>христианский, опыт 4</w:t>
        <w:br/>
        <w:t>христианский, герой 3</w:t>
        <w:br/>
        <w:t>христианский, карамазов 3</w:t>
        <w:br/>
        <w:t>христианский, метод 3</w:t>
        <w:br/>
        <w:t>христианский, захаров 3</w:t>
        <w:br/>
        <w:t>христианский, евангелие 3</w:t>
        <w:br/>
        <w:t>христианский, соборность 3</w:t>
        <w:br/>
        <w:t>христианский, мышкин 3</w:t>
        <w:br/>
        <w:t>христианский, слой 3</w:t>
        <w:br/>
        <w:t>христианский, проблема 3</w:t>
        <w:br/>
        <w:t>христианский, апостол 3</w:t>
        <w:br/>
        <w:t>христианский, черта 3</w:t>
        <w:br/>
        <w:t>христианский, основание 3</w:t>
        <w:br/>
        <w:t>христианский, е 3</w:t>
        <w:br/>
        <w:t>христианский, убеждение 3</w:t>
        <w:br/>
        <w:t>христианский, сущность 3</w:t>
        <w:br/>
        <w:t>христианский, зрение 3</w:t>
        <w:br/>
        <w:t>христианский, читатель 3</w:t>
        <w:br/>
        <w:t>христианский, спасение 3</w:t>
        <w:br/>
        <w:t>христианский, начало 3</w:t>
        <w:br/>
        <w:t>христианский, корень 3</w:t>
        <w:br/>
        <w:t>христианский, душа 3</w:t>
        <w:br/>
        <w:t>христианский, учитель 3</w:t>
        <w:br/>
        <w:t>христианский, учение 3</w:t>
        <w:br/>
        <w:t>христианский, чувство 3</w:t>
        <w:br/>
        <w:t>христианский, азарт 3</w:t>
        <w:br/>
        <w:t>христианский, православие 3</w:t>
        <w:br/>
        <w:t>христианский, богатырь 3</w:t>
        <w:br/>
        <w:t>христианский, старец 3</w:t>
        <w:br/>
        <w:t>христианский, веселие 3</w:t>
        <w:br/>
        <w:t>христианский, христианство 3</w:t>
        <w:br/>
        <w:t>христианский, мировоззрение 3</w:t>
        <w:br/>
        <w:t>христианский, содержание 3</w:t>
        <w:br/>
        <w:t>христианский, демон 3</w:t>
        <w:br/>
        <w:t>христианский, проповедь 3</w:t>
        <w:br/>
        <w:t>христианский, заметка 3</w:t>
        <w:br/>
        <w:t>христианский, антропология 3</w:t>
        <w:br/>
        <w:t>христианский, князь 2</w:t>
        <w:br/>
        <w:t>христианский, истина 2</w:t>
        <w:br/>
        <w:t>христианский, проявление 2</w:t>
        <w:br/>
        <w:t>христианский, тайна 2</w:t>
        <w:br/>
        <w:t>христианский, завершение 2</w:t>
        <w:br/>
        <w:t>христианский, брак 2</w:t>
        <w:br/>
        <w:t>христианский, трансформация 2</w:t>
        <w:br/>
        <w:t>христианский, метаморфоза 2</w:t>
        <w:br/>
        <w:t>христианский, социализм 2</w:t>
        <w:br/>
        <w:t>христианский, символика 2</w:t>
        <w:br/>
        <w:t>христианский, аксиология 2</w:t>
        <w:br/>
        <w:t>христианский, символизм 2</w:t>
        <w:br/>
        <w:t>христианский, постановка 2</w:t>
        <w:br/>
        <w:t>христианский, конфессия 2</w:t>
        <w:br/>
        <w:t>христианский, т 2</w:t>
        <w:br/>
        <w:t>христианский, освобождение 2</w:t>
        <w:br/>
        <w:t>христианский, религиозность 2</w:t>
        <w:br/>
        <w:t>христианский, позиция 2</w:t>
        <w:br/>
        <w:t>христианский, пример 2</w:t>
        <w:br/>
        <w:t>христианский, пункт 2</w:t>
        <w:br/>
        <w:t>христианский, персонаж 2</w:t>
        <w:br/>
        <w:t>христианский, обращение 2</w:t>
        <w:br/>
        <w:t>христианский, сила 2</w:t>
        <w:br/>
        <w:t>христианский, работа 2</w:t>
        <w:br/>
        <w:t>христианский, развитие 2</w:t>
        <w:br/>
        <w:t>христианский, догматика 2</w:t>
        <w:br/>
        <w:t>христианский, зло 2</w:t>
        <w:br/>
        <w:t>христианский, критика 2</w:t>
        <w:br/>
        <w:t>христианский, писание 2</w:t>
        <w:br/>
        <w:t>христианский, политика 2</w:t>
        <w:br/>
        <w:t>христианский, закон 2</w:t>
        <w:br/>
        <w:t>христианский, творение 2</w:t>
        <w:br/>
        <w:t>христианский, грехопадение 2</w:t>
        <w:br/>
        <w:t>христианский, воскресение 2</w:t>
        <w:br/>
        <w:t>христианский, надежда 2</w:t>
        <w:br/>
        <w:t>христианский, мнение 2</w:t>
        <w:br/>
        <w:t>христианский, мыслитель 2</w:t>
        <w:br/>
        <w:t>христианский, роль 2</w:t>
        <w:br/>
        <w:t>христианский, форма 2</w:t>
        <w:br/>
        <w:t>христианский, помощь 2</w:t>
        <w:br/>
        <w:t>христианский, ребенок 2</w:t>
        <w:br/>
        <w:t>христианский, смерть 2</w:t>
        <w:br/>
        <w:t>христианский, немощь 2</w:t>
        <w:br/>
        <w:t>христианский, илья 2</w:t>
        <w:br/>
        <w:t>христианский, муромец 2</w:t>
        <w:br/>
        <w:t>христианский, шатов 2</w:t>
        <w:br/>
        <w:t>христианский, этика 2</w:t>
        <w:br/>
        <w:t>христианский, пир 2</w:t>
        <w:br/>
        <w:t>христианский, бражничество 2</w:t>
        <w:br/>
        <w:t>христианский, настасья 2</w:t>
        <w:br/>
        <w:t>христианский, филипповна 2</w:t>
        <w:br/>
        <w:t>христианский, бердяев 2</w:t>
        <w:br/>
        <w:t>христианский, к 2</w:t>
        <w:br/>
        <w:t>христианский, поэт 2</w:t>
        <w:br/>
        <w:t>христианский, вопрос 2</w:t>
        <w:br/>
        <w:t>христианский, идиот 2</w:t>
        <w:br/>
        <w:t>христианский, мука 2</w:t>
        <w:br/>
        <w:t>христианский, представление 2</w:t>
        <w:br/>
        <w:t>христианский, пласт 2</w:t>
        <w:br/>
        <w:t>христианский, радость 2</w:t>
        <w:br/>
        <w:t>христианский, взгляд 2</w:t>
        <w:br/>
        <w:t>христианский, практик 2</w:t>
        <w:br/>
        <w:t>христианский, место 2</w:t>
        <w:br/>
        <w:t>христианский, общество 2</w:t>
        <w:br/>
        <w:t>христианский, ритуал 2</w:t>
        <w:br/>
        <w:t>христианский, антиномизм 2</w:t>
        <w:br/>
        <w:t>христианский, единение 2</w:t>
        <w:br/>
        <w:t>христианский, библия 2</w:t>
        <w:br/>
        <w:t>христианский, восток 2</w:t>
        <w:br/>
        <w:t>христианский, номинация 2</w:t>
        <w:br/>
        <w:t>христианский, таинство 2</w:t>
        <w:br/>
        <w:t>христианский, имя 2</w:t>
        <w:br/>
        <w:t>христианский, толкователь 2</w:t>
        <w:br/>
        <w:t>христианский, преступление 2</w:t>
        <w:br/>
        <w:t>христианский, проблематика 2</w:t>
        <w:br/>
        <w:t>христианский, понятие 2</w:t>
        <w:br/>
        <w:t>христианский, облик 2</w:t>
        <w:br/>
        <w:t>христианский, запись 2</w:t>
        <w:br/>
        <w:t>христианский, исключение 2</w:t>
        <w:br/>
        <w:t>христианский, арестант 2</w:t>
        <w:br/>
        <w:t>христианский, ст 2</w:t>
        <w:br/>
        <w:t>христианский, отражение 2</w:t>
        <w:br/>
        <w:t>христианский, концепция 2</w:t>
        <w:br/>
        <w:t>христианский, обстоятельство 2</w:t>
        <w:br/>
        <w:t>христианский, призвание 2</w:t>
        <w:br/>
        <w:t>христианский, пасха 2</w:t>
        <w:br/>
        <w:t>христианский, поручительство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христианский, аверинцев; 2) христианский, академия; 3) христианский, аксаков; 4) христианский, аксиома; 5) христианский, анализ; 6) христианский, аннотация; 7) христианский, антиномия; 8) христианский, антроподицея; 9) христианский, апрель; 10) христианский, аргументация; 11) христианский, аркадий; 12) христианский, асексуальность; 13) христианский, аскетизм; 14) христианский, аспект; 15) христианский, атрибут; 16) христианский, ашимбаева; 17) христианский, бес; 18) христианский, беседа; 19) христианский, благодарность; 20) христианский, благодать; 21) христианский, благословение; 22) христианский, ближний; 23) христианский, блок; 24) христианский, богатство; 25) христианский, богослов; 26) христианский, больной; 27) христианский, борец; 28) христианский, борис; 29) христианский, братолюбие; 30) христианский, бунтарство; 31) христианский, бытие; 32) христианский, бытование; 33) христианский, вебер; 34) христианский, вероучение; 35) христианский, веселовский; 36) христианский, вещь; 37) христианский, вид; 38) христианский, владимирцев; 39) христианский, внимание; 40) христианский, возвышение; 41) христианский, возможность; 42) христианский, возражение; 43) христианский, возрождение; 44) христианский, волошин; 45) христианский, воронеж; 46) христианский, воспитание; 47) христианский, восприятие; 48) христианский, восхищение; 49) христианский, воцерковление; 50) христианский, выбор; 51) христианский, выпуск; 52) христианский, выражение; 53) христианский, высказывание; 54) христианский, г; 55) христианский, глава; 56) христианский, гоголь; 57) христианский, година; 58) христианский, государство; 59) христианский, грех; 60) христианский, грешник; 61) христианский, грибница; 62) христианский, грушенька; 63) христианский, гуманоцентризм; 64) христианский, данилевский; 65) христианский, двойник; 66) христианский, дело; 67) христианский, деньги; 68) христианский, десятилетие; 69) христианский, дискуссия; 70) христианский, добро; 71) христианский, догмат; 72) христианский, доктор; 73) христианский, долг; 74) христианский, доля; 75) христианский, дом; 76) христианский, дьявол; 77) христианский, единство; 78) христианский, есаул; 79) христианский, жалость; 80) христианский, жених; 81) христианский, живаго; 82) христианский, живов; 83) христианский, житие; 84) христианский, забота; 85) христианский, заглавие; 86) христианский, замыкание; 87) христианский, записка; 88) христианский, защита; 89) христианский, земля; 90) христианский, злоба; 91) христианский, иван; 92) христианский, идеологема; 93) христианский, идеология; 94) христианский, идиотизм; 95) христианский, изда; 96) христианский, изучение; 97) христианский, иисус; 98) христианский, индия; 99) христианский, инок; 100) христианский, инструментарий; 101) христианский, искусство; 102) христианский, испытание; 103) христианский, историософия; 104) христианский, иуда; 105) христианский, иудео; 106) христианский, й; 107) христианский, кантор; 108) христианский, католичество; 109) христианский, каторга; 110) христианский, книга; 111) христианский, компетентность; 112) христианский, комплекс; 113) христианский, концепт; 114) христианский, координата; 115) христианский, корректировка; 116) христианский, красота; 117) христианский, кривляние; 118) христианский, критик; 119) христианский, ктоподбрасывалполено; 120) христианский, кульминация; 121) христианский, купол; 122) христианский, курсив; 123) христианский, л; 124) христианский, лева; 125) христианский, леонтьев; 126) христианский, литературоведение; 127) христианский, лицо; 128) христианский, лоно; 129) христианский, лурье; 130) христианский, любомудров; 131) христианский, майкл; 132) христианский, майков; 133) христианский, макс; 134) христианский, март; 135) христианский, материал; 136) христианский, ментальность; 137) христианский, мертвый; 138) христианский, мизансцена; 139) христианский, милосердие; 140) христианский, милость; 141) христианский, миро; 142) христианский, мировидение; 143) христианский, мистерия; 144) христианский, мистика; 145) христианский, митрий; 146) христианский, момент; 147) христианский, монастырь; 148) христианский, монашество; 149) христианский, монгол; 150) христианский, мрак; 151) христианский, мученик; 152) христианский, мысль; 153) христианский, н; 154) христианский, нагрузка; 155) христианский, название; 156) христианский, назначение; 157) христианский, наказание; 158) христианский, наполненность; 159) христианский, направление; 160) христианский, нарастание; 161) христианский, натура; 162) христианский, национализм; 163) христианский, неблагообразие; 164) христианский, невежество; 165) христианский, незыблемость; 166) христианский, неискаженность; 167) христианский, неоязычество; 168) христианский, несвобода; 169) христианский, нестяжание; 170) христианский, нирвана; 171) христианский, новикова; 172) христианский, ность; 173) христианский, нравственность; 174) христианский, нью-йорк; 175) христианский, обоснование; 176) христианский, обособление; 177) христианский, образец; 178) христианский, образность; 179) христианский, объем; 180) христианский, обычай; 181) христианский, онтология; 182) христианский, описание; 183) христианский, оппонент; 184) христианский, определение; 185) христианский, ориген; 186) христианский, ориентация; 187) христианский, осмысление; 188) христианский, основатель; 189) христианский, отвержение; 190) христианский, отказ; 191) христианский, отличие; 192) христианский, очередь; 193) христианский, ошибочность; 194) христианский, павел; 195) христианский, пантеизм; 196) христианский, пастор; 197) христианский, пасхальность; 198) христианский, пересвет; 199) христианский, персонология; 200) христианский, петрович; 201) христианский, пис; 202) христианский, писательство; 203) христианский, письменность; 204) христианский, письмо; 205) христианский, платон; 206) христианский, плененность; 207) христианский, повесть; 208) христианский, повседневность; 209) христианский, подвижник; 210) христианский, подвижничество; 211) христианский, подкладка; 212) христианский, подтверждение; 213) христианский, поиск; 214) христианский, показатель; 215) христианский, покаяние; 216) христианский, поле; 217) христианский, полнота; 218) христианский, помысел; 219) христианский, пора; 220) христианский, посещение; 221) христианский, построение; 222) христианский, почва; 223) христианский, появление; 224) христианский, праведник; 225) христианский, правильность; 226) христианский, практика; 227) христианский, преданность; 228) христианский, предел; 229) христианский, преодоление; 230) христианский, преп; 231) христианский, преступник; 232) христианский, претекст; 233) христианский, привязанность; 234) христианский, признание; 235) христианский, примечание; 236) христианский, принцип; 237) христианский, присутствие; 238) христианский, приход; 239) христианский, проверка; 240) христианский, проза; 241) христианский, производная; 242) христианский, проповедник; 243) христианский, пророк; 244) христианский, противопоставление; 245) христианский, профессор; 246) христианский, прочность; 247) христианский, прочтение; 248) христианский, псевдоморфоза; 249) христианский, психология; 250) христианский, пустынножительство; 251) христианский, путь; 252) христианский, пушкин; 253) христианский, р; 254) христианский, раз; 255) христианский, разговор; 256) христианский, разграничение; 257) христианский, разделение; 258) христианский, разрешение; 259) христианский, разрыв; 260) христианский, раскольников; 261) христианский, рассказ; 262) христианский, расширение; 263) христианский, революция; 264) христианский, речь; 265) христианский, рог; 266) христианский, род; 267) христианский, рождество; 268) христианский, русский; 269) христианский, русь; 270) христианский, салтыков; 271) христианский, самоосмеяние; 272) христианский, самоубийца; 273) христианский, самоуничижение; 274) христианский, сатана; 275) христианский, сборник; 276) христианский, свобода; 277) христианский, связь; 278) христианский, святая; 279) христианский, себялюбие; 280) христианский, семья; 281) христианский, серафим; 282) христианский, сергеевич; 283) христианский, сергей; 284) христианский, сердце; 285) христианский, сестра; 286) христианский, скорбь; 287) христианский, слабость; 288) христианский, следование; 289) христианский, следователь; 290) христианский, служба; 291) христианский, случай; 292) христианский, смена; 293) христианский, смирение; 294) христианский, снижение; 295) христианский, событие; 296) христианский, сопереживание; 297) христианский, список; 298) христианский, сплавление; 299) христианский, способ; 300) христианский, ставрогин; 301) христианский, стихия; 302) христианский, стихотворение; 303) христианский, стойкость; 304) христианский, сторона; 305) христианский, страна; 306) христианский, структура; 307) христианский, судьба; 308) христианский, сцена; 309) христианский, счет; 310) христианский, сын; 311) христианский, тарасова; 312) христианский, теля; 313) христианский, теория; 314) христианский, тетрадь; 315) христианский, течение; 316) христианский, товарищ; 317) христианский, толкование; 318) христианский, труд; 319) христианский, тулуп; 320) христианский, тьма; 321) христианский, тютчев; 322) христианский, умаление; 323) христианский, умиление; 324) христианский, упрек; 325) христианский, уровень; 326) христианский, утверждение; 327) христианский, факт; 328) христианский, фамилия; 329) христианский, фет; 330) христианский, филин; 331) христианский, философема; 332) христианский, философия; 333) христианский, финал; 334) христианский, формула; 335) христианский, х; 336) христианский, хансен; 337) христианский, хилиазм; 338) христианский, христоцентризм; 339) христианский, церковность; 340) христианский, цивилизация; 341) христианский, цикл; 342) христианский, цитата; 343) христианский, часовня; 344) христианский, человечество; 345) христианский, человечность; 346) христианский, червь; 347) христианский, честь; 348) христианский, чистота; 349) христианский, чичиков; 350) христианский, чтение; 351) христианский, шараков; 352) христианский, шкала; 353) христианский, эдвардс; 354) христианский, эпоха; 355) христианский, эра; 356) христианский, эсхатология; 357) христианский, этнопоэтика; 358) христианский, юродство; 359) христианский, юрьев; 360) христианский, яблоко; 361) христианский, язык;</w:t>
      </w:r>
    </w:p>
    <w:p>
      <w:pPr>
        <w:pStyle w:val="BodyText"/>
      </w:pPr>
      <w:r>
        <w:t>1.</w:t>
        <w:br/>
        <w:t>все то, о чем повествуется в</w:t>
        <w:br/>
        <w:t xml:space="preserve">    Евангелии.</w:t>
        <w:br/>
        <w:t xml:space="preserve">    Тема искушения проходит и в романе «Идиот», где писатель пытается</w:t>
        <w:br/>
        <w:t xml:space="preserve">    создать христианский идеал, который воплощен в герое, князе Мышкине.</w:t>
        <w:br/>
        <w:t xml:space="preserve">    Искушаемый «блудной страстью», страстью тщеславия, он остался разумен,</w:t>
        <w:br/>
        <w:t xml:space="preserve">    предан долгу и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— буквально</w:t>
        <w:br/>
        <w:t xml:space="preserve">    «благодеяние»,</w:t>
        <w:br/>
        <w:t xml:space="preserve">    «боготворчество»). По Соловьеву, это осуществление Божественной воли,</w:t>
        <w:br/>
        <w:t xml:space="preserve">    признанное одухотворить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, писатель</w:t>
        <w:br/>
        <w:t xml:space="preserve">    стремится передать их теми словами и в том их значении, которые</w:t>
        <w:br/>
        <w:t xml:space="preserve">    максимально приближены к</w:t>
        <w:br/>
        <w:t xml:space="preserve">    первоисточнику — «языку» памятников христианской письменности. В этом</w:t>
        <w:br/>
        <w:t xml:space="preserve">    заключается глубинная связь творчества Ф. М. Достоевского с самим</w:t>
        <w:br/>
        <w:t xml:space="preserve">    характером их бытования в славянской, древнерусской 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 христианской культуры,</w:t>
        <w:br/>
        <w:t xml:space="preserve">    способ выражения невидимой, духовной реальности. Текст, переведенный</w:t>
        <w:br/>
        <w:t xml:space="preserve">    таким образом,</w:t>
        <w:br/>
        <w:t xml:space="preserve">    «символичен» по отношении к светскому языку.</w:t>
        <w:br/>
        <w:t xml:space="preserve">    «Буквальность»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br/>
        <w:t xml:space="preserve">    словесным эквивалентом обратной перспективы и прочих "неестественных"</w:t>
        <w:br/>
        <w:t xml:space="preserve">    особенностей иконы»⁹. Принцип обратной перспективы мы наблюдаем на</w:t>
        <w:br/>
        <w:t xml:space="preserve">    всех уровнях христианской</w:t>
        <w:br/>
        <w:t xml:space="preserve">    402</w:t>
        <w:br/>
        <w:t xml:space="preserve">    культуры. Его проявления встречаются и в творчестве Ф. М.</w:t>
        <w:br/>
        <w:t xml:space="preserve">    Достоевского. Им и стоящими за ним аспектами духовного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 xml:space="preserve"> и кем</w:t>
        <w:br/>
        <w:t xml:space="preserve">    стали те, кто «приспособил» этот язык к своим целям и задачам.</w:t>
        <w:br/>
        <w:t xml:space="preserve">    Ироническое отношение века Просвещения к христианской культуре есть</w:t>
        <w:br/>
        <w:t xml:space="preserve">    только кривляние и злоба «приживальщика». Язык церковной книжности,</w:t>
        <w:br/>
        <w:t xml:space="preserve">    который он пытается унизить, используя его не 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остается мне время на</w:t>
        <w:br/>
        <w:t xml:space="preserve">    покаяние, и для того да не будет в признаниях моих никакого другого</w:t>
        <w:br/>
        <w:t xml:space="preserve">    подвига, кроме раскаяния христианского: чистосердечно открою тайны</w:t>
        <w:br/>
        <w:t xml:space="preserve">    сердца моего и беззакония моя аз возвешу»²⁶. Церковнославянская</w:t>
        <w:br/>
        <w:t xml:space="preserve">    стихия, которой перенасыщена эта часть текста, обусловлена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противоположными друг</w:t>
        <w:br/>
        <w:t xml:space="preserve">  другу ситуациями основной части романа, являясь по отношению к ним</w:t>
        <w:br/>
        <w:t xml:space="preserve">  отрицанием отрицания. В финале в наивысшей степени проявляется</w:t>
        <w:br/>
        <w:t xml:space="preserve">  христианская идея романа, находят свое завершение, достигая апогея,</w:t>
        <w:br/>
        <w:t xml:space="preserve">  соборное и пасхальное начала. Изображаемые в «Эпилоге» события относятся</w:t>
        <w:br/>
        <w:t xml:space="preserve">  к настоящему времени, но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t>открывают следующий, не осуществленный автором, т. е. являются</w:t>
        <w:br/>
        <w:t xml:space="preserve">  одновременно и послесловными, и предисловными рассказами. Взаимосвязь</w:t>
        <w:br/>
        <w:t xml:space="preserve">  эпиграфа и эпилога утверждает христианское миропонимание как</w:t>
        <w:br/>
        <w:t xml:space="preserve">  идейно-художественную основу «Братьев Карамазовых».</w:t>
        <w:br/>
        <w:t xml:space="preserve">  Ключевые слова: Ф. М. Достоевский, «Братья Карамазовы», эпилог, эпиграф,</w:t>
        <w:br/>
        <w:t xml:space="preserve">  сюжет, герой, предисловный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10.</w:t>
        <w:br/>
        <w:t>как</w:t>
        <w:br/>
        <w:t xml:space="preserve">  идейно-художественную основу «Братьев Карамазовых».</w:t>
        <w:br/>
        <w:t xml:space="preserve">  Ключевые слова: Ф. М. Достоевский, «Братья Карамазовы», эпилог, эпиграф,</w:t>
        <w:br/>
        <w:t xml:space="preserve">  сюжет, герой, предисловный рассказ, христианская идея</w:t>
        <w:br/>
        <w:t xml:space="preserve">  «Ну, вот и кончен мой роман! Работал его три года, печатал два —</w:t>
        <w:br/>
        <w:t xml:space="preserve">  знаменательная для меня минута», — писал Ф.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11.</w:t>
        <w:br/>
        <w:t>сообщает романному времени пластичность: возможность растягиваться или</w:t>
        <w:br/>
        <w:t xml:space="preserve">  сжиматься, ускорять или замедлять свое течение и т. п.</w:t>
        <w:br/>
        <w:t xml:space="preserve">  Вместе с тем христианская идея, как центральная в «Братьях Карамазовых»,</w:t>
        <w:br/>
        <w:t xml:space="preserve">  придает романному времени сакральность, что выражается в православном</w:t>
        <w:br/>
        <w:t xml:space="preserve">  календаре. Следовательно, события «Эпилога» совершаются под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12.</w:t>
        <w:br/>
        <w:t>684).</w:t>
        <w:br/>
        <w:t xml:space="preserve">  Таким образом, казалось бы, в случайных, подготовленных душевной</w:t>
        <w:br/>
        <w:t xml:space="preserve">  поддержкой Алеши обстоятельствах в душах Мити и Кати возродилась</w:t>
        <w:br/>
        <w:t xml:space="preserve">  взаимная христианская любовь.</w:t>
        <w:br/>
        <w:t xml:space="preserve">  Мизансцена «Появление Грушеньки в больничной “каморке”» «рифмуется» с</w:t>
        <w:br/>
        <w:t xml:space="preserve">  прошлым, с приглашением Грушеньки Катериной Ивановной в свой дом</w:t>
        <w:br/>
        <w:t xml:space="preserve">  (1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13.</w:t>
        <w:br/>
        <w:t xml:space="preserve"> глубина героинь, их преображение.</w:t>
        <w:br/>
        <w:t xml:space="preserve">  Под «злобой», вызванной переживаниями за Митю и женским соперничеством,</w:t>
        <w:br/>
        <w:t xml:space="preserve">  таится в их сердцах и взаимная христианская любовь.</w:t>
        <w:br/>
        <w:t xml:space="preserve">  Сцена «В больничной арестантской каморке» «рифмуется» с противоположной</w:t>
        <w:br/>
        <w:t xml:space="preserve">  ей сценой «Неуместное собрание» в келье старца Зосимы (Книга вторая)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14.</w:t>
        <w:br/>
        <w:t>не</w:t>
        <w:br/>
        <w:t xml:space="preserve">  умретъ, то останется одно; а если умретъ, то принесетъ много</w:t>
        <w:br/>
        <w:t xml:space="preserve">  плода (1, 7).</w:t>
        <w:br/>
        <w:t xml:space="preserve">  Взаимосвязь эпиграфа и эпилога утверждает христианское миропонимание как</w:t>
        <w:br/>
        <w:t xml:space="preserve">  идейно-художественную основу «Братьев Карамазовых».</w:t>
        <w:br/>
        <w:t xml:space="preserve">  Список литературы</w:t>
        <w:br/>
        <w:t xml:space="preserve">  1. Ветловская В. Е. Роман Ф. М. Достоевского «Братья Карамазовы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15.</w:t>
        <w:br/>
        <w:t>мраморною плитой» [Достоевский: 660], — мысленно</w:t>
        <w:br/>
        <w:t xml:space="preserve">  продолжает роман: Варвара Петровна должна похоронить Степана Трофимовича</w:t>
        <w:br/>
        <w:t xml:space="preserve">  в церковной ограде и «где-нибудь закопать» (по христианскому обычаю)</w:t>
        <w:br/>
        <w:t xml:space="preserve">  самоубийцу.</w:t>
        <w:br/>
        <w:t xml:space="preserve">  В финале романа противопоставляются мысли Степана Трофимовича о будущем</w:t>
        <w:br/>
        <w:t xml:space="preserve">  России: «Но великая мысль и великая воля осенят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t>завершением романа. Через взаимосвязь с эпиграфом это внутреннее,</w:t>
        <w:br/>
        <w:t xml:space="preserve">  существенное завершение функционирует как эпилог романа, выражающий</w:t>
        <w:br/>
        <w:t xml:space="preserve">  надежду на исцеление России через христианскую веру.</w:t>
        <w:br/>
        <w:t xml:space="preserve">  Список литературы</w:t>
        <w:br/>
        <w:t xml:space="preserve">  1.  Ашимбаева Н. Т. Швейцария в романах «Идиот» и «Бесы». К вопросу</w:t>
        <w:br/>
        <w:t xml:space="preserve">      о поэтике топонима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17.</w:t>
        <w:br/>
        <w:t>и напевом и</w:t>
        <w:br/>
        <w:t xml:space="preserve">  стихом. В тропаре, который поет Версилов, под словом “Жених” разумеется</w:t>
        <w:br/>
        <w:t xml:space="preserve">  Христос, Жених Церкви Своей и всякой души христианской. Но он и</w:t>
        <w:br/>
        <w:t xml:space="preserve">  сам жених, хотя, как пишет Аркадий: “О браке с мамой тоже еще ничего у</w:t>
        <w:br/>
        <w:t xml:space="preserve">  нас не сказано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18.</w:t>
        <w:br/>
        <w:t>литературоведении конца ХХ — начала ХХI века. Ее принципы</w:t>
        <w:br/>
        <w:t xml:space="preserve">  сложились в лоне исторической поэтики, целью 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19.</w:t>
        <w:br/>
        <w:t>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 Евангелии, христианский</w:t>
        <w:br/>
        <w:t xml:space="preserve">  реализм предстал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20.</w:t>
        <w:br/>
        <w:t>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 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 — выявление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21.</w:t>
        <w:br/>
        <w:t>в ряде работ сохраняется уклон</w:t>
        <w:br/>
        <w:t xml:space="preserve">  в «чистое богословствование»; с другой — 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22.</w:t>
        <w:br/>
        <w:t xml:space="preserve">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 личного творчества» [Веселовский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23.</w:t>
        <w:br/>
        <w:t>литературоведении конца</w:t>
        <w:br/>
        <w:t xml:space="preserve">  ХХ — начала ХХI века И. А. Есаулов обоснованно считает осмысление того,</w:t>
        <w:br/>
        <w:t xml:space="preserve">  как «переложение» и «перевод», то есть парафраз христианской традиции</w:t>
        <w:br/>
        <w:t xml:space="preserve">  в произведениях русской словесности,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24.</w:t>
        <w:br/>
        <w:t>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 христианской» [Захаров,</w:t>
        <w:br/>
        <w:t xml:space="preserve">  1994а: 5]. Сегодня уже можно констатировать, что в результате</w:t>
        <w:br/>
        <w:t xml:space="preserve">  коллективных усилий новая концепция русской литературы сложилась. Яркий</w:t>
        <w:br/>
        <w:t xml:space="preserve">  пример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25.</w:t>
        <w:br/>
        <w:t xml:space="preserve"> волны контекст русского православия оставался родным, чего,</w:t>
        <w:br/>
        <w:t xml:space="preserve">  действительно, нельзя сказать о советских авторах.</w:t>
        <w:br/>
        <w:t xml:space="preserve">  Значимо в этой связи и определение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 XIX веке. По мнению В. Н. Захарова, христианский</w:t>
        <w:br/>
        <w:t xml:space="preserve">  реализм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26.</w:t>
        <w:br/>
        <w:t>определение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 XIX веке. По мнению В. Н. Захарова, христианский</w:t>
        <w:br/>
        <w:t xml:space="preserve">  реализм, явленный в Евангелии, в творчестве Достоевского предстал,</w:t>
        <w:br/>
        <w:t xml:space="preserve">  например, как «реализм в высшем смысле» [Захаров, 2001: 10; 2008: 397].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27.</w:t>
        <w:br/>
        <w:t>2008: 397].</w:t>
        <w:br/>
        <w:t xml:space="preserve">  Актуальной задачей стало обоснование православной аксиологии</w:t>
        <w:br/>
        <w:t xml:space="preserve">  и методологии в литературоведческом преломлении. В результате возникло</w:t>
        <w:br/>
        <w:t xml:space="preserve">  понимание того, что «христианская традиция претерпевала трансформации,</w:t>
        <w:br/>
        <w:t xml:space="preserve">  метаморфозы и псевдоморфозы», и их невозможно игнорировать при</w:t>
        <w:br/>
        <w:t xml:space="preserve">  построении новой истории русской литературы [Есаулов, 2011: 14].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28.</w:t>
        <w:br/>
        <w:t xml:space="preserve"> невозможно игнорировать при</w:t>
        <w:br/>
        <w:t xml:space="preserve">  построении новой истории русской литературы [Есаулов, 2011: 14]. Эту</w:t>
        <w:br/>
        <w:t xml:space="preserve">  идею И. А. Есаулов развил в статье «Христианская традиция</w:t>
        <w:br/>
        <w:t xml:space="preserve">  и художественное творчество», в которой данная традиция рассматривается</w:t>
        <w:br/>
        <w:t xml:space="preserve">  в фольклоре, в литературе риторической эпохи и Нового времени, а</w:t>
        <w:br/>
        <w:t xml:space="preserve">  антитрадиционализм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29.</w:t>
        <w:br/>
        <w:t>данная традиция рассматривается</w:t>
        <w:br/>
        <w:t xml:space="preserve">  в фольклоре, в литературе риторической эпохи и Нового времени, а</w:t>
        <w:br/>
        <w:t xml:space="preserve">  антитрадиционализм XX века интерпретируется как разрыв с христианской</w:t>
        <w:br/>
        <w:t xml:space="preserve">  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30.</w:t>
        <w:br/>
        <w:t>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31.</w:t>
        <w:br/>
        <w:t>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32.</w:t>
        <w:br/>
        <w:t>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33.</w:t>
        <w:br/>
        <w:t>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34.</w:t>
        <w:br/>
        <w:t>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35.</w:t>
        <w:br/>
        <w:t>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36.</w:t>
        <w:br/>
        <w:t>ряде работ сохраняется</w:t>
        <w:br/>
        <w:t xml:space="preserve">  уклон в «чистое богословствование», заметна другая тенденция:</w:t>
        <w:br/>
        <w:t xml:space="preserve">  усиливается внимание ученых к анализу функций и способов 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37.</w:t>
        <w:br/>
        <w:t>Идиот» указал, к примеру, на то, что интерпретация образа главного</w:t>
        <w:br/>
        <w:t xml:space="preserve">  героя и всего произведения не может быть адекватной без учета</w:t>
        <w:br/>
        <w:t xml:space="preserve">  христианского контекста, и, отвечая «критикам» Мышкина, добавил, что</w:t>
        <w:br/>
        <w:t xml:space="preserve">  ирония над его «христианской любовью» оборачивается в конечном счете</w:t>
        <w:br/>
        <w:t xml:space="preserve">  претензиями к автору романа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38.</w:t>
        <w:br/>
        <w:t>и всего произведения не может быть адекватной без учета</w:t>
        <w:br/>
        <w:t xml:space="preserve">  христианского контекста, и, отвечая «критикам» Мышкина, добавил, что</w:t>
        <w:br/>
        <w:t xml:space="preserve">  ирония над его «христианской любовью» оборачивается в конечном счете</w:t>
        <w:br/>
        <w:t xml:space="preserve">  претензиями к автору романа [Кунильский, 1998: 392—408; 2005: 344].</w:t>
        <w:br/>
        <w:t xml:space="preserve">  Продуктивность полемики в том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39.</w:t>
        <w:br/>
        <w:t xml:space="preserve"> из тех, кто</w:t>
        <w:br/>
        <w:t xml:space="preserve">  в своем творчестве органически соединил религиозное и художественное»</w:t>
        <w:br/>
        <w:t xml:space="preserve">  [Захаров, 2005: 16].</w:t>
        <w:br/>
        <w:t xml:space="preserve">  Поэтому филологам, исследующим роль христианского предания в его</w:t>
        <w:br/>
        <w:t xml:space="preserve">  творчестве, должно оставаться в лоне исторической поэтики. Это</w:t>
        <w:br/>
        <w:t xml:space="preserve">  продуктивная тенденция, в русле которой рассматриваются не просто</w:t>
        <w:br/>
        <w:t xml:space="preserve">  параллели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40.</w:t>
        <w:br/>
        <w:t>параллели с евангельским текстом в тех или иных произведениях писателя,</w:t>
        <w:br/>
        <w:t xml:space="preserve">  но в них выявляются художественные функции и способы творческой</w:t>
        <w:br/>
        <w:t xml:space="preserve">  трансформации христианских мотивов и образов, результаты многообразного</w:t>
        <w:br/>
        <w:t xml:space="preserve">  взаимодействия текста художественного и текста евангельского.</w:t>
        <w:br/>
        <w:t xml:space="preserve">  Показательны в данном плане работы Е. А. Федоровой (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41.</w:t>
        <w:br/>
        <w:t xml:space="preserve"> учетом особенностей их включения</w:t>
        <w:br/>
        <w:t xml:space="preserve">  в авторский текст и взаимодействия с культурной традицией. Продуктивным</w:t>
        <w:br/>
        <w:t xml:space="preserve">  результатом такого подхода стала монография исследовательницы</w:t>
        <w:br/>
        <w:t xml:space="preserve">  «Христианская тема в романе Ф. М. Достоевского “Преступление</w:t>
        <w:br/>
        <w:t xml:space="preserve">  и наказание”» [Тарасова, 2015].</w:t>
        <w:br/>
        <w:t xml:space="preserve">  Подобный подход присущ многим работам последнего десятилетия. Это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42.</w:t>
        <w:br/>
        <w:t>высказался:</w:t>
        <w:br/>
        <w:t xml:space="preserve">  «Достоевский-писатель был определенно данником евангелиста</w:t>
        <w:br/>
        <w:t xml:space="preserve">  Иоанна-повествователя» [Дудкин, 1998: 347]. С. Л. Шаракова отличает</w:t>
        <w:br/>
        <w:t xml:space="preserve">  интерес к проявлениям христианского символизма в романах Достоевского</w:t>
        <w:br/>
        <w:t xml:space="preserve">  [Шараков, 2013: 202—218]. Методологические аспекты изучения</w:t>
        <w:br/>
        <w:t xml:space="preserve">  евангельского текста в произведениях Достоевского затрагивает в своих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43.</w:t>
        <w:br/>
        <w:t>в русской литературе в целом и в произведениях</w:t>
        <w:br/>
        <w:t xml:space="preserve">  Достоевского в частности, можно определенно утверждать: новая научная</w:t>
        <w:br/>
        <w:t xml:space="preserve">  концепция нашей словесности сложилась, «христианская революция в русском</w:t>
        <w:br/>
        <w:t xml:space="preserve">  литературоведении» совершилась [Terras, 1994: 770]. Но, конечно,</w:t>
        <w:br/>
        <w:t xml:space="preserve">  необходимы новые, свежие идеи и оригинальные исследования [Захаров,</w:t>
        <w:br/>
        <w:t xml:space="preserve">  2018: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44.</w:t>
        <w:br/>
        <w:t>необходимы новые, свежие идеи и оригинальные исследования [Захаров,</w:t>
        <w:br/>
        <w:t xml:space="preserve">  2018: 11], в том числе 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45.</w:t>
        <w:br/>
        <w:t>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 в новой истории русской литературы.</w:t>
        <w:br/>
        <w:t xml:space="preserve">  Кроме того, на наш взгляд, приоритетной задачей должна стать и</w:t>
        <w:br/>
        <w:t xml:space="preserve">  систематизация тезауруса евангельского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46.</w:t>
        <w:br/>
        <w:t>Историческая поэтика. — М.: Высшая школа, 1989. —</w:t>
        <w:br/>
        <w:t xml:space="preserve">      648 с.</w:t>
        <w:br/>
        <w:t xml:space="preserve">  8.  Владимирцев В. П. «Сибирская тетрадь» Ф. М. Достоевского:</w:t>
        <w:br/>
        <w:t xml:space="preserve">      христианский, культурный и речевой слой // Проблемы исторической</w:t>
        <w:br/>
        <w:t xml:space="preserve">      поэтики. — Петрозаводск: Изд-во ПетрГУ, 2001. — Вып. 6. — С. 338—345</w:t>
        <w:br/>
        <w:t xml:space="preserve">     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47.</w:t>
        <w:br/>
        <w:t>://poetica.pro/journal/article.php?id=2526 (25.05.2020).</w:t>
        <w:br/>
        <w:t xml:space="preserve">      DOI: 10.15393/j9.art.1998.2526</w:t>
        <w:br/>
        <w:t xml:space="preserve">  18. Есаулов И. А. Христианская традиция и художественное творчество //</w:t>
        <w:br/>
        <w:t xml:space="preserve">      Проблемы исторической поэтики. — Петрозаводск: Изд-во ПетрГУ,</w:t>
        <w:br/>
        <w:t xml:space="preserve">      2005. — Вып. 7. — С. 18—28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48.</w:t>
        <w:br/>
        <w:t>://poetica.pro/journal/article.php?id=2472 (25.05.2020).</w:t>
        <w:br/>
        <w:t xml:space="preserve">      DOI: 10.15393/j9.art.1998.2472</w:t>
        <w:br/>
        <w:t xml:space="preserve">  25. Захаров В. Н. Христианский реализм в русской литературе (постановка</w:t>
        <w:br/>
        <w:t xml:space="preserve">      проблемы) // Проблемы исторической поэтики. — Петрозаводск: Изд-во</w:t>
        <w:br/>
        <w:t xml:space="preserve">      ПетрГУ, 2001. — Вып. 6.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49.</w:t>
        <w:br/>
        <w:t>poetica.pro/files/redaktor_pdf/1506097075.pdf</w:t>
        <w:br/>
        <w:t xml:space="preserve">      (25.05.2020). DOI: 10.15393/j9.art.2017.4501</w:t>
        <w:br/>
        <w:t xml:space="preserve">  36. Кунильский А. Е. О христианском контексте в романе</w:t>
        <w:br/>
        <w:t xml:space="preserve">      Ф. М. Достоевского «Идиот» // Проблемы исторической поэтики. —</w:t>
        <w:br/>
        <w:t xml:space="preserve">      Петрозаводск: Изд-во ПетрГУ, 1998. — Вып. 5.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50.</w:t>
        <w:br/>
        <w:t>?id=2532 (25.05.2020).</w:t>
        <w:br/>
        <w:t xml:space="preserve">      DOI: 10.15393/j9.art.1998.2532</w:t>
        <w:br/>
        <w:t xml:space="preserve">  37. Кунильский А. Е. Эротическое поведение князя Мышкина в христианском</w:t>
        <w:br/>
        <w:t xml:space="preserve">      контексте // Проблемы исторической поэтики. — Петрозаводск: Изд-во</w:t>
        <w:br/>
        <w:t xml:space="preserve">      ПетрГУ, 2005. — Вып. 7. — С. 334—344 [Электронный ресурс]. —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51.</w:t>
        <w:br/>
        <w:t xml:space="preserve"> юбилею</w:t>
        <w:br/>
        <w:t xml:space="preserve">      проф. Владимира Николаевича Захарова. — Петрозаводск: Изд-во ПетрГУ,</w:t>
        <w:br/>
        <w:t xml:space="preserve">      2019. — С. 415—436.</w:t>
        <w:br/>
        <w:t xml:space="preserve">  46. Тарасова Н. А. Христианская тема в романе Ф. М. Достоевского</w:t>
        <w:br/>
        <w:t xml:space="preserve">      «Преступление и наказание»: проблемы изучения. — М.: Квадрига,</w:t>
        <w:br/>
        <w:t xml:space="preserve">      2015. — 192 с.</w:t>
        <w:br/>
        <w:t xml:space="preserve">  47.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52.</w:t>
        <w:br/>
        <w:t>j9.art.1998.2528</w:t>
        <w:br/>
        <w:t xml:space="preserve">  52. Христианство и русская литература. — СПб., 1994—2012. — Сб. 1—7.</w:t>
        <w:br/>
        <w:t xml:space="preserve">  53. Шараков С. Л. Христианский символизм в романе Ф. М. Достоевского</w:t>
        <w:br/>
        <w:t xml:space="preserve">      «Бесы» // Проблемы исторической поэтики. — Петрозаводск: Изд-во</w:t>
        <w:br/>
        <w:t xml:space="preserve">      ПетрГУ, 2013. — Вып. 11.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53.</w:t>
        <w:br/>
        <w:t>разговора” Вл. Соловьева, в частности, 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54.</w:t>
        <w:br/>
        <w:t>не есть сектантство, ибо пустило глубокие корни в народном</w:t>
        <w:br/>
        <w:t xml:space="preserve">  религиозном сознании. Примечательны и выразительны портретные</w:t>
        <w:br/>
        <w:t xml:space="preserve">  характеристики, коими наделяются представители трех христианских</w:t>
        <w:br/>
        <w:t xml:space="preserve">  конфессий. В них схвачены некоторые существенные черты этих конфессий.</w:t>
        <w:br/>
        <w:t xml:space="preserve">  Так,</w:t>
        <w:br/>
        <w:t xml:space="preserve">  339</w:t>
        <w:br/>
        <w:t xml:space="preserve">  в Петре IIотражены бесконечные распри католического Рима со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55.</w:t>
        <w:br/>
        <w:t xml:space="preserve"> монопольного, как это было ранее, положения.</w:t>
        <w:br/>
        <w:t xml:space="preserve">  Что эти силы могут противопоставить законному стремлению рассматривать</w:t>
        <w:br/>
        <w:t xml:space="preserve">  русскую литературу в контексте русской христианской культуры? В сущ-</w:t>
        <w:br/>
        <w:t xml:space="preserve">  ности, ничего, кроме попыток личной дискредитации, ничего, кроме не</w:t>
        <w:br/>
        <w:t xml:space="preserve">  удавшегося замалчивания, и ничего, кроме унаследованной от советского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56.</w:t>
        <w:br/>
        <w:t xml:space="preserve"> позитивные — для понимания этой эпохи — моменты.</w:t>
        <w:br/>
        <w:t xml:space="preserve">  В частности, после сокрушения православной России и последовавшего за</w:t>
        <w:br/>
        <w:t xml:space="preserve">  этим системного 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словесности,</w:t>
        <w:br/>
        <w:t xml:space="preserve">  нежели это осознавали люди, для которых христианская культура была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57.</w:t>
        <w:br/>
        <w:t>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словесности,</w:t>
        <w:br/>
        <w:t xml:space="preserve">  нежели это осознавали люди, для которых христианская культура была</w:t>
        <w:br/>
        <w:t xml:space="preserve">  цивилизационной грибницей для самого их бытия;</w:t>
        <w:br/>
        <w:t xml:space="preserve">  гораздо отчетливее, чем это осознавали, например, современники</w:t>
        <w:br/>
        <w:t xml:space="preserve">  Пушкина.</w:t>
        <w:br/>
        <w:t xml:space="preserve">  Обогащенные новым (пусть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58.</w:t>
        <w:br/>
        <w:t xml:space="preserve"> таким «довеском» к</w:t>
        <w:br/>
        <w:t xml:space="preserve">  литературе, которым можно, с его точки зрения, и пренебречь.</w:t>
        <w:br/>
        <w:t xml:space="preserve">  Представляется, что рассмотрение литературного произведения в</w:t>
        <w:br/>
        <w:t xml:space="preserve">  контексте христианской традиции как особого рода трансисторической</w:t>
        <w:br/>
        <w:t xml:space="preserve">  длительности вполне отвечает задачам новой исторической поэтики и, во</w:t>
        <w:br/>
        <w:t xml:space="preserve">  всяком случае, находится в русле размышлений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59.</w:t>
        <w:br/>
        <w:br/>
        <w:t xml:space="preserve">  имеют не только присущий им объем содержания, но также и свою историю.</w:t>
        <w:br/>
        <w:t xml:space="preserve">  Можно поэтому говорить не только о следовании христианской традиции,</w:t>
        <w:br/>
        <w:t xml:space="preserve">  но и о ее трансформации, о метаморфозах и псевдоморфозах, которые</w:t>
        <w:br/>
        <w:t xml:space="preserve">  происходят с этой традицией.</w:t>
        <w:br/>
        <w:t xml:space="preserve">  В этой связи представляется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60.</w:t>
        <w:br/>
        <w:t>где эта литература «оказывается у себя</w:t>
        <w:br/>
        <w:t xml:space="preserve">  дома»18. Во всяком случае, довольно трудно аргументировать, что эти</w:t>
        <w:br/>
        <w:t xml:space="preserve">  категории не репрезентативны для христианской культуры: напротив,</w:t>
        <w:br/>
        <w:t xml:space="preserve">  представляется, что данный инструментарий может быть в большей степени</w:t>
        <w:br/>
        <w:t xml:space="preserve">  имманентен русской литературе, чем многие другие.</w:t>
        <w:br/>
        <w:t xml:space="preserve">  К изучению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61.</w:t>
        <w:br/>
        <w:t xml:space="preserve"> перспективным для будущего русской</w:t>
        <w:br/>
        <w:t xml:space="preserve">  филологии.</w:t>
        <w:br/>
        <w:t xml:space="preserve">  Евангельский текст, а также его производные, являются фундаментом</w:t>
        <w:br/>
        <w:t xml:space="preserve">  русской культуры, если считать эту культуру христианской в своих</w:t>
        <w:br/>
        <w:t xml:space="preserve">  основах. Уже много лет существует отдельное научное направление в</w:t>
        <w:br/>
        <w:t xml:space="preserve">  этнографии, основателем которого является М. М. Громыко. Ее работы34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62.</w:t>
        <w:br/>
        <w:t xml:space="preserve"> которых проявилось</w:t>
        <w:br/>
        <w:t xml:space="preserve">    «культурное бессознательное» основателя психоанализа. Указывается на</w:t>
        <w:br/>
        <w:t xml:space="preserve">    близость этого культурного бессознательного — с его негативизмом по</w:t>
        <w:br/>
        <w:t xml:space="preserve">    отношению к «христианскому Богу», исторической России и русскому</w:t>
        <w:br/>
        <w:t xml:space="preserve">    народу cоветскому типу культуры (особенно в ранний период советизма</w:t>
        <w:br/>
        <w:t xml:space="preserve">    20-х — начала 30-х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63.</w:t>
        <w:br/>
        <w:t xml:space="preserve"> литературы и ее интерпретации, русское,</w:t>
        <w:br/>
        <w:t xml:space="preserve">    советское, постсоветское</w:t>
        <w:br/>
        <w:t xml:space="preserve">    нимательное чтение ряда научных работ, в которых так или иначе</w:t>
        <w:br/>
        <w:t xml:space="preserve">    затрагивается христианское основание отечественной словесности и</w:t>
        <w:br/>
        <w:t xml:space="preserve">    бытование евангельского текста в произведениях самых разных русских</w:t>
        <w:br/>
        <w:t xml:space="preserve">    писателей наводит на мысль, что и 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64.</w:t>
        <w:br/>
        <w:t xml:space="preserve"> борений»7. Но</w:t>
        <w:br/>
        <w:t xml:space="preserve">    в чем «бесславность»? Достоевский «возвращается к подчинению мирским</w:t>
        <w:br/>
        <w:t xml:space="preserve">    и духовным авторитетам, к поклонению царю и христианскому Богу, к</w:t>
        <w:br/>
        <w:t xml:space="preserve">    черствому русскому национализму, к позиции, к которой менее</w:t>
        <w:br/>
        <w:t xml:space="preserve">    значительные умы приходили с меньшими затратами сил» (285).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65.</w:t>
        <w:br/>
        <w:t>Достоевского, по Фрейду, обусловлена именно его</w:t>
        <w:br/>
        <w:t xml:space="preserve">    положительными коннотациями по отношению к трем параметрам культуры</w:t>
        <w:br/>
        <w:t xml:space="preserve">    России: государственному устройству (царю), вере (христианскому Богу)</w:t>
        <w:br/>
        <w:t xml:space="preserve">    и русскому народу. Поскольку у Достоевского позитивное отношение к</w:t>
        <w:br/>
        <w:t xml:space="preserve">    царю, Богу и народу, то это и означает, по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66.</w:t>
        <w:br/>
        <w:t>достаточно бесславный», что Достоевский — «неудачник» (285).</w:t>
        <w:br/>
        <w:t xml:space="preserve">    Согласно этой логике, если бы у Достоевского было негативное отношение</w:t>
        <w:br/>
        <w:t xml:space="preserve">    к царю, христианскому Богу и русскому народу, то тогда ему бы был</w:t>
        <w:br/>
        <w:t xml:space="preserve">    открыт «путь апостольский» (286), он бы мог стать «учителем и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67.</w:t>
        <w:br/>
        <w:t>и «освободиться» от этой</w:t>
        <w:br/>
        <w:t xml:space="preserve">    крайне странной для него «типично русской черты» означает ни больше и</w:t>
        <w:br/>
        <w:t xml:space="preserve">    ни меньше освободиться от христианской повседневности как таковой,</w:t>
        <w:br/>
        <w:t xml:space="preserve">    т. е. перестать жить христианской жизнью. Именно это «освобождение»</w:t>
        <w:br/>
        <w:t xml:space="preserve">    осуществлялось всей карательной мощью советского государства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68.</w:t>
        <w:br/>
        <w:t>русской черты» означает ни больше и</w:t>
        <w:br/>
        <w:t xml:space="preserve">    ни меньше освободиться от христианской повседневности как таковой,</w:t>
        <w:br/>
        <w:t xml:space="preserve">    т. е. перестать жить христианской жизнью. Именно это «освобождение»</w:t>
        <w:br/>
        <w:t xml:space="preserve">    осуществлялось всей карательной мощью советского государства на</w:t>
        <w:br/>
        <w:t xml:space="preserve">    протяжении всего советского периода русской истории и сопровождалось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69.</w:t>
        <w:br/>
        <w:t xml:space="preserve">  пропагандистским (идеологическим) прикрытием различных ответвлений</w:t>
        <w:br/>
        <w:t xml:space="preserve">    гуманитарной науки. Теперь вернемся к той неявной идее Фрейда,</w:t>
        <w:br/>
        <w:t xml:space="preserve">    согласно которой,</w:t>
        <w:br/>
        <w:t xml:space="preserve">    по клонение «христианскому Богу» и отказ от бунтарства по отношению</w:t>
        <w:br/>
        <w:t xml:space="preserve">    к царской власти свидетельствуют о «бесславном итоге» нравственных</w:t>
        <w:br/>
        <w:t xml:space="preserve">    усилий Достоевского. Согласно Фрейду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70.</w:t>
        <w:br/>
        <w:t xml:space="preserve"> и против веры. «Реакционность» же, с этой точки зрения, —</w:t>
        <w:br/>
        <w:t xml:space="preserve">    позитивное отношение к существующей тогда власти в России и</w:t>
        <w:br/>
        <w:t xml:space="preserve">    христианские убеждения писателя.</w:t>
        <w:br/>
        <w:t xml:space="preserve">    Излишне доказывать специально, что близкие Фрейду ментальные</w:t>
        <w:br/>
        <w:t xml:space="preserve">    установки можно было заметить у абсолютного большинства советских</w:t>
        <w:br/>
        <w:t xml:space="preserve">    литературоведов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71.</w:t>
        <w:br/>
        <w:t>идеологию», как его, впрочем, и учили в СССР.</w:t>
        <w:br/>
        <w:t xml:space="preserve">    Стоит, конечно, посочувствовать автору, что именно на столь неприятной для него христианской системе ценностей базируется не только</w:t>
        <w:br/>
        <w:t xml:space="preserve">    Русская Церковь, но и русская литература, русская культура. Но вот</w:t>
        <w:br/>
        <w:t xml:space="preserve">    извиняться ли перед ним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72.</w:t>
        <w:br/>
        <w:t>в русской классической литературе, один и тот же</w:t>
        <w:br/>
        <w:t xml:space="preserve">    текст могут быть интерпретированы абсолютно по-разному, понимаем ли мы</w:t>
        <w:br/>
        <w:t xml:space="preserve">    их созвучно христианской традиции, либо же мы их «изучаем», в</w:t>
        <w:br/>
        <w:t xml:space="preserve">    сущности, следуя другой традиции — традиции законников и фарисеев.</w:t>
        <w:br/>
        <w:t xml:space="preserve">    Наши итоговые выводы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73.</w:t>
        <w:br/>
        <w:t xml:space="preserve"> культурное</w:t>
        <w:br/>
        <w:t xml:space="preserve">    бессознательное то, что при провозглашаемом «материализме» советской</w:t>
        <w:br/>
        <w:t xml:space="preserve">    культуры оба текста мистичны, но их мистика призвана заменить</w:t>
        <w:br/>
        <w:t xml:space="preserve">    существующую христианскую православную мистику. В горьковской повести</w:t>
        <w:br/>
        <w:t xml:space="preserve">    «Мать», как всегда подчеркивалось, «первом произведении соцреализма», герой-революционер утверждает, что «Христос был не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74.</w:t>
        <w:br/>
        <w:t xml:space="preserve"> был не твер духом…</w:t>
        <w:br/>
        <w:t xml:space="preserve">    Кесаря признавал», а потому нужно исправить дело Христа. Это</w:t>
        <w:br/>
        <w:t xml:space="preserve">    исправление, наряду с «освобождением» от христианского сознания, и</w:t>
        <w:br/>
        <w:t xml:space="preserve">    составляет «воспитательную» основу горьковской повести. В блоковских</w:t>
        <w:br/>
        <w:t xml:space="preserve">    «Двенадцати» традиционному историческому Христу русской веры и</w:t>
        <w:br/>
        <w:t xml:space="preserve">    культуры противопоставлен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75.</w:t>
        <w:br/>
        <w:t>тезис доказывать</w:t>
        <w:br/>
        <w:t xml:space="preserve">  специально. Однако и российское либеральное (дооктябрьское)</w:t>
        <w:br/>
        <w:t xml:space="preserve">  литературоведение, даже подчеркивающее религиозный характер русской</w:t>
        <w:br/>
        <w:t xml:space="preserve">  литературы³, стремилось обязательно дистанцироваться от православной</w:t>
        <w:br/>
        <w:t xml:space="preserve">  христианской основы таковой религиозности, воспринимая последнюю почти</w:t>
        <w:br/>
        <w:t xml:space="preserve">  всегда в качестве чистой метафоры, но отнюдь не научной проблемы,</w:t>
        <w:br/>
        <w:t xml:space="preserve">  подлежащей рассмотрению и объяснению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76.</w:t>
        <w:br/>
        <w:t>, оказывается излишним.</w:t>
        <w:br/>
        <w:t xml:space="preserve">  Наконец, третье препятствие на пути к плодотворному рассмотрению</w:t>
        <w:br/>
        <w:t xml:space="preserve">  категории соборности коренится уже в самом отношении к русской</w:t>
        <w:br/>
        <w:t xml:space="preserve">  христианской духовности, при котором она рассматривается либо с</w:t>
        <w:br/>
        <w:t xml:space="preserve">  внеположных ей позиций (к тому же часто и негативно оценочно, хотя</w:t>
        <w:br/>
        <w:t xml:space="preserve">  оценочность, выражающаяся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77.</w:t>
        <w:br/>
        <w:t>как более гибкую и</w:t>
        <w:br/>
        <w:t xml:space="preserve">  приспособленную к культурным сломам, может и не рефлексироваться порой</w:t>
        <w:br/>
        <w:t xml:space="preserve">  исследователями⁵), либо же с позиции, для которой христианские установки</w:t>
        <w:br/>
        <w:t xml:space="preserve">  как "мифологические" вообще, в сущности, ничем не отличаются от</w:t>
        <w:br/>
        <w:t xml:space="preserve">  установок, например, ветхозаветных либо даже языческих⁶. В последнем</w:t>
        <w:br/>
        <w:t xml:space="preserve">  случае исследователи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78.</w:t>
        <w:br/>
        <w:t xml:space="preserve"> даже языческих⁶. В последнем</w:t>
        <w:br/>
        <w:t xml:space="preserve">  случае исследователи весьма часто так подходят к своему научному объекту</w:t>
        <w:br/>
        <w:t xml:space="preserve">  (русской литературе), словно бы новой христианской эры, связанной с</w:t>
        <w:br/>
        <w:t xml:space="preserve">  приходом Иисуса Христа и повлекшей за собой кардинальную смену системы</w:t>
        <w:br/>
        <w:t xml:space="preserve">  аксиологических ориентиров, не существовало вовсе. Таковой подход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79.</w:t>
        <w:br/>
        <w:t>действительно наполненности благодатью не только горнего мира, но</w:t>
        <w:br/>
        <w:t xml:space="preserve">  и мира 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Например, в</w:t>
        <w:br/>
        <w:t xml:space="preserve">  открывающем 14-й выпуск "Православной мысли" Слове к 100-летию со дня</w:t>
        <w:br/>
        <w:t xml:space="preserve">  рождения о. С.Булгакова "от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80.</w:t>
        <w:br/>
        <w:t xml:space="preserve"> едва ли не полную параллель своего языческого прошлого</w:t>
        <w:br/>
        <w:t xml:space="preserve">  иудейскому закону.</w:t>
        <w:br/>
        <w:t xml:space="preserve">  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свету Благодати: "мракъ идольскыи от</w:t>
        <w:br/>
        <w:t xml:space="preserve">  нас отходити, и зоре благовериа явишася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81.</w:t>
        <w:br/>
        <w:t>полное,</w:t>
        <w:br/>
        <w:t xml:space="preserve">  соответствие ветхозаветному закону в дохристианском прошлом своей</w:t>
        <w:br/>
        <w:t xml:space="preserve">  страны"²³. Между тем, такое смешение совершенно закономерно и вытекает</w:t>
        <w:br/>
        <w:t xml:space="preserve">  из самой христианской ментальности древнерусского автора. Православное</w:t>
        <w:br/>
        <w:t xml:space="preserve">  сознание знает лишь два пути: спасения и погибели. Пребывая в язычестве,</w:t>
        <w:br/>
        <w:t xml:space="preserve">  русский народ, по мнению Илариона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82.</w:t>
        <w:br/>
        <w:t>шедевра), но у Илариона подчеркивается не столько особые</w:t>
        <w:br/>
        <w:t xml:space="preserve">  заслуги своего народа, сколько следование – в ряду других</w:t>
        <w:br/>
        <w:t xml:space="preserve">  народов – истинной и благодатной (христианской) вере. Достаточно</w:t>
        <w:br/>
        <w:t xml:space="preserve">  привести несколько примеров: "вера въ вся языки простреся, и до нашего</w:t>
        <w:br/>
        <w:t xml:space="preserve">  языка рускаго"; "еуагельскыи же источникъ... и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83.</w:t>
        <w:br/>
        <w:t>не презре – въсхоте и спасе ны";</w:t>
        <w:br/>
        <w:t xml:space="preserve">  "посла Господь и кь намь заповеди". В таком</w:t>
        <w:br/>
        <w:t xml:space="preserve">  настойчивом присоединении себя к другим христианским народам, а не в</w:t>
        <w:br/>
        <w:t xml:space="preserve">  гордом обособлении и замыкании 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84.</w:t>
        <w:br/>
        <w:t>гордом обособлении и замыкании 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другими), смирение, вытекающее из силы, а не из</w:t>
        <w:br/>
        <w:t xml:space="preserve">  слабости. Ведь это смирение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85.</w:t>
        <w:br/>
        <w:t>штрихами доевангелъскую проекцию, являющуюся своего рода выбором кода и</w:t>
        <w:br/>
        <w:t xml:space="preserve">  регистра последующего описания похода князя Игоря: языческую, которую</w:t>
        <w:br/>
        <w:t xml:space="preserve">  наследует Боян³⁴, и христианскую, которую наследует сам автор "Слова".</w:t>
        <w:br/>
        <w:t xml:space="preserve">  В "Слове о Законе и Благодати", как подчеркивалось нами выше,</w:t>
        <w:br/>
        <w:t xml:space="preserve">  указывается только два пути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86.</w:t>
        <w:br/>
        <w:t>именно</w:t>
        <w:br/>
        <w:t xml:space="preserve">  как установка и точка зрения. В то же время автор</w:t>
        <w:br/>
        <w:t xml:space="preserve">  использует стилевые особенности "соловья старого времени", переводя их в</w:t>
        <w:br/>
        <w:t xml:space="preserve">  христианскую систему этических координат.</w:t>
        <w:br/>
        <w:t xml:space="preserve">  Так, в отличие от Бояна, славившего своих героев уже потому, что</w:t>
        <w:br/>
        <w:t xml:space="preserve">  они свои (что вполне отвечает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87.</w:t>
        <w:br/>
        <w:t xml:space="preserve"> путь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воспеваемая Бояном, и указываемый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88.</w:t>
        <w:br/>
        <w:t>Игоря до его возвращения. Важно отметить, что после возвращения нет ни</w:t>
        <w:br/>
        <w:t xml:space="preserve">  одного упрекающего князя Игоря в погибели дружины:</w:t>
        <w:br/>
        <w:t xml:space="preserve">  торжествует весь христианский православный мир. "Страны ради, гради</w:t>
        <w:br/>
        <w:t xml:space="preserve">  весели". Единственное, на наш взгляд, адекватное объяснение такого</w:t>
        <w:br/>
        <w:t xml:space="preserve">  вселенского веселия – христианская точка зрения самого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89.</w:t>
        <w:br/>
        <w:t>дружины:</w:t>
        <w:br/>
        <w:t xml:space="preserve">  торжествует весь христианский православный мир. "Страны ради, гради</w:t>
        <w:br/>
        <w:t xml:space="preserve">  весели". Единственное, на наш взгляд, адекватное объяснение 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 Игорем; отказ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90.</w:t>
        <w:br/>
        <w:t>Игорем; отказ от богоборческой позиции – невнимание</w:t>
        <w:br/>
        <w:t xml:space="preserve">  к "знамению"), иерархически важнее земной военной неудачи и в высшей</w:t>
        <w:br/>
        <w:t xml:space="preserve">  степени достойно итогового прославления. Христианская установка автора</w:t>
        <w:br/>
        <w:t xml:space="preserve">  объясняет финальное веселие после завершения погибельного похода: душа</w:t>
        <w:br/>
        <w:t xml:space="preserve">  одного человека "перевешивает" все остальное.</w:t>
        <w:br/>
        <w:t xml:space="preserve">  Очень важен образ девы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91.</w:t>
        <w:br/>
        <w:t>в тексте "Слова".</w:t>
        <w:br/>
        <w:t xml:space="preserve">  Прегрешение героя столь значительно, что реальна угроза возврата к</w:t>
        <w:br/>
        <w:t xml:space="preserve">  доевангельскому языческому прошлому. Антибогородица как бы теснит</w:t>
        <w:br/>
        <w:t xml:space="preserve">  христианскую веру, поэтому "невеселая година въстала". Именно в этом</w:t>
        <w:br/>
        <w:t xml:space="preserve">  месте "текст "Слова" строится как антитеза и инверсия выражений</w:t>
        <w:br/>
        <w:t xml:space="preserve">  Священного Писания"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92.</w:t>
        <w:br/>
        <w:t xml:space="preserve"> за пределами текста как подразумеваемое)</w:t>
        <w:br/>
        <w:t xml:space="preserve">  безнадежное восклицание "А Игорева храбраго плъку не кресити"</w:t>
        <w:br/>
        <w:t xml:space="preserve">  отменяется.</w:t>
        <w:br/>
        <w:t xml:space="preserve">  Б. М. Гаспаров, склонный, кажется, "христианский подтекст" произведения</w:t>
        <w:br/>
        <w:t xml:space="preserve">  растворить в общей схеме мифа, для которого характерен "симбиоз</w:t>
        <w:br/>
        <w:t xml:space="preserve">  языческих и христианских образов-символов, сплавление их"⁴¹, упускает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93.</w:t>
        <w:br/>
        <w:t>.</w:t>
        <w:br/>
        <w:t xml:space="preserve">  Б. М. Гаспаров, склонный, кажется, "христианский подтекст" произведения</w:t>
        <w:br/>
        <w:t xml:space="preserve">  растворить в общей схеме мифа, для которого характерен "симбиоз</w:t>
        <w:br/>
        <w:t xml:space="preserve">  языческих и христианских образов-символов, сплавление их"⁴¹, упускает</w:t>
        <w:br/>
        <w:t xml:space="preserve">  одно: при подобном подходе к объекту анализа практически в любом тексте</w:t>
        <w:br/>
        <w:t xml:space="preserve">  (даже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94.</w:t>
        <w:br/>
        <w:t>объекту анализа практически в любом тексте</w:t>
        <w:br/>
        <w:t xml:space="preserve">  (даже и в текстах Нового Завета) можно обнаружить "сплавление", либо</w:t>
        <w:br/>
        <w:t xml:space="preserve">  "симбиоз" языческих и христианских образов, связанных земледельческим</w:t>
        <w:br/>
        <w:t xml:space="preserve">  циклом. Гораздо более последовательна в этом отношении</w:t>
        <w:br/>
        <w:t xml:space="preserve">  О. М. Фрейденберг, в своих работах системно десакрализовывавшая</w:t>
        <w:br/>
        <w:t xml:space="preserve">  собственно новозаветные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95.</w:t>
        <w:br/>
        <w:t xml:space="preserve"> уже князя и дружину, а не разделяет их:</w:t>
        <w:br/>
        <w:t xml:space="preserve">  "Княземъ слава а дружине!" Однако такое соборное единение имеет как раз</w:t>
        <w:br/>
        <w:t xml:space="preserve">  христианскую природу. Далеко не случайно оно текстуально оказывается</w:t>
        <w:br/>
        <w:t xml:space="preserve">  возможным лишь после завершения Игорем указанного Богом пути. Только</w:t>
        <w:br/>
        <w:t xml:space="preserve">  после этого бесславный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96.</w:t>
        <w:br/>
        <w:t xml:space="preserve"> Богом как христиан, боровшихся против</w:t>
        <w:br/>
        <w:t xml:space="preserve">  "поганыя плъки", завершается итоговым "Аминь".</w:t>
        <w:br/>
        <w:t xml:space="preserve">  Чудесное возвращение князя Игоря действительно "становится символом</w:t>
        <w:br/>
        <w:t xml:space="preserve">  спасения 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 ветхозаветного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97.</w:t>
        <w:br/>
        <w:t>Родиона Раскольникова признаться в убийстве и</w:t>
        <w:br/>
        <w:t xml:space="preserve">  облегчить тем самым свою душу. И открывающаяся для любимых героев</w:t>
        <w:br/>
        <w:t xml:space="preserve">  Л. Н. 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 совести" Порфирия Головлева, которое совершается в духе</w:t>
        <w:br/>
        <w:t xml:space="preserve">  православного представления 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98.</w:t>
        <w:br/>
        <w:t xml:space="preserve"> ни</w:t>
        <w:br/>
        <w:t xml:space="preserve">  единого иронического упоминания о молитве, посте, вере. Ни разу всуе не</w:t>
        <w:br/>
        <w:t xml:space="preserve">  звучит имя Бога.</w:t>
        <w:br/>
        <w:t xml:space="preserve">  Оказывается, что некоторый остаток христианской человечности в</w:t>
        <w:br/>
        <w:t xml:space="preserve">  салтыковских персонажах всегда оставался, но реализовался он именно в</w:t>
        <w:br/>
        <w:t xml:space="preserve">  финале. Приведем несколько примеров. "Как ни опустился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99.</w:t>
        <w:br/>
        <w:t>в категорию "всех": в образе Порфирия</w:t>
        <w:br/>
        <w:t xml:space="preserve">  Головлева концентрируется образ ближнего. Спасение героя, как и спасение</w:t>
        <w:br/>
        <w:t xml:space="preserve">  князя Игоря, символ спасения всего христианского мира. Если читатель</w:t>
        <w:br/>
        <w:t xml:space="preserve">  готов принять покаяние героя, он принимает и всех других людей; если</w:t>
        <w:br/>
        <w:t xml:space="preserve">  же – после "пробуждения совести" – он отвергнет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100.</w:t>
        <w:br/>
        <w:t>если</w:t>
        <w:br/>
        <w:t xml:space="preserve">  же – после "пробуждения совести" – он отвергнет его, а само прозрение</w:t>
        <w:br/>
        <w:t xml:space="preserve">  склонен считать бесполезным, читатель остается как за пределами</w:t>
        <w:br/>
        <w:t xml:space="preserve">  51</w:t>
        <w:br/>
        <w:t xml:space="preserve">  христианской шкалы этических ценностей, так и за</w:t>
        <w:br/>
        <w:t xml:space="preserve">  пределами эстетического целого произведения. Такого рода читатель</w:t>
        <w:br/>
        <w:t xml:space="preserve">  способен увидеть лишь публицистический образ героя "Иудушки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101.</w:t>
        <w:br/>
        <w:t>спасения 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102.</w:t>
        <w:br/>
        <w:t xml:space="preserve"> обласкать бедную сироту". Но и Пугачев,</w:t>
        <w:br/>
        <w:t xml:space="preserve">  который в своем своеволии "потрясал государством", неожиданно вполне</w:t>
        <w:br/>
        <w:t xml:space="preserve">  вписывается в ту же систему христианской морали: "Кто из моих людей</w:t>
        <w:br/>
        <w:t xml:space="preserve">  смеет обижать сироту? – закричал он. – Будь он семи пядей во лбу, а от</w:t>
        <w:br/>
        <w:t xml:space="preserve">  суда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103.</w:t>
        <w:br/>
        <w:t>Наконец, государыня</w:t>
        <w:br/>
        <w:t xml:space="preserve">  чувствует себя "в долгу перед дочерью капитана Миронова"</w:t>
        <w:br/>
        <w:t xml:space="preserve">  и обласкивает "бедную сироту".</w:t>
        <w:br/>
        <w:t xml:space="preserve">  Разумеется, в мире, основывающемся на христианских ценностях, "детский</w:t>
        <w:br/>
        <w:t xml:space="preserve">  тулуп, подаренный бродяге, избавлял от петли". Пугачев замечает Гриневу</w:t>
        <w:br/>
        <w:t xml:space="preserve">  как "государь": "я помиловал тебя за твою добродетель",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104.</w:t>
        <w:br/>
        <w:t>в этом произведении мы видим все тот же общехристианский культурный</w:t>
        <w:br/>
        <w:t xml:space="preserve">  пласт и фон, характерный для всей русской классической литературы,</w:t>
        <w:br/>
        <w:t xml:space="preserve">  подхватившей христианскую установку древнерусской словесности на</w:t>
        <w:br/>
        <w:t xml:space="preserve">  воцерковление человека. Поэтому буквальное совпадение словесных формул</w:t>
        <w:br/>
        <w:t xml:space="preserve">  пожелания счастья Маше Мироновой со стороны отца – в благословении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105.</w:t>
        <w:br/>
        <w:t xml:space="preserve"> плену,</w:t>
        <w:br/>
        <w:t xml:space="preserve">  56</w:t>
        <w:br/>
        <w:t xml:space="preserve">  то для пушкинского героя жизненные перипетии эту веру укрепляют и</w:t>
        <w:br/>
        <w:t xml:space="preserve">  закаляют. "Честь" для Петра Гринева неотделима от "христианской</w:t>
        <w:br/>
        <w:t xml:space="preserve">  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106.</w:t>
        <w:br/>
        <w:t xml:space="preserve"> укрепляют и</w:t>
        <w:br/>
        <w:t xml:space="preserve">  закаляют. "Честь" для Петра Гринева неотделима от "христианской</w:t>
        <w:br/>
        <w:t xml:space="preserve">  совести": "не 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107.</w:t>
        <w:br/>
        <w:t xml:space="preserve"> другое.</w:t>
        <w:br/>
        <w:t xml:space="preserve">  Следование ревизской сказке (то есть именно закону) приводит к</w:t>
        <w:br/>
        <w:t xml:space="preserve">  кощунственному искажению реальности, данной Богом. Но смешение</w:t>
        <w:br/>
        <w:t xml:space="preserve">  юридического и христианского начал происходит именно в силу следования</w:t>
        <w:br/>
        <w:t xml:space="preserve">  закону.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108.</w:t>
        <w:br/>
        <w:t>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о ревизских душах. Он играет на</w:t>
        <w:br/>
        <w:t xml:space="preserve">  зазоре между действительностью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109.</w:t>
        <w:br/>
        <w:t>крик в толпе, обступившей берег".</w:t>
        <w:br/>
        <w:t xml:space="preserve">  Характерна радость других при неожиданном появлении окаменевшего душой</w:t>
        <w:br/>
        <w:t xml:space="preserve">  человека. Эта радость имеет отчетливо новозаветный христианский</w:t>
        <w:br/>
        <w:t xml:space="preserve">  характер: "Но напрасно обрадовавшиеся братья и сестры кидают с берега</w:t>
        <w:br/>
        <w:t xml:space="preserve">  веревку и ждут..."</w:t>
        <w:br/>
        <w:t xml:space="preserve">  Как известно, "Мертвые души", согласно замыслу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110.</w:t>
        <w:br/>
        <w:t xml:space="preserve"> определяются не по национальному признаку, а</w:t>
        <w:br/>
        <w:t xml:space="preserve">  по признаку более глубинному и более духовному: конфессиональному.</w:t>
        <w:br/>
        <w:t xml:space="preserve">  Если возможно говорить о культуре христианской, пришедшей на смену</w:t>
        <w:br/>
        <w:t xml:space="preserve">  культуре античной, то любопытно было бы проследить в художественной</w:t>
        <w:br/>
        <w:t xml:space="preserve">  литературе (и шире ‒ в культуре) специфику, определяемую не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111.</w:t>
        <w:br/>
        <w:t>любопытно было бы проследить в художественной</w:t>
        <w:br/>
        <w:t xml:space="preserve">  литературе (и шире ‒ в культуре) специфику, определяемую не национальным</w:t>
        <w:br/>
        <w:t xml:space="preserve">  своеобразием, а отпочкованием от единого христианского корня. Макс Вебер</w:t>
        <w:br/>
        <w:t xml:space="preserve">  в классической работе «Протестантская этика и дух капитализма» дал</w:t>
        <w:br/>
        <w:t xml:space="preserve">  прекрасный типологический анализ именно различных ментальностей,</w:t>
        <w:br/>
        <w:t xml:space="preserve">  различных образов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112.</w:t>
        <w:br/>
        <w:t>. Это разграничение</w:t>
        <w:br/>
        <w:t xml:space="preserve">  совершенно отличается от разграничения по национальному признаку.</w:t>
        <w:br/>
        <w:t xml:space="preserve">  Может быть, одной из актуальнейших проблем теоретического</w:t>
        <w:br/>
        <w:t xml:space="preserve">  литературоведения является осознание христианского (а</w:t>
        <w:br/>
        <w:t xml:space="preserve">  именно ‒ православного) подтекста русской литературы как особого</w:t>
        <w:br/>
        <w:t xml:space="preserve">  предмета изучения. Этот подтекст существует не в «малом времени»</w:t>
        <w:br/>
        <w:t xml:space="preserve">  современности и не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113.</w:t>
        <w:br/>
        <w:t>время появились работы, в которых</w:t>
        <w:br/>
        <w:t xml:space="preserve">  поэтика не только древнерусской литературы, но и, например, авторов</w:t>
        <w:br/>
        <w:t xml:space="preserve">  XIX столетия рассматривается в контексте именно христианской</w:t>
        <w:br/>
        <w:t xml:space="preserve">  православной культуры. Можно указать на работы В. А. Воропаева и</w:t>
        <w:br/>
        <w:t xml:space="preserve">  С. А. Гончарова о Гоголе, В. Н. Захарова о Достоевском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114.</w:t>
        <w:br/>
        <w:t>Приходится констатировать, что пока в изучении русской литературы</w:t>
        <w:br/>
        <w:t xml:space="preserve">  преобладает совершенно иная аксиология, абсолютно внешняя по отношению к</w:t>
        <w:br/>
        <w:t xml:space="preserve">  православной (и вообще христианской) духовности. Нужно признать, далее,</w:t>
        <w:br/>
        <w:t xml:space="preserve">  что современная история русской литературы базируется в значительной</w:t>
        <w:br/>
        <w:t xml:space="preserve">  степени на наследии революционных демократов с их материалистической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115.</w:t>
        <w:br/>
        <w:t>наследии революционных демократов с их материалистической</w:t>
        <w:br/>
        <w:t xml:space="preserve">  идеологией и аксиологией. Это наследие включает в себя и почти</w:t>
        <w:br/>
        <w:t xml:space="preserve">  ритуальное дистанцирование от православной христианской основы русской</w:t>
        <w:br/>
        <w:t xml:space="preserve">  культуры. Современные отечественные литературоведы, наследующие этой</w:t>
        <w:br/>
        <w:t xml:space="preserve">  традиции, склонны не рефлексировать ‒ в пределах какой именно аксиологии</w:t>
        <w:br/>
        <w:t xml:space="preserve">  они находятся, а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116.</w:t>
        <w:br/>
        <w:t xml:space="preserve"> «плюсы» одной</w:t>
        <w:br/>
        <w:t xml:space="preserve">  аксиологии могут переходить в «минусы» другой ‒ и наоборот.</w:t>
        <w:br/>
        <w:t xml:space="preserve">  Например, как показывает Н. С. Трубецкой, «с точки зрения христианской,</w:t>
        <w:br/>
        <w:t xml:space="preserve">  вся история религиозного развития Индии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117.</w:t>
        <w:br/>
        <w:t>точки зрения христианской,</w:t>
        <w:br/>
        <w:t xml:space="preserve">  вся история религиозного развития Индии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является бесами»; а нирвана ‒ «путь духовного</w:t>
        <w:br/>
        <w:t xml:space="preserve">  самоубийства»⁵. Оставим в стороне вопрос о корректности наложения норм</w:t>
        <w:br/>
        <w:t xml:space="preserve">  одной культурной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118.</w:t>
        <w:br/>
        <w:t>рассматривается либо с внеположных ей позиций, либо же просто</w:t>
        <w:br/>
        <w:t xml:space="preserve">  негативно-оценочно? Не происходит ли существенного искажения реальности,</w:t>
        <w:br/>
        <w:t xml:space="preserve">  когда для исследователя христианские установки, в сущности, ничем не</w:t>
        <w:br/>
        <w:t xml:space="preserve">  отличаются (или же отличаются в худшую сторону) от установок, например,</w:t>
        <w:br/>
        <w:t xml:space="preserve">  ветхозаветных либо языческих? Даже в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119.</w:t>
        <w:br/>
        <w:t>рассматривающих феномен русской культуры, не учитывается в должной мере</w:t>
        <w:br/>
        <w:t xml:space="preserve">  то разграничение, которое с блеском продемонстрировал Макс Вебер, ‒</w:t>
        <w:br/>
        <w:t xml:space="preserve">  типологическое разграничение внутри христианской культуры; не</w:t>
        <w:br/>
        <w:t xml:space="preserve">  учитывается система аксиологических координат, оказавшая воздействие, в</w:t>
        <w:br/>
        <w:t xml:space="preserve">  частности, на поэтику русской литературы, а возможно, и определившая эту</w:t>
        <w:br/>
        <w:t xml:space="preserve">  поэтику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120.</w:t>
        <w:br/>
        <w:t xml:space="preserve"> важному в историко-литературном отношении эпизоду, в данной работе</w:t>
        <w:br/>
        <w:t xml:space="preserve">  предлагается генерализировать. Этот термин удачно передает не только</w:t>
        <w:br/>
        <w:t xml:space="preserve"> 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121.</w:t>
        <w:br/>
        <w:t>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псалма на церковнославянском языке (а не на греческом 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122.</w:t>
        <w:br/>
        <w:t>и важному в историко-литературном отношении эпизоду, мы</w:t>
        <w:br/>
        <w:t xml:space="preserve">  генерализируем следующим образом: этот термин весьма удачно передает не</w:t>
        <w:br/>
        <w:t xml:space="preserve">  только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123.</w:t>
        <w:br/>
        <w:t xml:space="preserve"> от «политического поражения той</w:t>
        <w:br/>
        <w:t xml:space="preserve">  группы», к которой «принадлежал» автор. Эту установку, невзирая на</w:t>
        <w:br/>
        <w:t xml:space="preserve">  «просветительские» настроения Кантемира, можно выразить вполне</w:t>
        <w:br/>
        <w:t xml:space="preserve">  христианским убеждением, что мир во зле лежит… И никакой «просветитель»</w:t>
        <w:br/>
        <w:t xml:space="preserve">  не должен тешить себя иллюзией, что он может как-то решительно</w:t>
        <w:br/>
        <w:t xml:space="preserve"> 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124.</w:t>
        <w:br/>
        <w:t>вовсе не была сопряжена с</w:t>
        <w:br/>
        <w:t xml:space="preserve">  истреблением Православия как такового; да и позже, в отличие от</w:t>
        <w:br/>
        <w:t xml:space="preserve">  европейских храмов Разуму, призванных заместить христианскую историю как</w:t>
        <w:br/>
        <w:t xml:space="preserve">  таковую, в той исторической России, «какой нам Бог дал», не было</w:t>
        <w:br/>
        <w:t xml:space="preserve">  государственной цели — выкорчевать православную веру. Никто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125.</w:t>
        <w:br/>
        <w:t xml:space="preserve"> вселенское значение.</w:t>
        <w:br/>
        <w:t xml:space="preserve">  Список литературы</w:t>
        <w:br/>
        <w:t xml:space="preserve">  1.  Бердникова О. А. «Так сладок сердцу Божий мир…»: Творчество</w:t>
        <w:br/>
        <w:t xml:space="preserve">      И. Бунина в контексте христианской духовной традиции. — Воронеж:</w:t>
        <w:br/>
        <w:t xml:space="preserve">      Воронежская областная типография-издательство им.</w:t>
        <w:br/>
        <w:t xml:space="preserve">      Е. А. Болховитинова, 2009. — 272 с.</w:t>
        <w:br/>
        <w:t xml:space="preserve">  2.  Гаспаров 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126.</w:t>
        <w:br/>
        <w:t>. — С. 13—42.</w:t>
        <w:br/>
        <w:t xml:space="preserve">  9.  Есаулов И. А. Русская классика: новое понимание. 3-е изд. — СПб.:</w:t>
        <w:br/>
        <w:t xml:space="preserve">      Изд. Русской христианской гуманитарной академии, 2017. — 550 с.</w:t>
        <w:br/>
        <w:t xml:space="preserve">  10. Живов В. XVIII век в работах Г. А. Гуковского, не загубленных</w:t>
        <w:br/>
        <w:t xml:space="preserve">      советским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127.</w:t>
        <w:br/>
        <w:t>что, вопреки распространенному представлению о «ветхозаветности» поэта,</w:t>
        <w:br/>
        <w:t xml:space="preserve">  в его творчестве мы имеем дело как раз «с православной духовной</w:t>
        <w:br/>
        <w:t xml:space="preserve">  традицией»; «именно христианский Бог и устремленная к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128.</w:t>
        <w:br/>
        <w:t xml:space="preserve"> европейского знания, что</w:t>
        <w:br/>
        <w:t xml:space="preserve">  “дискредитация предрассудка” Просвещением одновременно является и</w:t>
        <w:br/>
        <w:t xml:space="preserve">  дискредитацией до тех 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129.</w:t>
        <w:br/>
        <w:t>является и</w:t>
        <w:br/>
        <w:t xml:space="preserve">  дискредитацией до тех 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130.</w:t>
        <w:br/>
        <w:t>замечали, подчеркивали и</w:t>
        <w:br/>
        <w:t xml:space="preserve">  фиксировали в первую очередь как раз те явления, которые резко</w:t>
        <w:br/>
        <w:t xml:space="preserve">  отличаются от привычного им (иначе говоря, именно христианского)</w:t>
        <w:br/>
        <w:t xml:space="preserve">  общекультурного фона. Сам же этот “фон” как раз потому мог на</w:t>
        <w:br/>
        <w:t xml:space="preserve">  рациональном уровне и не осознаваться ими как нравственная 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131.</w:t>
        <w:br/>
        <w:t xml:space="preserve"> этической и даже пространственной</w:t>
        <w:br/>
        <w:t xml:space="preserve">  дистанцией: закрытой дверью.</w:t>
        <w:br/>
        <w:t xml:space="preserve">  Надо полагать, чтение Евангелия является испытанием не только для</w:t>
        <w:br/>
        <w:t xml:space="preserve">  героев, предоставляя им христианскую свободу выбора пути¹⁶, но и для</w:t>
        <w:br/>
        <w:t xml:space="preserve">  читателя. Мы вовсе не хотим сказать,</w:t>
        <w:br/>
        <w:t xml:space="preserve">  362</w:t>
        <w:br/>
        <w:t xml:space="preserve">  что Достоевский как бы принуждает читателя 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132.</w:t>
        <w:br/>
        <w:t xml:space="preserve"> Карамазовы» выделил</w:t>
        <w:br/>
        <w:t xml:space="preserve">  А. С. Ланцов [9]. В. Н. Захаров определил ведущий метод для</w:t>
        <w:br/>
        <w:t xml:space="preserve">  древнерусской словесности и произведений Достоевского как христианский</w:t>
        <w:br/>
        <w:t xml:space="preserve">  реализм [6, 10]. Подробный и тщательный анализ значения Евангелия в</w:t>
        <w:br/>
        <w:t xml:space="preserve">  жизни и творчестве Достоевского осуществлен В. Н. Захаровым [5],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133.</w:t>
        <w:br/>
        <w:t>интеллигенции, используя</w:t>
        <w:br/>
        <w:t xml:space="preserve">  образы евангельской притчи о сеятеле: «Просвещение народа – это,</w:t>
        <w:br/>
        <w:t xml:space="preserve">  господа, наше право и наша обязанность, право это в высшем христианском</w:t>
        <w:br/>
        <w:t xml:space="preserve">  смысле: кто знает доброе, кто знает истинное слово жизни, тот должен,</w:t>
        <w:br/>
        <w:t xml:space="preserve">  обязан сообщить его незнающему, блуждающему во тьме брату своему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134.</w:t>
        <w:br/>
        <w:t>Исследования. Материалы к комментарию: в 2 т. М., 2010. Т. 2.</w:t>
        <w:br/>
        <w:t xml:space="preserve">      С. 5–35.</w:t>
        <w:br/>
        <w:t xml:space="preserve">  6.  Захаров В. Н. Христианский реализм в русской литературе (постановка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135.</w:t>
        <w:br/>
        <w:t>: sole11@yandex.ru</w:t>
        <w:br/>
        <w:t xml:space="preserve">  Аннотация. Роман Ф. М. Достоевского «Подросток» (1874—1875) и «Дневник</w:t>
        <w:br/>
        <w:t xml:space="preserve">  Писателя» 1876 г. созданы в традициях христианской календарной прозы,</w:t>
        <w:br/>
        <w:t xml:space="preserve">  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136.</w:t>
        <w:br/>
        <w:t>[Хансен-Лёве: 254]. Отказ серьезно воспринимать идеи романа немецкий</w:t>
        <w:br/>
        <w:t xml:space="preserve">  критик аргументировал якобы пародийным дискурсом Версилова и Макара</w:t>
        <w:br/>
        <w:t xml:space="preserve">  Долгорукого, включающим христианский текст [Хансен-Лёве: 250—253]. Среди</w:t>
        <w:br/>
        <w:t xml:space="preserve">  претекстов Хансен-Лёве обнаружил только исповедь Руссо, а в опере</w:t>
        <w:br/>
        <w:t xml:space="preserve">  Тришатова увидел мелодраматический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137.</w:t>
        <w:br/>
        <w:t>церкви без Бога (Д30; 22: 97—98).</w:t>
        <w:br/>
        <w:t xml:space="preserve">  Объединяют «Дневник Писателя» и «Подросток» проблема судьбы русского</w:t>
        <w:br/>
        <w:t xml:space="preserve">  человека и ориентация на христианскую календарную литературу, в которой</w:t>
        <w:br/>
        <w:t xml:space="preserve">  большое значение имеет религиозный дискурс. Н. А. Тарасова обратила</w:t>
        <w:br/>
        <w:t xml:space="preserve">  внимание на черновые записи к рассказу «Столетняя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138.</w:t>
        <w:br/>
        <w:t xml:space="preserve"> «ясно определяет суть</w:t>
        <w:br/>
        <w:t xml:space="preserve">  своего творческого метода, сочетающего реализм “проклятых вопросов”</w:t>
        <w:br/>
        <w:t xml:space="preserve">  с идеей “утешения”. Приведенное замечание, кроме того, раскрывает</w:t>
        <w:br/>
        <w:t xml:space="preserve">  и христианскую основу творческого метода писателя: идея “утешения”</w:t>
        <w:br/>
        <w:t xml:space="preserve">  восходит к библейскому тексту. В Библии “утешение” понимается как</w:t>
        <w:br/>
        <w:t xml:space="preserve">  спасительная истина, содержащаяся в заповедях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139.</w:t>
        <w:br/>
        <w:t xml:space="preserve"> и политический дискурс: записи об адвокатах (судебный</w:t>
        <w:br/>
        <w:t xml:space="preserve">  дискурс), о политике (политический дискурс). Знак солнца у писателя</w:t>
        <w:br/>
        <w:t xml:space="preserve">  обозначает Библию и христианский идеал [Тарасова, 2011: 241, 245, 249].</w:t>
        <w:br/>
        <w:t xml:space="preserve">  Очевидно, что авторскую идею романа «Подросток» может помочь раскрыть</w:t>
        <w:br/>
        <w:t xml:space="preserve">  «Дневник Писателя» 1876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140.</w:t>
        <w:br/>
        <w:t>в себе черты народа и</w:t>
        <w:br/>
        <w:t xml:space="preserve">  интеллигенции, “национальной личности”, конечным идеалом которой станет</w:t>
        <w:br/>
        <w:t xml:space="preserve">  соборная личность, синтезирующая в себе лучшие человеческие</w:t>
        <w:br/>
        <w:t xml:space="preserve">  и христианские начала» [Юрьева: 18]. В русском человеке в «допетровский</w:t>
        <w:br/>
        <w:t xml:space="preserve">  период» формирования государства, как это показывает Достоевский в</w:t>
        <w:br/>
        <w:t xml:space="preserve">  июньской книге «Дневника» («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141.</w:t>
        <w:br/>
        <w:t>начало</w:t>
        <w:br/>
        <w:t xml:space="preserve">  писатель обнаруживает не в текущей жизни, а на «елке у Христа».</w:t>
        <w:br/>
        <w:t xml:space="preserve">  Для Достоевского идея «золотого века» должна дополняться христианской</w:t>
        <w:br/>
        <w:t xml:space="preserve">  идеей религиозного преображения и спасения. В черновике романа есть</w:t>
        <w:br/>
        <w:t xml:space="preserve">  запись: «Золотой век. Макар Иванович и Мария Египетская» (Д30; 16: 420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142.</w:t>
        <w:br/>
        <w:br/>
        <w:t xml:space="preserve">  Бог». Повествователь объясняет, что идея «золотого века» Версилова</w:t>
        <w:br/>
        <w:t xml:space="preserve">  связана с природным догреховным состоянием человека, а в Евангелии</w:t>
        <w:br/>
        <w:t xml:space="preserve">  говорится о христианском идеале, об освобождении от внешнего и заботе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143.</w:t>
        <w:br/>
        <w:t>Достоевского за всеобщее разъединение, которое коснулось</w:t>
        <w:br/>
        <w:t xml:space="preserve">  общества и семьи, потерю высшего смысла жизни человеком. Идее стяжания</w:t>
        <w:br/>
        <w:t xml:space="preserve">  материальных благ писатель противопоставляет христианские идеалы</w:t>
        <w:br/>
        <w:t xml:space="preserve">  нестяжания и соборности. Идея самостояния личности и народа соотносится</w:t>
        <w:br/>
        <w:t xml:space="preserve">  с историческими народными идеалами, получившими отражение в житиях</w:t>
        <w:br/>
        <w:t xml:space="preserve">  Сергия Радонежского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144.</w:t>
        <w:br/>
        <w:t>х гг. («Записки из подполья»,</w:t>
        <w:br/>
        <w:t xml:space="preserve">      «Подросток»). Н. Новгород: Дятловы горы, 2018. 232 с.</w:t>
        <w:br/>
        <w:t xml:space="preserve">  9.  Захаров В. Н. Символика христианского календаря в произведениях</w:t>
        <w:br/>
        <w:t xml:space="preserve">      Достоевского // Новые аспекты в изучении Достоевского / ПетрГУ;</w:t>
        <w:br/>
        <w:t xml:space="preserve">      отв. ред. В. Н. Захаров. Петрозаводск: ПетрГУ, 1994.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145.</w:t>
        <w:br/>
        <w:t>девушки. Очевидно, что горящая лампада</w:t>
        <w:br/>
        <w:t xml:space="preserve">  из стихотворения Полонского не случайно оказалась в комнате Наташи. Она</w:t>
        <w:br/>
        <w:t xml:space="preserve">  зажжена не только в честь христианского праздника (как показалось Ивану</w:t>
        <w:br/>
        <w:t xml:space="preserve">  Петровичу), но и в ожидании возлюбленного[14].</w:t>
        <w:br/>
        <w:t xml:space="preserve">  Наташа говорит о стихотворении Полонского:</w:t>
        <w:br/>
        <w:t xml:space="preserve">    Какие это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146.</w:t>
        <w:br/>
        <w:t>жизни героев именно во время</w:t>
        <w:br/>
        <w:t xml:space="preserve">  Cтрастной недели, выстраивая параллель с муками Христа, предшествующими</w:t>
        <w:br/>
        <w:t xml:space="preserve">  его Воскресению. В. Н. Захаров 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 и утверждения почвеннических идеалов писателя: «Символический</w:t>
        <w:br/>
        <w:t xml:space="preserve">  христианский хронотоп одновременно с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147.</w:t>
        <w:br/>
        <w:t>Захаров 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 и утверждения почвеннических идеалов писателя: «Символический</w:t>
        <w:br/>
        <w:t xml:space="preserve">  христианский хронотоп одновременно с “Записками из Мертвого Дома” возник</w:t>
        <w:br/>
        <w:t xml:space="preserve">  и в романе “Униженные и Оскорбленные”, где есть и евангельский текст,</w:t>
        <w:br/>
        <w:t xml:space="preserve">  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148.</w:t>
        <w:br/>
        <w:t>. лит-ра, 1986. С. 102.</w:t>
        <w:br/>
        <w:t xml:space="preserve">  [13]  Там же. С. 103.</w:t>
        <w:br/>
        <w:t xml:space="preserve">  [14]  По верному замечанию В. Н. Захарова, христианская тема в романе</w:t>
        <w:br/>
        <w:t xml:space="preserve">  не случайна: «Она обозначена в датах христианского календаря</w:t>
        <w:br/>
        <w:t xml:space="preserve">  (кульминация событий приурочена к Пасхе), в присутствии Евангелия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149.</w:t>
        <w:br/>
        <w:t>С. 103.</w:t>
        <w:br/>
        <w:t xml:space="preserve">  [14]  По верному замечанию В. Н. Захарова, христианская тема в романе</w:t>
        <w:br/>
        <w:t xml:space="preserve">  не случайна: «Она обозначена в датах христианского календаря</w:t>
        <w:br/>
        <w:t xml:space="preserve">  (кульминация событий приурочена к Пасхе), в присутствии Евангелия</w:t>
        <w:br/>
        <w:t xml:space="preserve">  в тексте романа, в имени Христа, в идеале и идеях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150.</w:t>
        <w:br/>
        <w:t>кульминация событий приурочена к 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 “разбитых сердец”,</w:t>
        <w:br/>
        <w:t xml:space="preserve">  “несбывшихся надежд”, “неустроенных судеб”» [6, 199—200].</w:t>
        <w:br/>
        <w:t xml:space="preserve">  [15]  Незавершенное произведение было опубликовано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151.</w:t>
        <w:br/>
        <w:t>и отношения межгосударственные. В</w:t>
        <w:br/>
        <w:t xml:space="preserve">  противовес “бентамовскому принципу утилитарности”, политике “железа и</w:t>
        <w:br/>
        <w:t xml:space="preserve">  крови” во взаимоотношениях государств и народов он выдвигал идею</w:t>
        <w:br/>
        <w:t xml:space="preserve">  христианской политики, требуя, чтобы разрыв между абсолютным</w:t>
        <w:br/>
        <w:t xml:space="preserve">  нравственным требованием к личности и относительным — к государственному</w:t>
        <w:br/>
        <w:t xml:space="preserve">  и общественному целому (такой разрыв, отметим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152.</w:t>
        <w:br/>
        <w:t>в политических организмах была признаваема та же правда,</w:t>
        <w:br/>
        <w:t xml:space="preserve">  та самая Христова правда, что и для каждого верующего (25,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 духовное возрастание личности, ориентированная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153.</w:t>
        <w:br/>
        <w:t>будучи</w:t>
        <w:br/>
        <w:t xml:space="preserve">  неминуемыми, эти битвы являются и необходимыми, ибо именно они могут</w:t>
        <w:br/>
        <w:t xml:space="preserve">  очистить и омыть племена и народы, не исполнившие своего христианского</w:t>
        <w:br/>
        <w:t xml:space="preserve">  назначения.</w:t>
        <w:br/>
        <w:t xml:space="preserve">  Мир спасется уже после посещения его злым духом... А злой дух близко:</w:t>
        <w:br/>
        <w:t xml:space="preserve">  наши дети, может быть, узрят его…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154.</w:t>
        <w:br/>
        <w:t>во многом предварил религиозно-философские и богословские</w:t>
        <w:br/>
        <w:t xml:space="preserve">  искания начала XX века. Русский религиозно-философский ренессанс</w:t>
        <w:br/>
        <w:t xml:space="preserve">  утвердил идею миллениума неотъемлемой составляющей христианской</w:t>
        <w:br/>
        <w:t xml:space="preserve">  историософии и эсхатологии, напрямую связав ее 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155.</w:t>
        <w:br/>
        <w:t>Русский религиозно-философский ренессанс</w:t>
        <w:br/>
        <w:t xml:space="preserve">  утвердил идею миллениума неотъемлемой составляющей христианской</w:t>
        <w:br/>
        <w:t xml:space="preserve">  историософии и эсхатологии, напрямую связав ее 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156.</w:t>
        <w:br/>
        <w:t>Философ и богослов В. А. Тернавцев,</w:t>
        <w:br/>
        <w:t xml:space="preserve">  деятельный участник Петербургских</w:t>
        <w:br/>
        <w:t xml:space="preserve">  религиозно-философскихсобраний1901—1902 годов,дал тогда короткую, но</w:t>
        <w:br/>
        <w:t xml:space="preserve">  содержательно-точную формулу христианского хилиазма — слова эти</w:t>
        <w:br/>
        <w:t xml:space="preserve">  прозвучали спустя двадцать лет после кончины Достоевского, но вполне</w:t>
        <w:br/>
        <w:t xml:space="preserve">  могли быть сказаны им самим: “…по слову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157.</w:t>
        <w:br/>
        <w:t xml:space="preserve"> вкладывает в его уста мысль о европей-</w:t>
        <w:br/>
        <w:t xml:space="preserve">  ском социализме как торжестве «антихриста»:</w:t>
        <w:br/>
        <w:t xml:space="preserve">    Социализм состоит в том, чтоб, выйдя из-под христианской цивилизации и</w:t>
        <w:br/>
        <w:t xml:space="preserve">    для того разрушив ее, создать свою на основании отрицания Небесного</w:t>
        <w:br/>
        <w:t xml:space="preserve">    Царства и ограничиваясь одним земным. Прямо антихрист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158.</w:t>
        <w:br/>
        <w:t>тексте: «точные</w:t>
        <w:br/>
        <w:t xml:space="preserve">  и неточные цитаты, парафразы, реминисценции, аллюзии, случаи</w:t>
        <w:br/>
        <w:t xml:space="preserve">  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 или опосредованно восходящих</w:t>
        <w:br/>
        <w:t xml:space="preserve">  к новозаветному тексту, и т. п.» [34, 63].</w:t>
        <w:br/>
        <w:t xml:space="preserve">  Для Достоевского евангельское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159.</w:t>
        <w:br/>
        <w:t xml:space="preserve"> двинуть</w:t>
        <w:br/>
        <w:t xml:space="preserve">  их» (Мф. 23:4). Это высказывание можно назвать проповедническим: автор</w:t>
        <w:br/>
        <w:t xml:space="preserve">  говорит о факте, оценивает его с точки зрения христианской морали. При</w:t>
        <w:br/>
        <w:t xml:space="preserve">  этом высказывание гармонично с точки зрения эстетики [30, 35]. В словах</w:t>
        <w:br/>
        <w:t xml:space="preserve">  Христа — косвенное указание на необходимость терпимости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160.</w:t>
        <w:br/>
        <w:t>, как маска с живого лица¹.</w:t>
        <w:br/>
        <w:t xml:space="preserve">  Лев Шестов в книге “Достоевский и Ницше” пишет: “Преступление и</w:t>
        <w:br/>
        <w:t xml:space="preserve">  наказание” заканчивается обещанием описания христианского возрождения</w:t>
        <w:br/>
        <w:t xml:space="preserve">  героя”. Достоевский — учитель человечества, как бы считает себя</w:t>
        <w:br/>
        <w:t xml:space="preserve">  обязанным указать на новую духовную реальность, открывшуюся перед</w:t>
        <w:br/>
        <w:t xml:space="preserve">  Раскольниковым. “Но</w:t>
        <w:br/>
        <w:t xml:space="preserve"> Д. Григорьев. Евангелие и Раскольников. 2005№7</w:t>
      </w:r>
    </w:p>
    <w:p>
      <w:pPr>
        <w:pStyle w:val="BodyText"/>
      </w:pPr>
      <w:r>
        <w:t>161.</w:t>
        <w:br/>
        <w:t>как</w:t>
        <w:br/>
        <w:t xml:space="preserve">  бы пять актов одного романа — трагедии, где изображена сущность</w:t>
        <w:br/>
        <w:t xml:space="preserve">  человеческой жизни. А жизнь человеческая у Достоевского развивается по</w:t>
        <w:br/>
        <w:t xml:space="preserve">  тройственному христианскому закону:</w:t>
        <w:br/>
        <w:t xml:space="preserve">  творение — грехопадение — Воскресение. Не все части этой</w:t>
        <w:br/>
        <w:t xml:space="preserve">  299</w:t>
        <w:br/>
        <w:t xml:space="preserve">  триады одинаково количественно и качественно присутствуют в</w:t>
        <w:br/>
        <w:t xml:space="preserve">  произведениях Достоевского. И писатель</w:t>
        <w:br/>
        <w:t xml:space="preserve"> Д. Григорьев. Евангелие и Раскольников. 2005№7</w:t>
      </w:r>
    </w:p>
    <w:p>
      <w:pPr>
        <w:pStyle w:val="BodyText"/>
      </w:pPr>
      <w:r>
        <w:t>162.</w:t>
        <w:br/>
        <w:t>вечной. И эта пауза, и ее прерывание, и способ</w:t>
        <w:br/>
        <w:t xml:space="preserve">  прерывания — все имеет принципиальное значение для выявления, а вернее —</w:t>
        <w:br/>
        <w:t xml:space="preserve">  свидетельства о христианской наполненности, христианской идее</w:t>
        <w:br/>
        <w:t xml:space="preserve">  произведения. Основной объем романа как раз и сконцентрирован вокруг</w:t>
        <w:br/>
        <w:t xml:space="preserve">  задачи преодоления этой паузы. На разрешение задачи уходит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163.</w:t>
        <w:br/>
        <w:t>эта пауза, и ее прерывание, и способ</w:t>
        <w:br/>
        <w:t xml:space="preserve">  прерывания — все имеет принципиальное значение для выявления, а вернее —</w:t>
        <w:br/>
        <w:t xml:space="preserve">  свидетельства о христианской наполненности, христианской идее</w:t>
        <w:br/>
        <w:t xml:space="preserve">  произведения. Основной объем романа как раз и сконцентрирован вокруг</w:t>
        <w:br/>
        <w:t xml:space="preserve">  задачи преодоления этой паузы. На разрешение задачи уходит главная</w:t>
        <w:br/>
        <w:t xml:space="preserve">  энергия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164.</w:t>
        <w:br/>
        <w:br/>
        <w:t xml:space="preserve">  глобальным невербальным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165.</w:t>
        <w:br/>
        <w:t>евангельское понимание смиренного</w:t>
        <w:br/>
        <w:t xml:space="preserve">  перенесения "заушания" как свидетельство 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 теперь пребывают сии три: вера, надежда, любовь; но любовь из</w:t>
        <w:br/>
        <w:t xml:space="preserve">  них больше" (1-е послание к Коринфянам св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166.</w:t>
        <w:br/>
        <w:t>несомненно, свободна от подобных низменных аффектов. Он,</w:t>
        <w:br/>
        <w:t xml:space="preserve">  как евангельский Христос, не осуждает "блудницу" Мари, преподнося детям</w:t>
        <w:br/>
        <w:t xml:space="preserve">  швейцарского селения урок истинно христианской любви и сталкиваясь при</w:t>
        <w:br/>
        <w:t xml:space="preserve">  этом с мнением официальной церкви (в лице пастора) и деревенской общины.</w:t>
        <w:br/>
        <w:t xml:space="preserve">  Враждебность детей к несчастной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167.</w:t>
        <w:br/>
        <w:t>Мышкина</w:t>
        <w:br/>
        <w:t xml:space="preserve">  отказывающаяся. Она, подобно юродивой Лизавете Смердящей, просящей Бога</w:t>
        <w:br/>
        <w:t xml:space="preserve">  послать ее не в рай светлый, а в ад, отвергает "рай" христианского</w:t>
        <w:br/>
        <w:t xml:space="preserve">  чувства "больного пророка", отправляясь в "ад" темной и неистовой</w:t>
        <w:br/>
        <w:t xml:space="preserve">  страсти купеческого сына Рогожина. Гостиная Настасьи Филипповны</w:t>
        <w:br/>
        <w:t xml:space="preserve">  оказывается местом своеобразного "жениховского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168.</w:t>
        <w:br/>
        <w:t>, оно-то и помогает, вероятно,</w:t>
        <w:br/>
        <w:t xml:space="preserve">  решиться ей окончательно объявить себя "рогожинской". Это наследство</w:t>
        <w:br/>
        <w:t xml:space="preserve">  звучит здесь диссонансом, замутняя чистые звуки христианской любви:</w:t>
        <w:br/>
        <w:t xml:space="preserve">  деньги и юродство (как истинное христианство) несовместимы.</w:t>
        <w:br/>
        <w:t xml:space="preserve">  Бегство Настасьи Филипповны с Рогожиным вовсе не означает завершения</w:t>
        <w:br/>
        <w:t xml:space="preserve">  диалога: прение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169.</w:t>
        <w:br/>
        <w:t>"). Примечательны в этом отношении рабочие пометы</w:t>
        <w:br/>
        <w:t xml:space="preserve">  Достоевского, в которых Версилов называется "идиотом", где Версилову</w:t>
        <w:br/>
        <w:t xml:space="preserve">  приготовляется роль странника и проповедника христианской идеи,</w:t>
        <w:br/>
        <w:t xml:space="preserve">  спасительной для России. При нарастании мирских черт ("европеец",</w:t>
        <w:br/>
        <w:t xml:space="preserve">  интеллектуал, дворянин) Версилов все же "идиот" (разумеется ‒ это</w:t>
        <w:br/>
        <w:t xml:space="preserve">  метафорическое</w:t>
        <w:br/>
        <w:t xml:space="preserve">  206</w:t>
        <w:br/>
        <w:t xml:space="preserve">  обозначение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170.</w:t>
        <w:br/>
        <w:br/>
        <w:t xml:space="preserve">  юродству сознании зарождается идея мгновенного нравственного</w:t>
        <w:br/>
        <w:t xml:space="preserve">  переустройства мира ("Сон"). Способом же переустройства</w:t>
        <w:br/>
        <w:t xml:space="preserve">  предполагается слово. И путь устройства жизни, несомненно, христианский:</w:t>
        <w:br/>
        <w:t xml:space="preserve">  "Главное ‒ люби других как себя, вот что главное, и это все, больше</w:t>
        <w:br/>
        <w:t xml:space="preserve">  ровно ничего не надо: тотчас найдешь как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171.</w:t>
        <w:br/>
        <w:t>современные зарубежные авторы почти в</w:t>
        <w:br/>
        <w:t xml:space="preserve">  совершенно тех же выражениях вынуждены говорить о «снотворной функции»</w:t>
        <w:br/>
        <w:t xml:space="preserve">  кино, радио и телевидения»⁵. Внутри христианской Церкви всегда</w:t>
        <w:br/>
        <w:t xml:space="preserve">  присутствовало сильное и живое чувство необходимости сопротивления сну</w:t>
        <w:br/>
        <w:t xml:space="preserve">  земной жизни — от апостольского «Встань, спящий, и воскресни из мертвых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172.</w:t>
        <w:br/>
        <w:t>. В</w:t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и христианские</w:t>
        <w:br/>
        <w:t xml:space="preserve">  традиции в поэзии А. С. Пушкина» стихотворение «Пророк»¹⁰, справедливо</w:t>
        <w:br/>
        <w:t xml:space="preserve">  указывает на важную поэтическую роль анафорического союза «и»:</w:t>
        <w:br/>
        <w:t xml:space="preserve">  «Усиливающий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173.</w:t>
        <w:br/>
        <w:t>блудницы. Существенны не только тематические и поведенческие стереотипы</w:t>
        <w:br/>
        <w:t xml:space="preserve">  нравственного повтора Священного Писания. Важно наполнение всего облика</w:t>
        <w:br/>
        <w:t xml:space="preserve">  Мышкина теплом и светом христианской идеи. Как верно и то, что «ничто</w:t>
        <w:br/>
        <w:t xml:space="preserve">  лучше не обрисует основной контур русской жизни, чем образ двух</w:t>
        <w:br/>
        <w:t xml:space="preserve">  разбойников справа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174.</w:t>
        <w:br/>
        <w:t>романа. Метафора</w:t>
        <w:br/>
        <w:t xml:space="preserve">  жизни-сна может быть преодолена пробуждением. Иной путь — погружение в</w:t>
        <w:br/>
        <w:t xml:space="preserve">  сон-смерть. Такова евангельская традиция, вполне воспринятая</w:t>
        <w:br/>
        <w:t xml:space="preserve">  Достоевским, христианским писателем и мыслителем. Он никогда не</w:t>
        <w:br/>
        <w:t xml:space="preserve">  претендовал на роль и звание пророка, но точнейшим образом предсказал</w:t>
        <w:br/>
        <w:t xml:space="preserve">  все важнейшие трагические события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175.</w:t>
        <w:br/>
        <w:t xml:space="preserve"> писателя Оскар фон Шульц и сербский святитель</w:t>
        <w:br/>
        <w:t xml:space="preserve">  Иустин (Попович): «О. фон Шульц дал критическое обоснование своего</w:t>
        <w:br/>
        <w:t xml:space="preserve">  понимания Достоевского как христианского писа-теля. Он назвал</w:t>
        <w:br/>
        <w:t xml:space="preserve">  Достоевского апостолом Христа и в этом совпал с поздним суждением</w:t>
        <w:br/>
        <w:t xml:space="preserve">  сербского Святого Преподобного Иустина»²².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176.</w:t>
        <w:br/>
        <w:t>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 жизни: Беседы преп. Серафима Саровского с</w:t>
        <w:br/>
        <w:t xml:space="preserve">  Николаем Александровичем Мотовиловым. Сергиев Посад, 1914. С. 17—22.</w:t>
        <w:br/>
        <w:t xml:space="preserve">  УДК 001</w:t>
        <w:br/>
        <w:t xml:space="preserve">  "ВОПРОШАНИЕ ИДЕАЛЬНОГО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177.</w:t>
        <w:br/>
        <w:t>диалога</w:t>
        <w:br/>
        <w:t xml:space="preserve">  в “Преступлении и Наказании”, например, совпадает с окончательным</w:t>
        <w:br/>
        <w:t xml:space="preserve">  принятием героем идеи Христа. Ведь сам диалог происходил именно по</w:t>
        <w:br/>
        <w:t xml:space="preserve">  поводу христианской идеи.</w:t>
        <w:br/>
        <w:t xml:space="preserve">  Точно так же, скажем, в романе “Братья Карамазовы” “большой диалог”</w:t>
        <w:br/>
        <w:t xml:space="preserve">  завершается молчаливым ответом Христа великому инквизитору, после</w:t>
        <w:br/>
        <w:t xml:space="preserve">  которого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178.</w:t>
        <w:br/>
        <w:t>Лужина, Свидригайлова не могут быть изменены в</w:t>
        <w:br/>
        <w:t xml:space="preserve">  силунедостаточной качественности самого человеческого “материала”.</w:t>
        <w:br/>
        <w:t xml:space="preserve">  Порфирий Петрович высказывает Раскольникову очень правильные и</w:t>
        <w:br/>
        <w:t xml:space="preserve">  христианско моральные вещи. Однако сам азарт, с которым он донимает</w:t>
        <w:br/>
        <w:t xml:space="preserve">  преступника, иногда просто-таки травит, как в сцене допроса, которая</w:t>
        <w:br/>
        <w:t xml:space="preserve">  завершается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179.</w:t>
        <w:br/>
        <w:t>допроса, которая</w:t>
        <w:br/>
        <w:t xml:space="preserve">  завершается появлением арестованного мужика Миколки с его “признанием” в</w:t>
        <w:br/>
        <w:t xml:space="preserve">  убийствестарухи, смешавшимвсе карты следователю, — этот артистический</w:t>
        <w:br/>
        <w:t xml:space="preserve">  азарт совершенно не христианского происхождения. Этот азарт сродни</w:t>
        <w:br/>
        <w:t xml:space="preserve">  азарту тех, ктоподбрасывалполенья в костер средневековых костров</w:t>
        <w:br/>
        <w:t xml:space="preserve">  аутодафе.</w:t>
        <w:br/>
        <w:t xml:space="preserve">  Христианин Миколка, у которого родители или предки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180.</w:t>
        <w:br/>
        <w:t xml:space="preserve"> костров</w:t>
        <w:br/>
        <w:t xml:space="preserve">  аутодафе.</w:t>
        <w:br/>
        <w:t xml:space="preserve">  Христианин Миколка, у которого родители или предки были старообрядцами,</w:t>
        <w:br/>
        <w:t xml:space="preserve">  появляется в самую неподходящую минуту для механически воспринявшего</w:t>
        <w:br/>
        <w:t xml:space="preserve">  христианскую нравственность в форме ее морали следователя. Миколка</w:t>
        <w:br/>
        <w:t xml:space="preserve">  гораздо ближе к Истине, и автор романа делает так, что мужичок мешает</w:t>
        <w:br/>
        <w:t xml:space="preserve">  следователю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181.</w:t>
        <w:br/>
        <w:t>кто способен менять свою мораль, приближая</w:t>
        <w:br/>
        <w:t xml:space="preserve">  ее к нравственности Христа. Этот процесс протекает с моментом начального</w:t>
        <w:br/>
        <w:t xml:space="preserve">  уклонения в сторону от христианской идеи, а затем с помощью такого</w:t>
        <w:br/>
        <w:t xml:space="preserve">  персонажа, каковой в этом романе оказывается Соня, направляется в нужное</w:t>
        <w:br/>
        <w:t xml:space="preserve">  автору русло.</w:t>
        <w:br/>
        <w:t xml:space="preserve">  Закон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182.</w:t>
        <w:br/>
        <w:t>XIII, 311).</w:t>
        <w:br/>
        <w:t xml:space="preserve">  В контексте фабулы об ограблении бедняка эти слова приобретают</w:t>
        <w:br/>
        <w:t xml:space="preserve">  символический смысл. Макар Долгорукий живет в соответствии с</w:t>
        <w:br/>
        <w:t xml:space="preserve">  христианскими заповедями, поэтому, какая бы ни досталась этому человеку</w:t>
        <w:br/>
        <w:t xml:space="preserve">  судьба, он вызывает не сострадание, а глубочайшее уважение.</w:t>
        <w:br/>
        <w:t xml:space="preserve">  Таким образом, Достоевский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183.</w:t>
        <w:br/>
        <w:t>основой</w:t>
        <w:br/>
        <w:t xml:space="preserve">  многих исследовательских работ о Достоевском. Однако в недавних статьях</w:t>
        <w:br/>
        <w:t xml:space="preserve">  профессора Захарова и других в центр анализа поставлены более широкие</w:t>
        <w:br/>
        <w:t xml:space="preserve">  христианские структуры, особенно пасхальный мотив в произведениях</w:t>
        <w:br/>
        <w:t xml:space="preserve">  Достоевского¹. Именно это направление изучения послужило основой и</w:t>
        <w:br/>
        <w:t xml:space="preserve">  стимулом настоящей работы.</w:t>
        <w:br/>
        <w:t xml:space="preserve">  Своеобразие романа «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184.</w:t>
        <w:br/>
        <w:t>целом создает все предпосылки, чтобы вновь обратиться к изучению их</w:t>
        <w:br/>
        <w:t xml:space="preserve">  природы и значения в романе «Идиот».</w:t>
        <w:br/>
        <w:t xml:space="preserve">  В книге «К христианской поэтике» Майкл Эдвардс подходит к Библии с точки</w:t>
        <w:br/>
        <w:t xml:space="preserve">  зрения ее художественной структуры как литературного текста и ее влияния</w:t>
        <w:br/>
        <w:t xml:space="preserve">  на позднейшие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185.</w:t>
        <w:br/>
        <w:t xml:space="preserve"> и бо-</w:t>
        <w:br/>
        <w:t xml:space="preserve">  Религиозная жизнь семьи в мемуарах А. Г. Достоевской (1867–1881)</w:t>
        <w:br/>
        <w:t xml:space="preserve">    Изучение творчества Ф. М. Достоевского в контексте христианской</w:t>
        <w:br/>
        <w:t xml:space="preserve">    духовности имеет более чем столетнюю историю. Тема религиозных</w:t>
        <w:br/>
        <w:t xml:space="preserve">    убеждений писателя затрагивалась еще его современниками (Вл.</w:t>
        <w:br/>
        <w:t xml:space="preserve">    Соловьевым, К. Леонтьевым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186.</w:t>
        <w:br/>
        <w:t>образ самой А. Г. Достоевской в обоих мемуарных</w:t>
        <w:br/>
        <w:t xml:space="preserve">    документах статичен: она предстает воцерковленным человеком. В</w:t>
        <w:br/>
        <w:t xml:space="preserve">    «Воспоминаниях» Достоевская подчеркивает свое христианское</w:t>
        <w:br/>
        <w:t xml:space="preserve">    воспитание. В одной из глав пишет с восхищением о матери — шведке по</w:t>
        <w:br/>
        <w:t xml:space="preserve">    происхождению, лютеранке, принявшей православие:</w:t>
        <w:br/>
        <w:t xml:space="preserve">    [][][][][]Сд лавшись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187.</w:t>
        <w:br/>
        <w:t xml:space="preserve"> и, никогда, можетъ быть, не молились такъ горячо, какъ въ эти</w:t>
        <w:br/>
        <w:t xml:space="preserve">    минуты! (В, л. 288).</w:t>
        <w:br/>
        <w:t xml:space="preserve">    Воспитанные в христианских традициях Достоевские так же воспитывали и</w:t>
        <w:br/>
        <w:t xml:space="preserve">    своих детей.</w:t>
        <w:br/>
        <w:t xml:space="preserve">    [][][][]Въ девять часовъ д тей нашихъ укладывали спать и Өеодоръ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188.</w:t>
        <w:br/>
        <w:t>М. Достоевский, таким, каким он был</w:t>
        <w:br/>
        <w:t xml:space="preserve">    в жизни и творчестве: человеком, выстрадавшим веру, воспитывавшим</w:t>
        <w:br/>
        <w:t xml:space="preserve">    детей в православных традициях, принявшим христианскую смерть,</w:t>
        <w:br/>
        <w:t xml:space="preserve">    наконец, писателем, чье творчество непостижимо вне православия.</w:t>
        <w:br/>
        <w:t xml:space="preserve">  DOI 10.15393/j9.art.2018.4821</w:t>
        <w:br/>
        <w:t xml:space="preserve">  УДК 821.161.1.09″18″</w:t>
        <w:br/>
        <w:t xml:space="preserve">  Юлия Вячеславовна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189.</w:t>
        <w:br/>
        <w:t>Н. В. Гоголя в художественном сознании Ф. М.</w:t>
        <w:br/>
        <w:t xml:space="preserve">    Достоевского. Подчеркивается, во-первых, что оба классика воспринимали феномен богатырства в контексте христианской идеи «сила в</w:t>
        <w:br/>
        <w:t xml:space="preserve">    немощи», акцентируя внимание на духовной, а не физической крепости</w:t>
        <w:br/>
        <w:t xml:space="preserve">    истинных богатырей; во-вторых, что богатырские подвиги совершаются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190.</w:t>
        <w:br/>
        <w:t>называл имена преподобных Александра</w:t>
        <w:br/>
        <w:t xml:space="preserve">    Пересвета и Андрея Осляби. Ф. М. Достоевский примером богатырского</w:t>
        <w:br/>
        <w:t xml:space="preserve">  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 влиянии Н. В. Гоголя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191.</w:t>
        <w:br/>
        <w:t xml:space="preserve"> на необходимость стать духовными богатырями, то</w:t>
        <w:br/>
        <w:t xml:space="preserve">    есть, вооружившись Заветами Божьими, вступить в битву с «темным и</w:t>
        <w:br/>
        <w:t xml:space="preserve">    запутанным настоящим». Христианских богатырей-иноков Пересвета и</w:t>
        <w:br/>
        <w:t xml:space="preserve">    Осляблю писатель в одном из своих посланий приводит как пример смиренного подвижничества, долженствующего напоминать русскому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192.</w:t>
        <w:br/>
        <w:t>вероотступника, Тарас совершает деяние, не менее</w:t>
        <w:br/>
        <w:t xml:space="preserve">    благое, чем ратный подвиг. Н. В. Гоголь часто отождествляет понятия</w:t>
        <w:br/>
        <w:t xml:space="preserve">    «святорусское богатырство» и «христианское подвижничество», указывая</w:t>
        <w:br/>
        <w:t xml:space="preserve">    на то, что борцом за правое дело может стать каждый человек,</w:t>
        <w:br/>
        <w:t xml:space="preserve">    искренне внимающий и следующий Слову Творца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193.</w:t>
        <w:br/>
        <w:t>подчеркивает его духовную мощь:</w:t>
        <w:br/>
        <w:t xml:space="preserve">    Народ наш любит тоже рассказывать и всеславное и великое житие своего</w:t>
        <w:br/>
        <w:t xml:space="preserve">    великого, целомудренного и смиренного христианского богатыря Ильи</w:t>
        <w:br/>
        <w:t xml:space="preserve">    Муромца, подвижника за правду, освободителя бедных и слабых,</w:t>
        <w:br/>
        <w:t xml:space="preserve">    смиренного и непревозносящегося, верного и сердцем чистого (Д XXV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194.</w:t>
        <w:br/>
        <w:t>утверждении</w:t>
        <w:br/>
        <w:t xml:space="preserve">    в тварном мире Красоты в ее духовном, высшем смысле.</w:t>
        <w:br/>
        <w:t xml:space="preserve">    И Гоголь, и Достоевский видели в первооснове богатырства</w:t>
        <w:br/>
        <w:t xml:space="preserve">    христианскую стойкость, незыблемость Православной</w:t>
        <w:br/>
        <w:t xml:space="preserve">    веры, которая способна противостоять разрушительному воздействию</w:t>
        <w:br/>
        <w:t xml:space="preserve">    бесовщины и на общество в целом, и на каждого человека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195.</w:t>
        <w:br/>
        <w:t>передо мною, не было бы», — учил старец</w:t>
        <w:br/>
        <w:t xml:space="preserve">  Зосима (14, 290—291).</w:t>
        <w:br/>
        <w:t xml:space="preserve">  Нам представляется вероятным выделить еще ряд мыслей, касающихся</w:t>
        <w:br/>
        <w:t xml:space="preserve">  христианского осмысления жизни, отношения к ближнему, а также</w:t>
        <w:br/>
        <w:t xml:space="preserve">  загробного мира, которые высказывают праведники Достоевского, опираясь,</w:t>
        <w:br/>
        <w:t xml:space="preserve">  на наш взгляд, на сочинения свт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196.</w:t>
        <w:br/>
        <w:t xml:space="preserve"> к изменению своего</w:t>
        <w:br/>
        <w:t xml:space="preserve">  духовного состояния и к примирению с Богом за гробом вполне возможно.</w:t>
        <w:br/>
        <w:t xml:space="preserve">  Это верно с точки зрения христианской догматики. «Хотя грешники и не</w:t>
        <w:br/>
        <w:t xml:space="preserve">  могут изменить своего состояния, не могут сделать никакого добра, тем не</w:t>
        <w:br/>
        <w:t xml:space="preserve">  менее они могут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197.</w:t>
        <w:br/>
        <w:t xml:space="preserve"> зла в «Бесах» (см. об этом: [15]).</w:t>
        <w:br/>
        <w:t xml:space="preserve">  В увещании, обращенном к тем, кто совершает аскетические подвиги и</w:t>
        <w:br/>
        <w:t xml:space="preserve">  хранит христианские добродетели, основатель пустынножительства и</w:t>
        <w:br/>
        <w:t xml:space="preserve">  монашества призывает в любом случае не бояться бесов и сражаться с ними,</w:t>
        <w:br/>
        <w:t xml:space="preserve">  веря в Бога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198.</w:t>
        <w:br/>
        <w:t>идеи</w:t>
        <w:br/>
        <w:t xml:space="preserve">  и долго скитался по Старому и Новому Свету, он осознал, благодаря</w:t>
        <w:br/>
        <w:t xml:space="preserve">  Ставрогину, ценность своих корней и благодаря этому обрел христианскую</w:t>
        <w:br/>
        <w:t xml:space="preserve">  православную веру[13]. Таким образом, становится ясно, почему в главе</w:t>
        <w:br/>
        <w:t xml:space="preserve">  «Ночь» (часть I, глава I) Шатов бросил упрек главному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199.</w:t>
        <w:br/>
        <w:t xml:space="preserve"> Отцу, какъ только чрезъ</w:t>
        <w:br/>
        <w:t xml:space="preserve">  Меня. Естьли бы вы знали Меня; то знали бы и Отца Моего» — подчеркнуты.</w:t>
        <w:br/>
        <w:t xml:space="preserve">  Без сомнения, христианская вера Ставрогина была той идеей[18], которая</w:t>
        <w:br/>
        <w:t xml:space="preserve">  могла бы задать смысл и положительное направление его существованию. Это</w:t>
        <w:br/>
        <w:t xml:space="preserve">  следует из подготовительных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200.</w:t>
        <w:br/>
        <w:t>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 случайно, что вскоре после этого Шатов</w:t>
        <w:br/>
        <w:t xml:space="preserve">  допрашивает Ставрогина о его развратном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201.</w:t>
        <w:br/>
        <w:t>одинаковость</w:t>
        <w:br/>
        <w:t xml:space="preserve">    наслажденiя? (244)[19].</w:t>
        <w:br/>
        <w:t xml:space="preserve">  Отсюда следует не только то, что для автора «Бесов» составляют единое</w:t>
        <w:br/>
        <w:t xml:space="preserve">  православная вера и христианская этика, но, можно сказать, что в этом</w:t>
        <w:br/>
        <w:t xml:space="preserve">  романе существует неразрывная связь между этикой, религиозностью и</w:t>
        <w:br/>
        <w:t xml:space="preserve">  эстетикой[20]. Таким образом,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202.</w:t>
        <w:br/>
        <w:t>, но, можно сказать, что в этом</w:t>
        <w:br/>
        <w:t xml:space="preserve">  романе существует неразрывная связь между этикой, религиозностью и</w:t>
        <w:br/>
        <w:t xml:space="preserve">  эстетикой[20]. Таким образом, ценности христианской морали представляют</w:t>
        <w:br/>
        <w:t xml:space="preserve">  собой глубинную основу для оценки всех событий романа. Так, атеист</w:t>
        <w:br/>
        <w:t xml:space="preserve">  Ставрогин в итоге вынужден искать подтверждение христианской истине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203.</w:t>
        <w:br/>
        <w:t>ценности христианской морали представляют</w:t>
        <w:br/>
        <w:t xml:space="preserve">  собой глубинную основу для оценки всех событий романа. Так, атеист</w:t>
        <w:br/>
        <w:t xml:space="preserve">  Ставрогин в итоге вынужден искать подтверждение христианской истине,</w:t>
        <w:br/>
        <w:t xml:space="preserve">  высказанной Шатовым. Он отправился в Спасо-Ефимиевский монастырь для</w:t>
        <w:br/>
        <w:t xml:space="preserve">  беседы с архиереем Тихоном, перед которым молодой провинциальный отпрыск</w:t>
        <w:br/>
        <w:t xml:space="preserve">  письменно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204.</w:t>
        <w:br/>
        <w:t>тотъ теряетъ и боговъ своихъ, то-есть всѣ свои цели (632).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205.</w:t>
        <w:br/>
        <w:t>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 этому может служить описание героя</w:t>
        <w:br/>
        <w:t xml:space="preserve">  в подготовительных материалах к «Бесам»:</w:t>
        <w:br/>
        <w:t xml:space="preserve">    Обновление и воскресение для него заперто единственно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206.</w:t>
        <w:br/>
        <w:t xml:space="preserve">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  <w:br/>
        <w:t xml:space="preserve">  автором как уникальное и эффективное противоядие от зла, происходящего в</w:t>
        <w:br/>
        <w:t xml:space="preserve">  первую очередь из-за «безверия»[29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207.</w:t>
        <w:br/>
        <w:t xml:space="preserve"> уста Шатова, который, в свою очередь, услышал их от</w:t>
        <w:br/>
        <w:t xml:space="preserve">  «демона» Ставрогина? Сам того не желая, Ставрогин поспособствовал</w:t>
        <w:br/>
        <w:t xml:space="preserve">  передаче цельной христианской веры еще не вполне готовому воспринять ее</w:t>
        <w:br/>
        <w:t xml:space="preserve">  во всей полноте Шатову. Возможно, так автор романа хотел утвердить, что</w:t>
        <w:br/>
        <w:t xml:space="preserve">  истина Христа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208.</w:t>
        <w:br/>
        <w:t xml:space="preserve"> идей, мыслей, положений, которые были бы</w:t>
        <w:br/>
        <w:t xml:space="preserve">  ничьими — были бы “в себе”. И “истину в себе” он представляет в духе</w:t>
        <w:br/>
        <w:t xml:space="preserve">  христианской идеологии, как воплощенную в Христе, то есть представляет</w:t>
        <w:br/>
        <w:t xml:space="preserve">  ее как личность, вступающую во взаимоотношения с другими</w:t>
        <w:br/>
        <w:t xml:space="preserve">  личностями» [3, 54‑55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209.</w:t>
        <w:br/>
        <w:br/>
        <w:t xml:space="preserve">    университет (Санкт-Петербург, Пушкин, Российская Федерация)</w:t>
        <w:br/>
        <w:t xml:space="preserve">  poetica@post.com</w:t>
        <w:br/>
        <w:t xml:space="preserve">  РАСКОЛЬНИКОВ, СТАВРОГИН, ВЕРХОВЕНСКИЙ, ИВАН КАРАМАЗОВ — СТАРЕЦ ЗОСИМА: АТЕИСТИЧЕСКАЯ ИДЕЯ В СВЕТЕ ХРИСТИАНСКОГО СОЗНАНИЯ</w:t>
        <w:br/>
        <w:t xml:space="preserve">    Аннотация: В статье исследуется система персонологических характеристик героев-атеистов у Достоевского, свидетельствующих об их</w:t>
        <w:br/>
        <w:t xml:space="preserve">    плененности злом. Подробная симптоматика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210.</w:t>
        <w:br/>
        <w:t xml:space="preserve"> сфере</w:t>
        <w:br/>
        <w:t xml:space="preserve">    демонологии: кульминацией оказывается встреча героя, носителя</w:t>
        <w:br/>
        <w:t xml:space="preserve">    атеистической идеи, с чертом — первоисточником идеи. Ситуация</w:t>
        <w:br/>
        <w:t xml:space="preserve">    показана с точки зрения христианского сознания старца Зосимы, с</w:t>
        <w:br/>
        <w:t xml:space="preserve">    помощью которого Достоевский дает ответ на все кажущиеся неразрешимыми</w:t>
        <w:br/>
        <w:t xml:space="preserve">    сомнения Ивана, на его провокационные вызовы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211.</w:t>
        <w:br/>
        <w:t>художественной концепции Достоевского: героя христианина и героев</w:t>
        <w:br/>
        <w:t xml:space="preserve">    атеистов.</w:t>
        <w:br/>
        <w:t xml:space="preserve">    Ключевые слова: персонология Достоевского, система характеристик, идея</w:t>
        <w:br/>
        <w:t xml:space="preserve">    героя, атеистическое сознание, христианское сознание</w:t>
        <w:br/>
        <w:t xml:space="preserve">    нутренний мир Раскольникова с позиции всезнания абсолютно</w:t>
        <w:br/>
        <w:t xml:space="preserve">    авторитетного автора, точного духовного диагноста своей эпо-</w:t>
        <w:br/>
        <w:t xml:space="preserve">    хи, предстает на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212.</w:t>
        <w:br/>
        <w:t xml:space="preserve"> этому герою</w:t>
        <w:br/>
        <w:t xml:space="preserve">    многочисленных критиков романа — как мир зла. Это становится</w:t>
        <w:br/>
        <w:t xml:space="preserve">    очевидным, если посмотреть на ситуацию с позиции традиционной</w:t>
        <w:br/>
        <w:t xml:space="preserve">    христианской духовности, в поле которой разворачивалась персонология</w:t>
        <w:br/>
        <w:t xml:space="preserve">    Достоевского — его понимание личности человека как духовно-душевного</w:t>
        <w:br/>
        <w:t xml:space="preserve">    единства.</w:t>
        <w:br/>
        <w:t xml:space="preserve">    Душевная жизнь Раскольникова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213.</w:t>
        <w:br/>
        <w:t>прочно, без перекоса в одну сторону, на кульминацию отрицания</w:t>
        <w:br/>
        <w:t xml:space="preserve">    приходится и невиданная ранее кульминация света, злу дано противоядие</w:t>
        <w:br/>
        <w:t xml:space="preserve">    — действенный христианский путь преодоления, и читатель безусловно</w:t>
        <w:br/>
        <w:t xml:space="preserve">    вознагражден за свои мучения, им пережитые вместе с Алешей.</w:t>
        <w:br/>
        <w:t xml:space="preserve">    Достоевский точно обозначил, где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214.</w:t>
        <w:br/>
        <w:t>Маркел, сам старец и идет</w:t>
        <w:br/>
        <w:t xml:space="preserve">    Алеша. Подробно показано, как из осознания своего безобразия</w:t>
        <w:br/>
        <w:t xml:space="preserve">    рождается мысль, которая стала основой всей христианской жизни старца</w:t>
        <w:br/>
        <w:t xml:space="preserve">    Зосимы:</w:t>
        <w:br/>
        <w:t xml:space="preserve">    …думаю, — воистину я за всех, может быть, всех виновнее, да и хуже</w:t>
        <w:br/>
        <w:t xml:space="preserve">    всех на свете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215.</w:t>
        <w:br/>
        <w:t>Достоевского</w:t>
        <w:br/>
        <w:t xml:space="preserve">  «Бедные люди», «Униженные и оскорбленные», «Записки из подполья»,</w:t>
        <w:br/>
        <w:t xml:space="preserve">  «Преступление 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 греха. На страницах еженедельника</w:t>
        <w:br/>
        <w:t xml:space="preserve">  Достоевского «Гражданин» пьянство рассматривается как тяжелая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216.</w:t>
        <w:br/>
        <w:br/>
        <w:t xml:space="preserve">  Античная традиция позволяет раскрыть дополнительные смыслы в трактовке</w:t>
        <w:br/>
        <w:t xml:space="preserve">  темы пьянства у Достоевского.</w:t>
        <w:br/>
        <w:t xml:space="preserve">  Ключевые слова: Достоевский, пьянство, бражничество, античная</w:t>
        <w:br/>
        <w:t xml:space="preserve">  и христианская традиции, Платон, Евангелие</w:t>
        <w:br/>
        <w:t xml:space="preserve">  Благодарность: Исследование выполнено при финансовой поддержке РФФИ</w:t>
        <w:br/>
        <w:t xml:space="preserve">  в рамках научного проекта № 18-012-90037 «Достоевский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217.</w:t>
        <w:br/>
        <w:t>], 2021, vol. 19, no. 1, pp. —.</w:t>
        <w:br/>
        <w:t xml:space="preserve">  DOI: 10.15393/j9.art.2021.9082</w:t>
        <w:br/>
        <w:t xml:space="preserve">  Взаимодействие основополагающих в русской литературе античной</w:t>
        <w:br/>
        <w:t xml:space="preserve">  и христианской традиций в последние десятилетия активно изучается.</w:t>
        <w:br/>
        <w:t xml:space="preserve">  Несмотря на то, что первые исследования античных традиций в творчестве</w:t>
        <w:br/>
        <w:t xml:space="preserve">  Ф. М. Достоевского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218.</w:t>
        <w:br/>
        <w:t>интересов</w:t>
        <w:br/>
        <w:t xml:space="preserve">  Достоевского, возникавшая как на страницах его художественных</w:t>
        <w:br/>
        <w:t xml:space="preserve">  произведений, так и в публицистическом дискурсе, должна рассматриваться</w:t>
        <w:br/>
        <w:t xml:space="preserve">  не только в традиционно христианском, но и в античном аспекте. В</w:t>
        <w:br/>
        <w:t xml:space="preserve">  концепте пьянства у Достоевского есть семантические слои, восходящие к</w:t>
        <w:br/>
        <w:t xml:space="preserve">  античному мотиву пира, симпозиума, на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219.</w:t>
        <w:br/>
        <w:t>произведений</w:t>
        <w:br/>
        <w:t xml:space="preserve">  Достоевского «Бедные люди», «Униженные и оскорбленные», «Записки из</w:t>
        <w:br/>
        <w:t xml:space="preserve">  подполья», «Преступление 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 греха. В еженедельнике</w:t>
        <w:br/>
        <w:t xml:space="preserve">  Достоевского «Гражданин» пьянство характеризуется как тяжелое бедствие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220.</w:t>
        <w:br/>
        <w:t>,</w:t>
        <w:br/>
        <w:t xml:space="preserve">      Sovremennik Publ., 1984. 431 p.</w:t>
        <w:br/>
        <w:t xml:space="preserve">    © Кунильский Д. А., 2012</w:t>
        <w:br/>
        <w:t xml:space="preserve">  УДК 001</w:t>
        <w:br/>
        <w:t xml:space="preserve">  ЭРОТИЧЕСКОЕ ПОВЕДЕНИЕ КНЯЗЯ МЫШКИНА В ХРИСТИАНСКОМ КОНТЕКСТЕ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| Ключевые слова:            | Аннотация:                              |</w:t>
        <w:br/>
        <w:t xml:space="preserve">  | русская литература XIX     |                                         |</w:t>
        <w:br/>
        <w:t xml:space="preserve">  | века                       | Предметом статьи является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221.</w:t>
        <w:br/>
        <w:t>является отношение к   |</w:t>
        <w:br/>
        <w:t xml:space="preserve">  | творчество Достоевского    | любви у главного героя романа           |</w:t>
        <w:br/>
        <w:t xml:space="preserve">  | роман «Идиот»              | Достоевского «Идиот». Автор работы не   |</w:t>
        <w:br/>
        <w:t xml:space="preserve">  | любовь христианская        | соглашается с мнением об асексуальности |</w:t>
        <w:br/>
        <w:t xml:space="preserve">  | неоязычество               | князя Мышкина и предлагает учитывать    |</w:t>
        <w:br/>
        <w:t xml:space="preserve">  |                            | особенности христианской психологии     |</w:t>
        <w:br/>
        <w:t xml:space="preserve">  |                            | этого героя («любовь христианскую»),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222.</w:t>
        <w:br/>
        <w:t>Идиот». Автор работы не   |</w:t>
        <w:br/>
        <w:t xml:space="preserve">  | любовь христианская        | соглашается с мнением об асексуальности |</w:t>
        <w:br/>
        <w:t xml:space="preserve">  | неоязычество               | князя Мышкина и предлагает учитывать    |</w:t>
        <w:br/>
        <w:t xml:space="preserve">  |                            | особенности христианской психологии     |</w:t>
        <w:br/>
        <w:t xml:space="preserve">  |                            | этого героя («любовь христианскую»), а  |</w:t>
        <w:br/>
        <w:t xml:space="preserve">  |                            | также современный ему                   |</w:t>
        <w:br/>
        <w:t xml:space="preserve">  |                            | идейно-эмоциональный фон                |</w:t>
        <w:br/>
        <w:t xml:space="preserve">  |                            | (языческо-романтический элемент).       |</w:t>
        <w:br/>
        <w:t xml:space="preserve">  Текст статьи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223.</w:t>
        <w:br/>
        <w:t xml:space="preserve"> христианская        | соглашается с мнением об асексуальности |</w:t>
        <w:br/>
        <w:t xml:space="preserve">  | неоязычество               | князя Мышкина и предлагает учитывать    |</w:t>
        <w:br/>
        <w:t xml:space="preserve">  |                            | особенности христианской психологии     |</w:t>
        <w:br/>
        <w:t xml:space="preserve">  |                            | этого героя («любовь христианскую»), а  |</w:t>
        <w:br/>
        <w:t xml:space="preserve">  |                            | также современный ему                   |</w:t>
        <w:br/>
        <w:t xml:space="preserve">  |                            | идейно-эмоциональный фон                |</w:t>
        <w:br/>
        <w:t xml:space="preserve">  |                            | (языческо-романтический элемент).       |</w:t>
        <w:br/>
        <w:t xml:space="preserve">  Текст статьи</w:t>
        <w:br/>
        <w:t xml:space="preserve">  Автор данной статьи не совсем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224.</w:t>
        <w:br/>
        <w:t>его чувства. Показательно то, что,</w:t>
        <w:br/>
        <w:t xml:space="preserve">  произнося “люблю”, он дважды запинается, а вот “умру за вас” следует без</w:t>
        <w:br/>
        <w:t xml:space="preserve">  малейшей запинки. Это христианский мученик, воспринимающий страстную</w:t>
        <w:br/>
        <w:t xml:space="preserve">  любовь как нечто чуждое себе, но без всякой задумчивости готовый принять</w:t>
        <w:br/>
        <w:t xml:space="preserve">  страдание.</w:t>
        <w:br/>
        <w:t xml:space="preserve">  Мышкин в своих отношениях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225.</w:t>
        <w:br/>
        <w:t xml:space="preserve"> (ср.: Анастасия Барашкова — Анастасия Овечница). Память ее</w:t>
        <w:br/>
        <w:t xml:space="preserve">  праздновалась 29 октября, то есть накануне дня рождения самого</w:t>
        <w:br/>
        <w:t xml:space="preserve">  Достоевского. Как и христианской святой, Настасье Филипповне свойственно</w:t>
        <w:br/>
        <w:t xml:space="preserve">  целомудрие, заставляющее переживать отношения с Тоцким как нечто</w:t>
        <w:br/>
        <w:t xml:space="preserve">  позорное, грязное и навеки ее погубившее.</w:t>
        <w:br/>
        <w:t xml:space="preserve">  Ее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226.</w:t>
        <w:br/>
        <w:t>это то, что заставляет сердце Мышкина биться и как раз то, по-моему, что</w:t>
        <w:br/>
        <w:t xml:space="preserve">  Достоевский в подготовительных материалах определяет как “любовь</w:t>
        <w:br/>
        <w:t xml:space="preserve">  христианскую” (IX, 220). И критики Мышкина должны быть до конца</w:t>
        <w:br/>
        <w:t xml:space="preserve">  откровенными в указании адресата своих претензий.</w:t>
        <w:br/>
        <w:t xml:space="preserve">  УДК 001</w:t>
        <w:br/>
        <w:t xml:space="preserve">  Ф.М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227.</w:t>
        <w:br/>
        <w:t xml:space="preserve"> реальному христианству: «Нет, Достоевский</w:t>
        <w:br/>
        <w:t xml:space="preserve">  тут просто ничего не понял; “бе в языческой тьме”. У него только</w:t>
        <w:br/>
        <w:t xml:space="preserve">  фразеология, только “причитания” христианские…»³. Бердяев, называя</w:t>
        <w:br/>
        <w:t xml:space="preserve">  Достоевского «глубоко христианским</w:t>
        <w:br/>
        <w:t xml:space="preserve">  © Кунильский А. Е., 2001</w:t>
        <w:br/>
        <w:t xml:space="preserve">  421</w:t>
        <w:br/>
        <w:t xml:space="preserve">  писателем», в то же время подчеркивал его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228.</w:t>
        <w:br/>
        <w:t>ничего не понял; “бе в языческой тьме”. У него только</w:t>
        <w:br/>
        <w:t xml:space="preserve">  фразеология, только “причитания” христианские…»³. Бердяев, называя</w:t>
        <w:br/>
        <w:t xml:space="preserve">  Достоевского «глубоко христианским</w:t>
        <w:br/>
        <w:t xml:space="preserve">  © Кунильский А. Е., 2001</w:t>
        <w:br/>
        <w:t xml:space="preserve">  421</w:t>
        <w:br/>
        <w:t xml:space="preserve">  писателем», в то же время подчеркивал его обособленность от</w:t>
        <w:br/>
        <w:t xml:space="preserve">  «исторического православия»⁴.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229.</w:t>
        <w:br/>
        <w:t xml:space="preserve"> вызывают сомнений характер идеала Достоевского и степень</w:t>
        <w:br/>
        <w:t xml:space="preserve">  его религиозной компетенции: «…его нравственные стремления находят себе</w:t>
        <w:br/>
        <w:t xml:space="preserve">  полное удовлетворение только в христианском идеале &lt;…&gt; всякий, для кого</w:t>
        <w:br/>
        <w:t xml:space="preserve">  нравственный идеал христианства не представляется только пустою мечтой,</w:t>
        <w:br/>
        <w:t xml:space="preserve">  не может не признать широты и глубины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230.</w:t>
        <w:br/>
        <w:br/>
        <w:t xml:space="preserve">  425</w:t>
        <w:br/>
        <w:t xml:space="preserve">  Богом, искавший грядущего града с вечно устремленным взором туда, куда</w:t>
        <w:br/>
        <w:t xml:space="preserve">  ведут узкие врата…» (с. 342).</w:t>
        <w:br/>
        <w:t xml:space="preserve">  В журнале «Христианское чтение» (1881. Март—апрель) профессор</w:t>
        <w:br/>
        <w:t xml:space="preserve">  Санкт-Петербургской Духовной Академии по кафедре общей гражданской</w:t>
        <w:br/>
        <w:t xml:space="preserve">  истории Андрей Иванович Предтеченский (ум. в 1898 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231.</w:t>
        <w:br/>
        <w:t>народное развитие (Памяти Ф. М. Достоевского)» так описывает воздействие</w:t>
        <w:br/>
        <w:t xml:space="preserve">  Пушкинской речи и ее характер: «Как громом поразила тогда слушателей</w:t>
        <w:br/>
        <w:t xml:space="preserve">  оригинальная христианско-православная (курсив мой. — А. К.) аргументация</w:t>
        <w:br/>
        <w:t xml:space="preserve">  оратора…» (с. 398). Достоевский в восприятии автора статьи это</w:t>
        <w:br/>
        <w:t xml:space="preserve">  «…исповедник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232.</w:t>
        <w:br/>
        <w:t>с. 125). «Одною из существенных черт русского национального гения, по</w:t>
        <w:br/>
        <w:t xml:space="preserve">  воззрению этой школы, служит его православная религиозность, глубокое</w:t>
        <w:br/>
        <w:t xml:space="preserve">  проникновение христианскими началами жизни. Об этом давно и много</w:t>
        <w:br/>
        <w:t xml:space="preserve">  говорили, но никто, нам кажется, не развивал этой темы с такою полнотою</w:t>
        <w:br/>
        <w:t xml:space="preserve"> 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233.</w:t>
        <w:br/>
        <w:t>не только романиста, но</w:t>
        <w:br/>
        <w:t xml:space="preserve">  и мыслителя, представляют довольно редкое проявление сочувственного</w:t>
        <w:br/>
        <w:t xml:space="preserve">  отношения наших светских писателей к вопросам религии и к христианскому</w:t>
        <w:br/>
        <w:t xml:space="preserve">  мировоззрению, а вместе с тем и значительную долю компетентности в этой</w:t>
        <w:br/>
        <w:t xml:space="preserve">  области (курсив мой. — А. К.)» (с. 134—135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234.</w:t>
        <w:br/>
        <w:t>среды нашего русского современного общества» (с. 220—221).</w:t>
        <w:br/>
        <w:t xml:space="preserve">  Архиеп.Никанор сравнивает Достоевского с Пушкиным, «который во многом</w:t>
        <w:br/>
        <w:t xml:space="preserve">  был не христианский мыслитель и поэт», и с Гоголем, «который обратился к</w:t>
        <w:br/>
        <w:t xml:space="preserve">  христианству, когда уже пошатнулся душевными силами», — «…Достоевского,</w:t>
        <w:br/>
        <w:t xml:space="preserve">  который не стыдился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235.</w:t>
        <w:br/>
        <w:t>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 вопрос риторический. Как</w:t>
        <w:br/>
        <w:t xml:space="preserve">  сказал позднее митрополит Антоний (Храповицкий), за Достоевского «стоит</w:t>
        <w:br/>
        <w:t xml:space="preserve">  вся история христианства»¹².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236.</w:t>
        <w:br/>
        <w:t>Ленинградский и</w:t>
        <w:br/>
        <w:t xml:space="preserve">  Новгородский Григорий (Чуков) и его церковно-просветительская</w:t>
        <w:br/>
        <w:t xml:space="preserve">  деятельность //Богословские труды. М., 1986. С. 114.</w:t>
        <w:br/>
        <w:t xml:space="preserve">  УДК 001</w:t>
        <w:br/>
        <w:t xml:space="preserve">  О ХРИСТИАНСКОМ КОНТЕКСТЕ В РОМАНЕ Ф.М. ДОСТОЕВСКОГО "ИДИОТ"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237.</w:t>
        <w:br/>
        <w:t>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рассматриваются</w:t>
        <w:br/>
        <w:t xml:space="preserve">    творчество Достоевского      вопросы, связанные с пониманием смысла</w:t>
        <w:br/>
        <w:t xml:space="preserve">    христианский контекст        романа "Идиот", образа его главного героя.</w:t>
        <w:br/>
        <w:t xml:space="preserve">    христианство и язычество     Ведущиеся вокруг этого в науке споры</w:t>
        <w:br/>
        <w:t xml:space="preserve">    князь Мышкин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238.</w:t>
        <w:br/>
        <w:t xml:space="preserve">  мирянин                      указывает на то, что интерпретация образа</w:t>
        <w:br/>
        <w:t xml:space="preserve">                                 князя Мышкина и всего произведения не</w:t>
        <w:br/>
        <w:t xml:space="preserve">                                 может быть адекватной без учета</w:t>
        <w:br/>
        <w:t xml:space="preserve">                                 христианского контекста, его особых</w:t>
        <w:br/>
        <w:t xml:space="preserve">                                 культурно-психологических ценностей,</w:t>
        <w:br/>
        <w:t xml:space="preserve">                                 значения слова "идиот" ("мирянин").</w:t>
        <w:br/>
        <w:t xml:space="preserve">  Текст статьи</w:t>
        <w:br/>
        <w:t xml:space="preserve">  В последнее время, с повышением интереса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239.</w:t>
        <w:br/>
        <w:br/>
        <w:t xml:space="preserve">  создателю, но причиной становятся не “аскетические идеалы”, как прежде,</w:t>
        <w:br/>
        <w:t xml:space="preserve">  а несоответствие этим самым идеалам, точнее — недостаточная идейная</w:t>
        <w:br/>
        <w:t xml:space="preserve">  (теперь уже “христианская”) чистота, правильность. Так и хочется</w:t>
        <w:br/>
        <w:t xml:space="preserve">  воскликнуть вместе с Евгением Павловичем Радомским: “…бедный идиот!” (8;</w:t>
        <w:br/>
        <w:t xml:space="preserve">  485) (вариант: бедный “Идиот”!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240.</w:t>
        <w:br/>
        <w:t>…&gt; убоявшись нормальной мужской страсти…” (с. 99). В своем</w:t>
        <w:br/>
        <w:t xml:space="preserve">  анализе исследовательница использует рассуждение Радомского об</w:t>
        <w:br/>
        <w:t xml:space="preserve">  ошибочности действий Мышкина с христианской точки зрения: ведь Христос,</w:t>
        <w:br/>
        <w:t xml:space="preserve">  простив в храме грешницу, не сказал ей, “что она хорошо делает, достойна</w:t>
        <w:br/>
        <w:t xml:space="preserve">  всяких почестей и уважения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241.</w:t>
        <w:br/>
        <w:t>удивляет</w:t>
        <w:br/>
        <w:t xml:space="preserve">  некоторая фамильярность по отношению к Достоевскому и в то же время</w:t>
        <w:br/>
        <w:t xml:space="preserve">  категоричность заключений. Читаем: «Достоевский хочет сделать Князя</w:t>
        <w:br/>
        <w:t xml:space="preserve">  олицетворением христианской любви, но в понимании этой любви не идет</w:t>
        <w:br/>
        <w:t xml:space="preserve">  дальше Сони Мармеладовой. Он отличает эту любовь от непосредственного</w:t>
        <w:br/>
        <w:t xml:space="preserve">  проявления блудной страсти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242.</w:t>
        <w:br/>
        <w:t>.</w:t>
        <w:br/>
        <w:t xml:space="preserve">  Так, он записывает: “В романе три любви: 1) Страстно-непосредственная</w:t>
        <w:br/>
        <w:t xml:space="preserve">  любовь — Рогожин. 2) Любовь из тщеславия — Ганя. 3) Любовь</w:t>
        <w:br/>
        <w:t xml:space="preserve">  христианская — Князь”…» (с. 300). В чем слабость Сонечкиного понимания</w:t>
        <w:br/>
        <w:t xml:space="preserve">  христианской любви? Из чего следует, что Достоевский готов смешивать ее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243.</w:t>
        <w:br/>
        <w:br/>
        <w:t xml:space="preserve">  любовь — Рогожин. 2) Любовь из тщеславия — Ганя. 3) Любовь</w:t>
        <w:br/>
        <w:t xml:space="preserve">  христианская — Князь”…» (с. 300). В чем слабость Сонечкиного понимания</w:t>
        <w:br/>
        <w:t xml:space="preserve">  христианской любви? Из чего следует, что Достоевский готов смешивать ее</w:t>
        <w:br/>
        <w:t xml:space="preserve">  со всеми остальными страстями? Непонятно. Очевидно, объяснением</w:t>
        <w:br/>
        <w:t xml:space="preserve">  последнего тезиса должно стать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244.</w:t>
        <w:br/>
        <w:br/>
        <w:t xml:space="preserve">  роману: «…накануне появления идеи “Князя-Христа” он записывает о своем</w:t>
        <w:br/>
        <w:t xml:space="preserve">  герое: “Чистый, прекрасный, достойный, строгий, очень нервный и глубоко</w:t>
        <w:br/>
        <w:t xml:space="preserve">  христиански, сострадательно любящий. От этого мука, потому что при</w:t>
        <w:br/>
        <w:t xml:space="preserve">  таком страстном сострадании разумен, предан долгу и непоколебим в</w:t>
        <w:br/>
        <w:t xml:space="preserve">  убеждениях.</w:t>
        <w:br/>
        <w:t xml:space="preserve">  Глубины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245.</w:t>
        <w:br/>
        <w:t>, хотя умен, образован и мыслит. Но</w:t>
        <w:br/>
        <w:t xml:space="preserve">  чувство преобладает в натуре. Живет чувством. Живет сильно и страстно.</w:t>
        <w:br/>
        <w:t xml:space="preserve">  Одним словом, натура христианская”» (9; 170).</w:t>
        <w:br/>
        <w:t xml:space="preserve">  Эту цитату В. М. Лурье считает возможным прокомментировать так: “Здесь</w:t>
        <w:br/>
        <w:t xml:space="preserve">  словно нарочно “натура христианская” охарактеризована тем, что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246.</w:t>
        <w:br/>
        <w:t>Одним словом, натура христианская”» (9; 170).</w:t>
        <w:br/>
        <w:t xml:space="preserve">  Эту цитату В. М. Лурье считает возможным прокомментировать так: “Здесь</w:t>
        <w:br/>
        <w:t xml:space="preserve">  словно нарочно “натура христианская” охарактеризована тем, что в</w:t>
        <w:br/>
        <w:t xml:space="preserve">  аскетической литературе служит названием пороков. Неудивительно, что</w:t>
        <w:br/>
        <w:t xml:space="preserve">  впоследствии критики, хоть слегка затронутые православной традицией,</w:t>
        <w:br/>
        <w:t xml:space="preserve">  воспринимали образ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247.</w:t>
        <w:br/>
        <w:t xml:space="preserve"> статье немотивированным.</w:t>
        <w:br/>
        <w:t xml:space="preserve">  В. М. Лурье считает образ этого героя с самого начала обреченным, так</w:t>
        <w:br/>
        <w:t xml:space="preserve">  как представления Достоевского о сущности христианской натуры были якобы</w:t>
        <w:br/>
        <w:t xml:space="preserve">  неверными. В чем же их ошибочность? Исследователь не говорит об этом</w:t>
        <w:br/>
        <w:t xml:space="preserve">  определенно, но, скорее всего, имеет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248.</w:t>
        <w:br/>
        <w:t xml:space="preserve"> получился.</w:t>
        <w:br/>
        <w:t xml:space="preserve">  Приведенный пример показывает, что, во-первых, художественные факты</w:t>
        <w:br/>
        <w:t xml:space="preserve">  должны истолковываться в рамках родственной им знаковой системы (в</w:t>
        <w:br/>
        <w:t xml:space="preserve">  данном случае — христианской), а во-вторых, что Достоевский в контексте</w:t>
        <w:br/>
        <w:t xml:space="preserve">  именно этой системы строит свое произведение и образ его главного героя.</w:t>
        <w:br/>
        <w:t xml:space="preserve">  Умаление, уничижение,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249.</w:t>
        <w:br/>
        <w:t>Да,</w:t>
        <w:br/>
        <w:t xml:space="preserve">  это так. Однако и сам Христос многого не предотвратил, и мир рано или</w:t>
        <w:br/>
        <w:t xml:space="preserve">  поздно погибнет от своих преступлений, по христианским представлениям.</w:t>
        <w:br/>
        <w:t xml:space="preserve">  Не появился бы Иисус — и братья Андрей и Симон пусть бедно, но жили бы в</w:t>
        <w:br/>
        <w:t xml:space="preserve">  своей прекрасной Галилее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250.</w:t>
        <w:br/>
        <w:t>25; Лк. 10:21).</w:t>
        <w:br/>
        <w:t xml:space="preserve">  Идейная напряженность, ценностно-продуктивная, создающая, так сказать,</w:t>
        <w:br/>
        <w:t xml:space="preserve">  поле выбора, достигается в романе благодаря тому, что христианскому</w:t>
        <w:br/>
        <w:t xml:space="preserve">  пласту здесь противостоит пласт “языческий” — со своими взглядами и</w:t>
        <w:br/>
        <w:t xml:space="preserve">  предпочтениями. В данной связи укажу на образ Аглаи. Один из персонажей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251.</w:t>
        <w:br/>
        <w:t>об антиправославном ингредиенте</w:t>
        <w:br/>
        <w:t xml:space="preserve">  образа Аглаи Епанчиной. Собственно, и чувство, которое испытывает к ней</w:t>
        <w:br/>
        <w:t xml:space="preserve">  Мышкин, — земной, плотской природы, но побеждает “любовь христианская”</w:t>
        <w:br/>
        <w:t xml:space="preserve">  (9; 220) к Настасье Филипповне.</w:t>
        <w:br/>
        <w:t xml:space="preserve">  Могут возразить, что в Настасье Филипповне Мышкина прежде всего поразила</w:t>
        <w:br/>
        <w:t xml:space="preserve">  ее красота, а увлекаться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252.</w:t>
        <w:br/>
        <w:t xml:space="preserve"> под “идиотом”</w:t>
        <w:br/>
        <w:t xml:space="preserve">  незнающего, неопытного человека, невежду и бездарность в науках и</w:t>
        <w:br/>
        <w:t xml:space="preserve">  искусствах”³²).</w:t>
        <w:br/>
        <w:t xml:space="preserve">  “Оживление” слова происходит с началом христианской эпохи, когда оно</w:t>
        <w:br/>
        <w:t xml:space="preserve">  приобретает еще один, впоследствии почти напрочь забытый, смысл —</w:t>
        <w:br/>
        <w:t xml:space="preserve">  “мирянин”³³. В таком значении его употребляет ап. 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253.</w:t>
        <w:br/>
        <w:t>) (Деян. 20:7, 11). И богослужебные</w:t>
        <w:br/>
        <w:t xml:space="preserve">  собрания первенствующих христиан в этом отношении представляют редкие,</w:t>
        <w:br/>
        <w:t xml:space="preserve">  замечательные и беспримерные явления в христианской Церкви”³⁷.</w:t>
        <w:br/>
        <w:t xml:space="preserve">  Интересно отметить, что смысловое богатство слова “идиотес” и</w:t>
        <w:br/>
        <w:t xml:space="preserve">  однокоренных лексем было причиной их использования</w:t>
        <w:br/>
        <w:t xml:space="preserve">  405</w:t>
        <w:br/>
        <w:t xml:space="preserve">  в богословской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254.</w:t>
        <w:br/>
        <w:t>, а позднее, возникшее</w:t>
        <w:br/>
        <w:t xml:space="preserve">  на западноевропейской почве”⁴⁰. “Идиот” становится кретином, слабоумным</w:t>
        <w:br/>
        <w:t xml:space="preserve">  в эпоху Ренессанса — эпоху восстания против христианства, разрушения</w:t>
        <w:br/>
        <w:t xml:space="preserve">  христианских ценностей. Именно этот момент, как показывает</w:t>
        <w:br/>
        <w:t xml:space="preserve">  Р. И. Хлодовский, отражен в “Декамероне” Боккаччо (4-я новелла Третьего</w:t>
        <w:br/>
        <w:t xml:space="preserve">  дня), где объектом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255.</w:t>
        <w:br/>
        <w:t>на</w:t>
        <w:br/>
        <w:t xml:space="preserve">  поверхности, презрительным, пришедшим с Запада значением просвечивает</w:t>
        <w:br/>
        <w:t xml:space="preserve">  другое, 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 другие: это 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256.</w:t>
        <w:br/>
        <w:t xml:space="preserve"> осла — и именно применительно к Мышкину —</w:t>
        <w:br/>
        <w:t xml:space="preserve">  возникает в романе (8; 48-49). Странно, что все эти моменты, связанные с</w:t>
        <w:br/>
        <w:t xml:space="preserve">  христианским умалением, самоуничижением, снижением, обратной по</w:t>
        <w:br/>
        <w:t xml:space="preserve">  отношению к античной культуре топикой, часто не учитываются в</w:t>
        <w:br/>
        <w:t xml:space="preserve">  современных исследованиях, в том числе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257.</w:t>
        <w:br/>
        <w:t>значимости его привычной и очевидной в новое время семантики</w:t>
        <w:br/>
        <w:t xml:space="preserve">  (душевнобольной). Но и этот смысл также оказывается вовлеченным в</w:t>
        <w:br/>
        <w:t xml:space="preserve">  общую — христианскую — систему значений романа. Во-первых, идиотизм, в</w:t>
        <w:br/>
        <w:t xml:space="preserve">  который впадает Мышкин, это кенотический, сниженный вариант гибели</w:t>
        <w:br/>
        <w:t xml:space="preserve">  (смерть героя выглядела бы благороднее,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258.</w:t>
        <w:br/>
        <w:t>не плоть. Это еще раз подтверждает то,</w:t>
        <w:br/>
        <w:t xml:space="preserve">  что слово “идиот”, со всем множеством значений и историей его</w:t>
        <w:br/>
        <w:t xml:space="preserve">  восприятия, поразительно соответствует христианской природе образа</w:t>
        <w:br/>
        <w:t xml:space="preserve">  Мышкина и поэтики Достоевского.</w:t>
        <w:br/>
        <w:t xml:space="preserve">  Возникает естественный вопрос: знал ли автор романа “Идиот” все</w:t>
        <w:br/>
        <w:t xml:space="preserve">  представленные здесь значения интересующего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259.</w:t>
        <w:br/>
        <w:t xml:space="preserve"> его</w:t>
        <w:br/>
        <w:t xml:space="preserve">  признание “мы все учились понемногу чему-нибудь и как-нибудь…”.</w:t>
        <w:br/>
        <w:t xml:space="preserve">  Конечно, в романе Достоевского мы находим не догматическое изложение</w:t>
        <w:br/>
        <w:t xml:space="preserve">  христианского вероучения, а, если угодно, керигматическое описание</w:t>
        <w:br/>
        <w:t xml:space="preserve">  основных его ценностей, выполненное человеком, который постигал их не за</w:t>
        <w:br/>
        <w:t xml:space="preserve">  кабинетным столом, а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260.</w:t>
        <w:br/>
        <w:t>БРАТЬЯ КАРАМАЗОВЫ"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ставится проблема</w:t>
        <w:br/>
        <w:t xml:space="preserve">    Достоевский                  смеха и христианского мировоззрения в</w:t>
        <w:br/>
        <w:t xml:space="preserve">    роман «Братья Карамазовы»    творчестве Ф. М. Достоевского. Выявляется</w:t>
        <w:br/>
        <w:t xml:space="preserve">    христианство                 особая роль, которую играют смеховые</w:t>
        <w:br/>
        <w:t xml:space="preserve">    смех                         элементы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261.</w:t>
        <w:br/>
        <w:t>как</w:t>
        <w:br/>
        <w:t xml:space="preserve">  мир и радость⁴. Если в мире и 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262.</w:t>
        <w:br/>
        <w:t>гостей ждет, новых</w:t>
        <w:br/>
        <w:t xml:space="preserve">  беспрерывно зовет и уже на веки веков" (XIV, 327).</w:t>
        <w:br/>
        <w:t xml:space="preserve">  В недавно опубликованной статье "Бахтин, смех и христианская культура"</w:t>
        <w:br/>
        <w:t xml:space="preserve">  С. С. Аверинцев критически осмысляет бахтинское положение о ценности</w:t>
        <w:br/>
        <w:t xml:space="preserve">  смеха. Смех это не показатель свободы, считает Аверинцев, он в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263.</w:t>
        <w:br/>
        <w:t>умный" (XV, 27).</w:t>
        <w:br/>
        <w:t xml:space="preserve">  Изложенное выше позволяет понять, почему Достоевский позитивно оценивал</w:t>
        <w:br/>
        <w:t xml:space="preserve">  смех и, очевидно, не считал его несовместимым с христианской позицией.</w:t>
        <w:br/>
        <w:t xml:space="preserve">  Наоборот, положительно акцентированный смех, утверждая такие ценности,</w:t>
        <w:br/>
        <w:t xml:space="preserve">  как радость и веселье, помогает бороться с пагубными страстями ‒ унынием</w:t>
        <w:br/>
        <w:t xml:space="preserve">  как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264.</w:t>
        <w:br/>
        <w:t>две</w:t>
        <w:br/>
        <w:t xml:space="preserve">  секунды радости отдал бы квадриллион квадриллионов" (XV, 117-118).</w:t>
        <w:br/>
        <w:t xml:space="preserve">  Возвращаясь к статье Аверинцева, отмечу, что даваемая им трактовка</w:t>
        <w:br/>
        <w:t xml:space="preserve">  христианского отношения к смеху и в этом пункте расходится с тем, как</w:t>
        <w:br/>
        <w:t xml:space="preserve">  смотрит на смех Зосима у Достоевского. Аверинцев полагает, что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265.</w:t>
        <w:br/>
        <w:t>Аверинцев полагает, что</w:t>
        <w:br/>
        <w:t xml:space="preserve">  христианство принимает лишь смех над чем-то, то есть осмеяние: "Вообще</w:t>
        <w:br/>
        <w:t xml:space="preserve">  если есть смех, который может быть признан христианским κατεξοχηυ, то</w:t>
        <w:br/>
        <w:t xml:space="preserve">  это самоосмеяние, уничтожающее привязанность к себе". С таким смехом,</w:t>
        <w:br/>
        <w:t xml:space="preserve">  как считает ученый, связаны и "наиболее благородные виды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266.</w:t>
        <w:br/>
        <w:t>¹¹ и т. д.</w:t>
        <w:br/>
        <w:t xml:space="preserve">  Не берусь решать, насколько ортодоксальным является представленное в</w:t>
        <w:br/>
        <w:t xml:space="preserve">  романе "Братья Карамазовы" понимание христианства вообще и христианского</w:t>
        <w:br/>
        <w:t xml:space="preserve">  взгляда на смех, радость и веселье в частности. Как известно,</w:t>
        <w:br/>
        <w:t xml:space="preserve">  К. Н. Леонтьев отказал Достоевскому в ортодоксальности¹². В. В. Розанов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267.</w:t>
        <w:br/>
        <w:t>само</w:t>
        <w:br/>
        <w:t xml:space="preserve">  собой"... Нет, Достоевский тут просто ничего не понял; "бе в языческой</w:t>
        <w:br/>
        <w:t xml:space="preserve">  тьме". У него только фразеология, только "причитания" христианские... Не</w:t>
        <w:br/>
        <w:t xml:space="preserve">  Зосимы, вовсе не Зосимы победили древний мир. Победили его другие. Кто?</w:t>
        <w:br/>
        <w:t xml:space="preserve">  Плакавшие о мире, а не улыбавшиеся в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268.</w:t>
        <w:br/>
        <w:t xml:space="preserve"> Зосиме эта черта даже смягчена.</w:t>
        <w:br/>
        <w:t xml:space="preserve">  В конце дерзну сделать вывод о том, что приведенные факты</w:t>
        <w:br/>
        <w:t xml:space="preserve">  свидетельствуют о живом противоречии христианской теории и христианской</w:t>
        <w:br/>
        <w:t xml:space="preserve">  практики (хотя заранее согласен с возражением, что в этом есть тайна,</w:t>
        <w:br/>
        <w:t xml:space="preserve">  недоступная моему ‒ даже и не "оглашенному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269.</w:t>
        <w:br/>
        <w:t xml:space="preserve"> даже смягчена.</w:t>
        <w:br/>
        <w:t xml:space="preserve">  В конце дерзну сделать вывод о том, что приведенные факты</w:t>
        <w:br/>
        <w:t xml:space="preserve">  свидетельствуют о живом противоречии христианской теории и христианской</w:t>
        <w:br/>
        <w:t xml:space="preserve">  практики (хотя заранее согласен с возражением, что в этом есть тайна,</w:t>
        <w:br/>
        <w:t xml:space="preserve">  недоступная моему ‒ даже и не "оглашенному" ‒ пониманию). Мне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270.</w:t>
        <w:br/>
        <w:t>Тема бражника у Ф. М. Достоевского и К. Аксакова</w:t>
        <w:br/>
        <w:t xml:space="preserve">    ломоном, Иоанном Богословом, бражник доказал, что его поведение не</w:t>
        <w:br/>
        <w:t xml:space="preserve">    противоречило христианским заповедям. Пересказывая и комментируя текст</w:t>
        <w:br/>
        <w:t xml:space="preserve">    повести, К. Аксаков затрагивает широкую тему усвоения христианства на</w:t>
        <w:br/>
        <w:t xml:space="preserve">    русской почве, говорит о своем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271.</w:t>
        <w:br/>
        <w:t xml:space="preserve"> «славянофильский» пласт</w:t>
        <w:br/>
        <w:t xml:space="preserve">  ощутимо присутствует и в романах</w:t>
        <w:br/>
        <w:t xml:space="preserve">  «великого пятикнижия», где можно услышать отзвуки религиозных</w:t>
        <w:br/>
        <w:t xml:space="preserve">  настроений одного из лидеров «славяно-христианского направления» К. С.</w:t>
        <w:br/>
        <w:t xml:space="preserve">  Аксакова.</w:t>
        <w:br/>
        <w:t xml:space="preserve">  В шестом номере «Русской беседы» за 1859 год Н. Я. Аристовым была</w:t>
        <w:br/>
        <w:t xml:space="preserve">  опубликована древнерусская «Повесть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272.</w:t>
        <w:br/>
        <w:t>, она была литературой великих</w:t>
        <w:br/>
        <w:t xml:space="preserve">  идей, великого идеала»24.</w:t>
        <w:br/>
        <w:t xml:space="preserve">  Не вдаваясь в подробное рассмотрение этой концепции славянофилов,</w:t>
        <w:br/>
        <w:t xml:space="preserve">  обратимся к ее христианским основам, которые могли бы привлечь</w:t>
        <w:br/>
        <w:t xml:space="preserve">  Достоевского.</w:t>
        <w:br/>
        <w:t xml:space="preserve">  Размышляя над проблемой соотношения национального искусства и религии,</w:t>
        <w:br/>
        <w:t xml:space="preserve">  Иванцов-Платонов писал:</w:t>
        <w:br/>
        <w:t xml:space="preserve">    иерей. Пути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273.</w:t>
        <w:br/>
        <w:t>И это тем более должно иметь место в Русском духе, если</w:t>
        <w:br/>
        <w:t xml:space="preserve">    справедливо, что образованию в нем высокого идеала способствовала</w:t>
        <w:br/>
        <w:t xml:space="preserve">    Христианская религия (в некоторых чертах, усвояемых ему, нельзя не</w:t>
        <w:br/>
        <w:t xml:space="preserve">    видеть ее влияния). Возвышаться над действительностию жизни,</w:t>
        <w:br/>
        <w:t xml:space="preserve">    стремиться к высшему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274.</w:t>
        <w:br/>
        <w:t xml:space="preserve"> высшему идеалу, и в то же время с снисходительностию</w:t>
        <w:br/>
        <w:t xml:space="preserve">    и любовию смотреть на жизнь и людей — именно в духе Христианской</w:t>
        <w:br/>
        <w:t xml:space="preserve">    религии²⁵.</w:t>
        <w:br/>
        <w:t xml:space="preserve">  Добавим — и в духе Достоевского, умевшего находить даже в самых своих</w:t>
        <w:br/>
        <w:t xml:space="preserve">  невзрачных и униженных героях внутреннюю красоту. Если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275.</w:t>
        <w:br/>
        <w:t>и иностранных), — писал</w:t>
        <w:br/>
        <w:t xml:space="preserve">  Иванцов-Платонов, — не приходилось так глубоко касаться высших сторон</w:t>
        <w:br/>
        <w:t xml:space="preserve">  духовной жизни и так сердечно освещать нас нравственно-христианской</w:t>
        <w:br/>
        <w:t xml:space="preserve">  идеей, как Вы это делаете в своих произведениях»28.</w:t>
        <w:br/>
        <w:t xml:space="preserve">  Итак, статья К. Аксакова о бражнике, как удалось выяснить, послужила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276.</w:t>
        <w:br/>
        <w:t>Софьи Андреевны дают нам ключ к</w:t>
        <w:br/>
        <w:t xml:space="preserve">  пониманию символики света и солнца в романе. Сочетание солнца и света с</w:t>
        <w:br/>
        <w:t xml:space="preserve">  центральными элементами христианского контекста наблюдается и в других</w:t>
        <w:br/>
        <w:t xml:space="preserve">  местах в романе. Закат солнца не раз соединяется с различными элементами</w:t>
        <w:br/>
        <w:t xml:space="preserve">  христианского бытия; от деревенской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277.</w:t>
        <w:br/>
        <w:t>с</w:t>
        <w:br/>
        <w:t xml:space="preserve">  центральными элементами христианского контекста наблюдается и в других</w:t>
        <w:br/>
        <w:t xml:space="preserve">  местах в романе. Закат солнца не раз соединяется с различными элементами</w:t>
        <w:br/>
        <w:t xml:space="preserve">  христианского бытия; от деревенской церкви, купола и первого причастия в</w:t>
        <w:br/>
        <w:t xml:space="preserve">  воспоминаниях о матери, молитвы Макара Ивановича и его назидательных</w:t>
        <w:br/>
        <w:t xml:space="preserve">  речей — к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278.</w:t>
        <w:br/>
        <w:t>капитализма, в современном большом</w:t>
        <w:br/>
        <w:t xml:space="preserve">  городе, и хотел показать, что этот новый Христос так же обречен на</w:t>
        <w:br/>
        <w:t xml:space="preserve">  неудачу в называющем себя христианским обществе ХIХ века, как и тот,</w:t>
        <w:br/>
        <w:t xml:space="preserve">  первый, 1800 лет тому назад, в государстве римского императора и</w:t>
        <w:br/>
        <w:t xml:space="preserve">  еврейских первосвященников. Те, кто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279.</w:t>
        <w:br/>
        <w:t>Но мы-то знаем, и Ипполит 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как символ Христа</w:t>
        <w:br/>
        <w:t xml:space="preserve">  Один странный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280.</w:t>
        <w:br/>
        <w:t xml:space="preserve"> Возрождения, столь</w:t>
        <w:br/>
        <w:t xml:space="preserve">    характерное для него подчеркнуто острое сочетание ренессансного</w:t>
        <w:br/>
        <w:t xml:space="preserve">    гуманистического подхода к жизни с глубокой и сложной проблематикой</w:t>
        <w:br/>
        <w:t xml:space="preserve">    христианской религиозности. Не случайно</w:t>
        <w:br/>
        <w:t xml:space="preserve">    * Новикова Е. Г., 2008</w:t>
        <w:br/>
        <w:t xml:space="preserve">    415</w:t>
        <w:br/>
        <w:t xml:space="preserve">    Северное Возрождение явилось духовной основой и идеологической</w:t>
        <w:br/>
        <w:t xml:space="preserve">    подготовкой Реформации.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281.</w:t>
        <w:br/>
        <w:t xml:space="preserve"> XVIII веке в контекcте</w:t>
        <w:br/>
        <w:t xml:space="preserve">  Достоевского «Идиот» и романе Пастернака «Доктор Живаго» см., например:</w:t>
        <w:br/>
        <w:t xml:space="preserve">    Седакова О. «Неудавшаяся Епифания»: два христианских романа — «Идиот»</w:t>
        <w:br/>
        <w:t xml:space="preserve">    и</w:t>
        <w:br/>
        <w:t xml:space="preserve">    «Доктор Живаго» // Континент. 2002. № 112; Варанович-Поливанова А. А.</w:t>
        <w:br/>
        <w:t xml:space="preserve">    «Мирами правит жалость...»: К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282.</w:t>
        <w:br/>
        <w:t xml:space="preserve">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  <w:br/>
        <w:t xml:space="preserve">  и снять печати ее?</w:t>
        <w:br/>
        <w:t xml:space="preserve">  (Апокалипсис V,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283.</w:t>
        <w:br/>
        <w:t xml:space="preserve"> к прочтению</w:t>
        <w:br/>
        <w:t xml:space="preserve">    скрыты в самом тексте: на поставленные автором «вечные» вопросы даются</w:t>
        <w:br/>
        <w:t xml:space="preserve">    истинные «в ве-</w:t>
        <w:br/>
        <w:t xml:space="preserve">  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величайшее зло и принятие искупительной жертвы Христа с</w:t>
        <w:br/>
        <w:t xml:space="preserve">    осознанием собственной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284.</w:t>
        <w:br/>
        <w:t>, и во всей русской классической литературе</w:t>
        <w:br/>
        <w:t xml:space="preserve">    конца XIX в. стала совершенным образцом в искусстве Слова. Книга в</w:t>
        <w:br/>
        <w:t xml:space="preserve">    истории христианской культуры изначально была связана с ритуалом,</w:t>
        <w:br/>
        <w:t xml:space="preserve">    являлась неотъемлемой частью православного богослужения, создавая</w:t>
        <w:br/>
        <w:t xml:space="preserve">    единую форму — книгу как службу и службу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285.</w:t>
        <w:br/>
        <w:t>. 1:1). Образ мира</w:t>
        <w:br/>
        <w:t xml:space="preserve">    как вечно разворачивающейся Книги и вечно звучащего Слова в непрерывно</w:t>
        <w:br/>
        <w:t xml:space="preserve">    совершаемом действе был закреплен христианским ритуалом и</w:t>
        <w:br/>
        <w:t xml:space="preserve">    преподнесен как образец: смотрите, читайте, участвуйте. Книга как</w:t>
        <w:br/>
        <w:t xml:space="preserve">    художественное произведение в творчестве Достоевского становилась</w:t>
        <w:br/>
        <w:t xml:space="preserve">    своеобразным сакральным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286.</w:t>
        <w:br/>
        <w:t xml:space="preserve"> византийская традиция воспринята на Руси в X—XI вв. и</w:t>
        <w:br/>
        <w:t xml:space="preserve">    за многие века своего существования органично усвоена русским</w:t>
        <w:br/>
        <w:t xml:space="preserve">    христианским сознанием. Канонизированная форма службы была</w:t>
        <w:br/>
        <w:t xml:space="preserve">    всеохватной, позволяющей объединять разнообразные темы. Как правило,</w:t>
        <w:br/>
        <w:t xml:space="preserve">    в одно последование — что и есть «служба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287.</w:t>
        <w:br/>
        <w:t xml:space="preserve">                  единение-обособление и целое-часть. В</w:t>
        <w:br/>
        <w:t xml:space="preserve">                                 заключение делается вывод: указанные</w:t>
        <w:br/>
        <w:t xml:space="preserve">                                 антиномии в романе получают символическое</w:t>
        <w:br/>
        <w:t xml:space="preserve">                                 обобщение и выражают христианскую идею</w:t>
        <w:br/>
        <w:t xml:space="preserve">                                 спасения.</w:t>
        <w:br/>
        <w:t xml:space="preserve">  Текст статьи</w:t>
        <w:br/>
        <w:t xml:space="preserve">  Особенности образного мира «Братьев Карамазовых» тесно связаны с идеей</w:t>
        <w:br/>
        <w:t xml:space="preserve">  спасения — главной идеей христианства. Идея спасения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288.</w:t>
        <w:br/>
        <w:t xml:space="preserve">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 как в христианском понимании символ скрывает в себе не столько</w:t>
        <w:br/>
        <w:t xml:space="preserve">  тайну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289.</w:t>
        <w:br/>
        <w:t>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 как в христианском понимании символ скрывает в себе не столько</w:t>
        <w:br/>
        <w:t xml:space="preserve">  тайну и возможность ее познавать, сколько то, перед чем осуществляют</w:t>
        <w:br/>
        <w:t xml:space="preserve">  себя как верность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290.</w:t>
        <w:br/>
        <w:t>данной работы — на</w:t>
        <w:br/>
        <w:t xml:space="preserve">  материале «Братьев Карамазовых» показать укорененность антиномии,</w:t>
        <w:br/>
        <w:t xml:space="preserve">  символа и веры в идее спасения. Антиномизм образного мышления</w:t>
        <w:br/>
        <w:t xml:space="preserve">  Достоевского, на христианские корни которого указывал еще Н. Бердяев, —</w:t>
        <w:br/>
        <w:t xml:space="preserve">  факт общеизвестный. Но так как нас интересует антиномизм в связи с идеей</w:t>
        <w:br/>
        <w:t xml:space="preserve">  спасения 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291.</w:t>
        <w:br/>
        <w:t xml:space="preserve"> же допетровской Руси</w:t>
        <w:br/>
        <w:t xml:space="preserve">  от Европы и всего человечества Достоевский называет залогом единения во</w:t>
        <w:br/>
        <w:t xml:space="preserve">  Христе (23, 46). Последний пример обнажает христианскую природу</w:t>
        <w:br/>
        <w:t xml:space="preserve">  антиномизма у писателя: все, что созидается не в Боге, оказывается</w:t>
        <w:br/>
        <w:t xml:space="preserve">  обособлением от Источника жизни и ведет к духовной смерти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292.</w:t>
        <w:br/>
        <w:t>: все, что созидается не в Боге, оказывается</w:t>
        <w:br/>
        <w:t xml:space="preserve">  обособлением от Источника жизни и ведет к духовной смерти.</w:t>
        <w:br/>
        <w:t xml:space="preserve">  В «Братьях Карамазовых» христианский антиномизм играет ключевую роль и</w:t>
        <w:br/>
        <w:t xml:space="preserve">  лежит в основании образного мира романа. Об этом свидетельствуют эпиграф</w:t>
        <w:br/>
        <w:t xml:space="preserve">  и «Предисловие», которые являются своеобразными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293.</w:t>
        <w:br/>
        <w:t>книгу под названием «История одной семейки»</w:t>
        <w:br/>
        <w:t xml:space="preserve">  расширяет пределы семьи Карамазовых до семьи человеческой, история</w:t>
        <w:br/>
        <w:t xml:space="preserve">  которой предстает в виде противостояния духовного, христианского</w:t>
        <w:br/>
        <w:t xml:space="preserve">  единения единению кровно-родовому, языческому. Характеризовать же</w:t>
        <w:br/>
        <w:t xml:space="preserve">  истоpию человечества через противостояние язычества и христианства —</w:t>
        <w:br/>
        <w:t xml:space="preserve">  значит понимать историю в свете идеи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294.</w:t>
        <w:br/>
        <w:t>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 Божий — осуществляется в вере как всеобъемлющем принципе</w:t>
        <w:br/>
        <w:t xml:space="preserve">  христианской жизни. О вере речь заходит в книге «История одной семейки»,</w:t>
        <w:br/>
        <w:t xml:space="preserve">  где она осмыслена в связи с чудом: «В реалисте вера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295.</w:t>
        <w:br/>
        <w:t>.</w:t>
        <w:br/>
        <w:t xml:space="preserve">  Исходя из вышеизложенного, можно сделать вывод: идея спасения является</w:t>
        <w:br/>
        <w:t xml:space="preserve">  нравственно-духовной парадигмой «Братьев Карамазовых», что сближает</w:t>
        <w:br/>
        <w:t xml:space="preserve">  роман с главной христианской книгой — Библией.</w:t>
        <w:br/>
        <w:t xml:space="preserve">  DOI: 10.15393/j9.art.2020.8182</w:t>
        <w:br/>
        <w:t xml:space="preserve">  УДК 821.161.1</w:t>
        <w:br/>
        <w:t xml:space="preserve">  С. С. Шаулов</w:t>
        <w:br/>
        <w:t xml:space="preserve">  Государственный музей истории</w:t>
        <w:br/>
        <w:t xml:space="preserve">  российской литературы имени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296.</w:t>
        <w:br/>
        <w:t>тем, чтобы даже</w:t>
        <w:br/>
        <w:t xml:space="preserve">  самые ужасные грешники мучились бесконечно, является в этом апокрифе в</w:t>
        <w:br/>
        <w:t xml:space="preserve">  свою очередь отражением взглядов двух великих представителей</w:t>
        <w:br/>
        <w:t xml:space="preserve">  христианского Востока, учителя церкви Оригена, жившего в конце IIи в</w:t>
        <w:br/>
        <w:t xml:space="preserve">  III веке, и епископа Нисского Григория, жившего во второй половине</w:t>
        <w:br/>
        <w:t xml:space="preserve">  IV</w:t>
        <w:br/>
        <w:t xml:space="preserve"> О. Шульц. Русский Христос. 1998№5</w:t>
      </w:r>
    </w:p>
    <w:p>
      <w:pPr>
        <w:pStyle w:val="BodyText"/>
      </w:pPr>
      <w:r>
        <w:t>297.</w:t>
        <w:br/>
        <w:t>Ни правого, ни виноватого не убивайте и не повелевайте убивать; если кто</w:t>
        <w:br/>
        <w:t xml:space="preserve">  будет достоин смерти, все же не губите души христианской.</w:t>
        <w:br/>
        <w:t xml:space="preserve">  Не допускайте, чтобы сильные обижали слабых. Более всего не забывайте</w:t>
        <w:br/>
        <w:t xml:space="preserve">  бедных, по возможности кормите их, окажите покровительство сироте, сами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298.</w:t>
        <w:br/>
        <w:t>Русский Христос».</w:t>
        <w:br/>
        <w:t xml:space="preserve">  В нем поражают нас все те же черты, которые частью отражаются уже в</w:t>
        <w:br/>
        <w:t xml:space="preserve">  мировоззрении Византии и вообще христианского Востока.</w:t>
        <w:br/>
        <w:t xml:space="preserve">  — Сострадание и милость даже к преступникам («Не убивайте и не</w:t>
        <w:br/>
        <w:t xml:space="preserve">  повелевайте убить ни правого, ни виноватого, не губите</w:t>
        <w:br/>
        <w:t xml:space="preserve"> О. Шульц. Русский Христос. 1998№5</w:t>
      </w:r>
    </w:p>
    <w:p>
      <w:pPr>
        <w:pStyle w:val="BodyText"/>
      </w:pPr>
      <w:r>
        <w:t>299.</w:t>
        <w:br/>
        <w:br/>
        <w:t xml:space="preserve">  — Сострадание и милость даже к преступникам («Не убивайте и не</w:t>
        <w:br/>
        <w:t xml:space="preserve">  повелевайте убить ни правого, ни виноватого, не губите души</w:t>
        <w:br/>
        <w:t xml:space="preserve">  христианской, хотя бы она была достойна смерти»).</w:t>
        <w:br/>
        <w:t xml:space="preserve">  36</w:t>
        <w:br/>
        <w:t xml:space="preserve">  — Жалость ко всем слабым и бедным («Не допускайте, чтобы сильные обижали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300.</w:t>
        <w:br/>
        <w:t>.</w:t>
        <w:br/>
        <w:t xml:space="preserve">  Слова «не помысли злом на татарина» необходимо при этом поставить в</w:t>
        <w:br/>
        <w:t xml:space="preserve">  связь с тою ужасною ролью насильника, притеснителя, врага христианской</w:t>
        <w:br/>
        <w:t xml:space="preserve">  религии, какую монголы играли более 200 лет в России.</w:t>
        <w:br/>
        <w:t xml:space="preserve">  Это (незлобивость и жалость) особенно сильно отразилось на отношении</w:t>
        <w:br/>
        <w:t xml:space="preserve">  русского </w:t>
        <w:br/>
        <w:t xml:space="preserve"> О. Шульц. Русский Христос. 1998№5</w:t>
      </w:r>
    </w:p>
    <w:p>
      <w:pPr>
        <w:pStyle w:val="BodyText"/>
      </w:pPr>
      <w:r>
        <w:t>301.</w:t>
        <w:br/>
        <w:t>тюрьмах ни друзей, ни знакомых, то это</w:t>
        <w:br/>
        <w:t xml:space="preserve">  объясняется не одними историческими причинами, а тем, что этого, по</w:t>
        <w:br/>
        <w:t xml:space="preserve">  представлениям народа, требовала христианская религия, которую он давно</w:t>
        <w:br/>
        <w:t xml:space="preserve">  уже исповедует.</w:t>
        <w:br/>
        <w:t xml:space="preserve">  Этими несколькими чертами я хотел дать вам некоторое понятие о том, что</w:t>
        <w:br/>
        <w:t xml:space="preserve">  Достоевский </w:t>
        <w:br/>
        <w:t xml:space="preserve"> О. Шульц. Русский Христос. 1998№5</w:t>
      </w:r>
    </w:p>
    <w:p>
      <w:pPr>
        <w:pStyle w:val="BodyText"/>
      </w:pPr>
      <w:r>
        <w:t>302.</w:t>
        <w:br/>
        <w:t>описанному</w:t>
        <w:br/>
        <w:t xml:space="preserve">  Платоном демону Сократа. Мифологическое δαίμων и сократовское</w:t>
        <w:br/>
        <w:t xml:space="preserve">  τὸ δαιμόνιον в целом имеют положительную семантику, но пришедшая на</w:t>
        <w:br/>
        <w:t xml:space="preserve">  смену античности христианская традиция 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303.</w:t>
        <w:br/>
        <w:t xml:space="preserve"> определение, злой рок,</w:t>
        <w:br/>
        <w:t xml:space="preserve">  несчастье, душа умершего[4]. Как видно, в античности эта лексема не</w:t>
        <w:br/>
        <w:t xml:space="preserve">  содержала ярко выраженных негативных коннотаций. Христианская</w:t>
        <w:br/>
        <w:t xml:space="preserve">  религиозно-философская мысль закрепила за словом «демон» однозначно</w:t>
        <w:br/>
        <w:t xml:space="preserve">  отрицательное значение, выведя его из сферы божественного[5]. Вследствие</w:t>
        <w:br/>
        <w:t xml:space="preserve">  этого русифицированное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304.</w:t>
        <w:br/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став «фигурой, сближающей древнегреческую</w:t>
        <w:br/>
        <w:t xml:space="preserve">  философию и христианскую религию» [Филин: 182]. Но даже в случае</w:t>
        <w:br/>
        <w:t xml:space="preserve">  благосклонного отношения к учению Сократа раннехристианские авторы</w:t>
        <w:br/>
        <w:t xml:space="preserve">  именовали даймония «демоном» и подобной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305.</w:t>
        <w:br/>
        <w:t xml:space="preserve"> подобной номинацией привносили (в большей</w:t>
        <w:br/>
        <w:t xml:space="preserve">  или меньшей степени) отрицательный элемент в оценку этого явления.</w:t>
        <w:br/>
        <w:t xml:space="preserve">  В пришедшей на смену античности христианской традиции номинация демон</w:t>
        <w:br/>
        <w:t xml:space="preserve">  претерпела кардинальные смысловые изменения и стала обозначать злую</w:t>
        <w:br/>
        <w:t xml:space="preserve">  демоническую, бесовскую силу[11], стремящуюся овладеть душой человека, 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306.</w:t>
        <w:br/>
        <w:t xml:space="preserve"> цель которого — повсеместное и</w:t>
        <w:br/>
        <w:t xml:space="preserve">  намеренное 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307.</w:t>
        <w:br/>
        <w:t xml:space="preserve"> подтверждает, что не только возможно, — это</w:t>
        <w:br/>
        <w:t xml:space="preserve">  происходит «сплошь и рядом». Тихон ставит диагноз не Ставрогину, а</w:t>
        <w:br/>
        <w:t xml:space="preserve">  обществу, для которого христианские ценности стали внешними атрибутами,</w:t>
        <w:br/>
        <w:t xml:space="preserve">  а не внутренними установками. Как утверждал Тихон Задонский, один из</w:t>
        <w:br/>
        <w:t xml:space="preserve">  почитаемых Достоевским Отцов Церкви, послуживший прототипом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308.</w:t>
        <w:br/>
        <w:t xml:space="preserve"> пласты,</w:t>
        <w:br/>
        <w:t xml:space="preserve">  обусловленные русским культурно-историческим кодом (см.: [Захаров: 13]).</w:t>
        <w:br/>
        <w:t xml:space="preserve">  В концепте беснования, заявленном в названии романа и эпиграфе, помимо</w:t>
        <w:br/>
        <w:t xml:space="preserve">  христианского значения, есть семантический слой, восходящий к философии</w:t>
        <w:br/>
        <w:t xml:space="preserve">  Платона. Одержимость бесами, приравненная в христианстве к духовной</w:t>
        <w:br/>
        <w:t xml:space="preserve">  болезни, этимологически восходит к античным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309.</w:t>
        <w:br/>
        <w:t>силы, но</w:t>
        <w:br/>
        <w:t xml:space="preserve">  и как средство совершенствования человека, как путь к обретению им опыта</w:t>
        <w:br/>
        <w:t xml:space="preserve">  общения с Богом. Достоевский показывает, что при христианском духовном</w:t>
        <w:br/>
        <w:t xml:space="preserve">  восприятии скорбей можно найти силы для их преодоления и увидеть в них</w:t>
        <w:br/>
        <w:t xml:space="preserve">  высший сакральный смысл. Подобное заключение не основывается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310.</w:t>
        <w:br/>
        <w:t>любви. В. К. Кантор говорит о том, что</w:t>
        <w:br/>
        <w:t xml:space="preserve">  Достоевский был первым, кто в России обратился к «проблеме теодицеи в ее</w:t>
        <w:br/>
        <w:t xml:space="preserve">  христианском прочтении» [Кантор: 426]. Защита Бога у Достоевского</w:t>
        <w:br/>
        <w:t xml:space="preserve">  представлена не по пунктам, а художественно, идея деятельной любви</w:t>
        <w:br/>
        <w:t xml:space="preserve">  реализуется с помощью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311.</w:t>
        <w:br/>
        <w:t>понимание теодицеи через «художественную картину» дано не всем: по</w:t>
        <w:br/>
        <w:t xml:space="preserve">  мнению Н. О. Лосского, осознать это могут только «читатели, способные</w:t>
        <w:br/>
        <w:t xml:space="preserve">  к христианскому духовному опыту», так как «упреки Богу Ивана Карамазова</w:t>
        <w:br/>
        <w:t xml:space="preserve">  сильнее, чем защита Бога старцем Зосимою и Алешею» [Лосский: 194].</w:t>
        <w:br/>
        <w:t xml:space="preserve">  Поэтому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312.</w:t>
        <w:br/>
        <w:t>М. Капилупи отмечал, что в отличие от простого тайного признания</w:t>
        <w:br/>
        <w:t xml:space="preserve">  (признание 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 облегчения от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313.</w:t>
        <w:br/>
        <w:t>/redaktor_pdf/1582890894.pdf (24.09.2021).</w:t>
        <w:br/>
        <w:t xml:space="preserve">      DOI: 10.15393/j9.art.2020.6762</w:t>
        <w:br/>
        <w:t xml:space="preserve">  14. Лосский Н. О. Достоевский и его христианское миропонимание.</w:t>
        <w:br/>
        <w:t xml:space="preserve">      Нью-Йорк: Изд-во имени Чехова, 1953. 406 с.</w:t>
        <w:br/>
        <w:t xml:space="preserve">  15. Скоморохов А. В. Проблема объяснения зла: от Канта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314.</w:t>
        <w:br/>
        <w:t>у Достоевского в зосимовой</w:t>
        <w:br/>
        <w:t xml:space="preserve">    космодицее»¹⁴. Но автор не проповедует космодицею, тем более теодицею</w:t>
        <w:br/>
        <w:t xml:space="preserve">    (проблему Ивана-«масона»), а утверждает христианскую онтологию и</w:t>
        <w:br/>
        <w:t xml:space="preserve">    антроподицею. Ему чужд пантеизм Шеллинга, софианцев Гр. Сковороды, Вл.</w:t>
        <w:br/>
        <w:t xml:space="preserve">    Соловьева, раннего С. Булгакова.</w:t>
        <w:br/>
        <w:t xml:space="preserve">    С. Бочаров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315.</w:t>
        <w:br/>
        <w:t>.</w:t>
        <w:br/>
        <w:t xml:space="preserve">    Ф. Лосева и поэтика Ф. М. Достоевского»1. В центре нашего внимания —</w:t>
        <w:br/>
        <w:t xml:space="preserve">    два вопроса: 1) в каком виде христианское мировидение Достоевского</w:t>
        <w:br/>
        <w:t xml:space="preserve">    представлено на уровне общих принципов его художественной формы?</w:t>
        <w:br/>
        <w:t xml:space="preserve">    2) каковы формообразующие функции евангельского текста в произведениях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316.</w:t>
        <w:br/>
        <w:t>отсылает к тексту 74-го 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 говорятся следующее: «…</w:t>
        <w:br/>
        <w:t xml:space="preserve">    христиане называются Иаковом как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317.</w:t>
        <w:br/>
        <w:t>я самый гадкий &lt;…&gt; из всех на земле</w:t>
        <w:br/>
        <w:t xml:space="preserve">      червяков» (V, 174)) устанавливают связь с текстом 21-го псалма,</w:t>
        <w:br/>
        <w:t xml:space="preserve">      признаваемого христианскими толкователями мессианским: «Я же</w:t>
        <w:br/>
        <w:t xml:space="preserve">      червь, а не человек, поношение у людей и презрение в народе. Все,</w:t>
        <w:br/>
        <w:t xml:space="preserve">      видящие меня, ругаются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318.</w:t>
        <w:br/>
        <w:t xml:space="preserve"> его случае</w:t>
        <w:br/>
        <w:t xml:space="preserve">    становится равно роковой, чрезмерной трагической страсти» [14, 226]. А</w:t>
        <w:br/>
        <w:t xml:space="preserve">    всякая страсть, даже самая возвышенная, является, по христианским</w:t>
        <w:br/>
        <w:t xml:space="preserve">    представлениям, показателем несвободы, плененности узами «закона</w:t>
        <w:br/>
        <w:t xml:space="preserve">    греховного». Сострадание считается в православной аскетике важным</w:t>
        <w:br/>
        <w:t xml:space="preserve">    элементом «телесного подвига», символом которого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319.</w:t>
        <w:br/>
        <w:t>категории эстетические</w:t>
        <w:br/>
        <w:t xml:space="preserve">    тесно соприкасаются с категориями богословскими, позволяет найти дополнительные логические аргументы в пользу понимания художественного</w:t>
        <w:br/>
        <w:t xml:space="preserve">    метода Достоевского как христианского реализма.</w:t>
        <w:br/>
        <w:t xml:space="preserve">    Примечания</w:t>
        <w:br/>
        <w:t xml:space="preserve">    1 Предварительные результаты разработки темы изложены в публикациях:</w:t>
        <w:br/>
        <w:t xml:space="preserve">    [18], [19].</w:t>
        <w:br/>
        <w:t xml:space="preserve">    2 Цитируется по: Достоевский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320.</w:t>
        <w:br/>
        <w:t>32, 46].</w:t>
        <w:br/>
        <w:t xml:space="preserve">  Обратим здесь внимание на то, что заповедь «не убий» одни исследователи</w:t>
        <w:br/>
        <w:t xml:space="preserve">  соотносят с Новым Заветом, подчеркивая 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евангельскую, ибо Христос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321.</w:t>
        <w:br/>
        <w:t>рвал кафтан пополам» прямого соответствия с текстом</w:t>
        <w:br/>
        <w:t xml:space="preserve">  Священного Писания нет, но «заповедь делиться с ближним и последней</w:t>
        <w:br/>
        <w:t xml:space="preserve">  вещью — в духе христианской проповеди любви» [4, 456].</w:t>
        <w:br/>
        <w:t xml:space="preserve">  Л. М. Розенблюм верно отмечает, что «любовь на языке Достоевского —</w:t>
        <w:br/>
        <w:t xml:space="preserve">  понятие самое близкое к красоте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322.</w:t>
        <w:br/>
        <w:t>толковании 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 важные в целом для христианского</w:t>
        <w:br/>
        <w:t xml:space="preserve">  учения и его обоснования и представленные в разных эпизодах</w:t>
        <w:br/>
        <w:t xml:space="preserve">  евангельского сюжета на разных примерах, — отсюда многообразие</w:t>
        <w:br/>
        <w:t xml:space="preserve">  исследовательских ассоциаций и аналогий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323.</w:t>
        <w:br/>
        <w:t xml:space="preserve"> XIX века:</w:t>
        <w:br/>
        <w:t xml:space="preserve">  евангельский текст и художественный контекст. — Томск: Изд-во ТГУ,</w:t>
        <w:br/>
        <w:t xml:space="preserve">  1999. — 254 с.</w:t>
        <w:br/>
        <w:t xml:space="preserve">  22. Пустовойт П. Г. Христианская образность в романах</w:t>
        <w:br/>
        <w:t xml:space="preserve">  Ф. М. Достоевского // Русская литература XIX века и христианство / под</w:t>
        <w:br/>
        <w:t xml:space="preserve">  общ. ред. В. И. Кулешова. — 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324.</w:t>
        <w:br/>
        <w:t>@mail.ru</w:t>
        <w:br/>
        <w:t xml:space="preserve">  «Воскресение»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Достоевского. Романная коллизия и образ главного героя на</w:t>
        <w:br/>
        <w:t xml:space="preserve">  протяжении долгого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325.</w:t>
        <w:br/>
        <w:t>. 190—216.</w:t>
        <w:br/>
        <w:t xml:space="preserve">  DOI: 10.15393/j9.art.2020.7962</w:t>
        <w:br/>
        <w:t xml:space="preserve">  В многочисленных научных работах, посвященных 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326.</w:t>
        <w:br/>
        <w:t>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 цитат, а также в связи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327.</w:t>
        <w:br/>
        <w:t>. Капилупи,</w:t>
        <w:br/>
        <w:t xml:space="preserve">  Ж. Катто, Н. Натова, С. Сальвестрони, Д. Томпсон, Г. Хетсо и др.).</w:t>
        <w:br/>
        <w:t xml:space="preserve">  Одним из важнейших в контексте христианской проблематики романа</w:t>
        <w:br/>
        <w:t xml:space="preserve">  «Преступление и наказание» является вопрос о воскресении души. Как</w:t>
        <w:br/>
        <w:t xml:space="preserve">  известно, по отношению к главному герою произведения этот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328.</w:t>
        <w:br/>
        <w:t>утверждают некоторые исследователи» [Тороп: 106].</w:t>
        <w:br/>
        <w:t xml:space="preserve">  Прот. Д. 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329.</w:t>
        <w:br/>
        <w:t>исторической поэтики. Этнологические аспекты. — М.: Изд-во «Индрик»,</w:t>
        <w:br/>
        <w:t xml:space="preserve">      2012. — С. 32—39.(a)</w:t>
        <w:br/>
        <w:t xml:space="preserve">  13. Захаров В. Н. Символика христианского календаря в поэтике</w:t>
        <w:br/>
        <w:t xml:space="preserve">      Достоевского // Захаров В. Н. Проблемы исторической поэтики.</w:t>
        <w:br/>
        <w:t xml:space="preserve">      Этнологические аспекты. — М.: Изд-во «Индрик», 2012. —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330.</w:t>
        <w:br/>
        <w:t>вторая</w:t>
        <w:br/>
        <w:t xml:space="preserve">      и последняя // Отечественные Записки. — 1867. — Апрель. —</w:t>
        <w:br/>
        <w:t xml:space="preserve">      Кн. первая. — С. 514—527.</w:t>
        <w:br/>
        <w:t xml:space="preserve">  31. Тарасова Н. А. Христианская тема в романе Ф. М. Достоевского</w:t>
        <w:br/>
        <w:t xml:space="preserve">      «Преступление и наказание». — М.: Квадрига, 2015. — 192 с.</w:t>
        <w:br/>
        <w:t xml:space="preserve">  32. Тихомиров Б.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331.</w:t>
        <w:br/>
        <w:t xml:space="preserve"> доказательстве, что в</w:t>
        <w:br/>
        <w:t xml:space="preserve">  человеке может вместиться Бог). Как отмечает философ Н. О. Лосский в</w:t>
        <w:br/>
        <w:t xml:space="preserve">  объемном исследовании “Достоевский и его христианское миропонимание”,</w:t>
        <w:br/>
        <w:t xml:space="preserve">  304</w:t>
        <w:br/>
        <w:t xml:space="preserve">  …зло эгоистического себялюбия так проникает всю природу падшего</w:t>
        <w:br/>
        <w:t xml:space="preserve">  человека, что для избавления от него недостаточно иметь перед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332.</w:t>
        <w:br/>
        <w:t xml:space="preserve"> два голоса (диалог), которые разделяют</w:t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ценностях?</w:t>
        <w:br/>
        <w:t xml:space="preserve">  В христианской традиции каждый человек имеет совесть, которая заключает</w:t>
        <w:br/>
        <w:t xml:space="preserve">  в себе внутреннего свидетеля и обвинителя, которые мыслятся как “око и</w:t>
        <w:br/>
        <w:t xml:space="preserve">  глас Божий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333.</w:t>
        <w:br/>
        <w:t>, 50). Ясно, что в эту минуту</w:t>
        <w:br/>
        <w:t xml:space="preserve">  он сознавал, как ни мимолетно, “Божию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раскаянию, отчасти через страх,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334.</w:t>
        <w:br/>
        <w:t>это та</w:t>
        <w:br/>
        <w:t xml:space="preserve">  самая книга, которую Лизавета принесла Соне по ее просьбе. Великое зло</w:t>
        <w:br/>
        <w:t xml:space="preserve">  побеждается добром. Сама эта мысль обнаруживает глубокий христианский</w:t>
        <w:br/>
        <w:t xml:space="preserve">  корень в искусстве Достоевского.</w:t>
        <w:br/>
        <w:t xml:space="preserve">  373</w:t>
        <w:br/>
        <w:t xml:space="preserve">  Правда, в его поэтическом мире полная победа станет возможной только</w:t>
        <w:br/>
        <w:t xml:space="preserve">  тогда, когда Раскольников поймет,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335.</w:t>
        <w:br/>
        <w:t xml:space="preserve">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мыслью,</w:t>
        <w:br/>
        <w:t xml:space="preserve">  и она постепенно слагается 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336.</w:t>
        <w:br/>
        <w:t>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337.</w:t>
        <w:br/>
        <w:t>глядела молча, глаза просили о чем-то, но она как бы боялась</w:t>
        <w:br/>
        <w:t xml:space="preserve">    приблизиться (14, 47).</w:t>
        <w:br/>
        <w:t xml:space="preserve">    Однако страх женщины искореняется христианской любовью и умилением</w:t>
        <w:br/>
        <w:t xml:space="preserve">    со стороны старца Зосимы:</w:t>
        <w:br/>
        <w:t xml:space="preserve">    …любовью все покупается, все спасается. Уж коли я, такой же, как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338.</w:t>
        <w:br/>
        <w:t>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ценностей, которые впитал в себя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339.</w:t>
        <w:br/>
        <w:t>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ценностей, которые впитал в себя в течение многих веков русский народ.</w:t>
        <w:br/>
        <w:t xml:space="preserve">  Читая воспоминания Лидии Ивановны ВеселитскойМикулич29,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340.</w:t>
        <w:br/>
        <w:t>и старца</w:t>
        <w:br/>
        <w:t xml:space="preserve">  Зосимы и Алеши в «Братьях Карамазовых».</w:t>
        <w:br/>
        <w:t xml:space="preserve">  Сербский и финский исследователи сходятся в главном: в Достоевском оба</w:t>
        <w:br/>
        <w:t xml:space="preserve">  видят христианского, православного апостола, своим писательством</w:t>
        <w:br/>
        <w:t xml:space="preserve">  показавшего истинный путь человеческий — путь к Богу.</w:t>
        <w:br/>
        <w:t xml:space="preserve">  Опыт активной любви как метод богопознания и самопознания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341.</w:t>
        <w:br/>
        <w:t xml:space="preserve"> доктора Гинденбурга, когда</w:t>
        <w:br/>
        <w:t xml:space="preserve">  почтить память его собрались представители разных конфессий, его участие</w:t>
        <w:br/>
        <w:t xml:space="preserve">  в их судьбах соединило людей.</w:t>
        <w:br/>
        <w:t xml:space="preserve">  «…нынешнее христианское общество держится на малочисленных</w:t>
        <w:br/>
        <w:t xml:space="preserve">  праведниках…»33 — Оскар фон Шульц неоднократно приводит целый ряд имен</w:t>
        <w:br/>
        <w:t xml:space="preserve">  людей, всецело посвятивших себя помощи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342.</w:t>
        <w:br/>
        <w:br/>
        <w:t xml:space="preserve">    закон жизни всего человечества³².</w:t>
        <w:br/>
        <w:t xml:space="preserve">    № 9—10. С. 70—74.</w:t>
        <w:br/>
        <w:t xml:space="preserve">    159</w:t>
        <w:br/>
        <w:t xml:space="preserve">  гиозную дифференциацию путем активной защиты общих христианских</w:t>
        <w:br/>
        <w:t xml:space="preserve">  добродетелей; названия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343.</w:t>
        <w:br/>
        <w:t>что Достоевский действительно, как никто другой, был Нестором</w:t>
        <w:br/>
        <w:t xml:space="preserve">  петербургской текущей жизни.</w:t>
        <w:br/>
        <w:t xml:space="preserve">  99</w:t>
        <w:br/>
        <w:t xml:space="preserve">  УДК 001</w:t>
        <w:br/>
        <w:t xml:space="preserve">  "СИБИРСКАЯ ТЕТРАДЬ" Ф.М.ДОСТОЕВСКОГО: ХРИСТИАНСКИЙ, КУЛЬТУРНЫЙ И РЕЧЕВОЙ</w:t>
        <w:br/>
        <w:t xml:space="preserve">  СЛОЙ</w:t>
        <w:br/>
        <w:t xml:space="preserve">    ВЛАДИМИРЦЕВ                   Иркутский государственный университет</w:t>
        <w:br/>
        <w:t xml:space="preserve">       В П </w:t>
        <w:br/>
        <w:t xml:space="preserve">    Ключевые слова:              Аннотация: В статье раскрыт христианский</w:t>
        <w:br/>
        <w:t xml:space="preserve">    Достоевский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344.</w:t>
        <w:br/>
        <w:t>.ДОСТОЕВСКОГО: ХРИСТИАНСКИЙ, КУЛЬТУРНЫЙ И РЕЧЕВОЙ</w:t>
        <w:br/>
        <w:t xml:space="preserve">  СЛОЙ</w:t>
        <w:br/>
        <w:t xml:space="preserve">    ВЛАДИМИРЦЕВ                   Иркутский государственный университет</w:t>
        <w:br/>
        <w:t xml:space="preserve">       В П </w:t>
        <w:br/>
        <w:t xml:space="preserve">    Ключевые слова:              Аннотация: В статье раскрыт христианский</w:t>
        <w:br/>
        <w:t xml:space="preserve">    Достоевский                  смысл народной культурно-речевой</w:t>
        <w:br/>
        <w:t xml:space="preserve">    "Сибирская тетрадь"          деятельности Достоевского, получившей</w:t>
        <w:br/>
        <w:t xml:space="preserve">    народ                        отражение в его каторжной тетрадке.</w:t>
        <w:br/>
        <w:t xml:space="preserve">    Православие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345.</w:t>
        <w:br/>
        <w:br/>
        <w:t xml:space="preserve">    Достоевский                  смысл народной культурно-речевой</w:t>
        <w:br/>
        <w:t xml:space="preserve">    "Сибирская тетрадь"          деятельности Достоевского, получившей</w:t>
        <w:br/>
        <w:t xml:space="preserve">    народ                        отражение в его каторжной тетрадке.</w:t>
        <w:br/>
        <w:t xml:space="preserve">    Православие                  Христианские контексты и подтексты</w:t>
        <w:br/>
        <w:t xml:space="preserve">                                 "Сибирской тетради" многочисленны и</w:t>
        <w:br/>
        <w:t xml:space="preserve">                                 разнолики. Глас народа был для писателя</w:t>
        <w:br/>
        <w:t xml:space="preserve">                                 гласом Божьим, народное слово проявляло</w:t>
      </w:r>
    </w:p>
    <w:p>
      <w:pPr>
        <w:pStyle w:val="BodyText"/>
      </w:pPr>
      <w:r>
        <w:t>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346.</w:t>
        <w:br/>
        <w:t>контексты и подтексты</w:t>
        <w:br/>
        <w:t xml:space="preserve">                                 "Сибирской тетради" многочисленны и</w:t>
        <w:br/>
        <w:t xml:space="preserve">                                 разнолики. Глас народа был для писателя</w:t>
        <w:br/>
        <w:t xml:space="preserve">                                 гласом Божьим, народное слово проявляло</w:t>
        <w:br/>
        <w:t xml:space="preserve">                                 христианский облик каторжных товарищей</w:t>
        <w:br/>
        <w:t xml:space="preserve">                                 писателя.</w:t>
        <w:br/>
        <w:t xml:space="preserve">  Текст статьи</w:t>
        <w:br/>
        <w:t xml:space="preserve">  Я лгу! Да вот тебе Великое Слово не лгу.</w:t>
        <w:br/>
        <w:t xml:space="preserve">  Ф. М. Достоевский.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347.</w:t>
        <w:br/>
        <w:t>творчества</w:t>
        <w:br/>
        <w:t xml:space="preserve">  писателя, ибо герой-протагонист (т. е. народ) СТ весьма далек от наших</w:t>
        <w:br/>
        <w:t xml:space="preserve">  представлений о русском народе как народе христианском (по</w:t>
        <w:br/>
        <w:t xml:space="preserve">  Достоевскому). Аналитическая проверка материалами «Тетради» обнаруживает</w:t>
        <w:br/>
        <w:t xml:space="preserve">  другое. Я уже писал об этом в сопроводительной статье и примечаниях ко</w:t>
      </w:r>
    </w:p>
    <w:p>
      <w:pPr>
        <w:pStyle w:val="BodyText"/>
      </w:pPr>
      <w:r>
        <w:t>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348.</w:t>
        <w:br/>
        <w:br/>
        <w:t xml:space="preserve">  второму отдельному (петрозаводскому) изданию СТ². Предстоит развить</w:t>
        <w:br/>
        <w:t xml:space="preserve">  высказанные соображения, чтобы придать им необратимый</w:t>
        <w:br/>
        <w:t xml:space="preserve">  системно-концептный вид.</w:t>
        <w:br/>
        <w:t xml:space="preserve">  Решение вопроса о христианской природе народных записей Достоевского</w:t>
        <w:br/>
        <w:t xml:space="preserve">  в СТ должно быть по необходимости двояким, вернее двуединым,</w:t>
        <w:br/>
        <w:t xml:space="preserve">  соответственно субъекту и объекту «Тетради».</w:t>
        <w:br/>
        <w:t xml:space="preserve">  В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349.</w:t>
        <w:br/>
        <w:t>взаимосвязанных «разговоров»-сцен и авторско-режиссерских</w:t>
        <w:br/>
        <w:t xml:space="preserve">  ремарок и дополнений к ним. Внешняя, условно-формальная «драматургия»</w:t>
        <w:br/>
        <w:t xml:space="preserve">  органична внутреннему, действительному драматизму СТ, христианскому</w:t>
        <w:br/>
        <w:t xml:space="preserve">  гуманоцентричному в евангельском смысле слова. Достоевский вел записи не</w:t>
        <w:br/>
        <w:t xml:space="preserve">  из праздного и скучающего любопытства или других графоманских</w:t>
        <w:br/>
        <w:t xml:space="preserve">  побуждений. Закандаленный (буквально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350.</w:t>
        <w:br/>
        <w:t>речевые картинки из быта своих</w:t>
        <w:br/>
        <w:t xml:space="preserve">  «братьев по несчастью» (28, кн. 1, 208). В сложных мотивах секретной</w:t>
        <w:br/>
        <w:t xml:space="preserve">  острожной литературной деятельности христианское сострадание автора</w:t>
        <w:br/>
        <w:t xml:space="preserve">  к несчастным (эта формула народного юридического идеализма философски</w:t>
        <w:br/>
        <w:t xml:space="preserve">  разъяснена и поддержана Достоевским в «Дневнике писателя» за 1873 год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351.</w:t>
        <w:br/>
        <w:t>разъяснена и поддержана Достоевским в «Дневнике писателя» за 1873 год)</w:t>
        <w:br/>
        <w:t xml:space="preserve">  играло ведущую роль. Исподволь заполняя самодельную СТ, писатель был</w:t>
        <w:br/>
        <w:t xml:space="preserve">  движим христианским милосердием: сопереживал «бедным людям» каждой</w:t>
        <w:br/>
        <w:t xml:space="preserve">  записи, даже когда те подразумевались «затекстно», были в положении</w:t>
        <w:br/>
        <w:t xml:space="preserve">  «внесценических» героев. Мне уже приходилось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352.</w:t>
        <w:br/>
        <w:t xml:space="preserve"> насмерть,</w:t>
        <w:br/>
        <w:t xml:space="preserve">  когда применялась мера от «треки» до «полняка». Сохранилось воспоминание</w:t>
        <w:br/>
        <w:t xml:space="preserve">  госпитального фельдшера: такие случаи Достоевский, преисполненный дара и</w:t>
        <w:br/>
        <w:t xml:space="preserve">  долга христианского сострадания к ближнему («бедному», «униженному»,</w:t>
        <w:br/>
        <w:t xml:space="preserve">  «оскорбленному»), переживал крайне болезненно. Но если бы мемуарные</w:t>
        <w:br/>
        <w:t xml:space="preserve">  указания на сей счет отсутствовали вовсе,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353.</w:t>
        <w:br/>
        <w:t>страницы «Дневника писателя» и объясниться с Россией от имени</w:t>
        <w:br/>
        <w:t xml:space="preserve">  представляемого им народа (мысль проницательного В. В. Розанова⁴).</w:t>
        <w:br/>
        <w:t xml:space="preserve">  Культура православного христианского чувства — доброго,</w:t>
        <w:br/>
        <w:t xml:space="preserve">  сострадательного, мудрого, всеотзывчивого, «зосимовского» —</w:t>
        <w:br/>
        <w:t xml:space="preserve">  выразительнее всего проявилась в словесном и психоидеологическом</w:t>
        <w:br/>
        <w:t xml:space="preserve">  народничестве СТ. Субъект «Тетради» осознанно, с пытливостью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354.</w:t>
        <w:br/>
        <w:t>психологического исследователя прикоснулся к множеству</w:t>
        <w:br/>
        <w:t xml:space="preserve">  необозримых (и не освещавшихся в русской этнологии прежде) сторон</w:t>
        <w:br/>
        <w:t xml:space="preserve">  народной жизни. Замечательно, с точки зрения христианского</w:t>
        <w:br/>
        <w:t xml:space="preserve">  гуманоцентризма, что среди текущих «разговоров» писатель выделил</w:t>
        <w:br/>
        <w:t xml:space="preserve">  притчевый диалог такого философско-психологического содержания: «Ты</w:t>
        <w:br/>
        <w:t xml:space="preserve">  кто? — Да я-то, брат,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355.</w:t>
        <w:br/>
        <w:t>. — В. В.). Каторга не вынудила Достоевского-христианина</w:t>
        <w:br/>
        <w:t xml:space="preserve">  потерять веру в человека — напротив, очистила и укрепила ее. В конечном</w:t>
        <w:br/>
        <w:t xml:space="preserve">  результате христианским братолюбием писателя продиктованы все без</w:t>
        <w:br/>
        <w:t xml:space="preserve">  исключения записи СТ. Сошлюсь вновь на автопризнание Достоевского в</w:t>
        <w:br/>
        <w:t xml:space="preserve">  семипалатинском, еще «пахнущем» каторгой, письме А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356.</w:t>
        <w:br/>
        <w:br/>
        <w:t xml:space="preserve">  совсем так или совершенно не так (см. оппозицию понятий «несчастье» /</w:t>
        <w:br/>
        <w:t xml:space="preserve">  «счастье»). По крайней мере, его личное братолюбивое (чисто</w:t>
        <w:br/>
        <w:t xml:space="preserve">  христианское, хотя в письме к Майкову впрямую о том ничего вроде бы и не</w:t>
        <w:br/>
        <w:t xml:space="preserve">  сказано) отношение к «разбойникам» (24, 106) являлось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357.</w:t>
        <w:br/>
        <w:t xml:space="preserve"> жизни на каторге, и СТ — самое</w:t>
        <w:br/>
        <w:t xml:space="preserve">  убедительное тому подтверждение.</w:t>
        <w:br/>
        <w:t xml:space="preserve">  В чем состоят положительные свойства «народной личности», если исходить</w:t>
        <w:br/>
        <w:t xml:space="preserve">  из христиански окрашенных заметок, которые писатель выбрал для СТ?</w:t>
        <w:br/>
        <w:t xml:space="preserve">  342</w:t>
        <w:br/>
        <w:t xml:space="preserve">  В материалах острожного произведения Достоевского обычно видят темные</w:t>
        <w:br/>
        <w:t xml:space="preserve">  стороны — сплошь знаки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358.</w:t>
        <w:br/>
        <w:t>фактологии СТ.</w:t>
        <w:br/>
        <w:t xml:space="preserve">  Светлых начал в «Моей тетрадке каторжной» не так мало, чтобы иметь право</w:t>
        <w:br/>
        <w:t xml:space="preserve">  пренебрегать ими.</w:t>
        <w:br/>
        <w:t xml:space="preserve">  Сфера светлого — православно-христианская стихия тетрадных записей. Ее</w:t>
        <w:br/>
        <w:t xml:space="preserve">  соприродными по отношению друг к другу носителями и выразителями</w:t>
        <w:br/>
        <w:t xml:space="preserve">  выступают автор и объект его наблюдений 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359.</w:t>
        <w:br/>
        <w:t>вполне лабораторно, пользуясь своим психологическим</w:t>
        <w:br/>
        <w:t xml:space="preserve">  микроскопом, — в мельчайших культурно-речевых подробностях. Не потерять</w:t>
        <w:br/>
        <w:t xml:space="preserve">  веры в человека писателю помогли как раз христианские добродетели</w:t>
        <w:br/>
        <w:t xml:space="preserve">  «несчастных» арестантов. Вообразим (исследователь СТ должен позволить</w:t>
        <w:br/>
        <w:t xml:space="preserve">  себе это), как счастлив был Достоевский, держатель и читатель Евангелия,</w:t>
        <w:br/>
        <w:t xml:space="preserve">  которое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360.</w:t>
        <w:br/>
        <w:br/>
        <w:t xml:space="preserve">  Бог, Творец небесный с нами,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надежды: укреплял, ободрял, просветлял. Молитвенная песенка</w:t>
        <w:br/>
        <w:t xml:space="preserve">  (сродни «жестоким романсам» и старообрядческим стихам о спасении) как</w:t>
        <w:br/>
        <w:t xml:space="preserve">  произведение устного творчества евангельски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361.</w:t>
        <w:br/>
        <w:t>спасении) как</w:t>
        <w:br/>
        <w:t xml:space="preserve">  произведение устного творчества евангельски воспитанного народа</w:t>
        <w:br/>
        <w:t xml:space="preserve">  привлекла внимание «сильно-каторжного» писателя, потому что гармонически</w:t>
        <w:br/>
        <w:t xml:space="preserve">  согласовывалась с его личным христианским «я»-опытом: законченное,</w:t>
        <w:br/>
        <w:t xml:space="preserve">  душевное и философское, слияние субъекта и объекта 295-й записи, таким</w:t>
        <w:br/>
        <w:t xml:space="preserve">  образом, налицо. Это иконический феномен СТ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362.</w:t>
        <w:br/>
        <w:t>, вследствие того, еще более красноречивый,</w:t>
        <w:br/>
        <w:t xml:space="preserve">  «кричащий». Примером такого парадокса (см. аналог в упомянутой записи</w:t>
        <w:br/>
        <w:t xml:space="preserve">  76) в обыденной народно-христианской практике может служить избранная</w:t>
        <w:br/>
        <w:t xml:space="preserve">  автором формула специфического воровского предостережения: «Не бери</w:t>
        <w:br/>
        <w:t xml:space="preserve">  лишняго, побойся Вышняго» (запись 455). В религиозно сориентированной</w:t>
      </w:r>
    </w:p>
    <w:p>
      <w:pPr>
        <w:pStyle w:val="BodyText"/>
      </w:pPr>
      <w:r>
        <w:t>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363.</w:t>
        <w:br/>
        <w:t>, 192). Ему, каторжнику-гению, была любопытна и</w:t>
        <w:br/>
        <w:t xml:space="preserve">  дорога каждая черточка в арестантском народе, если она, пускай косвенно,</w:t>
        <w:br/>
        <w:t xml:space="preserve">  указывала на христианскую прочность и неискаженность человека.</w:t>
        <w:br/>
        <w:t xml:space="preserve">  В СТ Достоевский строго различал и соблюдал два графических подхода к</w:t>
        <w:br/>
        <w:t xml:space="preserve">  написанию слова «Бог»: с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364.</w:t>
        <w:br/>
        <w:t xml:space="preserve"> (см. запись 168: «Тот бог, другой</w:t>
        <w:br/>
        <w:t xml:space="preserve">  бог, а Маланьин больше!»). Чуть видимая духовная</w:t>
        <w:br/>
        <w:t xml:space="preserve">  344</w:t>
        <w:br/>
        <w:t xml:space="preserve">  дифференциация словоупотребления — существенная черта в христианском</w:t>
        <w:br/>
        <w:t xml:space="preserve">  облике народа каторги, т. е. аргумент в пользу мнения о неповерхностной</w:t>
        <w:br/>
        <w:t xml:space="preserve">  евангельской религиозности «братьев по несчастью».</w:t>
        <w:br/>
        <w:t xml:space="preserve">  Таких аргументов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365.</w:t>
        <w:br/>
        <w:t>Таких аргументов в СТ более чем достаточно. Сошлюсь еще на один, прежде</w:t>
        <w:br/>
        <w:t xml:space="preserve">  чем перейти к окончательным выво-дам о народно-христианском контексте</w:t>
        <w:br/>
        <w:t xml:space="preserve">  сибирских заметок Достоевского.</w:t>
        <w:br/>
        <w:t xml:space="preserve">  Ссоры-перебранки арестантов колоритно выставлены в целом ряде тетрадных</w:t>
        <w:br/>
        <w:t xml:space="preserve">  записей. Они имеют особую ценность, поскольку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366.</w:t>
        <w:br/>
        <w:t>беглой разговорно-бранной ссылки (говорит некий имярек) на драматическое</w:t>
        <w:br/>
        <w:t xml:space="preserve">  событие из евангельской истории: «Христа продал». В этом пункте</w:t>
        <w:br/>
        <w:t xml:space="preserve">  «Тетради» христианские отражения (здесь точнее бы сказать, отражения</w:t>
        <w:br/>
        <w:t xml:space="preserve">  иудео-христианской культуры) получают такую психоидеологическую</w:t>
        <w:br/>
        <w:t xml:space="preserve">  нагрузку, которая нуждается в особом комментарии. Из поэтики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367.</w:t>
        <w:br/>
        <w:t>драматическое</w:t>
        <w:br/>
        <w:t xml:space="preserve">  событие из евангельской истории: «Христа продал». В этом пункте</w:t>
        <w:br/>
        <w:t xml:space="preserve">  «Тетради» христианские отражения (здесь точнее бы сказать, отражения</w:t>
        <w:br/>
        <w:t xml:space="preserve">  иудео-христианской культуры) получают такую психоидеологическую</w:t>
        <w:br/>
        <w:t xml:space="preserve">  нагрузку, которая нуждается в особом комментарии. Из поэтики прямого</w:t>
        <w:br/>
        <w:t xml:space="preserve">  личного высказывания имярека-ругателя: «Христа продал» — явствует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368.</w:t>
        <w:br/>
        <w:t>житейскими путями обращена в пошлую</w:t>
        <w:br/>
        <w:t xml:space="preserve">  брань. Тем не менее бранное слово имярека подспудно вобрало в себя</w:t>
        <w:br/>
        <w:t xml:space="preserve">  культурно-историческую память-опыт православно-христианской веры.</w:t>
        <w:br/>
        <w:t xml:space="preserve">  Бранчливый арестант своей импульсивной репликой-пошлостью показал, как</w:t>
        <w:br/>
        <w:t xml:space="preserve">  генетически прочно (хотя и не всегда в благовидных формах) укоренилась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369.</w:t>
        <w:br/>
        <w:t xml:space="preserve"> писателя»: «в &lt;…&gt; сердце искони» —</w:t>
        <w:br/>
        <w:t xml:space="preserve">  21, 38) евангельская идея о вероломно преданном-«проданном» Христе и</w:t>
        <w:br/>
        <w:t xml:space="preserve">  трагических последствиях этого предательства.</w:t>
        <w:br/>
        <w:t xml:space="preserve">  Христианские контексты и подтексты СТ многочисленны и разнолики. Их</w:t>
        <w:br/>
        <w:t xml:space="preserve">  наличием и смысловым составом доказывается: протагонист «Моей тетрадки</w:t>
        <w:br/>
        <w:t xml:space="preserve">  каторжной» не только</w:t>
        <w:br/>
        <w:t xml:space="preserve">  345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370.</w:t>
        <w:br/>
        <w:t>выстраданный</w:t>
        <w:br/>
        <w:t xml:space="preserve">  личностный документ из эпохи пребывания Достоевского в «Мертвом Доме» —</w:t>
        <w:br/>
        <w:t xml:space="preserve">  не отделена культурно-идеологическими перегородками от его остального</w:t>
        <w:br/>
        <w:t xml:space="preserve">  творчества. Напротив: христианская психологическая «подкладка» острожных</w:t>
        <w:br/>
        <w:t xml:space="preserve">  заметок более всего и роднит СТ с романами и публицистикой писателя.</w:t>
        <w:br/>
        <w:t xml:space="preserve">  Автор СТ, «брат» и друг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371.</w:t>
        <w:br/>
        <w:t xml:space="preserve"> всего и роднит СТ с романами и публицистикой писателя.</w:t>
        <w:br/>
        <w:t xml:space="preserve">  Автор СТ, «брат» и друг арестантского народа, героически выполнил свой</w:t>
        <w:br/>
        <w:t xml:space="preserve">  христианский писательский и свидетельский долг перед ним. И конечно —</w:t>
        <w:br/>
        <w:t xml:space="preserve">  перед русским «демосом» в целом.</w:t>
        <w:br/>
        <w:t xml:space="preserve">  УДК 001</w:t>
        <w:br/>
        <w:t xml:space="preserve">  ЖИВОТНЫЕ В ПОЭТОЛОГИИ ДОСТОЕВСКОГО: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372.</w:t>
        <w:br/>
        <w:t>литературе. В критике описаны такие психологические открытия писателя, как иррационализм, дуализм, подполье. Вне поля зрения исследователей остались многие аспекты его христианской антропологии. В его</w:t>
        <w:br/>
        <w:t xml:space="preserve">    концепции человека существенны такие категории, как общечеловек и</w:t>
        <w:br/>
        <w:t xml:space="preserve">    всечеловек. «Общечеловек» — особый тип русского человека, появившийся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373.</w:t>
        <w:br/>
        <w:t xml:space="preserve">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 новым словом о человеке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374.</w:t>
        <w:br/>
        <w:t>чем же тогда отличие? Почему «в этом смысле»</w:t>
        <w:br/>
        <w:t xml:space="preserve">    Достоевский</w:t>
        <w:br/>
        <w:t xml:space="preserve">    «конечно народен»? Почему это его направление «истекает из глубины</w:t>
        <w:br/>
        <w:t xml:space="preserve">    Христианского духа народного»? Почему поиск</w:t>
        <w:br/>
        <w:t xml:space="preserve">    «в человеке человека» имеет «источник» — «глубины Христианского духа</w:t>
        <w:br/>
        <w:t xml:space="preserve">    народного»? Причем здесь христианство?</w:t>
        <w:br/>
        <w:t xml:space="preserve">    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375.</w:t>
        <w:br/>
        <w:t>? Почему это его направление «истекает из глубины</w:t>
        <w:br/>
        <w:t xml:space="preserve">    Христианского духа народного»? Почему поиск</w:t>
        <w:br/>
        <w:t xml:space="preserve">    «в человеке человека» имеет «источник» — «глубины Христианского духа</w:t>
        <w:br/>
        <w:t xml:space="preserve">    народного»? Причем здесь христианство?</w:t>
        <w:br/>
        <w:t xml:space="preserve">    И что значит «найти в человеке человека»?</w:t>
        <w:br/>
        <w:t xml:space="preserve">    Что стоит за этой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376.</w:t>
        <w:br/>
        <w:t>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 образ</w:t>
        <w:br/>
        <w:t xml:space="preserve">    Божий и тем самым очеловечить человека.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377.</w:t>
        <w:br/>
        <w:t>каторжных (РГАЛИ.</w:t>
        <w:br/>
        <w:t xml:space="preserve">    Ф. 212.1.15. С. 88).</w:t>
        <w:br/>
        <w:t xml:space="preserve">    Прав Карен Степанян, связав формулу «найти в человеке человека» с</w:t>
        <w:br/>
        <w:t xml:space="preserve">    христианской идеей проявления образа Божьего в человеке [9, 13—14].</w:t>
        <w:br/>
        <w:t xml:space="preserve">    Человек Достоевского несет в себе возможную полноту Творца 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378.</w:t>
        <w:br/>
        <w:t xml:space="preserve">  своей душе тайну, и их тайна откровенна: они стыдливо говорят на</w:t>
        <w:br/>
        <w:t xml:space="preserve">    понятном друг другу и читателям языке, на языке христианской любви. В</w:t>
        <w:br/>
        <w:t xml:space="preserve">    результате возникает парадоксальная коллизия. Можно быть умнее и</w:t>
        <w:br/>
        <w:t xml:space="preserve">    образованнее Макара Девушкина, какими были, например, Чацкий, Онегин,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379.</w:t>
        <w:br/>
        <w:t>» человека, духовного воскрешения</w:t>
        <w:br/>
        <w:t xml:space="preserve">    от бедных людей, униженных и оскорбленных до братьев Карамазовых.</w:t>
        <w:br/>
        <w:t xml:space="preserve">    Эту же идею и этот принцип христианской антропологии Достоевский</w:t>
        <w:br/>
        <w:t xml:space="preserve">    защищает в «Двойнике»: каждый человек несет в себе образ Божий. Нет</w:t>
        <w:br/>
        <w:t xml:space="preserve">    одинаковых людей, каждый бесподобен, каждый неповторим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380.</w:t>
        <w:br/>
        <w:t>. Его</w:t>
        <w:br/>
        <w:t xml:space="preserve">    поэтика являет иной эстетический принцип. Писатель мыслил себя</w:t>
        <w:br/>
        <w:t xml:space="preserve">    «реалистом в высшем смысле», направление которого «истекает из</w:t>
        <w:br/>
        <w:t xml:space="preserve">    глубины Христианского духа народного». 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381.</w:t>
        <w:br/>
        <w:t>мыслил себя</w:t>
        <w:br/>
        <w:t xml:space="preserve">    «реалистом в высшем смысле», направление которого «истекает из</w:t>
        <w:br/>
        <w:t xml:space="preserve">    глубины Христианского духа народного». 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382.</w:t>
        <w:br/>
        <w:br/>
        <w:t xml:space="preserve">    русская литература </w:t>
        <w:br/>
        <w:t xml:space="preserve">    полемика </w:t>
        <w:br/>
        <w:t xml:space="preserve">    критика </w:t>
        <w:br/>
        <w:t xml:space="preserve">  Текст статьи</w:t>
        <w:br/>
        <w:t xml:space="preserve">  В последнее время выявились разноречивые 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</w:t>
        <w:br/>
        <w:t xml:space="preserve"> В. Н. Захаров. Ответ по существу. 2005№7</w:t>
      </w:r>
    </w:p>
    <w:p>
      <w:pPr>
        <w:pStyle w:val="BodyText"/>
      </w:pPr>
      <w:r>
        <w:t>383.</w:t>
        <w:br/>
        <w:t>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дискуссии важно определить, о чем спорить и можно ли в споре</w:t>
        <w:br/>
        <w:t xml:space="preserve">  установить истину, </w:t>
        <w:br/>
        <w:t xml:space="preserve"> В. Н. Захаров. Ответ по существу. 2005№7</w:t>
      </w:r>
    </w:p>
    <w:p>
      <w:pPr>
        <w:pStyle w:val="BodyText"/>
      </w:pPr>
      <w:r>
        <w:t>384.</w:t>
        <w:br/>
        <w:t>пишет, что я в своей программной 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“…она оставалась ею и в советские времена”².</w:t>
        <w:br/>
        <w:t xml:space="preserve">  Что делать с недобросовестным цитированием</w:t>
        <w:br/>
        <w:t xml:space="preserve"> В. Н. Захаров. Ответ по существу. 2005№7</w:t>
      </w:r>
    </w:p>
    <w:p>
      <w:pPr>
        <w:pStyle w:val="BodyText"/>
      </w:pPr>
      <w:r>
        <w:t>385.</w:t>
        <w:br/>
        <w:t xml:space="preserve"> оборванной на полуслове фразой? Завершаю я свою статью другими</w:t>
        <w:br/>
        <w:t xml:space="preserve">  словами, которые в полном извлечении звучат так:</w:t>
        <w:br/>
        <w:t xml:space="preserve">    Русская литература была христианской. Вопреки историческим</w:t>
        <w:br/>
        <w:t xml:space="preserve">    обстоятельствам, она оставалась ею и в советские времена. Надеюсь, это</w:t>
        <w:br/>
        <w:t xml:space="preserve">    ее будущее³.</w:t>
        <w:br/>
        <w:t xml:space="preserve">  Как объяснить непонимающему смысла </w:t>
        <w:br/>
        <w:t xml:space="preserve"> В. Н. Захаров. Ответ по существу. 2005№7</w:t>
      </w:r>
    </w:p>
    <w:p>
      <w:pPr>
        <w:pStyle w:val="BodyText"/>
      </w:pPr>
      <w:r>
        <w:t>386.</w:t>
        <w:br/>
        <w:t>в советские времена — это не официальная советская</w:t>
        <w:br/>
        <w:t xml:space="preserve">  литература, а именно русскаялитературав20–80-егодыXX века, что она</w:t>
        <w:br/>
        <w:t xml:space="preserve">  включаетв себя не только христианских писателей, которых время от</w:t>
        <w:br/>
        <w:t xml:space="preserve">  времени исключали из Союза советских писателей, но и писателей русского</w:t>
        <w:br/>
        <w:t xml:space="preserve">  зарубежья, которые в изгнании сохранили христианское</w:t>
        <w:br/>
        <w:t xml:space="preserve"> В. Н. Захаров. Ответ по существу. 2005№7</w:t>
      </w:r>
    </w:p>
    <w:p>
      <w:pPr>
        <w:pStyle w:val="BodyText"/>
      </w:pPr>
      <w:r>
        <w:t>387.</w:t>
        <w:br/>
        <w:t>христианских писателей, которых время от</w:t>
        <w:br/>
        <w:t xml:space="preserve">  времени исключали из Союза советских писателей, но и писателей русского</w:t>
        <w:br/>
        <w:t xml:space="preserve">  зарубежья, которые в изгнании сохранили христианское призвание русской</w:t>
        <w:br/>
        <w:t xml:space="preserve">  словесности. И дело не в количестве писателей, а в “качестве” их</w:t>
        <w:br/>
        <w:t xml:space="preserve">  творчества⁴.</w:t>
        <w:br/>
        <w:t xml:space="preserve">  Сейчас литература пребывает в жестоком </w:t>
        <w:br/>
        <w:t xml:space="preserve"> В. Н. Захаров. Ответ по существу. 2005№7</w:t>
      </w:r>
    </w:p>
    <w:p>
      <w:pPr>
        <w:pStyle w:val="BodyText"/>
      </w:pPr>
      <w:r>
        <w:t>388.</w:t>
        <w:br/>
        <w:t>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преобразиться” (Захаров В. Н. Русская</w:t>
        <w:br/>
        <w:t xml:space="preserve">  литература и</w:t>
        <w:br/>
        <w:t xml:space="preserve"> В. Н. Захаров. Ответ по существу. 2005№7</w:t>
      </w:r>
    </w:p>
    <w:p>
      <w:pPr>
        <w:pStyle w:val="BodyText"/>
      </w:pPr>
      <w:r>
        <w:t>389.</w:t>
        <w:br/>
        <w:t>есть возможность воскреснуть и преобразиться” (Захаров В. Н. Русская</w:t>
        <w:br/>
        <w:t xml:space="preserve">  литература и христианство. С. 11). Ср.: “И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 памятью былой христианской России, лелеяла исторический образ</w:t>
        <w:br/>
        <w:t xml:space="preserve">  Святой Руси” (Там же. С</w:t>
        <w:br/>
        <w:t xml:space="preserve"> В. Н. Захаров. Ответ по существу. 2005№7</w:t>
      </w:r>
    </w:p>
    <w:p>
      <w:pPr>
        <w:pStyle w:val="BodyText"/>
      </w:pPr>
      <w:r>
        <w:t>390.</w:t>
        <w:br/>
        <w:t>христианство. С. 11). Ср.: “И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 памятью былой христианской России, 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 одного праведника спасает дело, а в</w:t>
        <w:br/>
        <w:t xml:space="preserve"> В. Н. Захаров. Ответ по существу. 2005№7</w:t>
      </w:r>
    </w:p>
    <w:p>
      <w:pPr>
        <w:pStyle w:val="BodyText"/>
      </w:pPr>
      <w:r>
        <w:t>391.</w:t>
        <w:br/>
        <w:t xml:space="preserve"> словесности</w:t>
        <w:br/>
        <w:t xml:space="preserve">  их были сотни и тысячи.</w:t>
        <w:br/>
        <w:t xml:space="preserve">  От того, как мы назовем явление, зависит и его</w:t>
        <w:br/>
        <w:t xml:space="preserve">  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392.</w:t>
        <w:br/>
        <w:t>после</w:t>
        <w:br/>
        <w:t xml:space="preserve">  снятия искусственных препон снова вошла в общее русло — стала единым</w:t>
        <w:br/>
        <w:t xml:space="preserve">  потоком, в котором снова выразились ее историческое направление и</w:t>
        <w:br/>
        <w:t xml:space="preserve">  христианское призвание первых девяти веков ее развития.</w:t>
        <w:br/>
        <w:t xml:space="preserve">  Оппонент приписывает мне свои абсурдные (иначе не могу сказать!)</w:t>
        <w:br/>
        <w:t xml:space="preserve">  измышления. Он упрекает:</w:t>
        <w:br/>
        <w:t xml:space="preserve">  В</w:t>
        <w:br/>
        <w:t xml:space="preserve"> В. Н. Захаров. Ответ по существу. 2005№7</w:t>
      </w:r>
    </w:p>
    <w:p>
      <w:pPr>
        <w:pStyle w:val="BodyText"/>
      </w:pPr>
      <w:r>
        <w:t>393.</w:t>
        <w:br/>
        <w:t>о православности другого и</w:t>
        <w:br/>
        <w:t xml:space="preserve">    наоборот⁹.</w:t>
        <w:br/>
        <w:t xml:space="preserve">  Возражаю: разные, но взаимообусловленные. Достоевский утверждал, что его</w:t>
        <w:br/>
        <w:t xml:space="preserve">  личное творчество “истекает из</w:t>
        <w:br/>
        <w:t xml:space="preserve">  10</w:t>
        <w:br/>
        <w:t xml:space="preserve">  глубины христианского духа народного”¹⁰; общим местом в эстетических</w:t>
        <w:br/>
        <w:t xml:space="preserve">  трактатах любого времени являются вариации на тему о том, что литература</w:t>
        <w:br/>
        <w:t xml:space="preserve">  выражает характер</w:t>
        <w:br/>
        <w:t xml:space="preserve"> В. Н. Захаров. Ответ по существу. 2005№7</w:t>
      </w:r>
    </w:p>
    <w:p>
      <w:pPr>
        <w:pStyle w:val="BodyText"/>
      </w:pPr>
      <w:r>
        <w:t>394.</w:t>
        <w:br/>
        <w:t>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</w:t>
        <w:br/>
        <w:t xml:space="preserve"> В. Н. Захаров. Ответ по существу. 2005№7</w:t>
      </w:r>
    </w:p>
    <w:p>
      <w:pPr>
        <w:pStyle w:val="BodyText"/>
      </w:pPr>
      <w:r>
        <w:t>395.</w:t>
        <w:br/>
        <w:br/>
        <w:t xml:space="preserve">  следует высказаться по существу.</w:t>
        <w:br/>
        <w:t xml:space="preserve">  Исследователь декларирует потребность “выработки более тонкого и</w:t>
        <w:br/>
        <w:t xml:space="preserve">  глубокого методологического аппарата”, необходимость “дифференцированно</w:t>
        <w:br/>
        <w:t xml:space="preserve">  употреблять определение “религиозный”, “христианский”, “церковный”,</w:t>
        <w:br/>
        <w:t xml:space="preserve">  “уточнить некоторые понятия и предложить критерии для оценок и</w:t>
        <w:br/>
        <w:t xml:space="preserve">  классификаций в рамках поставленной темы”¹⁵.</w:t>
        <w:br/>
        <w:t xml:space="preserve">  До сих пор</w:t>
        <w:br/>
        <w:t xml:space="preserve"> В. Н. Захаров. Ответ по существу. 2005№7</w:t>
      </w:r>
    </w:p>
    <w:p>
      <w:pPr>
        <w:pStyle w:val="BodyText"/>
      </w:pPr>
      <w:r>
        <w:t>396.</w:t>
        <w:br/>
        <w:t>церковный”,</w:t>
        <w:br/>
        <w:t xml:space="preserve">  “уточнить некоторые понятия и предложить критерии для оценок и</w:t>
        <w:br/>
        <w:t xml:space="preserve">  классификаций в рамках поставленной темы”¹⁵.</w:t>
        <w:br/>
        <w:t xml:space="preserve">  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</w:t>
        <w:br/>
        <w:t xml:space="preserve"> В. Н. Захаров. Ответ по существу. 2005№7</w:t>
      </w:r>
    </w:p>
    <w:p>
      <w:pPr>
        <w:pStyle w:val="BodyText"/>
      </w:pPr>
      <w:r>
        <w:t>397.</w:t>
        <w:br/>
        <w:t xml:space="preserve"> и в годичном, и в еженедельном богослужебном круге, да и</w:t>
        <w:br/>
        <w:t xml:space="preserve">  за</w:t>
        <w:br/>
        <w:t xml:space="preserve">  13</w:t>
        <w:br/>
        <w:t xml:space="preserve">    каждой литургией, то можно ли говорить о христианском характере такого</w:t>
        <w:br/>
        <w:t xml:space="preserve">    творчества?²⁰</w:t>
        <w:br/>
        <w:t xml:space="preserve">  А. М. Любомудров не замечает, что при таком подходе не выдерживает</w:t>
        <w:br/>
        <w:t xml:space="preserve">  критики даже творчество такого </w:t>
        <w:br/>
        <w:t xml:space="preserve"> В. Н. Захаров. Ответ по существу. 2005№7</w:t>
      </w:r>
    </w:p>
    <w:p>
      <w:pPr>
        <w:pStyle w:val="BodyText"/>
      </w:pPr>
      <w:r>
        <w:t>398.</w:t>
        <w:br/>
        <w:t xml:space="preserve">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399.</w:t>
        <w:br/>
        <w:t>одно и то 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400.</w:t>
        <w:br/>
        <w:t>не мог быть точной датой. Иногда это примета</w:t>
        <w:br/>
        <w:t xml:space="preserve">  православного быта русского человека, его образа жизни. Однако духовная</w:t>
        <w:br/>
        <w:t xml:space="preserve">  природа этого великого христианского праздника такова, что уже само</w:t>
        <w:br/>
        <w:t xml:space="preserve">  обращение к нему писателей в своем творчестве зачастую увлекало их на</w:t>
        <w:br/>
        <w:t xml:space="preserve">  решение таких задач, которые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401.</w:t>
        <w:br/>
        <w:br/>
        <w:t xml:space="preserve">  возле дороги нашли «закоченевший труп головлевского барина»: Светлое</w:t>
        <w:br/>
        <w:t xml:space="preserve">  Воскресение не наступило ‒ воскрешения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 веры и открыл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402.</w:t>
        <w:br/>
        <w:t>проявилось во многих его произведениях (в том числе и в рассказе «После</w:t>
        <w:br/>
        <w:t xml:space="preserve">  бала»), и это было выражением дорогого ему народного христианского</w:t>
        <w:br/>
        <w:t xml:space="preserve">  взгляда на мир, Россию, человека. Став внецерковным человеком,</w:t>
        <w:br/>
        <w:t xml:space="preserve">  Л. Толстой остался все же христианином.</w:t>
        <w:br/>
        <w:t xml:space="preserve">  Замечательны пасхальные эпизоды в удивительной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403.</w:t>
        <w:br/>
        <w:t xml:space="preserve"> когда все люди, высшие и низшие, равно чувствуют себя</w:t>
        <w:br/>
        <w:t xml:space="preserve">  братьями в одном общем светлом торжестве!»¹⁰; когда «нет той</w:t>
        <w:br/>
        <w:t xml:space="preserve">  христианской души на земле, которая бы не радовалась и не приветствовала</w:t>
        <w:br/>
        <w:t xml:space="preserve">  254</w:t>
        <w:br/>
        <w:t xml:space="preserve">  своего воскресшего Спасителя»¹¹. После чудесного перерождения скряга</w:t>
        <w:br/>
        <w:t xml:space="preserve">  Петр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404.</w:t>
        <w:br/>
        <w:t>«После Светлой заутрени». Православные праздники становятся у Н. Лейкина</w:t>
        <w:br/>
        <w:t xml:space="preserve">  поводом для бытовых зарисовок, раскрывающих юмористическое</w:t>
        <w:br/>
        <w:t xml:space="preserve">  несоответствие современных нравов и христианских заповедей, что вполне</w:t>
        <w:br/>
        <w:t xml:space="preserve">  понятно, если учесть, что Пасха 1879 года, когда рассказы были написаны,</w:t>
        <w:br/>
        <w:t xml:space="preserve">  отмечалась 1 апреля.</w:t>
        <w:br/>
        <w:t xml:space="preserve">  Сам А. 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405.</w:t>
        <w:br/>
        <w:t>поста»); если бы не время действия (март), то мог бы вполне</w:t>
        <w:br/>
        <w:t xml:space="preserve">  показаться «святочным» рассказ «Недоброе дело»; пробуждается живое и</w:t>
        <w:br/>
        <w:t xml:space="preserve">  трогательное христианское чувство в душе ребенка в рассказе «На</w:t>
        <w:br/>
        <w:t xml:space="preserve">  Страстной неделе»; юмористически разрешается «спиритическая» загадка</w:t>
        <w:br/>
        <w:t xml:space="preserve">  ежегодных росписей некоего Федюкова в пасхальном подписном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406.</w:t>
        <w:br/>
        <w:t>В комментариях к советскому собранию сочинений</w:t>
        <w:br/>
        <w:t xml:space="preserve">  сатирика сказано: „В «Христовой ночи», посвященной моральным проблемам,</w:t>
        <w:br/>
        <w:t xml:space="preserve">  Салтыков использует евангельские мифы и форму христианской проповеди.</w:t>
        <w:br/>
        <w:t xml:space="preserve">  &lt;...&gt; Салтыкову не чужда была мысль о воздействии на совесть</w:t>
        <w:br/>
        <w:t xml:space="preserve">  эксплуататоров, вместе с тем он не разделял концепций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407.</w:t>
        <w:br/>
        <w:t>хотя, по сути дела, это антипасхальный рассказ,</w:t>
        <w:br/>
        <w:t xml:space="preserve">  в котором все дано наоборот: язычество торжествует над христианством,</w:t>
        <w:br/>
        <w:t xml:space="preserve">  снохач Силан Петров возвеличен, христианский аскетизм его болезненного</w:t>
        <w:br/>
        <w:t xml:space="preserve">  сына Митрия осмеян и отвергнут, сильный прав, слабый повержен, и во всем</w:t>
        <w:br/>
        <w:t xml:space="preserve">  проступает упоение автора ницшеанскими идеями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408.</w:t>
        <w:br/>
        <w:t>проступает упоение автора ницшеанскими идеями, а разрешается греховный</w:t>
        <w:br/>
        <w:t xml:space="preserve">  конфликт «молитвенным» пожеланием не любви, а смерти ближнему. В такой</w:t>
        <w:br/>
        <w:t xml:space="preserve">  полемической трактовке христианской морали уже обозначен будущий путаный</w:t>
        <w:br/>
        <w:t xml:space="preserve">  духовный путь творца советской литературы и социалистического реализма</w:t>
        <w:br/>
        <w:t xml:space="preserve">  М. Горького, его конфликт с вековыми традициями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409.</w:t>
        <w:br/>
        <w:t>ПРАВОСЛАВНЫЕ АСПЕКТЫ ЭТНОПОЭТИКИ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410.</w:t>
        <w:br/>
        <w:t xml:space="preserve">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411.</w:t>
        <w:br/>
        <w:t>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 литературе¹.</w:t>
        <w:br/>
        <w:t xml:space="preserve">  На общем фоне критической литературы выделяется книга И. А. Есаулова</w:t>
        <w:br/>
        <w:t xml:space="preserve">  «Категория соборности в русской литературе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412.</w:t>
        <w:br/>
        <w:t xml:space="preserve"> тщету и историческую обреченность), осознать трагедию русской</w:t>
        <w:br/>
        <w:t xml:space="preserve">  литературы в изгнании, угадать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413.</w:t>
        <w:br/>
        <w:t>русской 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 понимать под христианством 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414.</w:t>
        <w:br/>
        <w:t>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 этого в том,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415.</w:t>
        <w:br/>
        <w:t>в том, что литература Нового</w:t>
        <w:br/>
        <w:t xml:space="preserve">  времени оказалась оторванной от Церкви, выбрав такие мировоззренческие и</w:t>
        <w:br/>
        <w:t xml:space="preserve">  культурные ориентиры, которые по сути противоположны христианским»³. Во</w:t>
        <w:br/>
        <w:t xml:space="preserve">  втором сборнике эта установка развита В. М. Лурье⁴. Не вдаваясь в</w:t>
        <w:br/>
        <w:t xml:space="preserve">  критику общих деклараций А. М. Любомудрова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416.</w:t>
        <w:br/>
        <w:t>СПб., 1879. С. 103.</w:t>
        <w:br/>
        <w:t xml:space="preserve">  9</w:t>
        <w:br/>
        <w:t xml:space="preserve">  свои народъ нашъ всегда рѣшаетъ и рѣшалъ всякое общее всенародное дѣло</w:t>
        <w:br/>
        <w:t xml:space="preserve">  свое всегда по христiански»⁸.</w:t>
        <w:br/>
        <w:t xml:space="preserve">  Православие народа проявляется для Достоевского в фундаментальных</w:t>
        <w:br/>
        <w:t xml:space="preserve">  категориях языка: «Пока народъ нашъ хоть только носитель Христа, на него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417.</w:t>
        <w:br/>
        <w:t>принадлежу частiю</w:t>
        <w:br/>
        <w:t xml:space="preserve">  не столько къ убѣжденiямъ Славянофильскимъ, сколько къ Православнымъ,</w:t>
        <w:br/>
        <w:t xml:space="preserve">  т. е. къ убѣжденiямъ Крестьянскимъ, т. е. къ Христiанскимъ. Я не</w:t>
        <w:br/>
        <w:t xml:space="preserve">  раздѣляю ихъ вполнѣ — ихъ предразсудк и невѣжества не люблю, но люблю</w:t>
        <w:br/>
        <w:t xml:space="preserve">  сердце ихъ и все то, что они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418.</w:t>
        <w:br/>
        <w:t>.</w:t>
        <w:br/>
        <w:t xml:space="preserve">  Надо еще безпрерывно возбуждать въ себѣ вопросъ: вѣрны-ли мои убѣжденiя?</w:t>
        <w:br/>
        <w:t xml:space="preserve">  Провѣрка же ихъ одна Христосъ…»¹⁴</w:t>
        <w:br/>
        <w:t xml:space="preserve">  10</w:t>
        <w:br/>
        <w:t xml:space="preserve">  Христианская вера преобразила «ветхого» человека и образовала «нового</w:t>
        <w:br/>
        <w:t xml:space="preserve">  человека», дав светлый облик народу и государству. Исторические</w:t>
        <w:br/>
        <w:t xml:space="preserve">  последствия этого события имел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419.</w:t>
        <w:br/>
        <w:t>же говорил Достоевский: «въ сущности,</w:t>
        <w:br/>
        <w:t xml:space="preserve">  всѣ народныя начала у насъ сплошь вышли изъ православiя»¹⁶. Не</w:t>
        <w:br/>
        <w:t xml:space="preserve">  признавать этого — отрицать тысячелетний христианский опыт русской</w:t>
        <w:br/>
        <w:t xml:space="preserve">  истории.</w:t>
        <w:br/>
        <w:t xml:space="preserve">  В последней записной тетради Достоевский дал набросок темы, которую он</w:t>
        <w:br/>
        <w:t xml:space="preserve">  назвал «Россiи учиться»: «У насъ дошло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420.</w:t>
        <w:br/>
        <w:t>.</w:t>
        <w:br/>
        <w:t xml:space="preserve">  Эти настойчивые вопросы Мышкин оставил без ответа, но их развитие</w:t>
        <w:br/>
        <w:t xml:space="preserve">  красноречиво: Ипполит не удовлетворен фразой князя, сомневается в его</w:t>
        <w:br/>
        <w:t xml:space="preserve">  христианских убеждениях, и уместен его непраздный вопрос: «Какая красота</w:t>
        <w:br/>
        <w:t xml:space="preserve">  спасетъ мiръ?»</w:t>
        <w:br/>
        <w:t xml:space="preserve">  «Афоризм» вошел в роман из третьих уст. К нему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421.</w:t>
        <w:br/>
        <w:t>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422.</w:t>
        <w:br/>
        <w:t>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 мира и России.</w:t>
        <w:br/>
        <w:t xml:space="preserve">  Своеобразный эстетический аспект Преображения представлен в «Стихах Юрия</w:t>
        <w:br/>
        <w:t xml:space="preserve">  Живаго» из романа Б. Пастернака. Его преображение —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423.</w:t>
        <w:br/>
        <w:t xml:space="preserve"> и человека.</w:t>
        <w:br/>
        <w:t xml:space="preserve">  Есть писатели, как Тургенев, кто измерял время числами, месяцами и</w:t>
        <w:br/>
        <w:t xml:space="preserve">  годами, чья художественная топография не имела символического</w:t>
        <w:br/>
        <w:t xml:space="preserve">  христианского значения.</w:t>
        <w:br/>
        <w:t xml:space="preserve">  23</w:t>
        <w:br/>
        <w:t xml:space="preserve">  Но больше было тех, кто мыслил время не числами, а событиями Священной</w:t>
        <w:br/>
        <w:t xml:space="preserve">  истории, отмечая время Рождеством, Святками,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424.</w:t>
        <w:br/>
        <w:t>и холодные дни</w:t>
        <w:br/>
        <w:t xml:space="preserve">  начала октября, прощальный праздник осени!» Все подробности и детали</w:t>
        <w:br/>
        <w:t xml:space="preserve">  слагаются в поэтический образ крестьянской и помещичьей России —</w:t>
        <w:br/>
        <w:t xml:space="preserve">  христианской Руси, а сами «антоновские яблоки» становятся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425.</w:t>
        <w:br/>
        <w:br/>
        <w:t xml:space="preserve">  слагаются в поэтический образ крестьянской и помещичьей России —</w:t>
        <w:br/>
        <w:t xml:space="preserve">  христианской Руси, а сами «антоновские яблоки» становятся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426.</w:t>
        <w:br/>
        <w:t xml:space="preserve">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427.</w:t>
        <w:br/>
        <w:t>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428.</w:t>
        <w:br/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в полной мере восприняла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429.</w:t>
        <w:br/>
        <w:t xml:space="preserve"> из переписки с друзьями» русская</w:t>
        <w:br/>
        <w:t xml:space="preserve">  литература вступила в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русской жизни⁴⁴.</w:t>
        <w:br/>
        <w:t xml:space="preserve">  О многом уже сказано и написано,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430.</w:t>
        <w:br/>
        <w:t>001</w:t>
        <w:br/>
        <w:t xml:space="preserve">  РУССКАЯ ЛИТЕРАТУРА И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431.</w:t>
        <w:br/>
        <w:t>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432.</w:t>
        <w:br/>
        <w:t>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есть немало недоразумений, и</w:t>
        <w:br/>
        <w:t xml:space="preserve">  самое большое ‒ непонимание ее духовной сущности.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433.</w:t>
        <w:br/>
        <w:t>духовной сущности. За последнее столетие</w:t>
        <w:br/>
        <w:t xml:space="preserve">  много сказано о национальном своеобразии русской литературы, но не</w:t>
        <w:br/>
        <w:t xml:space="preserve">  сказано убедительно главное: русская литература была христианской. Это</w:t>
        <w:br/>
        <w:t xml:space="preserve">  утверждение можно было бы принять за аксиому, но, к сожалению,</w:t>
        <w:br/>
        <w:t xml:space="preserve">  приходится доказывать очевидное.</w:t>
        <w:br/>
        <w:t xml:space="preserve">  Волга впадает в Каспийское море,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434.</w:t>
        <w:br/>
        <w:t>образ жизни человека и общества, оно не</w:t>
        <w:br/>
        <w:t xml:space="preserve">  нуждалось в объяснениях. Их потребность возникла, когда прервалась</w:t>
        <w:br/>
        <w:t xml:space="preserve">  тысячелетняя традиция и был разрушен христианский мир русской жизни.</w:t>
        <w:br/>
        <w:t xml:space="preserve">  О христианском характере русской литературы молчало и не могло не</w:t>
        <w:br/>
        <w:t xml:space="preserve">  молчать по идеологическим причинам советское литературоведение: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435.</w:t>
        <w:br/>
        <w:t xml:space="preserve"> не</w:t>
        <w:br/>
        <w:t xml:space="preserve">  нуждалось в объяснениях. Их потребность возникла, когда прервалась</w:t>
        <w:br/>
        <w:t xml:space="preserve">  тысячелетняя традиция и был разрушен христианский мир русской жизни.</w:t>
        <w:br/>
        <w:t xml:space="preserve">  О христианском характере русской литературы молчало и не могло не</w:t>
        <w:br/>
        <w:t xml:space="preserve">  молчать по идеологическим причинам советское литературоведение: немногие</w:t>
        <w:br/>
        <w:t xml:space="preserve">  молчали по запрету, большинство ‒ по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436.</w:t>
        <w:br/>
        <w:t>5</w:t>
        <w:br/>
        <w:t xml:space="preserve">  Есть народы, у которых письменность и литература появились задолго до</w:t>
        <w:br/>
        <w:t xml:space="preserve">  принятия, а то и возникновения христианства. Так, не только христианский</w:t>
        <w:br/>
        <w:t xml:space="preserve">  мир, но и человечество многим обязано античной литературе ‒ греческой и</w:t>
        <w:br/>
        <w:t xml:space="preserve">  латинской.</w:t>
        <w:br/>
        <w:t xml:space="preserve">  Есть народы, а это китайцы, индийцы, евреи, японцы,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437.</w:t>
        <w:br/>
        <w:t>, японцы, которые не приняли</w:t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438.</w:t>
        <w:br/>
        <w:t xml:space="preserve">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не будем учитывать этот факт и</w:t>
        <w:br/>
        <w:t xml:space="preserve">  будем искать, скажем, в словесности первых семи веков только</w:t>
        <w:br/>
        <w:t xml:space="preserve">  "литературу" (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439.</w:t>
        <w:br/>
        <w:t>за ее пределами окажется огромная, к сожалению, и</w:t>
        <w:br/>
        <w:t xml:space="preserve">  сейчас малоизученная, во многом разграбленная и утраченная за последние</w:t>
        <w:br/>
        <w:t xml:space="preserve">  семьдесят лет высокая христианская словесность, создававшаяся в</w:t>
        <w:br/>
        <w:t xml:space="preserve">  монастырях и хранившаяся в монастырских библиотеках.</w:t>
        <w:br/>
        <w:t xml:space="preserve">  6</w:t>
        <w:br/>
        <w:t xml:space="preserve">  За последнее и пока единственное тысячелетие ее существования в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440.</w:t>
        <w:br/>
        <w:t>реформой, а</w:t>
        <w:br/>
        <w:t xml:space="preserve">  позже Священный Синод. Никоновская реформа вызвала не только взрыв</w:t>
        <w:br/>
        <w:t xml:space="preserve">  церковной публицистики, но и дала мощный толчок 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441.</w:t>
        <w:br/>
        <w:t>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 не только библейские псалмы, но и образцы</w:t>
        <w:br/>
        <w:t xml:space="preserve">  христианской поэзии английских и немецких пасторов, и примечательно, что</w:t>
        <w:br/>
        <w:t xml:space="preserve">  этому сотворчеству не мешали конфессиональные проблемы. Сейчас в критике</w:t>
        <w:br/>
        <w:t xml:space="preserve">  чаще всего говорят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442.</w:t>
        <w:br/>
        <w:t>мешали конфессиональные проблемы. Сейчас в критике</w:t>
        <w:br/>
        <w:t xml:space="preserve">  чаще всего говорят о пантеизме этих поэтов, хотя точнее было бы вести</w:t>
        <w:br/>
        <w:t xml:space="preserve">  речь о христианской поэзии.</w:t>
        <w:br/>
        <w:t xml:space="preserve">  Не выделен "евангельский текст" в творчестве многих классиков русской</w:t>
        <w:br/>
        <w:t xml:space="preserve">  литературы, даже у Достоевского; не прочитаны как христианские поэты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443.</w:t>
        <w:br/>
        <w:t xml:space="preserve"> о христианской поэзии.</w:t>
        <w:br/>
        <w:t xml:space="preserve">  Не выделен "евангельский текст" в творчестве многих классиков русской</w:t>
        <w:br/>
        <w:t xml:space="preserve">  литературы, даже у Достоевского; не прочитаны как христианские поэты</w:t>
        <w:br/>
        <w:t xml:space="preserve">  даже Тютчев и Фет, не говоря уже о Жуковском, Вяземском, Языкове,</w:t>
        <w:br/>
        <w:t xml:space="preserve">  Хомякове, Случевском, Константине Романове и многих-многих других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444.</w:t>
        <w:br/>
        <w:t>говоря уже о Жуковском, Вяземском, Языкове,</w:t>
        <w:br/>
        <w:t xml:space="preserve">  Хомякове, Случевском, Константине Романове и многих-многих других. Это в</w:t>
        <w:br/>
        <w:t xml:space="preserve">  полной мере относится к христианской поэзии А. Блока, М. Волошина, Б.</w:t>
        <w:br/>
        <w:t xml:space="preserve">  Пастернака, А. Ахматовой. И конечно, полнее всего христианский характер</w:t>
        <w:br/>
        <w:t xml:space="preserve">  раскрылся в литературе русского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445.</w:t>
        <w:br/>
        <w:t xml:space="preserve"> в</w:t>
        <w:br/>
        <w:t xml:space="preserve">  полной мере относится к христианской поэзии А. Блока, М. Волошина, Б.</w:t>
        <w:br/>
        <w:t xml:space="preserve">  Пастернака, А. Ахматовой. И конечно, полнее всего христианский характер</w:t>
        <w:br/>
        <w:t xml:space="preserve">  раскрылся в литературе русского зарубежья, которая жила памятью былой</w:t>
        <w:br/>
        <w:t xml:space="preserve">  христианской России, лелеяла исторический образ Святой Руси.</w:t>
        <w:br/>
        <w:t xml:space="preserve">  Сказав Аз,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446.</w:t>
        <w:br/>
        <w:t>, Б.</w:t>
        <w:br/>
        <w:t xml:space="preserve">  Пастернака, А. Ахматовой. И конечно, полнее всего христианский характер</w:t>
        <w:br/>
        <w:t xml:space="preserve">  раскрылся в литературе русского зарубежья, которая жила памятью былой</w:t>
        <w:br/>
        <w:t xml:space="preserve">  христианской России, лелеяла исторический образ Святой Руси.</w:t>
        <w:br/>
        <w:t xml:space="preserve">  Сказав Аз, назовем и Буки, чтобы из них сложилось "слово" ‒ еще одна</w:t>
        <w:br/>
        <w:t xml:space="preserve">  азбучная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447.</w:t>
        <w:br/>
        <w:t>.</w:t>
        <w:br/>
        <w:t xml:space="preserve">  Сказав Аз, назовем и Буки, чтобы из них сложилось "слово" ‒ еще 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448.</w:t>
        <w:br/>
        <w:t>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Восточную,</w:t>
        <w:br/>
        <w:t xml:space="preserve">  начавшееся в 1054 году и завершившееся в 1204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449.</w:t>
        <w:br/>
        <w:t xml:space="preserve">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Восточную,</w:t>
        <w:br/>
        <w:t xml:space="preserve">  начавшееся в 1054 году и завершившееся в 1204 году падением</w:t>
        <w:br/>
        <w:t xml:space="preserve">  Константинополя, имело свои не всегда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450.</w:t>
        <w:br/>
        <w:t>имело 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451.</w:t>
        <w:br/>
        <w:t>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452.</w:t>
        <w:br/>
        <w:t>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 он не был сознательно задан автором.</w:t>
        <w:br/>
        <w:t xml:space="preserve">  Поясню это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453.</w:t>
        <w:br/>
        <w:t>был сознательно задан автором.</w:t>
        <w:br/>
        <w:t xml:space="preserve">  Поясню это на конкретных примерах.</w:t>
        <w:br/>
        <w:t xml:space="preserve">  Русские писатели охотно крестили своих литературных героев, давая им</w:t>
        <w:br/>
        <w:t xml:space="preserve">  неслучайные христианские имена и фамилии. Символический смысл их имен не</w:t>
        <w:br/>
        <w:t xml:space="preserve">  всегда очевиден читателю, нетвердо знающему общехристианские и</w:t>
        <w:br/>
        <w:t xml:space="preserve">  православные святцы.</w:t>
        <w:br/>
        <w:t xml:space="preserve">  Православие ввело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454.</w:t>
        <w:br/>
        <w:t>Воланд творит добро, помогая Мастеру, создавшему роман о Христе? Не</w:t>
        <w:br/>
        <w:t xml:space="preserve">  потому ли, что в истории православия не было инквизиции 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 судьбы русской православной церкви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455.</w:t>
        <w:br/>
        <w:t>пройдя эпоху классовой борьбы и ожесточение социалистического</w:t>
        <w:br/>
        <w:t xml:space="preserve">  строительства, и советская литература обнаружила глубокую связь с</w:t>
        <w:br/>
        <w:t xml:space="preserve">  предшествующей традицией, назвав многое из христианского идеала</w:t>
        <w:br/>
        <w:t xml:space="preserve">  общечеловеческими гуманистическими ценностями. И, пожалуй, самое</w:t>
        <w:br/>
        <w:t xml:space="preserve">  главное: и в советской литературе сохранились христианские писатели ‒</w:t>
        <w:br/>
        <w:t xml:space="preserve">  назову самых знаменитых: Борис Пастернак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456.</w:t>
        <w:br/>
        <w:t>с</w:t>
        <w:br/>
        <w:t xml:space="preserve">  предшествующей традицией, назвав многое из христианского идеала</w:t>
        <w:br/>
        <w:t xml:space="preserve">  общечеловеческими гуманистическими ценностями. И, пожалуй, самое</w:t>
        <w:br/>
        <w:t xml:space="preserve">  главное: и в советской литературе сохранились христианские писатели ‒</w:t>
        <w:br/>
        <w:t xml:space="preserve">  назову самых знаменитых: Борис Пастернак, Анна Ахматова, Александр</w:t>
        <w:br/>
        <w:t xml:space="preserve">  Солженицын. И хотя их и объявляли антисоветскими писателями, отлучить их</w:t>
        <w:br/>
        <w:t xml:space="preserve">  от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457.</w:t>
        <w:br/>
        <w:t>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преобразиться.</w:t>
        <w:br/>
        <w:t xml:space="preserve">  Русская литература была христианской. Вопреки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458.</w:t>
        <w:br/>
        <w:t xml:space="preserve"> в христианской православной культуре, а это значит, что у нее всегда</w:t>
        <w:br/>
        <w:t xml:space="preserve">  есть возможность воскреснуть и преобразиться.</w:t>
        <w:br/>
        <w:t xml:space="preserve">  Русская литература была христианской. Вопреки историческим</w:t>
        <w:br/>
        <w:t xml:space="preserve">  обстоятельствам, она оставалась ею и в советские времена. Надеюсь, это</w:t>
        <w:br/>
        <w:t xml:space="preserve">  ее будущее.</w:t>
        <w:br/>
        <w:t xml:space="preserve">    18</w:t>
        <w:br/>
        <w:t xml:space="preserve">    DOI 10.15393/j9.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459.</w:t>
        <w:br/>
        <w:t>рубежом</w:t>
        <w:br/>
        <w:t xml:space="preserve">  его наследие известно главным образом русистам. По-прежнему в советском</w:t>
        <w:br/>
        <w:t xml:space="preserve">  и постсоветском литературоведении при внешнем пиетете игнорируется и</w:t>
        <w:br/>
        <w:t xml:space="preserve">  отрицается сущностное христианское содержание и значение трудов</w:t>
        <w:br/>
        <w:t xml:space="preserve">  Веселовского (см. об этом: [Есаулов, 1999]).</w:t>
        <w:br/>
        <w:t xml:space="preserve">  В открытии А. Н. Веселовского, казалось бы, не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460.</w:t>
        <w:br/>
        <w:t xml:space="preserve"> издание, потом ежегодник,</w:t>
        <w:br/>
        <w:t xml:space="preserve">  теперь журнал «Проблемы исторической поэтики». В этих публикациях</w:t>
        <w:br/>
        <w:t xml:space="preserve">  сформулированы принципы этнопоэтики как нового подхода к изучению</w:t>
        <w:br/>
        <w:t xml:space="preserve">  христианской традиции в русской литературе [Захаров, 1994: 9], [Есаулов,</w:t>
        <w:br/>
        <w:t xml:space="preserve">  1995, 2004, 2012], [Захаров, 2012].</w:t>
        <w:br/>
        <w:t xml:space="preserve">  Увлечение исторической поэтикой в России имеет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461.</w:t>
        <w:br/>
        <w:t xml:space="preserve"> изучение</w:t>
        <w:br/>
        <w:t xml:space="preserve">  поэтики древнерусской словесности. «Поэтика ранневизантийской</w:t>
        <w:br/>
        <w:t xml:space="preserve">  литературы» С. С. Аверинцева не отменяет, а поощряет филологические</w:t>
        <w:br/>
        <w:t xml:space="preserve">  исследования в области ранней христианской словесности и византийской</w:t>
        <w:br/>
        <w:t xml:space="preserve">  литературы. Заглавия конкретных монографий «Поэтика Пушкина», «Поэтика</w:t>
        <w:br/>
        <w:t xml:space="preserve">  Гоголя», «Проблемы поэтики Достоевского» давно стали названием известных</w:t>
        <w:br/>
        <w:t xml:space="preserve">  направлений 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462.</w:t>
        <w:br/>
        <w:t xml:space="preserve"> литературе. —</w:t>
        <w:br/>
        <w:t xml:space="preserve">  Петрозаводск: Изд-во ПетрГУ, 1995. — 287 с.</w:t>
        <w:br/>
        <w:t xml:space="preserve">  15. Есаулов И. А. Гипотеза А. Н. Веселовского о соотношении</w:t>
        <w:br/>
        <w:t xml:space="preserve">  христианское / языческое в русском национальном сознании и современная</w:t>
        <w:br/>
        <w:t xml:space="preserve">  наука // Об исторической поэтике А. Н. Веселовского. — Самара: Изд-во</w:t>
        <w:br/>
        <w:t xml:space="preserve">  Самар. гуманит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463.</w:t>
        <w:br/>
        <w:t>и времени в романах и повестях Достоевского</w:t>
        <w:br/>
        <w:t xml:space="preserve">  мне неоднократно доводилось писать и в «Системе жанров Достоевского», и</w:t>
        <w:br/>
        <w:t xml:space="preserve">  в статье «Символика христианского календаря в творчестве</w:t>
        <w:br/>
        <w:t xml:space="preserve">  Достоевского», и в статьях о «Двойнике», «Записках из Мертвого дома»,</w:t>
        <w:br/>
        <w:t xml:space="preserve">  «Униженных и оскорбленных», о поздних романах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464.</w:t>
        <w:br/>
        <w:t>пребывают в прошлом, настоящем и будущем не только</w:t>
        <w:br/>
        <w:t xml:space="preserve">  личном, но и всего человечества, многие из них проживают годовой</w:t>
        <w:br/>
        <w:t xml:space="preserve">  календарь как христианскую мистерию.</w:t>
        <w:br/>
        <w:t xml:space="preserve">  За редким исключением Достоевский не создавал модели этого сакрального</w:t>
        <w:br/>
        <w:t xml:space="preserve">  мира. Исключения характерны — это фантастические рассказы «Сон смешного</w:t>
        <w:br/>
        <w:t xml:space="preserve">  человека»,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465.</w:t>
        <w:br/>
        <w:t>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466.</w:t>
        <w:br/>
        <w:t>,</w:t>
        <w:br/>
        <w:t xml:space="preserve">  России.</w:t>
        <w:br/>
        <w:t xml:space="preserve">  Как ни возражают нам оппоненты, русская культура православна. В этом</w:t>
        <w:br/>
        <w:t xml:space="preserve">  сходство и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явление Христа неизбежны в русской</w:t>
        <w:br/>
        <w:t xml:space="preserve">  словесности. Их следует видеть и замечать.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467.</w:t>
        <w:br/>
        <w:t xml:space="preserve"> Виндзорского замка 8 марта 1874 года, в первый воскресный день</w:t>
        <w:br/>
        <w:t xml:space="preserve">  после прибытия их королевских высочеств в Англию. Проповедь называлась</w:t>
        <w:br/>
        <w:t xml:space="preserve">  “Христiанское поручительство”, проповедник брал за основу 9-й стих 43-й</w:t>
        <w:br/>
        <w:t xml:space="preserve">  главы Книги Бытия: “Я отвѣчаю за него; требуй его изъ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468.</w:t>
        <w:br/>
        <w:t>до небесъ и 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  <w:br/>
        <w:t xml:space="preserve">    освятилъ ихъ первымъ Своимъ чудомъ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469.</w:t>
        <w:br/>
        <w:t>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  <w:br/>
        <w:t xml:space="preserve">    освятилъ ихъ первымъ Своимъ чудомъ. Они служатъ основою народовъ и</w:t>
        <w:br/>
        <w:t xml:space="preserve">    церквей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470.</w:t>
        <w:br/>
        <w:t xml:space="preserve">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произнесенной в</w:t>
        <w:br/>
        <w:t xml:space="preserve">  Собственной часовне Виндзорского замка в воскресный день по прибытии</w:t>
        <w:br/>
        <w:t xml:space="preserve">  Герцога и новой Герцогини Эдинбургской в Англию, мы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471.</w:t>
        <w:br/>
        <w:t>подтверждаемое Библiею и опытомъ человѣческой</w:t>
        <w:br/>
        <w:t xml:space="preserve">  жизни, что человѣкъ отвѣчаетъ за своего брата человѣка. Вотъ одинъ изъ</w:t>
        <w:br/>
        <w:t xml:space="preserve">  главныхъ пунктовъ самого ученiя христiанскаго, что Тотъ, Кто облекъ себя</w:t>
        <w:br/>
        <w:t xml:space="preserve">  въ нашу природу, подъялъ немощи наши, былъ тронутъ чувствомъ скорбей</w:t>
        <w:br/>
        <w:t xml:space="preserve">  нашихъ, — совершилъ наше спасенiе, отдавъ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472.</w:t>
        <w:br/>
        <w:t>отвечает</w:t>
        <w:br/>
        <w:t xml:space="preserve">  за своего брата человека. Как и Достоевский, Стенли считает, что такая</w:t>
        <w:br/>
        <w:t xml:space="preserve">  мораль составляет “одинъ изъ главныхъ пунктовъ самого ученiя</w:t>
        <w:br/>
        <w:t xml:space="preserve">  христiанскаго”. Для него, как и для Достоевского, слова, сказанные Иудой</w:t>
        <w:br/>
        <w:t xml:space="preserve">  отцу, приобретают еще более глубокий смысл применительно к современности</w:t>
        <w:br/>
        <w:t xml:space="preserve">  и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