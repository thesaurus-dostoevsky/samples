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преступление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роман, преступление 34</w:t>
        <w:br/>
        <w:t>достоевский, преступление 29</w:t>
        <w:br/>
        <w:t>раскольников, преступление 7</w:t>
        <w:br/>
        <w:t>правда, преступление 4</w:t>
        <w:br/>
        <w:t>совесть, преступление 3</w:t>
        <w:br/>
        <w:t>герой, преступление 3</w:t>
        <w:br/>
        <w:t>эпилог, преступление 3</w:t>
        <w:br/>
        <w:t>признаваться, преступление 3</w:t>
        <w:br/>
        <w:t>евангелие, преступление 2</w:t>
        <w:br/>
        <w:t>оскорблять, преступление 2</w:t>
        <w:br/>
        <w:t>совершение, преступление 2</w:t>
        <w:br/>
        <w:t>сюжет, преступление 2</w:t>
        <w:br/>
        <w:t>островский, преступление 2</w:t>
        <w:br/>
        <w:t>тема, преступление 2</w:t>
        <w:br/>
        <w:t>стоять, преступление 2</w:t>
        <w:br/>
        <w:t>провозглашать, преступление 2</w:t>
        <w:br/>
        <w:t>подполье, преступление 2</w:t>
        <w:br/>
        <w:t>грех, преступление 2</w:t>
        <w:br/>
        <w:t>говорить, преступление 2</w:t>
        <w:br/>
        <w:t>ночь, преступление 2</w:t>
        <w:br/>
        <w:t>совершенный, преступление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абсолютный, преступление; 2) бедняк, преступление; 3) бесконечный, преступление; 4) бесчеловечность, преступление; 5) бог, преступление; 6) быть, преступление; 7) в, преступление; 8) вдохновлять, преступление; 9) взгляд, преступление; 10) внутрисемейный, преступление; 11) возмездие, преступление; 12) воссоздавать, преступление; 13) входить, преступление; 14) глава, преступление; 15) готовиться, преступление; 16) грешница, преступление; 17) давид, преступление; 18) двигаться, преступление; 19) действительность, преступление; 20) деталь, преступление; 21) диалог, преступление; 22) допускать, преступление; 23) допустимость, преступление; 24) дочь, преступление; 25) жизнь, преступление; 26) завет, преступление; 27) заглаживаться, преступление; 28) задумываться, преступление; 29) закон, преступление; 30) идея, преступление; 31) искупать, преступление; 32) клодт, преступление; 33) колышко, преступление; 34) конклав, преступление; 35) курсив, преступление; 36) лазарь, преступление; 37) лиза, преступление; 38) лизавета, преступление; 39) месяц, преступление; 40) митя, преступление; 41) мысль, преступление; 42) написание, преступление; 43) напоминать, преступление; 44) наука, преступление; 45) начинать, преступление; 46) начинаться, преступление; 47) неизмеримый, преступление; 48) нравственный, преступление; 49) о, преступление; 50) обстоятельство, преступление; 51) объявлять, преступление; 52) опубликование, преступление; 53) ответственность, преступление; 54) отношение, преступление; 55) отрицание, преступление; 56) ощущать, преступление; 57) писать, преступление; 58) повод, преступление; 59) погибать, преступление; 60) подавать, преступление; 61) показывать, преступление; 62) покаяться, преступление; 63) полемика, преступление; 64) полюс, преступление; 65) помнить, преступление; 66) предотвращать, преступление; 67) проба, преступление; 68) процесс, преступление; 69) процитировать, преступление; 70) проявляться, преступление; 71) публикация, преступление; 72) пятерка, преступление; 73) работа, преступление; 74) разумихин, преступление; 75) раскаиваться, преступление; 76) реальность, преступление; 77) ряд, преступление; 78) с, преступление; 79) свершать, преступление; 80) святой, преступление; 81) символика, преступление; 82) словесность, преступление; 83) смысл, преступление; 84) совершать, преступление; 85) соня, преступление; 86) соучастник, преступление; 87) статья, преступление; 88) тяжкий, преступление; 89) уголовный, преступление; 90) ужасаться, преступление; 91) ужасный, преступление; 92) финал, преступление; 93) христов, преступление; 94) цитата, преступление; 95) часть, преступление; 96) человекобожеский, преступление; 97) череда, преступление; 98) шульц, преступление; 99) эпизод, преступление; 100) юность, преступление; 101) яд, преступление;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преступление, наказание 126</w:t>
        <w:br/>
        <w:t>преступление, раскольников 4</w:t>
        <w:br/>
        <w:t>преступление, совершенный 2</w:t>
        <w:br/>
        <w:t>преступление, стоящий 2</w:t>
        <w:br/>
        <w:t>преступление, грех 2</w:t>
        <w:br/>
        <w:t>преступление, искупление 2</w:t>
        <w:br/>
        <w:t>преступление, нравственный 2</w:t>
        <w:br/>
        <w:t>преступление, герой 2</w:t>
        <w:br/>
        <w:t>преступление, рассказчик 2</w:t>
        <w:br/>
        <w:t>преступление, становиться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преступление, битье; 2) преступление, братоубийство; 3) преступление, вести; 4) преступление, взрослый; 5) преступление, возрождение; 6) преступление, вспоминать; 7) преступление, господь; 8) преступление, заблудиться; 9) преступление, замучивать; 10) преступление, злой; 11) преступление, иван; 12) преступление, идея; 13) преступление, излечивать; 14) преступление, именноэтопреступлениетяжелолежитунегонасовесть; 15) преступление, история; 16) преступление, каирова; 17) преступление, конец; 18) преступление, логика; 19) преступление, момент; 20) преступление, написать; 21) преступление, наставление; 22) преступление, настасья; 23) преступление, невинный; 24) преступление, новый; 25) преступление, образ; 26) преступление, обращаться; 27) преступление, определяться; 28) преступление, осознавать; 29) преступление, оставаться; 30) преступление, отдавать; 31) преступление, отсутствие; 32) преступление, парфена; 33) преступление, пауза; 34) преступление, переживать; 35) преступление, повлечь; 36) преступление, покаяние; 37) преступление, полицейский; 38) преступление, помещать; 39) преступление, понести; 40) преступление, преднамеренный; 41) преступление, приводить; 42) преступление, признаваться; 43) преступление, проступок; 44) преступление, пытаться; 45) преступление, родион; 46) преступление, с; 47) преступление, самоутверждение; 48) преступление, следовать; 49) преступление, слово; 50) преступление, случаться; 51) преступление, согласие; 52) преступление, сожаление; 53) преступление, сообщение; 54) преступление, ставрогин; 55) преступление, стараться; 56) преступление, старуха; 57) преступление, стремление; 58) преступление, сходить; 59) преступление, тайна; 60) преступление, темнота; 61) преступление, тяжкий; 62) преступление, уголовный; 63) преступление, усиление; 64) преступление, усиливаться; 65) преступление, христианский; 66) преступление, человек; 67) преступление, член;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униженный, преступление 4</w:t>
        <w:br/>
        <w:t>русский, преступление 4</w:t>
        <w:br/>
        <w:t>значимый, преступление 3</w:t>
        <w:br/>
        <w:t>большой, преступление 3</w:t>
        <w:br/>
        <w:t>великий, преступление 3</w:t>
        <w:br/>
        <w:t>божий, преступление 3</w:t>
        <w:br/>
        <w:t>главный, преступление 3</w:t>
        <w:br/>
        <w:t>библейский, преступление 3</w:t>
        <w:br/>
        <w:t>совершенный, преступление 3</w:t>
        <w:br/>
        <w:t>уголовный, преступление 3</w:t>
        <w:br/>
        <w:t>знаменитый, преступление 2</w:t>
        <w:br/>
        <w:t>бесконечный, преступление 2</w:t>
        <w:br/>
        <w:t>печатный, преступление 2</w:t>
        <w:br/>
        <w:t>полный, преступление 2</w:t>
        <w:br/>
        <w:t>тяжкий, преступление 2</w:t>
        <w:br/>
        <w:t>многочисленный, преступление 2</w:t>
        <w:br/>
        <w:t>нравственный, преступление 2</w:t>
        <w:br/>
        <w:t>исследовательский, преступление 2</w:t>
        <w:br/>
        <w:t>евангельский, преступление 2</w:t>
        <w:br/>
        <w:t>важный, преступление 2</w:t>
        <w:br/>
        <w:t>христианский, преступление 2</w:t>
        <w:br/>
        <w:t>духовный, преступление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абсолютный, преступление; 2) антицерковный, преступление; 3) болезненный, преступление; 4) бредовой, преступление; 5) внутрисемейный, преступление; 6) вознесенский, преступление; 7) вышеназванный, преступление; 8) газетный, преступление; 9) глубинный, преступление; 10) горячечный, преступление; 11) гуманный, преступление; 12) драматический, преступление; 13) душевный, преступление; 14) жестокий, преступление; 15) жизненный, преступление; 16) заключительный, преступление; 17) западный, преступление; 18) земной, преступление; 19) идеологический, преступление; 20) известный, преступление; 21) изящный, преступление; 22) ключевой, преступление; 23) кошмарный, преступление; 24) мертвый, преступление; 25) мысленный, преступление; 26) натуральный, преступление; 27) научный, преступление; 28) невинный, преступление; 29) неизмеримый, преступление; 30) неосуществленный, преступление; 31) неприкрытый, преступление; 32) нецерковный, преступление; 33) новый, преступление; 34) общий, преступление; 35) одержимый, преступление; 36) особый, преступление; 37) пасхальный, преступление; 38) побочный, преступление; 39) повествовательный, преступление; 40) поздний, преступление; 41) положительный, преступление; 42) правильный, преступление; 43) предыдущий, преступление; 44) противоположный, преступление; 45) прямой, преступление; 46) ранний, преступление; 47) родственный, преступление; 48) романный, преступление; 49) рукописный, преступление; 50) святой, преступление; 51) священный, преступление; 52) символический, преступление; 53) скрытый, преступление; 54) соответствующий, преступление; 55) страшный, преступление; 56) сюжетный, преступление; 57) таинственный, преступление; 58) текстуальный, преступление; 59) традиционный, преступление; 60) ужасный, преступление; 61) унылый, преступление; 62) фабульный, преступление; 63) ханский, преступление; 64) хороший, преступление; 65) христов, преступление; 66) художественный, преступление; 67) цепной, преступление; 68) человекобожеский, преступление;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роман, преступление 64</w:t>
        <w:br/>
        <w:t>достоевский, преступление 44</w:t>
        <w:br/>
        <w:t>м, преступление 27</w:t>
        <w:br/>
        <w:t>ф, преступление 23</w:t>
        <w:br/>
        <w:t>раскольников, преступление 18</w:t>
        <w:br/>
        <w:t>с, преступление 7</w:t>
        <w:br/>
        <w:t>воскресение, преступление 7</w:t>
        <w:br/>
        <w:t>герой, преступление 6</w:t>
        <w:br/>
        <w:t>убийство, преступление 5</w:t>
        <w:br/>
        <w:t>совесть, преступление 5</w:t>
        <w:br/>
        <w:t>грех, преступление 5</w:t>
        <w:br/>
        <w:t>н, преступление 5</w:t>
        <w:br/>
        <w:t>эпизод, преступление 4</w:t>
        <w:br/>
        <w:t>евангелие, преступление 4</w:t>
        <w:br/>
        <w:t>правда, преступление 4</w:t>
        <w:br/>
        <w:t>статья, преступление 4</w:t>
        <w:br/>
        <w:t>книга, преступление 4</w:t>
        <w:br/>
        <w:t>христос, преступление 4</w:t>
        <w:br/>
        <w:t>год, преступление 3</w:t>
        <w:br/>
        <w:t>сцена, преступление 3</w:t>
        <w:br/>
        <w:t>раскрытие, преступление 3</w:t>
        <w:br/>
        <w:t>в, преступление 3</w:t>
        <w:br/>
        <w:t>смысл, преступление 3</w:t>
        <w:br/>
        <w:t>сердце, преступление 3</w:t>
        <w:br/>
        <w:t>г, преступление 3</w:t>
        <w:br/>
        <w:t>эпилог, преступление 3</w:t>
        <w:br/>
        <w:t>тема, преступление 3</w:t>
        <w:br/>
        <w:t>мысль, преступление 3</w:t>
        <w:br/>
        <w:t>слово, преступление 3</w:t>
        <w:br/>
        <w:t>цитата, преступление 3</w:t>
        <w:br/>
        <w:t>произведение, преступление 3</w:t>
        <w:br/>
        <w:t>внимание, преступление 3</w:t>
        <w:br/>
        <w:t>работа, преступление 3</w:t>
        <w:br/>
        <w:t>текст, преступление 3</w:t>
        <w:br/>
        <w:t>лизавета, преступление 3</w:t>
        <w:br/>
        <w:t>мир, преступление 2</w:t>
        <w:br/>
        <w:t>чтение, преступление 2</w:t>
        <w:br/>
        <w:t>финал, преступление 2</w:t>
        <w:br/>
        <w:t>ставрогин, преступление 2</w:t>
        <w:br/>
        <w:t>совершение, преступление 2</w:t>
        <w:br/>
        <w:t>ряд, преступление 2</w:t>
        <w:br/>
        <w:t>история, преступление 2</w:t>
        <w:br/>
        <w:t>сюжет, преступление 2</w:t>
        <w:br/>
        <w:t>фон, преступление 2</w:t>
        <w:br/>
        <w:t>анализ, преступление 2</w:t>
        <w:br/>
        <w:t>д, преступление 2</w:t>
        <w:br/>
        <w:t>проблема, преступление 2</w:t>
        <w:br/>
        <w:t>островский, преступление 2</w:t>
        <w:br/>
        <w:t>рукопись, преступление 2</w:t>
        <w:br/>
        <w:t>родион, преступление 2</w:t>
        <w:br/>
        <w:t>подросток, преступление 2</w:t>
        <w:br/>
        <w:t>проблематика, преступление 2</w:t>
        <w:br/>
        <w:t>часть, преступление 2</w:t>
        <w:br/>
        <w:t>человек, преступление 2</w:t>
        <w:br/>
        <w:t>путь, преступление 2</w:t>
        <w:br/>
        <w:t>конец, преступление 2</w:t>
        <w:br/>
        <w:t>наказание, преступление 2</w:t>
        <w:br/>
        <w:t>момент, преступление 2</w:t>
        <w:br/>
        <w:t>признание, преступление 2</w:t>
        <w:br/>
        <w:t>пауза, преступление 2</w:t>
        <w:br/>
        <w:t>идея, преступление 2</w:t>
        <w:br/>
        <w:t>прием, преступление 2</w:t>
        <w:br/>
        <w:t>бог, преступление 2</w:t>
        <w:br/>
        <w:t>давид, преступление 2</w:t>
        <w:br/>
        <w:t>дочь, преступление 2</w:t>
        <w:br/>
        <w:t>случай, преступление 2</w:t>
        <w:br/>
        <w:t>соня, преступление 2</w:t>
        <w:br/>
        <w:t>судья, преступление 2</w:t>
        <w:br/>
        <w:t>преступник, преступление 2</w:t>
        <w:br/>
        <w:t>жизнь, преступление 2</w:t>
        <w:br/>
        <w:t>ум, преступление 2</w:t>
        <w:br/>
        <w:t>преступление, преступление 2</w:t>
        <w:br/>
        <w:t>записка, преступление 2</w:t>
        <w:br/>
        <w:t>подполье, преступление 2</w:t>
        <w:br/>
        <w:t>реакция, преступление 2</w:t>
        <w:br/>
        <w:t>лазарь, преступление 2</w:t>
        <w:br/>
        <w:t>символика, преступление 2</w:t>
        <w:br/>
        <w:t>мейер, преступление 2</w:t>
        <w:br/>
        <w:t>свет, преступление 2</w:t>
        <w:br/>
        <w:t>ночь, преступление 2</w:t>
        <w:br/>
        <w:t>образ, преступление 2</w:t>
        <w:br/>
        <w:t>и, преступление 2</w:t>
        <w:br/>
        <w:t>человечество, преступление 2</w:t>
        <w:br/>
        <w:t>мука, преступление 2</w:t>
        <w:br/>
        <w:t>разумихин, преступление 2</w:t>
        <w:br/>
        <w:t>раскольник, преступление 2</w:t>
        <w:br/>
        <w:t>урок, преступление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а, преступление; 2) автор, преступление; 3) аллюзия, преступление; 4) аннотация, преступление; 5) архетип, преступление; 6) бедняк, преступление; 7) бесчеловечность, преступление; 8) блуждание, преступление; 9) борьба, преступление; 10) взгляд, преступление; 11) влияние, преступление; 12) воздух, преступление; 13) возмездие, преступление; 14) время, преступление; 15) вседозволенность, преступление; 16) генезис, преступление; 17) гибиан, преступление; 18) глава, преступление; 19) глаз, преступление; 20) город, преступление; 21) грехопадение, преступление; 22) грешница, преступление; 23) дата, преступление; 24) девочка, преступление; 25) действительность, преступление; 26) десяток, преступление; 27) деталь, преступление; 28) диалог, преступление; 29) дневник, преступление; 30) добро, преступление; 31) долг, преступление; 32) допустимость, преступление; 33) доступ, преступление; 34) др, преступление; 35) душа, преступление; 36) дьявол, преступление; 37) е, преступление; 38) евгений, преступление; 39) есаул, преступление; 40) жанр, преступление; 41) желание, преступление; 42) жена, преступление; 43) жертва, преступление; 44) завершение, преступление; 45) завет, преступление; 46) заглавие, преступление; 47) зазор, преступление; 48) закон, преступление; 49) заминка, преступление; 50) заповедь, преступление; 51) знак, преступление; 52) зосимов, преступление; 53) зрение, преступление; 54) иаир, преступление; 55) иван, преступление; 56) идеал, преступление; 57) издание, преступление; 58) изложение, преступление; 59) иисус, преступление; 60) интерес, преступление; 61) интерпретация, преступление; 62) ипполит, преступление; 63) использование, преступление; 64) источник, преступление; 65) ихменев, преступление; 66) кирпотина, преступление; 67) классика, преступление; 68) клодт, преступление; 69) коллизия, преступление; 70) колышко, преступление; 71) комментарий, преступление; 72) комната, преступление; 73) конклав, преступление; 74) контекст, преступление; 75) концепция, преступление; 76) красота, преступление; 77) крестный, преступление; 78) критик, преступление; 79) культура, преступление; 80) курсив, преступление; 81) лиза, преступление; 82) линия, преступление; 83) литература, преступление; 84) матвеевна, преступление; 85) месяц, преступление; 86) минута, преступление; 87) миросозерцание, преступление; 88) митя, преступление; 89) множественность, преступление; 90) мотив, преступление; 91) мышкин, преступление; 92) наблюдение, преступление; 93) написание, преступление; 94) народ, преступление; 95) наука, преступление; 96) неделя, преступление; 97) немота, преступление; 98) несостоятельность, преступление; 99) несчастие, преступление; 100) неудача, преступление; 101) никифоров, преступление; 102) николай, преступление; 103) ницше, преступление; 104) ничтожество, преступление; 105) нищий, преступление; 106) о, преступление; 107) обращение, преступление; 108) обстоятельство, преступление; 109) объективность, преступление; 110) ограбление, преступление; 111) одержимость, преступление; 112) окружение, преступление; 113) онегин, преступление; 114) определение, преступление; 115) опубликование, преступление; 116) оскар, преступление; 117) осмысление, преступление; 118) основа, преступление; 119) осуществление, преступление; 120) ответственность, преступление; 121) отношение, преступление; 122) отрицание, преступление; 123) п, преступление; 124) память, преступление; 125) петербург, преступление; 126) писатель, преступление; 127) плетнев, преступление; 128) плечо, преступление; 129) повествование, преступление; 130) повод, преступление; 131) покаяние, преступление; 132) полемика, преступление; 133) полюс, преступление; 134) посетитель, преступление; 135) постель, преступление; 136) представитель, преступление; 137) представление, преступление; 138) премудрость, преступление; 139) пример, преступление; 140) притча, преступление; 141) проба, преступление; 142) прообраз, преступление; 143) противопоставление, преступление; 144) процесс, преступление; 145) прочтение, преступление; 146) проявление, преступление; 147) псалом, преступление; 148) публикация, преступление; 149) пятерка, преступление; 150) пятикнижие, преступление; 151) разъединенность, преступление; 152) рай, преступление; 153) реальность, преступление; 154) рецензент, преступление; 155) ростислав, преступление; 156) сан, преступление; 157) связь, преступление; 158) середина, преступление; 159) серопян, преступление; 160) симптом, преступление; 161) ситуация, преступление; 162) словесность, преступление; 163) служение, преступление; 164) см, преступление; 165) смит, преступление; 166) сновидение, преступление; 167) событие, преступление; 168) содержание, преступление; 169) соответствие, преступление; 170) соучастник, преступление; 171) софья, преступление; 172) старуха, преступление; 173) сторона, преступление; 174) страдание, преступление; 175) страсть, преступление; 176) студент, преступление; 177) судьба, преступление; 178) суть, преступление; 179) сфера, преступление; 180) тварь, преступление; 181) творение, преступление; 182) творчество, преступление; 183) теория, преступление; 184) терентьева, преступление; 185) тихомиров, преступление; 186) толкование, преступление; 187) толстой, преступление; 188) томпсон, преступление; 189) тональность, преступление; 190) традиция, преступление; 191) убийца, преступление; 192) убия, преступление; 193) угода, преступление; 194) улитин, преступление; 195) уста, преступление; 196) устьев, преступление; 197) фомина, преступление; 198) х, преступление; 199) хроникер, преступление; 200) цвет, преступление; 201) церковь, преступление; 202) цитация, преступление; 203) частность, преступление; 204) череда, преступление; 205) черновик, преступление; 206) четкость, преступление; 207) чиновник, преступление; 208) член, преступление; 209) чувство, преступление; 210) шатание, преступление; 211) шест, преступление; 212) школа, преступление; 213) шульц, преступление; 214) юность, преступление; 215) яд, преступление; 216) язык, преступление;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преступление, наказание 132</w:t>
        <w:br/>
        <w:t>преступление, достоевский 23</w:t>
        <w:br/>
        <w:t>преступление, м 10</w:t>
        <w:br/>
        <w:t>преступление, раскольников 10</w:t>
        <w:br/>
        <w:t>преступление, брат 8</w:t>
        <w:br/>
        <w:t>преступление, бес 7</w:t>
        <w:br/>
        <w:t>преступление, чтение 7</w:t>
        <w:br/>
        <w:t>преступление, карамазов 6</w:t>
        <w:br/>
        <w:t>преступление, подросток 5</w:t>
        <w:br/>
        <w:t>преступление, время 5</w:t>
        <w:br/>
        <w:t>преступление, автор 5</w:t>
        <w:br/>
        <w:t>преступление, идиот 5</w:t>
        <w:br/>
        <w:t>преступление, отец 5</w:t>
        <w:br/>
        <w:t>преступление, проблема 5</w:t>
        <w:br/>
        <w:t>преступление, статья 5</w:t>
        <w:br/>
        <w:t>преступление, ф 5</w:t>
        <w:br/>
        <w:t>преступление, конец 5</w:t>
        <w:br/>
        <w:t>преступление, совесть 5</w:t>
        <w:br/>
        <w:t>преступление, ставрогин 4</w:t>
        <w:br/>
        <w:t>преступление, образ 4</w:t>
        <w:br/>
        <w:t>преступление, соня 4</w:t>
        <w:br/>
        <w:t>преступление, поэтика 4</w:t>
        <w:br/>
        <w:t>преступление, убийство 4</w:t>
        <w:br/>
        <w:t>преступление, мысль 4</w:t>
        <w:br/>
        <w:t>преступление, человек 4</w:t>
        <w:br/>
        <w:t>преступление, грех 4</w:t>
        <w:br/>
        <w:t>преступление, слово 4</w:t>
        <w:br/>
        <w:t>преступление, роман 4</w:t>
        <w:br/>
        <w:t>преступление, с 4</w:t>
        <w:br/>
        <w:t>преступление, воскресение 4</w:t>
        <w:br/>
        <w:t>преступление, евангелие 3</w:t>
        <w:br/>
        <w:t>преступление, глава 3</w:t>
        <w:br/>
        <w:t>преступление, идея 3</w:t>
        <w:br/>
        <w:t>преступление, история 3</w:t>
        <w:br/>
        <w:t>преступление, логика 3</w:t>
        <w:br/>
        <w:t>преступление, аркадий 3</w:t>
        <w:br/>
        <w:t>преступление, тема 3</w:t>
        <w:br/>
        <w:t>преступление, а 3</w:t>
        <w:br/>
        <w:t>преступление, аннотация 3</w:t>
        <w:br/>
        <w:t>преступление, век 3</w:t>
        <w:br/>
        <w:t>преступление, закон 3</w:t>
        <w:br/>
        <w:t>преступление, старуха 3</w:t>
        <w:br/>
        <w:t>преступление, факт 2</w:t>
        <w:br/>
        <w:t>преступление, кан 2</w:t>
        <w:br/>
        <w:t>преступление, самоубийство 2</w:t>
        <w:br/>
        <w:t>преступление, указание 2</w:t>
        <w:br/>
        <w:t>преступление, мармеладов 2</w:t>
        <w:br/>
        <w:t>преступление, чубайс 2</w:t>
        <w:br/>
        <w:t>преступление, анализ 2</w:t>
        <w:br/>
        <w:t>преступление, иван 2</w:t>
        <w:br/>
        <w:t>преступление, момент 2</w:t>
        <w:br/>
        <w:t>преступление, внимание 2</w:t>
        <w:br/>
        <w:t>преступление, возрождение 2</w:t>
        <w:br/>
        <w:t>преступление, воскрешение 2</w:t>
        <w:br/>
        <w:t>преступление, бухарев 2</w:t>
        <w:br/>
        <w:t>преступление, отношение 2</w:t>
        <w:br/>
        <w:t>преступление, преп 2</w:t>
        <w:br/>
        <w:t>преступление, фабула 2</w:t>
        <w:br/>
        <w:t>преступление, лазарь 2</w:t>
        <w:br/>
        <w:t>преступление, вид 2</w:t>
        <w:br/>
        <w:t>преступление, бог 2</w:t>
        <w:br/>
        <w:t>преступление, преступление 2</w:t>
        <w:br/>
        <w:t>преступление, настасья 2</w:t>
        <w:br/>
        <w:t>преступление, речь 2</w:t>
        <w:br/>
        <w:t>преступление, тихомиров 2</w:t>
        <w:br/>
        <w:t>преступление, материал 2</w:t>
        <w:br/>
        <w:t>преступление, комментарий 2</w:t>
        <w:br/>
        <w:t>преступление, дополнение 2</w:t>
        <w:br/>
        <w:t>преступление, опыт 2</w:t>
        <w:br/>
        <w:t>преступление, прочтение 2</w:t>
        <w:br/>
        <w:t>преступление, книга 2</w:t>
        <w:br/>
        <w:t>преступление, раз 2</w:t>
        <w:br/>
        <w:t>преступление, худож 2</w:t>
        <w:br/>
        <w:t>преступление, лит 2</w:t>
        <w:br/>
        <w:t>преступление, искупление 2</w:t>
        <w:br/>
        <w:t>преступление, герой 2</w:t>
        <w:br/>
        <w:t>преступление, рассказчик 2</w:t>
        <w:br/>
        <w:t>преступление, смысл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преступление, авдеенко; 2) преступление, александр; 3) преступление, аспект; 4) преступление, б; 5) преступление, безбожие; 6) преступление, битье; 7) преступление, богослов; 8) преступление, болезнь; 9) преступление, брак; 10) преступление, братоубийство; 11) преступление, в; 12) преступление, вариант; 13) преступление, версия; 14) преступление, взрослый; 15) преступление, власть; 16) преступление, воплощение; 17) преступление, вопрос; 18) преступление, врата; 19) преступление, высказывание; 20) преступление, г; 21) преступление, герценовский; 22) преступление, год; 23) преступление, господь; 24) преступление, гроб; 25) преступление, дверь; 26) преступление, действие; 27) преступление, дорога; 28) преступление, душа; 29) преступление, дьявол; 30) преступление, е; 31) преступление, есаул; 32) преступление, з; 33) преступление, заблуждение; 34) преступление, заглавие; 35) преступление, заметка; 36) преступление, замечание; 37) преступление, зосима; 38) преступление, и; 39) преступление, иванов; 40) преступление, извращение; 41) преступление, издание; 42) преступление, изображение; 43) преступление, изучение; 44) преступление, иисус; 45) преступление, илья; 46) преступление, именноэтопреступлениетяжелолежитунегонасовесть; 47) преступление, интенсивность; 48) преступление, интерпретация; 49) преступление, инцест; 50) преступление, ипполит; 51) преступление, испытание; 52) преступление, исследование; 53) преступление, исследователь; 54) преступление, истина; 55) преступление, источник; 56) преступление, иустин; 57) преступление, казуистика; 58) преступление, каирова; 59) преступление, каторга; 60) преступление, квадрига; 61) преступление, квартира; 62) преступление, кембридж; 63) преступление, князь; 64) преступление, колено; 65) преступление, конклав; 66) преступление, конкретизация; 67) преступление, контора; 68) преступление, крайность; 69) преступление, красота; 70) преступление, крест; 71) преступление, критико; 72) преступление, кружок; 73) преступление, лиза; 74) преступление, лизавета; 75) преступление, листок; 76) преступление, литература; 77) преступление, литературоведение; 78) преступление, лицо; 79) преступление, мейер; 80) преступление, место; 81) преступление, мир; 82) преступление, монгол; 83) преступление, мотифема; 84) преступление, н; 85) преступление, намерение; 86) преступление, народ; 87) преступление, нарушение; 88) преступление, наставление; 89) преступление, неверие; 90) преступление, неизбежность; 91) преступление, нелитературность; 92) преступление, неприятие; 93) преступление, обещание; 94) преступление, обновление; 95) преступление, односельчанин; 96) преступление, описание; 97) преступление, осмысление; 98) преступление, особенность; 99) преступление, осознание; 100) преступление, отбор; 101) преступление, отличие; 102) преступление, отсутствие; 103) преступление, отсылка; 104) преступление, отцеубийство; 105) преступление, ощущение; 106) преступление, парфена; 107) преступление, пауза; 108) преступление, петр; 109) преступление, петрович; 110) преступление, писатель; 111) преступление, письмо; 112) преступление, поворот; 113) преступление, подход; 114) преступление, покаяние; 115) преступление, покушение; 116) преступление, понятие; 117) преступление, последствие; 118) преступление, посредство; 119) преступление, поступок; 120) преступление, правда; 121) преступление, представитель; 122) преступление, представление; 123) преступление, принятие; 124) преступление, притча; 125) преступление, причина; 126) преступление, проба; 127) преступление, прозрение; 128) преступление, произведение; 129) преступление, пространство; 130) преступление, проступок; 131) преступление, противопоставление; 132) преступление, путь; 133) преступление, работа; 134) преступление, ребенок; 135) преступление, рогожина; 136) преступление, родион; 137) преступление, роль; 138) преступление, самоистребление; 139) преступление, самоутверждение; 140) преступление, семейство; 141) преступление, семья; 142) преступление, служанка; 143) преступление, служение; 144) преступление, смердяков; 145) преступление, смертный; 146) преступление, смерть; 147) преступление, согласие; 148) преступление, сожаление; 149) преступление, сообщение; 150) преступление, старец; 151) преступление, степан; 152) преступление, степанович; 153) преступление, стратегия; 154) преступление, страх; 155) преступление, стремление; 156) преступление, структура; 157) преступление, стыд; 158) преступление, тайна; 159) преступление, тарасов; 160) преступление, текст; 161) преступление, темнота; 162) преступление, томпсон; 163) преступление, точка; 164) преступление, трофимович; 165) преступление, тяжесть; 166) преступление, указ; 167) преступление, ум; 168) преступление, университет; 169) преступление, уровень; 170) преступление, усиление; 171) преступление, участь; 172) преступление, учение; 173) преступление, филофея; 174) преступление, фрагмент; 175) преступление, фудель; 176) преступление, хозяйка; 177) преступление, хохлаков; 178) преступление, христос; 179) преступление, хроникер; 180) преступление, хронограф; 181) преступление, целое; 182) преступление, цитата; 183) преступление, часть; 184) преступление, черта; 185) преступление, член; 186) преступление, чувство; 187) преступление, эксперимент; 188) преступление, эпизод; 189) преступление, эпилог; 190) преступление, эпопея; 191) преступление, этюд;</w:t>
      </w:r>
    </w:p>
    <w:p>
      <w:pPr>
        <w:pStyle w:val="BodyText"/>
      </w:pPr>
      <w:r>
        <w:t>1.</w:t>
        <w:br/>
        <w:br/>
        <w:t xml:space="preserve">    с которым Достоевский полемизировал в набросках памфлета «Офицер и</w:t>
        <w:br/>
        <w:t xml:space="preserve">    нигилистка», в «Дневнике писателя» за 1873 год, в романах</w:t>
        <w:br/>
        <w:t xml:space="preserve">    «Преступление и наказание» и «Братья Карамазовы».</w:t>
        <w:br/>
        <w:t xml:space="preserve">    Из письма Достоевского Алексееву:</w:t>
        <w:br/>
        <w:t xml:space="preserve">    Если б дело шло только об одном утолении голода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2.</w:t>
        <w:br/>
        <w:t xml:space="preserve"> и героя становится сцена в главе «Кана Галилейская» в</w:t>
        <w:br/>
        <w:t xml:space="preserve">    последнем романе писателя. Ей предшествуют знаменитые эпизоды в</w:t>
        <w:br/>
        <w:t xml:space="preserve">    романах</w:t>
        <w:br/>
        <w:t xml:space="preserve">    «Преступление и наказание», «Бесы», «Подросток», где между чтением и</w:t>
        <w:br/>
        <w:t xml:space="preserve">    героем присутствует определенная «среда», позволяющая ему увидеть в</w:t>
        <w:br/>
        <w:t xml:space="preserve">    духовной реальности моменты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3.</w:t>
        <w:br/>
        <w:t xml:space="preserve"> присутствует определенная «среда», позволяющая ему увидеть в</w:t>
        <w:br/>
        <w:t xml:space="preserve">    духовной реальности моменты</w:t>
        <w:br/>
        <w:t xml:space="preserve">    «объективности», соответствующие его представлениям о</w:t>
        <w:br/>
        <w:t xml:space="preserve">    действительности. Так в «Преступлении и наказании» эпизод чтения</w:t>
        <w:br/>
        <w:t xml:space="preserve">    Евангелия Соней Раскольникову предваряет описание самой книги. Это</w:t>
        <w:br/>
        <w:t xml:space="preserve">    конкретное, узнаваемое издание Нового Завета. Ф. М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4.</w:t>
        <w:br/>
        <w:t xml:space="preserve"> находит свое</w:t>
        <w:br/>
        <w:t xml:space="preserve">    выражение кульминация духовных борений, потрясших Раскольникова. Герой</w:t>
        <w:br/>
        <w:t xml:space="preserve">    именно одержим миром. Его «одержимость» проявляется как в самом</w:t>
        <w:br/>
        <w:t xml:space="preserve">    преступлении, так и в том стремлении к «факту», являющемуся</w:t>
        <w:br/>
        <w:t xml:space="preserve">    единственным источником для подтверждения достоверности духовной</w:t>
        <w:br/>
        <w:t xml:space="preserve">    реальности, которое мы наблюдаем.</w:t>
      </w:r>
    </w:p>
    <w:p>
      <w:pPr>
        <w:pStyle w:val="BodyText"/>
      </w:pPr>
      <w:r>
        <w:t>Д. Л. Башкиров. Евангельский текст в произведениях Ф. М. Достоевского. 2008№8</w:t>
      </w:r>
    </w:p>
    <w:p>
      <w:pPr>
        <w:pStyle w:val="BodyText"/>
      </w:pPr>
      <w:r>
        <w:t>5.</w:t>
        <w:br/>
        <w:t xml:space="preserve"> круг проблем, связанных с самим</w:t>
        <w:br/>
        <w:t xml:space="preserve">    характером «включения» евангельского текста в романы писателя.</w:t>
        <w:br/>
        <w:t xml:space="preserve">    Если соотнести сцены чтения Евангелия в «Преступлении и наказании» и в</w:t>
        <w:br/>
        <w:t xml:space="preserve">    главе «Кана Галилейская» в «Братьях Карамазовых» как начальный и</w:t>
        <w:br/>
        <w:t xml:space="preserve">    конечный этапы эволюции отношения героев писателя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6.</w:t>
        <w:br/>
        <w:t>существуя в своем</w:t>
        <w:br/>
        <w:t xml:space="preserve">    изначальном значении — Слова Божия, обращенного к человеку. Речь</w:t>
        <w:br/>
        <w:t xml:space="preserve">    прежде всего идет об известных сценах в романах «Преступление и</w:t>
        <w:br/>
        <w:t xml:space="preserve">    наказание»,</w:t>
        <w:br/>
        <w:t xml:space="preserve">    «Бесы», «Братья Карамазовы». Именно в отношении их вопрос о языке</w:t>
        <w:br/>
        <w:t xml:space="preserve">    евангельских чтений имеет вполне определенное значение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7.</w:t>
        <w:br/>
        <w:t>невинных жертв жестокости, слезы</w:t>
        <w:br/>
        <w:t xml:space="preserve">  детей. Экспрессия этого образа, пронизывая все произведение, постепенно</w:t>
        <w:br/>
        <w:t xml:space="preserve">  усиливается к финалу романа: от газетных публикаций о преступлениях</w:t>
        <w:br/>
        <w:t xml:space="preserve">  взрослых против детей, к воспринимаемому как пророческий сну Дмитрия</w:t>
        <w:br/>
        <w:t xml:space="preserve">  Карамазова про «дитё», страдающее от несправедливых государственных и</w:t>
        <w:br/>
        <w:t xml:space="preserve">  общественных порядков, до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8.</w:t>
        <w:br/>
        <w:t>создает своеобразную атмосферу для</w:t>
        <w:br/>
        <w:t xml:space="preserve">  происходящих событий. Сопоставление Мити со Смердяковым, с одной</w:t>
        <w:br/>
        <w:t xml:space="preserve">  стороны, напоминает о том, что страдает Митя за преступление,</w:t>
        <w:br/>
        <w:t xml:space="preserve">  совершенное Смердяковым. В то же время авторское замечание показывает</w:t>
        <w:br/>
        <w:t xml:space="preserve">  отличие совершившего самоубийства Смердякова от Мити: лакей, отрицая</w:t>
        <w:br/>
        <w:t xml:space="preserve">  Бога, не может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9.</w:t>
        <w:br/>
        <w:t>(416). Само имя героини — Лиза — символизирует здесь, как и в</w:t>
        <w:br/>
        <w:t xml:space="preserve">  других романах Достоевского (например, невинная жертва Раскольникова</w:t>
        <w:br/>
        <w:t xml:space="preserve">  Лиза из «Преступления и наказания», Лиза Хохлакова из «Братьев</w:t>
        <w:br/>
        <w:t xml:space="preserve">  Карамазовых»), «разрушение идиллии» (cм.: [Кунильский: 283]).</w:t>
        <w:br/>
        <w:t xml:space="preserve">  В картине разрушения «красивого типа» не </w:t>
        <w:br/>
        <w:t xml:space="preserve"> Т. П. Баталова. Поэтика эпилога романа Достоевского «Подросток». 2018№1</w:t>
      </w:r>
    </w:p>
    <w:p>
      <w:pPr>
        <w:pStyle w:val="BodyText"/>
      </w:pPr>
      <w:r>
        <w:t>10.</w:t>
        <w:br/>
        <w:t>п. Таким образом, в эпилоге</w:t>
        <w:br/>
        <w:t xml:space="preserve">  разрешение глубинного, существенного завершения произведения оформляется</w:t>
        <w:br/>
        <w:t xml:space="preserve">  как внешний, композиционный элемент. Романы Достоевского «Униженные</w:t>
        <w:br/>
        <w:t xml:space="preserve">  и оскорбленные», «Преступление и наказание», «Братья Карамазовы»</w:t>
        <w:br/>
        <w:t xml:space="preserve">  завершает «Эпилог».</w:t>
        <w:br/>
        <w:t xml:space="preserve">  В том случае, когда основной конфликт разрешается, но действие</w:t>
        <w:br/>
        <w:t xml:space="preserve">  продолжается, необходимо «Заключение». 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11.</w:t>
        <w:br/>
        <w:t>2013: 372]); и от</w:t>
        <w:br/>
        <w:t xml:space="preserve">  автора, который — в отличие от хроникера — всеведущий. Неизвестные</w:t>
        <w:br/>
        <w:t xml:space="preserve">  хроникеру эпизоды, наиболее значимые для раскрытия правды</w:t>
        <w:br/>
        <w:t xml:space="preserve">  о преступлениях, написаны от лица автора.</w:t>
        <w:br/>
        <w:t xml:space="preserve">  Идея романа выражена через противопоставление взглядов и преступлений</w:t>
        <w:br/>
        <w:t xml:space="preserve">  «заблудившихся» и прозрения Степаном Трофимовичем пути в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12.</w:t>
        <w:br/>
        <w:t xml:space="preserve"> эпизоды, наиболее значимые для раскрытия правды</w:t>
        <w:br/>
        <w:t xml:space="preserve">  о преступлениях, написаны от лица автора.</w:t>
        <w:br/>
        <w:t xml:space="preserve">  Идея романа выражена через противопоставление взглядов и преступлений</w:t>
        <w:br/>
        <w:t xml:space="preserve">  «заблудившихся» и прозрения Степаном Трофимовичем пути в Спасов, через</w:t>
        <w:br/>
        <w:t xml:space="preserve">  который Достоевским вводится народная символика Христа. Для выражения</w:t>
        <w:br/>
        <w:t xml:space="preserve">  основной мысли 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13.</w:t>
        <w:br/>
        <w:t>повествования,</w:t>
        <w:br/>
        <w:t xml:space="preserve">  и сюжетная перестановка событий. В соответствии с фабулой, Степан</w:t>
        <w:br/>
        <w:t xml:space="preserve">  Трофимович слушал Евангелие в Устьеве, когда в «нашем городе» готовилось</w:t>
        <w:br/>
        <w:t xml:space="preserve">  преступление. Но для усиления противопоставления преступного</w:t>
        <w:br/>
        <w:t xml:space="preserve">  «заблуждения» и прозрения Верховенского-старшего все события последнего</w:t>
        <w:br/>
        <w:t xml:space="preserve">  странствования Степана Трофимовича объединены в главу 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14.</w:t>
        <w:br/>
        <w:t>свой рассказ «Заключением».</w:t>
        <w:br/>
        <w:t xml:space="preserve">  Описывая события, которые хронологически, фабульно продолжают, уточняют</w:t>
        <w:br/>
        <w:t xml:space="preserve">  и углубляют характеристику «заблудившихся», хроникер рассказывает об</w:t>
        <w:br/>
        <w:t xml:space="preserve">  отношении к преступлению и членов кружка Петра Степановича, и общества</w:t>
        <w:br/>
        <w:t xml:space="preserve">  сразу после происшествия и «три месяца» спустя. О внимании горожан</w:t>
        <w:br/>
        <w:t xml:space="preserve">  к трагическим событиям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15.</w:t>
        <w:br/>
        <w:t>Т. Б.) гибели?» [Сараскина: 133] — дает композиция</w:t>
        <w:br/>
        <w:t xml:space="preserve">  романа. Между молчаливым, фактическим согласием Ставрогина на убийство</w:t>
        <w:br/>
        <w:t xml:space="preserve">  жены и совершением этого преступления «помещены» «листки» Ставрогина. В</w:t>
        <w:br/>
        <w:t xml:space="preserve">  них герой пишет о том, что знал, что Хромоножка влюблена в него «без</w:t>
        <w:br/>
        <w:t xml:space="preserve">  ума» «втайне» [Достоевский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16.</w:t>
        <w:br/>
        <w:t>а также о том, что считает ее</w:t>
        <w:br/>
        <w:t xml:space="preserve">  «последним существом» [Достоевский: 424]. Гибель Хромоножки — особо</w:t>
        <w:br/>
        <w:t xml:space="preserve">  значимый эпизод в ряду бесконечных преступлений Ставрогина. За ним</w:t>
        <w:br/>
        <w:t xml:space="preserve">  с неизбежностью следует самоистребление героя, сеющего смерть вокруг</w:t>
        <w:br/>
        <w:t xml:space="preserve">  себя. Таким образом, признание Ставрогиным своей вины в гибели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17.</w:t>
        <w:br/>
        <w:t>Николая</w:t>
        <w:br/>
        <w:t xml:space="preserve">  Всеволодовича с Тихоном, объяснение Николая Всеволодовича с Марьей</w:t>
        <w:br/>
        <w:t xml:space="preserve">  Тимофеевной в ее комнате. Они наиболее значимы для раскрытия правды</w:t>
        <w:br/>
        <w:t xml:space="preserve">  о преступлениях, но они остались неизвестными хроникеру и описаны</w:t>
        <w:br/>
        <w:t xml:space="preserve">  автором.</w:t>
        <w:br/>
        <w:t xml:space="preserve">  Члены «пятерки» убивают Шатова из страха, что он сообщит об их</w:t>
      </w:r>
    </w:p>
    <w:p>
      <w:pPr>
        <w:pStyle w:val="BodyText"/>
      </w:pPr>
      <w:r>
        <w:t>Т. П. Баталова. Поэтика завершения в романе Ф. М. Достоевского «Бесы». 2020№1</w:t>
      </w:r>
    </w:p>
    <w:p>
      <w:pPr>
        <w:pStyle w:val="BodyText"/>
      </w:pPr>
      <w:r>
        <w:t>18.</w:t>
        <w:br/>
        <w:t>он сообщит об их</w:t>
        <w:br/>
        <w:t xml:space="preserve">  деятельности властям, т. е. оберегали себя. Но Ставрогин в угоду своим</w:t>
        <w:br/>
        <w:t xml:space="preserve">  интересам совершил неизмеримо больше преступлений. Его история как бы</w:t>
        <w:br/>
        <w:t xml:space="preserve">  продолжает и завершает историю членов «пятерки». Эти преступления</w:t>
        <w:br/>
        <w:t xml:space="preserve">  усиливаются самоубийством Ставрогина.</w:t>
        <w:br/>
        <w:t xml:space="preserve">  Достоевский в подготовительных материалах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19.</w:t>
        <w:br/>
        <w:t xml:space="preserve"> в угоду своим</w:t>
        <w:br/>
        <w:t xml:space="preserve">  интересам совершил неизмеримо больше преступлений. Его история как бы</w:t>
        <w:br/>
        <w:t xml:space="preserve">  продолжает и завершает историю членов «пятерки». Эти преступления</w:t>
        <w:br/>
        <w:t xml:space="preserve">  усиливаются самоубийством Ставрогина.</w:t>
        <w:br/>
        <w:t xml:space="preserve">  Достоевский в подготовительных материалах написал окончание истории</w:t>
        <w:br/>
        <w:t xml:space="preserve">  Ставрогина: «NB) Гражданин кантона Ури висел на веревке, спрятавшись</w:t>
      </w:r>
    </w:p>
    <w:p>
      <w:pPr>
        <w:pStyle w:val="BodyText"/>
      </w:pPr>
      <w:r>
        <w:t>Т. П. Баталова. Поэтика завершения в романе Ф. М. Достоевского «Бесы». 2020№1</w:t>
      </w:r>
    </w:p>
    <w:p>
      <w:pPr>
        <w:pStyle w:val="BodyText"/>
      </w:pPr>
      <w:r>
        <w:t>20.</w:t>
        <w:br/>
        <w:t>672]. «Преднамеренность» совершенного</w:t>
        <w:br/>
        <w:t xml:space="preserve">  и «сознание до последней минуты» говорит о неизбежности тупика,</w:t>
        <w:br/>
        <w:t xml:space="preserve">  в который привел Ставрогина бесконечный ряд его преступлений.</w:t>
        <w:br/>
        <w:t xml:space="preserve">  Отсутствие указаний времени в «очень мрачной истории» обобщает</w:t>
        <w:br/>
        <w:t xml:space="preserve">  происшествие, связывает его с заблуждением как жизненным явлением,</w:t>
        <w:br/>
        <w:t xml:space="preserve">  приводит к мысли 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21.</w:t>
        <w:br/>
        <w:t xml:space="preserve"> по значению, которое</w:t>
        <w:br/>
        <w:t xml:space="preserve">  занимает в творчестве писателя.</w:t>
        <w:br/>
        <w:t xml:space="preserve">  Как известно, Достоевский писал этот роман в середине семидесятых годов,</w:t>
        <w:br/>
        <w:t xml:space="preserve">  после опубликования “Преступления и наказания” (1866), “Идиота” (1868) и</w:t>
        <w:br/>
        <w:t xml:space="preserve">  “Бесов” (1871). “Подросток” начал печататься в “Отечественных записках”</w:t>
        <w:br/>
        <w:t xml:space="preserve">  с января 1875 года. </w:t>
        <w:br/>
        <w:t xml:space="preserve"> Ю. Бёртнес. «Христос-отец»: к проблеме противопоставления отца кровного и отца законного в «Подростке» Достоевского. 1998№5</w:t>
      </w:r>
    </w:p>
    <w:p>
      <w:pPr>
        <w:pStyle w:val="BodyText"/>
      </w:pPr>
      <w:r>
        <w:t>22.</w:t>
        <w:br/>
        <w:t xml:space="preserve"> русскую литературу с “Отцами и детьми”</w:t>
        <w:br/>
        <w:t xml:space="preserve">  Тургенева (1862). В творчестве Достоевского она появляется сначала в</w:t>
        <w:br/>
        <w:t xml:space="preserve">  побочных сюжетах (например, в “Преступлении и наказании”, где отец</w:t>
        <w:br/>
        <w:t xml:space="preserve">  Мармеладов противопоставляется дочери Соне, или в “Идиоте”, где конфликт</w:t>
        <w:br/>
        <w:t xml:space="preserve">  между поколениями особенно заметен в отношении генерала</w:t>
        <w:br/>
        <w:t xml:space="preserve"> Ю. Бёртнес. «Христос-отец»: к проблеме противопоставления отца кровного и отца законного в «Подростке» Достоевского. 1998№5</w:t>
      </w:r>
    </w:p>
    <w:p>
      <w:pPr>
        <w:pStyle w:val="BodyText"/>
      </w:pPr>
      <w:r>
        <w:t>23.</w:t>
        <w:br/>
        <w:t>своим</w:t>
        <w:br/>
        <w:t xml:space="preserve">  дочерям). Постепенно мотив передвигается с периферии в самый центр</w:t>
        <w:br/>
        <w:t xml:space="preserve">  сюжетосложения.</w:t>
        <w:br/>
        <w:t xml:space="preserve">  Читая “Подростка” на фоне предыдущих романов, начиная с “Преступления и</w:t>
        <w:br/>
        <w:t xml:space="preserve">  наказания”, можно заметить, что образ “отца героя” с каждым романом</w:t>
        <w:br/>
        <w:t xml:space="preserve">  получает все больше и больше</w:t>
        <w:br/>
        <w:t xml:space="preserve">  © Бёртнес Ю., </w:t>
        <w:br/>
        <w:t xml:space="preserve"> Ю. Бёртнес. «Христос-отец»: к проблеме противопоставления отца кровного и отца законного в «Подростке» Достоевского. 1998№5</w:t>
      </w:r>
    </w:p>
    <w:p>
      <w:pPr>
        <w:pStyle w:val="BodyText"/>
      </w:pPr>
      <w:r>
        <w:t>24.</w:t>
        <w:br/>
        <w:t>котором рассказчик</w:t>
        <w:br/>
        <w:t xml:space="preserve">  и герой совпадают: повествование ведется отглавного героя</w:t>
        <w:br/>
        <w:t xml:space="preserve">  вформеIcherzählung, форме, которую Достоевский первоначально хотел</w:t>
        <w:br/>
        <w:t xml:space="preserve">  применить к истории Раскольникова в “Преступлении и наказании”, но потом</w:t>
        <w:br/>
        <w:t xml:space="preserve">  в окончательной версии решился на объективное повествование от автора.</w:t>
        <w:br/>
        <w:t xml:space="preserve">  “Подросток” — это единственный Ichromanу Достоевского, роман</w:t>
        <w:br/>
        <w:t xml:space="preserve"> Ю. Бёртнес. «Христос-отец»: к проблеме противопоставления отца кровного и отца законного в «Подростке» Достоевского. 1998№5</w:t>
      </w:r>
    </w:p>
    <w:p>
      <w:pPr>
        <w:pStyle w:val="BodyText"/>
      </w:pPr>
      <w:r>
        <w:t>25.</w:t>
        <w:br/>
        <w:t>Показательна в данном плане статья</w:t>
        <w:br/>
        <w:t xml:space="preserve">  И. А. Есаулова «Пасхальный архетип в поэтике Достоевского», в которой</w:t>
        <w:br/>
        <w:t xml:space="preserve">  представлен анализ знаменитого эпизода из «Преступления и наказания»</w:t>
        <w:br/>
        <w:t xml:space="preserve">  с чтением Соней Евангелия Раскольникову. Здесь выведена «формула»</w:t>
        <w:br/>
        <w:t xml:space="preserve">  романа, повторяющая структуру евангельского инварианта [Есаулов, 1998:</w:t>
        <w:br/>
        <w:t xml:space="preserve">  350—362].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26.</w:t>
        <w:br/>
        <w:t xml:space="preserve"> и взаимодействия с культурной традицией. Продуктивным</w:t>
        <w:br/>
        <w:t xml:space="preserve">  результатом такого подхода стала монография исследовательницы</w:t>
        <w:br/>
        <w:t xml:space="preserve">  «Христианская тема в романе Ф. М. Достоевского “Преступление</w:t>
        <w:br/>
        <w:t xml:space="preserve">  и наказание”» [Тарасова, 2015].</w:t>
        <w:br/>
        <w:t xml:space="preserve">  Подобный подход присущ многим работам последнего десятилетия. Это,</w:t>
        <w:br/>
        <w:t xml:space="preserve">  например, статья Р. Х. Якубовой «Диалогическая конвергенция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27.</w:t>
        <w:br/>
        <w:t>Изд-во ПетрГУ,</w:t>
        <w:br/>
        <w:t xml:space="preserve">      2019. — С. 415—436.</w:t>
        <w:br/>
        <w:t xml:space="preserve">  46. Тарасова Н. А. Христианская тема в романе Ф. М. Достоевского</w:t>
        <w:br/>
        <w:t xml:space="preserve">      «Преступление и наказание»: проблемы изучения. — М.: Квадрига,</w:t>
        <w:br/>
        <w:t xml:space="preserve">      2015. — 192 с.</w:t>
        <w:br/>
        <w:t xml:space="preserve">  47. Тарасов Б. Н. Утопизм западного рационализма, позитивизма и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28.</w:t>
        <w:br/>
        <w:br/>
        <w:t xml:space="preserve">      Тобольска», 2017. — Т. 2: Исследования. Материалы к</w:t>
        <w:br/>
        <w:t xml:space="preserve">      комментированию. — С. 787—939.</w:t>
        <w:br/>
        <w:t xml:space="preserve">  51. Томпсон Д. Проблемы совести в «Преступлении и наказании» // Проблемы</w:t>
        <w:br/>
        <w:t xml:space="preserve">      исторической поэтики. — Петрозаводск: Изд-во ПетрГУ, 1998. —</w:t>
        <w:br/>
        <w:t xml:space="preserve">      Вып. 5. — С. 364—373 [Электронный ресурс]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29.</w:t>
        <w:br/>
        <w:t>ведущие к совсем</w:t>
        <w:br/>
        <w:t xml:space="preserve">  иному восприятию речи Ивана, чем то, к которому, казалось бы, ведет сам</w:t>
        <w:br/>
        <w:t xml:space="preserve">  Иван. Мы быстро движемся к преступлению, тайне, убийству — как</w:t>
        <w:br/>
        <w:t xml:space="preserve">  показывает логика “бунта” Ивана, как становится ясно из тщательного</w:t>
        <w:br/>
        <w:t xml:space="preserve">  разбора речи Ивана.</w:t>
        <w:br/>
        <w:t xml:space="preserve">  “Мы” и варианты этого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30.</w:t>
        <w:br/>
        <w:t xml:space="preserve"> из автора посредственных романов в романиста мирового</w:t>
        <w:br/>
        <w:t xml:space="preserve">  значения, найдя свой особый тип большого повествовательного жанра.</w:t>
        <w:br/>
        <w:t xml:space="preserve">  Достоевский до и после “Преступления и наказания” ― это во многом два</w:t>
        <w:br/>
        <w:t xml:space="preserve">  разных писателя. Но, разумеется, не полностью ― многие особенности</w:t>
        <w:br/>
        <w:t xml:space="preserve">  творчества Достоевского 40-х и 50</w:t>
        <w:br/>
        <w:t xml:space="preserve"> Э. Ф. Эгеберг. Достоевский в поисках положительно прекрасного человека. «Село Степаичиково» и «Идиот». 1998№5</w:t>
      </w:r>
    </w:p>
    <w:p>
      <w:pPr>
        <w:pStyle w:val="BodyText"/>
      </w:pPr>
      <w:r>
        <w:t>31.</w:t>
        <w:br/>
        <w:t>russian-literature.com/</w:t>
        <w:br/>
        <w:t xml:space="preserve">        pdf/izuchenie-russkoj-literatury-v-postsovetskoj-shkole.pdf (дата</w:t>
        <w:br/>
        <w:t xml:space="preserve">        обращения: 12.02.2012).</w:t>
        <w:br/>
        <w:t xml:space="preserve">  6.  Островский А. Преступление и наказание Чубайса. За что «отец</w:t>
        <w:br/>
        <w:t xml:space="preserve">      российских олигархов» ненавидит Достоевского // Русская</w:t>
        <w:br/>
        <w:t xml:space="preserve">      газета. 2004. 19 ноября. № 3634 [Электронный 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32.</w:t>
        <w:br/>
        <w:t xml:space="preserve"> особой</w:t>
        <w:br/>
        <w:t xml:space="preserve">  значимости для русской культуры. В дальнейшем изложении мы хотели бы</w:t>
        <w:br/>
        <w:t xml:space="preserve">  сосредоточиться на анализе проявления пасхального архетипа в романе</w:t>
        <w:br/>
        <w:t xml:space="preserve">  “Преступление и наказание” ― и даже в основном на анализе фрагмента</w:t>
        <w:br/>
        <w:t xml:space="preserve">  романа. Представляется, что такого рода рассмотрение может быть</w:t>
        <w:br/>
        <w:t xml:space="preserve">  продуктивным, если фрагмент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33.</w:t>
        <w:br/>
        <w:t>рукописания, его духовную</w:t>
        <w:br/>
        <w:t xml:space="preserve">    сущность» [1, 96]. Герои-идеологи Достоевского (Раскольников, Иван</w:t>
        <w:br/>
        <w:t xml:space="preserve">    Карамазов) являются авторами рукописей: Раскольников — статьи «О</w:t>
        <w:br/>
        <w:t xml:space="preserve">    преступлении», Иван Карамазов написал и опубликовал статью о</w:t>
        <w:br/>
        <w:t xml:space="preserve">    церковном суде, которая по своей идее близка к поэме «Великий</w:t>
        <w:br/>
        <w:t xml:space="preserve">    инквизитор»2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34.</w:t>
        <w:br/>
        <w:t>начинают действовать как бы</w:t>
        <w:br/>
        <w:t xml:space="preserve">    независимо от воли их авторов и даже вредить им. Так, рукопись статьи</w:t>
        <w:br/>
        <w:t xml:space="preserve">    Родиона Раскольникова «О преступлении», отданная в одно печатное</w:t>
        <w:br/>
        <w:t xml:space="preserve">    издание, неожиданно появляется в другом; за два месяца до преступления</w:t>
        <w:br/>
        <w:t xml:space="preserve">    Раскольникова ее печатный вариант был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35.</w:t>
        <w:br/>
        <w:t>рукопись статьи</w:t>
        <w:br/>
        <w:t xml:space="preserve">    Родиона Раскольникова «О преступлении», отданная в одно печатное</w:t>
        <w:br/>
        <w:t xml:space="preserve">    издание, неожиданно появляется в другом; за два месяца до преступления</w:t>
        <w:br/>
        <w:t xml:space="preserve">    Раскольникова ее печатный вариант был прочитан следователем</w:t>
        <w:br/>
        <w:t xml:space="preserve">    Порфирием Петровичем, и в процессе следствия статья становится своего</w:t>
        <w:br/>
        <w:t xml:space="preserve">    рода обличающим 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36.</w:t>
        <w:br/>
        <w:t xml:space="preserve">  выполняет свою часть партнерских условий договора через разного рода</w:t>
        <w:br/>
        <w:t xml:space="preserve">    служения — помощь в осуществлении желаний героя [1, 110]. В</w:t>
        <w:br/>
        <w:t xml:space="preserve">    «Преступлении и наказании» мотифема служения дьявола обнаруживается</w:t>
        <w:br/>
        <w:t xml:space="preserve">    в обстоятельствах преступления Раскольникова с того момента, когда</w:t>
        <w:br/>
        <w:t xml:space="preserve">    возникла мысль допустимости</w:t>
        <w:br/>
        <w:t xml:space="preserve">    «пролития 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37.</w:t>
        <w:br/>
        <w:t xml:space="preserve">  служения — помощь в осуществлении желаний героя [1, 110]. В</w:t>
        <w:br/>
        <w:t xml:space="preserve">    «Преступлении и наказании» мотифема служения дьявола обнаруживается</w:t>
        <w:br/>
        <w:t xml:space="preserve">    в обстоятельствах преступления Раскольникова с того момента, когда</w:t>
        <w:br/>
        <w:t xml:space="preserve">    возникла мысль допустимости</w:t>
        <w:br/>
        <w:t xml:space="preserve">    «пролития крови по совести», которую он сформулировал в своей статье.</w:t>
      </w:r>
    </w:p>
    <w:p>
      <w:pPr>
        <w:pStyle w:val="BodyText"/>
      </w:pPr>
      <w:r>
        <w:t>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38.</w:t>
        <w:br/>
        <w:t xml:space="preserve">  сговор с дьяволом характеризуется отказом от исполнения культовых</w:t>
        <w:br/>
        <w:t xml:space="preserve">    обязанностей христианина и разрывом родственных связей [1, 59]. В</w:t>
        <w:br/>
        <w:t xml:space="preserve">    романе «Преступление и наказание» автор неоднократно фиксирует на этом</w:t>
        <w:br/>
        <w:t xml:space="preserve">    внимание читателей. Мать Родиона Раскольникова спрашивает в письме</w:t>
        <w:br/>
        <w:t xml:space="preserve">    своего сына:</w:t>
        <w:br/>
        <w:t xml:space="preserve">    Молишься 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39.</w:t>
        <w:br/>
        <w:t>героев-посредников, являющихся проводниками высшей Истины,</w:t>
        <w:br/>
        <w:t xml:space="preserve">    Божественного Слова. В каждом романе великого пятикнижия Достоевского</w:t>
        <w:br/>
        <w:t xml:space="preserve">    есть свой святой.</w:t>
        <w:br/>
        <w:t xml:space="preserve">    В «Преступлении и наказании» эта роль отводится Соне Мармеладовой,</w:t>
        <w:br/>
        <w:t xml:space="preserve">    полное имя которой — Софья — в переводе с греческого, означает</w:t>
        <w:br/>
        <w:t xml:space="preserve">    мудрость. Среди прочих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40.</w:t>
        <w:br/>
        <w:t xml:space="preserve"> от</w:t>
        <w:br/>
        <w:t xml:space="preserve">    наваждения. Именно ему открывается Истина, посредником которой</w:t>
        <w:br/>
        <w:t xml:space="preserve">    оказалась вдова-книгоноша Софья Матвеевна Улитина. Как и в романе</w:t>
        <w:br/>
        <w:t xml:space="preserve">    «Преступление и наказание», в «Бесах» чтение Евангелия «становится</w:t>
        <w:br/>
        <w:t xml:space="preserve">    посредническим актом» [5, 120], и в обоих случаях оно доверено</w:t>
        <w:br/>
        <w:t xml:space="preserve">    носительницам имени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41.</w:t>
        <w:br/>
        <w:t>авторской нарративной стратегии по подготовительным материалам</w:t>
        <w:br/>
        <w:t xml:space="preserve">  к роману «Униженные и оскорбленные», как, например, это позволяют</w:t>
        <w:br/>
        <w:t xml:space="preserve">  сделать наблюдения над черновиками романа «Преступление и наказание»[4].</w:t>
        <w:br/>
        <w:t xml:space="preserve">  Однако анализ нарративной структуры романа «Униженные и оскорбленные»</w:t>
        <w:br/>
        <w:t xml:space="preserve">  дает возможность увидеть, как автор сопрягает различные нарративные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42.</w:t>
        <w:br/>
        <w:t xml:space="preserve"> имен. — Саратов: Изд-во</w:t>
        <w:br/>
        <w:t xml:space="preserve">  Саратовского ун-та, 1975. — 280 с.</w:t>
        <w:br/>
        <w:t xml:space="preserve">  2. Габдуллина В. И. Роман Ф. М. Достоевского «Преступление и наказание»:</w:t>
        <w:br/>
        <w:t xml:space="preserve">  притчевая стратегия в аспекте динамической поэтики // Времена</w:t>
        <w:br/>
        <w:t xml:space="preserve">  и духовность: сборник в честь 70-летия академика НАН РК</w:t>
        <w:br/>
        <w:t xml:space="preserve">  С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43.</w:t>
        <w:br/>
        <w:t>на</w:t>
        <w:br/>
        <w:t xml:space="preserve">  Аркадия, происходит преображение:</w:t>
        <w:br/>
        <w:t xml:space="preserve">    В этих существах, как в Макаре, — Царствие Божие (XVI, 399).</w:t>
        <w:br/>
        <w:t xml:space="preserve">  «Подросток» продолжает проблематику романа «Преступление и наказание»,</w:t>
        <w:br/>
        <w:t xml:space="preserve">  Аркадий Долгорукий вбирает в себя черты Раскольникова и Аркадия</w:t>
        <w:br/>
        <w:t xml:space="preserve">  Свидригайлова. Как Раскольников и Свидригайлов, он приезжает в</w:t>
        <w:br/>
        <w:t xml:space="preserve">  Петербург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44.</w:t>
        <w:br/>
        <w:t>общество распределит там все</w:t>
        <w:br/>
        <w:t xml:space="preserve">    мое богатство, а я — я вновь смешаюсь с ничтожеством! (XIII, 76).</w:t>
        <w:br/>
        <w:t xml:space="preserve">  Подобно главному герою «Преступления и наказания», Аркадий делает</w:t>
        <w:br/>
        <w:t xml:space="preserve">  «пробу» (XIII, 39) и выбирает «уединение». Его комната напоминает</w:t>
        <w:br/>
        <w:t xml:space="preserve">  «гроб», как и комната Раскольникова (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45.</w:t>
        <w:br/>
        <w:t xml:space="preserve"> Николая6. Видимо, звук</w:t>
        <w:br/>
        <w:t xml:space="preserve">  колоколов кладбищенской церкви, которая находилась рядом с железной</w:t>
        <w:br/>
        <w:t xml:space="preserve">  дорогой, становится особым знаком для героя.</w:t>
        <w:br/>
        <w:t xml:space="preserve">  В романах «Преступление и наказание» и «Подросток» пространство и время</w:t>
        <w:br/>
        <w:t xml:space="preserve">  сакрализуются. Большое внимание уделяется почитанию св. Николая</w:t>
        <w:br/>
        <w:t xml:space="preserve">  Чудотворца: Раскольников в день Явления Казанской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46.</w:t>
        <w:br/>
        <w:t>Бог и уберег, когда все уже висело на ниточке</w:t>
        <w:br/>
        <w:t xml:space="preserve">    (XIII, 441).</w:t>
        <w:br/>
        <w:t xml:space="preserve">  Топография Петербурга в третьей части «Подростка» напоминает</w:t>
        <w:br/>
        <w:t xml:space="preserve">  «Преступление и наказание»: Аркадий снимает квартиру рядом с</w:t>
        <w:br/>
        <w:t xml:space="preserve">  Вознесенским мостом, как и Соня Мармеладова, встречи с отцом</w:t>
        <w:br/>
        <w:t xml:space="preserve">  происходят в трактире на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47.</w:t>
        <w:br/>
        <w:t>ее порки «почти упал в обморок» (22,</w:t>
        <w:br/>
        <w:t xml:space="preserve">  50). «Бремена тяжкие и неудобоносимые», возложенные на плечи девочки, по</w:t>
        <w:br/>
        <w:t xml:space="preserve">  Достоевскому, — это преступление против человека, а значит, и против</w:t>
        <w:br/>
        <w:t xml:space="preserve">  Христа. Это крест страдания. В целом образное начало, заложенное</w:t>
        <w:br/>
        <w:t xml:space="preserve">  в евангельской цитате, позволяет читателю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48.</w:t>
        <w:br/>
        <w:t>, 7—8). Далее он разъясняет свою мысль читателю. При этом</w:t>
        <w:br/>
        <w:t xml:space="preserve">  в «обращении к себе самому» стремится понять глубинный смысл</w:t>
        <w:br/>
        <w:t xml:space="preserve">  преступления Каировой:</w:t>
        <w:br/>
        <w:t xml:space="preserve">    Я содрогнулся, читая то место, когда она подслушивала у постели,</w:t>
        <w:br/>
        <w:t xml:space="preserve">    я слишком могу понять и представить себе, что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49.</w:t>
        <w:br/>
        <w:t>16).</w:t>
        <w:br/>
        <w:t xml:space="preserve">  В понимании писателя Каирова своим падением обрекла себя на великое</w:t>
        <w:br/>
        <w:t xml:space="preserve">  страдание, сама себя приговорила и уже в процессе преступления пережила</w:t>
        <w:br/>
        <w:t xml:space="preserve">  всю его тяжесть. Грех стал ее тяжким бременем. Евангельская цитата</w:t>
        <w:br/>
        <w:t xml:space="preserve">  утверждает писателя в мысли о том, что внешнее осуждение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50.</w:t>
        <w:br/>
        <w:t>). С. 289.</w:t>
        <w:br/>
        <w:t xml:space="preserve">  УДК 001</w:t>
        <w:br/>
        <w:t xml:space="preserve">  ЕВАНГЕЛИЕ И РАСКОЛЬНИКОВ</w:t>
        <w:br/>
        <w:t xml:space="preserve">    ГРИГОРЬЕВ                     США</w:t>
        <w:br/>
        <w:t xml:space="preserve">       Д </w:t>
        <w:br/>
        <w:t xml:space="preserve">  | Ключевые слова:            | Аннотация:                              |</w:t>
        <w:br/>
        <w:t xml:space="preserve">  | Ф. М. Достоевский          |                                         |</w:t>
        <w:br/>
        <w:t xml:space="preserve">  | «Преступление и наказание» | В статье сравниваются точки зрения      |</w:t>
        <w:br/>
        <w:t xml:space="preserve">  | Евангелие                  | критиков на финал "Преступления и       |</w:t>
        <w:br/>
        <w:t xml:space="preserve">  | возрождение                | наказания", сам же автор склонен</w:t>
        <w:br/>
        <w:t xml:space="preserve"> Д. Григорьев. Евангелие и Раскольников. 2005№7</w:t>
      </w:r>
    </w:p>
    <w:p>
      <w:pPr>
        <w:pStyle w:val="BodyText"/>
      </w:pPr>
      <w:r>
        <w:t>51.</w:t>
        <w:br/>
        <w:t>| Ключевые слова:            | Аннотация:                              |</w:t>
        <w:br/>
        <w:t xml:space="preserve">  | Ф. М. Достоевский          |                                         |</w:t>
        <w:br/>
        <w:t xml:space="preserve">  | «Преступление и наказание» | В статье сравниваются точки зрения      |</w:t>
        <w:br/>
        <w:t xml:space="preserve">  | Евангелие                  | критиков на финал "Преступления и       |</w:t>
        <w:br/>
        <w:t xml:space="preserve">  | возрождение                | наказания", сам же автор склонен        |</w:t>
        <w:br/>
        <w:t xml:space="preserve">  |                            | считать, что тема возрождения           |</w:t>
        <w:br/>
        <w:t xml:space="preserve">  |                            | Раскольникова обосновывается и          |</w:t>
        <w:br/>
        <w:t xml:space="preserve">  |                            | формально-структурным, и                |</w:t>
        <w:br/>
        <w:t xml:space="preserve">  |                            | </w:t>
        <w:br/>
        <w:t xml:space="preserve"> Д. Григорьев. Евангелие и Раскольников. 2005№7</w:t>
      </w:r>
    </w:p>
    <w:p>
      <w:pPr>
        <w:pStyle w:val="BodyText"/>
      </w:pPr>
      <w:r>
        <w:t>52.</w:t>
        <w:br/>
        <w:t>Евангелия,    |</w:t>
        <w:br/>
        <w:t xml:space="preserve">  |                            | сопоставляемая с личным опытом Ф. М.    |</w:t>
        <w:br/>
        <w:t xml:space="preserve">  |                            | Достоевского.                           |</w:t>
        <w:br/>
        <w:t xml:space="preserve">  Текст статьи</w:t>
        <w:br/>
        <w:t xml:space="preserve">  Уже в первом большом романе Ф. М. Достоевского “Преступление и</w:t>
        <w:br/>
        <w:t xml:space="preserve">  наказание” развивается и углубляется центральная мысль его творчества о</w:t>
        <w:br/>
        <w:t xml:space="preserve">  борьбе добра и зла в свободной человеческой личности, или, по</w:t>
        <w:br/>
        <w:t xml:space="preserve"> Д. Григорьев. Евангелие и Раскольников. 2005№7</w:t>
      </w:r>
    </w:p>
    <w:p>
      <w:pPr>
        <w:pStyle w:val="BodyText"/>
      </w:pPr>
      <w:r>
        <w:t>53.</w:t>
        <w:br/>
        <w:t xml:space="preserve"> человеческой личности, или, по словам</w:t>
        <w:br/>
        <w:t xml:space="preserve">  Димитрия Карамазова “Бог с дьяволом борется, а поле битвы — сердце</w:t>
        <w:br/>
        <w:t xml:space="preserve">  человека”. Ко времени написания “Преступления и Наказания” эта мысль</w:t>
        <w:br/>
        <w:t xml:space="preserve">  получает свою, в основном законченную, формулировку. В этой борьбе</w:t>
        <w:br/>
        <w:t xml:space="preserve">  человек избирает или путьслужениядобру,или путь служения</w:t>
        <w:br/>
        <w:t xml:space="preserve"> Д. Григорьев. Евангелие и Раскольников. 2005№7</w:t>
      </w:r>
    </w:p>
    <w:p>
      <w:pPr>
        <w:pStyle w:val="BodyText"/>
      </w:pPr>
      <w:r>
        <w:t>54.</w:t>
        <w:br/>
        <w:t xml:space="preserve"> к образу человекобожескому,</w:t>
        <w:br/>
        <w:t xml:space="preserve">  к идеалу мадонскому или идеалу содомскому, к Христу или антихристу.</w:t>
        <w:br/>
        <w:t xml:space="preserve">  Эта борьба происходит в сердце героя “Преступления и наказания”,</w:t>
        <w:br/>
        <w:t xml:space="preserve">  раскалывая его. Он избирает путь человекобожеский и через преступление</w:t>
        <w:br/>
        <w:t xml:space="preserve">  пытается установить свою неограниченную власть над всей “дрожащей</w:t>
        <w:br/>
        <w:t xml:space="preserve">  тварью</w:t>
        <w:br/>
        <w:t xml:space="preserve"> Д. Григорьев. Евангелие и Раскольников. 2005№7</w:t>
      </w:r>
    </w:p>
    <w:p>
      <w:pPr>
        <w:pStyle w:val="BodyText"/>
      </w:pPr>
      <w:r>
        <w:t>55.</w:t>
        <w:br/>
        <w:t xml:space="preserve"> или антихристу.</w:t>
        <w:br/>
        <w:t xml:space="preserve">  Эта борьба происходит в сердце героя “Преступления и наказания”,</w:t>
        <w:br/>
        <w:t xml:space="preserve">  раскалывая его. Он избирает путь человекобожеский и через преступление</w:t>
        <w:br/>
        <w:t xml:space="preserve">  пытается установить свою неограниченную власть над всей “дрожащей</w:t>
        <w:br/>
        <w:t xml:space="preserve">  тварью”.</w:t>
        <w:br/>
        <w:t xml:space="preserve">  В конце заключительной части “Преступления и наказания” говорится, что</w:t>
        <w:br/>
        <w:t xml:space="preserve">  после</w:t>
        <w:br/>
        <w:t xml:space="preserve"> Д. Григорьев. Евангелие и Раскольников. 2005№7</w:t>
      </w:r>
    </w:p>
    <w:p>
      <w:pPr>
        <w:pStyle w:val="BodyText"/>
      </w:pPr>
      <w:r>
        <w:t>56.</w:t>
        <w:br/>
        <w:t>избирает путь человекобожеский и через преступление</w:t>
        <w:br/>
        <w:t xml:space="preserve">  пытается установить свою неограниченную власть над всей “дрожащей</w:t>
        <w:br/>
        <w:t xml:space="preserve">  тварью”.</w:t>
        <w:br/>
        <w:t xml:space="preserve">  В конце заключительной части “Преступления и наказания” говорится, что</w:t>
        <w:br/>
        <w:t xml:space="preserve">  после долгой и серьезной болезни, перенесенной Раскольниковым в остроге,</w:t>
        <w:br/>
        <w:t xml:space="preserve">  вдруг в нем произошла внутренняя перемена. Он</w:t>
        <w:br/>
        <w:t xml:space="preserve"> Д. Григорьев. Евангелие и Раскольников. 2005№7</w:t>
      </w:r>
    </w:p>
    <w:p>
      <w:pPr>
        <w:pStyle w:val="BodyText"/>
      </w:pPr>
      <w:r>
        <w:t>57.</w:t>
        <w:br/>
        <w:t xml:space="preserve"> что говорит Мережковский в своей книге “Л. Толстой и Достоевский”:</w:t>
        <w:br/>
        <w:t xml:space="preserve">  “Он (Раскольников. — Д. Г.) не раскаялся в своем преступлении”, приводя</w:t>
        <w:br/>
        <w:t xml:space="preserve">  слова Раскольникова, в которых выражается только признание своей</w:t>
        <w:br/>
        <w:t xml:space="preserve">  слабости, а не раскаяние:</w:t>
        <w:br/>
        <w:t xml:space="preserve">  Те люди “настоящие властелины” вынесли свои шаги</w:t>
        <w:br/>
        <w:t xml:space="preserve"> Д. Григорьев. Евангелие и Раскольников. 2005№7</w:t>
      </w:r>
    </w:p>
    <w:p>
      <w:pPr>
        <w:pStyle w:val="BodyText"/>
      </w:pPr>
      <w:r>
        <w:t>58.</w:t>
        <w:br/>
        <w:t xml:space="preserve"> приставлено, прилеплено, что само</w:t>
        <w:br/>
        <w:t xml:space="preserve">  собой отпадает, как маска с живого лица¹.</w:t>
        <w:br/>
        <w:t xml:space="preserve">  Лев Шестов в книге “Достоевский и Ницше” пишет: “Преступление и</w:t>
        <w:br/>
        <w:t xml:space="preserve">  наказание” заканчивается обещанием описания христианского возрождения</w:t>
        <w:br/>
        <w:t xml:space="preserve">  героя”. Достоевский — учитель человечества, как бы считает себя</w:t>
        <w:br/>
        <w:t xml:space="preserve">  обязанным указать на новую </w:t>
        <w:br/>
        <w:t xml:space="preserve"> Д. Григорьев. Евангелие и Раскольников. 2005№7</w:t>
      </w:r>
    </w:p>
    <w:p>
      <w:pPr>
        <w:pStyle w:val="BodyText"/>
      </w:pPr>
      <w:r>
        <w:t>59.</w:t>
        <w:br/>
        <w:t>небрежно, “под занавес”³.</w:t>
        <w:br/>
        <w:t xml:space="preserve">  Новот Вяч. Иванов в своей книге о Достоевском пишет:</w:t>
        <w:br/>
        <w:t xml:space="preserve">  298</w:t>
        <w:br/>
        <w:t xml:space="preserve">    Достоевский показывает нам в эпилоге “Преступления и наказания”</w:t>
        <w:br/>
        <w:t xml:space="preserve">    духовное возрождение человека с врожденно хорошими задатками, но</w:t>
        <w:br/>
        <w:t xml:space="preserve">    соблазненного во мрак; возрождение, подобное молодой поросли,</w:t>
        <w:br/>
        <w:t xml:space="preserve">    энергично </w:t>
        <w:br/>
        <w:t xml:space="preserve"> Д. Григорьев. Евангелие и Раскольников. 2005№7</w:t>
      </w:r>
    </w:p>
    <w:p>
      <w:pPr>
        <w:pStyle w:val="BodyText"/>
      </w:pPr>
      <w:r>
        <w:t>60.</w:t>
        <w:br/>
        <w:t xml:space="preserve"> от своей тлетворной идеи и склонился перед</w:t>
        <w:br/>
        <w:t xml:space="preserve">    религией, перед заповедями христианства⁵.</w:t>
        <w:br/>
        <w:t xml:space="preserve">  Зарубежный литературовед Ростислав Плетнев углубляет эту тему:</w:t>
        <w:br/>
        <w:t xml:space="preserve">  “Преступление и Наказание” — не полное заглавие романа… это не только</w:t>
        <w:br/>
        <w:t xml:space="preserve">  преступление и наказание, но и обновление, воскрешение в новую жизнь⁶.</w:t>
        <w:br/>
        <w:t xml:space="preserve"> Д. Григорьев. Евангелие и Раскольников. 2005№7</w:t>
      </w:r>
    </w:p>
    <w:p>
      <w:pPr>
        <w:pStyle w:val="BodyText"/>
      </w:pPr>
      <w:r>
        <w:t>61.</w:t>
        <w:br/>
        <w:t xml:space="preserve"> христианства⁵.</w:t>
        <w:br/>
        <w:t xml:space="preserve">  Зарубежный литературовед Ростислав Плетнев углубляет эту тему:</w:t>
        <w:br/>
        <w:t xml:space="preserve">  “Преступление и Наказание” — не полное заглавие романа… это не только</w:t>
        <w:br/>
        <w:t xml:space="preserve">  преступление и наказание, но и обновление, воскрешение в новую жизнь⁶.</w:t>
        <w:br/>
        <w:t xml:space="preserve">  Плетнев подчеркивает решающее значение Евангелия в возрождении и</w:t>
        <w:br/>
        <w:t xml:space="preserve">  обновлении Раскольникова. </w:t>
        <w:br/>
        <w:t xml:space="preserve"> Д. Григорьев. Евангелие и Раскольников. 2005№7</w:t>
      </w:r>
    </w:p>
    <w:p>
      <w:pPr>
        <w:pStyle w:val="BodyText"/>
      </w:pPr>
      <w:r>
        <w:t>62.</w:t>
        <w:br/>
        <w:t xml:space="preserve"> критики, которые обращают внимание на</w:t>
        <w:br/>
        <w:t xml:space="preserve">  то, что в художественном плане отрицательные типы Достоевского лучше</w:t>
        <w:br/>
        <w:t xml:space="preserve">  удались, чем положительные.</w:t>
        <w:br/>
        <w:t xml:space="preserve">  В романе “Преступление и наказание” Достоевский значительно больше</w:t>
        <w:br/>
        <w:t xml:space="preserve">  сосредотачивается на теме, связанной с грехопадением, и лишь намечает</w:t>
        <w:br/>
        <w:t xml:space="preserve">  тему Воскресения, но она безусловно присутствует</w:t>
        <w:br/>
        <w:t xml:space="preserve"> Д. Григорьев. Евангелие и Раскольников. 2005№7</w:t>
      </w:r>
    </w:p>
    <w:p>
      <w:pPr>
        <w:pStyle w:val="BodyText"/>
      </w:pPr>
      <w:r>
        <w:t>63.</w:t>
        <w:br/>
        <w:t>борьба, он внутренне</w:t>
        <w:br/>
        <w:t xml:space="preserve">  расколот, он отдается идее сверхчеловека — Наполеона и Мессии (конечно,</w:t>
        <w:br/>
        <w:t xml:space="preserve">  лже-мессии), по определению Кирпотина, он совершает ужасное преступление</w:t>
        <w:br/>
        <w:t xml:space="preserve">  для своего самоутверждения, он ожесточается до крайности, он</w:t>
        <w:br/>
        <w:t xml:space="preserve">  отстраняется от всех, но образ Божий в нем не меркнет до конца</w:t>
        <w:br/>
        <w:t xml:space="preserve"> Д. Григорьев. Евангелие и Раскольников. 2005№7</w:t>
      </w:r>
    </w:p>
    <w:p>
      <w:pPr>
        <w:pStyle w:val="BodyText"/>
      </w:pPr>
      <w:r>
        <w:t>64.</w:t>
        <w:br/>
        <w:t>он отнесся к Соне с уважительным участием и</w:t>
        <w:br/>
        <w:t xml:space="preserve">  доверием. Об этом писал один из ранних рецензентов творчества</w:t>
        <w:br/>
        <w:t xml:space="preserve">  Достоевского и романа “Преступление и наказание” А. М. Бухарев,</w:t>
        <w:br/>
        <w:t xml:space="preserve">  архимандрит Феодор (1824—1871), почти забытый религиозный мыслитель и</w:t>
        <w:br/>
        <w:t xml:space="preserve">  публицист XIXвека. Отношение Раскольникова к Соне</w:t>
        <w:br/>
        <w:t xml:space="preserve"> Д. Григорьев. Евангелие и Раскольников. 2005№7</w:t>
      </w:r>
    </w:p>
    <w:p>
      <w:pPr>
        <w:pStyle w:val="BodyText"/>
      </w:pPr>
      <w:r>
        <w:t>65.</w:t>
        <w:br/>
        <w:t>серьезную симпатию к</w:t>
        <w:br/>
        <w:t xml:space="preserve">  Раскольникову, под влиянием которой и раскрыл он ей всю свою душу и с</w:t>
        <w:br/>
        <w:t xml:space="preserve">  мыслью своей и с преступлением. Тут и определились их необычайные</w:t>
        <w:br/>
        <w:t xml:space="preserve">  взаимные отношения”⁹. Она своею глубокою и неясной душой, кротостью и</w:t>
        <w:br/>
        <w:t xml:space="preserve">  смирением, своей непосредственной связью</w:t>
        <w:br/>
        <w:t xml:space="preserve"> Д. Григорьев. Евангелие и Раскольников. 2005№7</w:t>
      </w:r>
    </w:p>
    <w:p>
      <w:pPr>
        <w:pStyle w:val="BodyText"/>
      </w:pPr>
      <w:r>
        <w:t>66.</w:t>
        <w:br/>
        <w:t xml:space="preserve"> возможность возрождения Ивана Карамазова.</w:t>
        <w:br/>
        <w:t xml:space="preserve">  Нет, убедительнее мнение и доводы тех авторов о творчестве Достоевского,</w:t>
        <w:br/>
        <w:t xml:space="preserve">  которые принимают дословно конец эпилога “Преступления и наказания”.</w:t>
        <w:br/>
        <w:t xml:space="preserve">  ¹⁰ Бухарев Ф. Указ. соч. С. 236.</w:t>
        <w:br/>
        <w:t xml:space="preserve">  Научная статья [88x31]УДК 821.161.1.09“19”</w:t>
        <w:br/>
        <w:t xml:space="preserve">  DOI: 10.15393</w:t>
        <w:br/>
        <w:t xml:space="preserve"> Д. Григорьев. Евангелие и Раскольников. 2005№7</w:t>
      </w:r>
    </w:p>
    <w:p>
      <w:pPr>
        <w:pStyle w:val="BodyText"/>
      </w:pPr>
      <w:r>
        <w:t>67.</w:t>
        <w:br/>
        <w:t xml:space="preserve"> характер речевого потока,</w:t>
        <w:br/>
        <w:t xml:space="preserve">  а на уровне композиционном и характер всего повествовательного движения.</w:t>
        <w:br/>
        <w:t xml:space="preserve">  Речь Раскольникова в момент признания о свершенном преступлении в</w:t>
        <w:br/>
        <w:t xml:space="preserve">  полицейской конторе прерывается мучительными паузами, у него «дух</w:t>
        <w:br/>
        <w:t xml:space="preserve">  захватывает» или, как уже говорилось, — «бес за язык держит». Подобного</w:t>
      </w:r>
    </w:p>
    <w:p>
      <w:pPr>
        <w:pStyle w:val="BodyText"/>
      </w:pPr>
      <w:r>
        <w:t>В. В. Иванов. Исихазм и поэтика косноязычия у Достоевского. 1998№5</w:t>
      </w:r>
    </w:p>
    <w:p>
      <w:pPr>
        <w:pStyle w:val="BodyText"/>
      </w:pPr>
      <w:r>
        <w:t>68.</w:t>
        <w:br/>
        <w:t>, но и</w:t>
        <w:br/>
        <w:t xml:space="preserve">  мертвенное движение латинских легионов.</w:t>
        <w:br/>
        <w:t xml:space="preserve">  325</w:t>
        <w:br/>
        <w:t xml:space="preserve">  Косноязычие героев этого типа укоренено внутренне. Главная пауза</w:t>
        <w:br/>
        <w:t xml:space="preserve">  Раскольникова — немота по поводу преступления. Эту паузу прерывает Соня,</w:t>
        <w:br/>
        <w:t xml:space="preserve">  воскрешая его для жизни вечной. И эта пауза, и ее прерывание, и способ</w:t>
        <w:br/>
        <w:t xml:space="preserve">  прерывания — все имеет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69.</w:t>
        <w:br/>
        <w:t>иерархий у</w:t>
        <w:br/>
        <w:t xml:space="preserve">  Достоевского, вот основной источник диалогизма у Достоевского. Иерархия</w:t>
        <w:br/>
        <w:t xml:space="preserve">  "мира", оспаривающая идеалы добра, постоянно терпит неудачу</w:t>
        <w:br/>
        <w:t xml:space="preserve">  (несостоятельность идеи преступления Раскольникова, неприятие "миром"</w:t>
        <w:br/>
        <w:t xml:space="preserve">  князя Мышкина, неправедность и несостоятельность суда над Митей</w:t>
        <w:br/>
        <w:t xml:space="preserve">  Карамазовым и "суда" над старцем Зосимой).</w:t>
        <w:br/>
        <w:t xml:space="preserve">  209</w:t>
        <w:br/>
        <w:t xml:space="preserve">  УДК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70.</w:t>
        <w:br/>
        <w:t>.</w:t>
        <w:br/>
        <w:t xml:space="preserve">  209</w:t>
        <w:br/>
        <w:t xml:space="preserve">  УДК 001</w:t>
        <w:br/>
        <w:t xml:space="preserve">  О ЕВАНГЕЛЬСКОМ СМЫСЛЕ МЕТАФОРЫ СНА В ОДЕ А.С. ПУШКИНА "ПРОРОК" И РОМАНАХ</w:t>
        <w:br/>
        <w:t xml:space="preserve">  Ф.М. ДОСТОЕВСКОГО "ПРЕСТУПЛЕНИЕ И НАКАЗАНИЕ" И "ИДИОТ"</w:t>
        <w:br/>
        <w:t xml:space="preserve">    ИВАНОВ                        Карельский государственный педагогический</w:t>
        <w:br/>
        <w:t xml:space="preserve">       B B                        университет</w:t>
        <w:br/>
        <w:t xml:space="preserve">    Ключевые слова:              Аннотация: В статье сопоставлены</w:t>
        <w:br/>
        <w:t xml:space="preserve">    Евангелие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71.</w:t>
        <w:br/>
        <w:t xml:space="preserve"> метафор</w:t>
        <w:br/>
        <w:t xml:space="preserve">    Достоевский                  жизнь-сон / смерть - сон в стихотворении</w:t>
        <w:br/>
        <w:t xml:space="preserve">    метафоры сна                 Пушкина и в романах Достоевского</w:t>
        <w:br/>
        <w:t xml:space="preserve">    Оскар фон Шульц              Преступление и Наказание" и "Идиот"</w:t>
        <w:br/>
        <w:t xml:space="preserve">    преп. Иустин (Попович) </w:t>
        <w:br/>
        <w:t xml:space="preserve">  Текст статьи</w:t>
        <w:br/>
        <w:t xml:space="preserve">  В канонических Евангелиях земная жизнь изображается развернутой</w:t>
        <w:br/>
        <w:t xml:space="preserve">  метафорой сна. Вместо 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72.</w:t>
        <w:br/>
        <w:t>, старцу</w:t>
        <w:br/>
        <w:t xml:space="preserve">  Зосиме, Тихону. Именно Соня Мармеладова, девушка с душой ребенка,</w:t>
        <w:br/>
        <w:t xml:space="preserve">  помогает «пробуждению» души студента Раскольникова.</w:t>
        <w:br/>
        <w:t xml:space="preserve">  Можно сказать, что роман «Преступление и Наказание» — это произведение о</w:t>
        <w:br/>
        <w:t xml:space="preserve">  спящем человеке, который попытался стряхнуть с себя мертвящий сон жизни</w:t>
        <w:br/>
        <w:t xml:space="preserve">  без Бога. Но главная ошибка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73.</w:t>
        <w:br/>
        <w:t>предчувствия, намеки, сновидения, через действия других персонажей по</w:t>
        <w:br/>
        <w:t xml:space="preserve">  принципу амплификации пространства, времени и событий с использованием</w:t>
        <w:br/>
        <w:t xml:space="preserve">  приема «конклав».</w:t>
        <w:br/>
        <w:t xml:space="preserve">  В «Преступлении и Наказании» главный смертный конклав как раз и дан в</w:t>
        <w:br/>
        <w:t xml:space="preserve">  сонном видении Раскольникова об убиении лошади. Этот конклав</w:t>
        <w:br/>
        <w:t xml:space="preserve">  раскладывается на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74.</w:t>
        <w:br/>
        <w:t>Небо, у основания которой стоит Соня с Книгой Евангелия в руках.</w:t>
        <w:br/>
        <w:t xml:space="preserve">  Можно дополнить это прочтение вышеназванной сцены из романа</w:t>
        <w:br/>
        <w:t xml:space="preserve">  “Преступление и Наказание” еще тем, что священнаяКнигасимволизирует</w:t>
        <w:br/>
        <w:t xml:space="preserve">  собой разверстые врата Церкви, войти в которую предлагается главному</w:t>
        <w:br/>
        <w:t xml:space="preserve">  герою романа. Можно весьма уверенно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75.</w:t>
        <w:br/>
        <w:t>размышления наводят нас на мысль и о том, что “завершение диалога”</w:t>
        <w:br/>
        <w:t xml:space="preserve">  все-таки у Достоевского существует. Момент “завершения” большого диалога</w:t>
        <w:br/>
        <w:t xml:space="preserve">  в “Преступлении и Наказании”, например, совпадает с окончательным</w:t>
        <w:br/>
        <w:t xml:space="preserve">  принятием героем идеи Христа. Ведь сам диалог происходил именно по</w:t>
        <w:br/>
        <w:t xml:space="preserve">  поводу христианской идеи.</w:t>
      </w:r>
    </w:p>
    <w:p>
      <w:pPr>
        <w:pStyle w:val="BodyText"/>
      </w:pPr>
      <w:r>
        <w:t>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76.</w:t>
        <w:br/>
        <w:t>, а его ты</w:t>
        <w:br/>
        <w:t xml:space="preserve">    убил мечом Аммонитян (2 Цар. 12:9).</w:t>
        <w:br/>
        <w:t xml:space="preserve">  Бог все же простил покаявшегося Давида, но его преступление повлекло за</w:t>
        <w:br/>
        <w:t xml:space="preserve">  собой роковые последствия:</w:t>
        <w:br/>
        <w:t xml:space="preserve">    И сказал Нафан Давиду: и Господь снял с тебя грех твой; ты не умрешь;</w:t>
      </w:r>
    </w:p>
    <w:p>
      <w:pPr>
        <w:pStyle w:val="BodyText"/>
      </w:pPr>
      <w:r>
        <w:t>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77.</w:t>
        <w:br/>
        <w:t>у ближнего твоего (Втор. 5, 21).</w:t>
        <w:br/>
        <w:t xml:space="preserve">  Как написано в Ветхом Завете, в доме царя Давида совершились самые</w:t>
        <w:br/>
        <w:t xml:space="preserve">  тяжкие внутрисемейные преступления — братоубийство, покушение на</w:t>
        <w:br/>
        <w:t xml:space="preserve">  отцеубийство, инцест. Грехи отца обернулись грехами его детей.</w:t>
        <w:br/>
        <w:t xml:space="preserve">  Этот ветхозаветный мотив семейного греха, падшего на детей, 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78.</w:t>
        <w:br/>
        <w:t xml:space="preserve"> соперников выступают отец и сын.</w:t>
        <w:br/>
        <w:t xml:space="preserve">  Семейство Версилова, как и дом царя Давида, сопровождают</w:t>
        <w:br/>
        <w:t xml:space="preserve">  многочисленные несчастья, которые являются возмездием за преступление,</w:t>
        <w:br/>
        <w:t xml:space="preserve">  совершенное главой семейства.</w:t>
        <w:br/>
        <w:t xml:space="preserve">  Помимо фабулы о Давиде, Урии и Вирсавии, Достоевский заимствует из</w:t>
        <w:br/>
        <w:t xml:space="preserve">  Ветхого Завета и продолжение этой истории. 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79.</w:t>
        <w:br/>
        <w:t>возвращался на протяжении своего творческого пути</w:t>
        <w:br/>
        <w:t xml:space="preserve">  дважды: в «Униженных и оскорбленных» (Иеремия Смит и Ихменев оба</w:t>
        <w:br/>
        <w:t xml:space="preserve">  лишились дочерей) и в «Преступлении и наказании» (конкретизация</w:t>
        <w:br/>
        <w:t xml:space="preserve">  обозначенной фабулы во второй сюжетной линии — в драме семьи</w:t>
        <w:br/>
        <w:t xml:space="preserve">  Мармеладовых).</w:t>
        <w:br/>
        <w:t xml:space="preserve">  Но думается, что предложенный Назировым литературоведческий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80.</w:t>
        <w:br/>
        <w:t>.</w:t>
        <w:br/>
        <w:t xml:space="preserve">  Но думается, что предложенный Назировым литературоведческий сюжет</w:t>
        <w:br/>
        <w:t xml:space="preserve">  нуждается в существенном дополнении, так как, завершив фабульную</w:t>
        <w:br/>
        <w:t xml:space="preserve">  традицию об ограблении бедняка «Преступлением и наказанием», он не учел</w:t>
        <w:br/>
        <w:t xml:space="preserve">  того факта, что Достоевский обращается к пушкинской фабуле и на более</w:t>
        <w:br/>
        <w:t xml:space="preserve">  позднем этапе своего творчества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81.</w:t>
        <w:br/>
        <w:t xml:space="preserve"> от Луки (8:32—36) в «Бесах», или</w:t>
        <w:br/>
        <w:t xml:space="preserve">  внутри самого текста романа, как в случае чтения Соней Раскольникову в</w:t>
        <w:br/>
        <w:t xml:space="preserve">  «Преступлении и наказании» притчи о воскрешении Лазаря (Ин. 2:11).</w:t>
        <w:br/>
        <w:t xml:space="preserve">  Значимость обоих типов цитации в том, что они формируют тематическую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82.</w:t>
        <w:br/>
        <w:t>судья не познает, что и он</w:t>
        <w:br/>
        <w:t xml:space="preserve">  такой же точно преступник, как и стоящий перед ним, и что он-то за</w:t>
        <w:br/>
        <w:t xml:space="preserve">  преступление стоящего перед ним, может, прежде всех и виноват</w:t>
        <w:br/>
        <w:t xml:space="preserve">  &lt;…&gt; Как ни безумно на вид, но правда сие. Ибо был бы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83.</w:t>
        <w:br/>
        <w:t>за гробом покаяние уже невозможно, поэтому</w:t>
        <w:br/>
        <w:t xml:space="preserve">  самоубийцы и лишены церковного отпевания и молитв: последний миг их</w:t>
        <w:br/>
        <w:t xml:space="preserve">  жизни был отравлен ядом преступления, и для покаяния уже нет времени.</w:t>
        <w:br/>
        <w:t xml:space="preserve">  Но осознание прожитой греховной жизни, стремление к изменению своего</w:t>
        <w:br/>
        <w:t xml:space="preserve">  духовного состояния и к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84.</w:t>
        <w:br/>
        <w:t>тому же</w:t>
        <w:br/>
        <w:t xml:space="preserve">    повторенное в бешенстве — во сне, отражающем глубины душевной жизни.</w:t>
        <w:br/>
        <w:t xml:space="preserve">    Приведенные ключевые слова подтверждаются десятками цитат из</w:t>
        <w:br/>
        <w:t xml:space="preserve">    «Преступления и наказания», так что в целом их оказывается, при отборе</w:t>
        <w:br/>
        <w:t xml:space="preserve">    самых характерных, более двухсот (см. подробно: [1, 92—137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85.</w:t>
        <w:br/>
        <w:t>чувства, бесконтрольно отпущенные на волю, безумные вспышки</w:t>
        <w:br/>
        <w:t xml:space="preserve">    самой неистовой злобы со всеми ее болезненными симптомами. Общее и</w:t>
        <w:br/>
        <w:t xml:space="preserve">    миросозерцание, допускающее преступление, злые поступки,</w:t>
        <w:br/>
        <w:t xml:space="preserve">    эксперименты над собственной природой — все это, душевное, духовное</w:t>
        <w:br/>
        <w:t xml:space="preserve">    и жизненно-конкретное в персонологии Достоевского являет собой единый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86.</w:t>
        <w:br/>
        <w:t>чувствах, импульсах воли. Вместе с этим отпадут</w:t>
        <w:br/>
        <w:t xml:space="preserve">    и ложные теории самочинного ума. Старец Зосима говорит о теории</w:t>
        <w:br/>
        <w:t xml:space="preserve">    вседозволенности, допустимости преступления, словно впрямую обращаясь</w:t>
        <w:br/>
        <w:t xml:space="preserve">    к Ивану, имея в виду вообще современных молодых людей:</w:t>
        <w:br/>
        <w:t xml:space="preserve">    Те вослед науке хотят устроиться справедливо одним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87.</w:t>
        <w:br/>
        <w:t xml:space="preserve"> вослед науке хотят устроиться справедливо одним умом своим, но уже</w:t>
        <w:br/>
        <w:t xml:space="preserve">    без Христа, как прежде, и уже провозгласили, что нет преступления, нет</w:t>
        <w:br/>
        <w:t xml:space="preserve">    уже греха. Да оно и правильно по-ихнему: ибо если нет у тебя Бога, то</w:t>
        <w:br/>
        <w:t xml:space="preserve">    какое же тогда преступление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88.</w:t>
        <w:br/>
        <w:t>преступления, нет</w:t>
        <w:br/>
        <w:t xml:space="preserve">    уже греха. Да оно и правильно по-ихнему: ибо если нет у тебя Бога, то</w:t>
        <w:br/>
        <w:t xml:space="preserve">    какое же тогда преступление? (14; 286).</w:t>
        <w:br/>
        <w:t xml:space="preserve">    Логика безбожия для старца Зосимы прозрачна, он видит правоту</w:t>
        <w:br/>
        <w:t xml:space="preserve">    умозаключений Ивана, если в качестве предпосылки 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89.</w:t>
        <w:br/>
        <w:t>не</w:t>
        <w:br/>
        <w:t xml:space="preserve">    познает, что и он такой же точно преступник, как и стоящий пред ним,</w:t>
        <w:br/>
        <w:t xml:space="preserve">    и что он то за преступление стоящего пред ним, может, прежде всех и</w:t>
        <w:br/>
        <w:t xml:space="preserve">    виноват (14; 291).</w:t>
        <w:br/>
        <w:t xml:space="preserve">    Последнее: о прощении — вот контраст двух сильнейших душевных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90.</w:t>
        <w:br/>
        <w:t>и принятие</w:t>
        <w:br/>
        <w:t xml:space="preserve">  на себя облика звериного. В судьбах героев произведений Достоевского</w:t>
        <w:br/>
        <w:t xml:space="preserve">  «Бедные люди», «Униженные и оскорбленные», «Записки из подполья»,</w:t>
        <w:br/>
        <w:t xml:space="preserve">  «Преступление и наказание», «Бесы», «Братья Карамазовы» античная</w:t>
        <w:br/>
        <w:t xml:space="preserve">  традиция сочетается с христианским пониманием пира как бражничества —</w:t>
        <w:br/>
        <w:t xml:space="preserve">  веселья на пиру и пьянства как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91.</w:t>
        <w:br/>
        <w:t>В 1864 году Достоевский замыслил повесть «Пьяненькие», героями которой</w:t>
        <w:br/>
        <w:t xml:space="preserve">  должна была стать семья Мармеладовых. Сюжетная линия неосуществленного</w:t>
        <w:br/>
        <w:t xml:space="preserve">  произведения вошла в «Преступление и наказание». Во второй главе романа</w:t>
        <w:br/>
        <w:t xml:space="preserve">  пьяный Мармеладов излагает свою философию жизни: «И чем более пью, тем</w:t>
        <w:br/>
        <w:t xml:space="preserve">  более и 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92.</w:t>
        <w:br/>
        <w:t>след науке хотят устроиться справедливо одним умом</w:t>
        <w:br/>
        <w:t xml:space="preserve">    своим, но уже без Христа, как прежде, и уже провозгласили что нет</w:t>
        <w:br/>
        <w:t xml:space="preserve">    преступления, нет уже греха»[14].</w:t>
        <w:br/>
        <w:t xml:space="preserve">  Стоя на коленях у гроба старца, Алеша слушал Евангелие о браке в Кане</w:t>
        <w:br/>
        <w:t xml:space="preserve">  Галилейской, на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93.</w:t>
        <w:br/>
        <w:t>опьянением: превращение человека в</w:t>
        <w:br/>
        <w:t xml:space="preserve">  бессловесное существо. В жизненных перипетиях героев произведений</w:t>
        <w:br/>
        <w:t xml:space="preserve">  Достоевского «Бедные люди», «Униженные и оскорбленные», «Записки из</w:t>
        <w:br/>
        <w:t xml:space="preserve">  подполья», «Преступление и наказание», «Бесы», «Братья Карамазовы»</w:t>
        <w:br/>
        <w:t xml:space="preserve">  античная традиция соседствует с христианским толкованием пира как</w:t>
        <w:br/>
        <w:t xml:space="preserve">  бражничества — веселья на пиру и пьянства как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94.</w:t>
        <w:br/>
        <w:t>тип, который прошел все ступени его ниспадения и восстания, все</w:t>
        <w:br/>
        <w:t xml:space="preserve">  ступени до мысленного шатания и нравственного блуждания, до отрицания и</w:t>
        <w:br/>
        <w:t xml:space="preserve">  преступления, до самых тяжких жизненных испытаний, даже до каторги;</w:t>
        <w:br/>
        <w:t xml:space="preserve">  который затем стал не только достойнейшим и полезнейшим сыном отечества,</w:t>
        <w:br/>
        <w:t xml:space="preserve">  но и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95.</w:t>
        <w:br/>
        <w:t xml:space="preserve"> его</w:t>
        <w:br/>
        <w:t xml:space="preserve">  высоком понимании целей искусства и огромной требовательности к себе, и</w:t>
        <w:br/>
        <w:t xml:space="preserve">  использовать эти признания против их автора? Написав романы</w:t>
        <w:br/>
        <w:t xml:space="preserve">  “Преступление и наказание”, “Идиот” и то, что им предшествовало,</w:t>
        <w:br/>
        <w:t xml:space="preserve">  Достоевский, захваченный новым замыслом, готов назвать все эти</w:t>
        <w:br/>
        <w:t xml:space="preserve">  произведения “только дрянью” (29₁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96.</w:t>
        <w:br/>
        <w:t>о глубоком воздействии на представителей молодого поколения —</w:t>
        <w:br/>
        <w:t xml:space="preserve">  Колю Иволгина, Веру Лебедеву; цепная реакция добра).</w:t>
        <w:br/>
        <w:t xml:space="preserve">  Но ведь Мышкин не предотвратил преступления Парфена Рогожина и смерти</w:t>
        <w:br/>
        <w:t xml:space="preserve">  Настасьи Филипповны, хотя и предчувствовал трагедию и говорил о ней? Да,</w:t>
        <w:br/>
        <w:t xml:space="preserve">  это так. Однако и сам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97.</w:t>
        <w:br/>
        <w:t>о ней? Да,</w:t>
        <w:br/>
        <w:t xml:space="preserve">  это так. Однако и сам Христос многого не предотвратил, и мир рано или</w:t>
        <w:br/>
        <w:t xml:space="preserve">  поздно погибнет от своих преступлений, по христианским представлениям.</w:t>
        <w:br/>
        <w:t xml:space="preserve">  Не появился бы Иисус — и братья Андрей и Симон пусть бедно, но жили бы в</w:t>
        <w:br/>
        <w:t xml:space="preserve">  своей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98.</w:t>
        <w:br/>
        <w:br/>
        <w:t xml:space="preserve">  пригрезилась во сне. К этой великой книге мы еще вернемся, а пока</w:t>
        <w:br/>
        <w:t xml:space="preserve">  обратим внимание на другое произведение Достоевского, роман</w:t>
        <w:br/>
        <w:t xml:space="preserve">  «Преступление и наказание», где в «патетической речи» Мармеладова Л. М.</w:t>
        <w:br/>
        <w:t xml:space="preserve">  Лотман находит «своеобразное и сложное соотношение с легендой» о</w:t>
        <w:br/>
        <w:t xml:space="preserve">  бражнике7. 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99.</w:t>
        <w:br/>
        <w:t>веселье» («Ибо не веселья жажду», — говорит</w:t>
        <w:br/>
        <w:t xml:space="preserve">  Мармеладов), которое акцентирует К. Аксаков. К середине 1860-х годов,</w:t>
        <w:br/>
        <w:t xml:space="preserve">  когда шла работа над «Преступлением и наказанием», Достоевский, как</w:t>
        <w:br/>
        <w:t xml:space="preserve">  известно, значительно снизил интенсивность своей полемики со</w:t>
        <w:br/>
        <w:t xml:space="preserve">  славянофилами. Но вполне вероятно, что аксаковское утверждение радости</w:t>
        <w:br/>
        <w:t xml:space="preserve">  и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100.</w:t>
        <w:br/>
        <w:t>направленность</w:t>
        <w:br/>
        <w:t xml:space="preserve">  и эмоциональное содержание своих произведений. Испытав в ранней</w:t>
        <w:br/>
        <w:t xml:space="preserve">  молодости влияние натуральной школы, унылая тональность которой ощути-</w:t>
        <w:br/>
        <w:t xml:space="preserve">  ма даже в «Преступлении и наказании», с годами Достоевский пришел к</w:t>
        <w:br/>
        <w:t xml:space="preserve">  качественно иному мировосприятию. «При совершенно объективном анализе</w:t>
        <w:br/>
        <w:t xml:space="preserve">  произведений Достоев-</w:t>
        <w:br/>
        <w:t xml:space="preserve">    190</w:t>
        <w:br/>
        <w:t xml:space="preserve">  ского, — справедливо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101.</w:t>
        <w:br/>
        <w:t>своих произведениях»28.</w:t>
        <w:br/>
        <w:t xml:space="preserve">  Итак, статья К. Аксакова о бражнике, как удалось выяснить, послужила</w:t>
        <w:br/>
        <w:t xml:space="preserve">  одним из источников для второй главы</w:t>
        <w:br/>
        <w:t xml:space="preserve">  «Преступления и наказания», где также своеобразно сфокусировалось</w:t>
        <w:br/>
        <w:t xml:space="preserve">  отношение Достоевского к славянофилам, отраженное в его публицистических</w:t>
        <w:br/>
        <w:t xml:space="preserve">  статьях и дневниковых записях 1860-х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102.</w:t>
        <w:br/>
        <w:t>верит в</w:t>
        <w:br/>
        <w:t xml:space="preserve">    Ипполит Терентьев            Него. Противоречиво, но идеальным образом</w:t>
        <w:br/>
        <w:t xml:space="preserve">                                 предстает Христос в исповеди Ипполита</w:t>
        <w:br/>
        <w:t xml:space="preserve">                                 Терентьева.</w:t>
        <w:br/>
        <w:t xml:space="preserve">  Текст статьи</w:t>
        <w:br/>
        <w:t xml:space="preserve">  Для “Преступления и наказания” Ф. М. Достоевского образ Христа имел</w:t>
        <w:br/>
        <w:t xml:space="preserve">  большое значение. Но, в целом, ему было отведено сравнительно мало места</w:t>
        <w:br/>
        <w:t xml:space="preserve">  в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103.</w:t>
        <w:br/>
        <w:t xml:space="preserve"> и</w:t>
        <w:br/>
        <w:t xml:space="preserve">  повинен, он бесконечно далек от идеала “положительно прекрасного</w:t>
        <w:br/>
        <w:t xml:space="preserve">  человека”, воплощенного в Христе.</w:t>
        <w:br/>
        <w:t xml:space="preserve">  Иисус и “великая грешница”</w:t>
        <w:br/>
        <w:t xml:space="preserve">  Если в “Преступлении и наказании” через посредство Сони находит путь к</w:t>
        <w:br/>
        <w:t xml:space="preserve">  Христу Раскольников, то в “Идиоте” так происходит почти со всеми</w:t>
        <w:br/>
        <w:t xml:space="preserve">  персонажами романа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104.</w:t>
        <w:br/>
        <w:t>приводит слова (как позже Иван</w:t>
        <w:br/>
        <w:t xml:space="preserve">  в “Великом инквизиторе”) “Талифа куми”, произнесенные Иисусом над</w:t>
        <w:br/>
        <w:t xml:space="preserve">  мертвой дочерью Иаира, и слова, процитированные в “Преступлении и</w:t>
        <w:br/>
        <w:t xml:space="preserve">  наказании”: “Лазарь, гряди вон”. Ипполит убежден, что Христос был</w:t>
        <w:br/>
        <w:t xml:space="preserve">  “великое и бесценное существо — такое существо, которое одно стоило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105.</w:t>
        <w:br/>
        <w:br/>
        <w:t xml:space="preserve">        Достоевском. Творчество Достоевского в русской мысли 1881—1931</w:t>
        <w:br/>
        <w:t xml:space="preserve">        годов. М.: Книга, 1990. С. 234—242.</w:t>
        <w:br/>
        <w:t xml:space="preserve">  5.  Островский А. Преступление и наказание Чубайса. За что «отец</w:t>
        <w:br/>
        <w:t xml:space="preserve">        российских олигархов» ненавидит Достоевского // Российская газета.</w:t>
        <w:br/>
        <w:t xml:space="preserve">        Федеральный выпуск. 2004. 19 нояб. №</w:t>
        <w:br/>
        <w:t xml:space="preserve"> С. С. Шаулов. Религиозность Достоевского как методологическая проблема советского литературоведения. 2012№10</w:t>
      </w:r>
    </w:p>
    <w:p>
      <w:pPr>
        <w:pStyle w:val="BodyText"/>
      </w:pPr>
      <w:r>
        <w:t>106.</w:t>
        <w:br/>
        <w:t>и знакомых,</w:t>
        <w:br/>
        <w:t xml:space="preserve">  которых умыкали [угоняли] с собой монгольские баскаки (т. е. ханские</w:t>
        <w:br/>
        <w:t xml:space="preserve">  чиновники, собиравшие с русских подать).</w:t>
        <w:br/>
        <w:t xml:space="preserve">  Те преступления или проступки, в которых монголы обвиняли их</w:t>
        <w:br/>
        <w:t xml:space="preserve">  односельчан, в большинстве случаев в глазах народа вовсе не были</w:t>
        <w:br/>
        <w:t xml:space="preserve">  преступлениями.</w:t>
        <w:br/>
        <w:t xml:space="preserve">  С </w:t>
        <w:br/>
        <w:t xml:space="preserve"> О. Шульц. Русский Христос. 1998№5</w:t>
      </w:r>
    </w:p>
    <w:p>
      <w:pPr>
        <w:pStyle w:val="BodyText"/>
      </w:pPr>
      <w:r>
        <w:t>107.</w:t>
        <w:br/>
        <w:t>.</w:t>
        <w:br/>
        <w:t xml:space="preserve">  Те преступления или проступки, в которых монголы обвиняли их</w:t>
        <w:br/>
        <w:t xml:space="preserve">  односельчан, в большинстве случаев в глазах народа вовсе не были</w:t>
        <w:br/>
        <w:t xml:space="preserve">  преступлениями.</w:t>
        <w:br/>
        <w:t xml:space="preserve">  С таким же сожалением народ во время крепостного права привык смотреть</w:t>
        <w:br/>
        <w:t xml:space="preserve">  на своих односельчан, которые уводились из деревень в </w:t>
        <w:br/>
        <w:t xml:space="preserve"> О. Шульц. Русский Христос. 1998№5</w:t>
      </w:r>
    </w:p>
    <w:p>
      <w:pPr>
        <w:pStyle w:val="BodyText"/>
      </w:pPr>
      <w:r>
        <w:t>108.</w:t>
        <w:br/>
        <w:t>мира может быть губителен для</w:t>
        <w:br/>
        <w:t xml:space="preserve">  человека. В романе видим, к каким последствиям приводит отрицание</w:t>
        <w:br/>
        <w:t xml:space="preserve">  бессмертия: человек становится убийцей, вдохновляет на преступления</w:t>
        <w:br/>
        <w:t xml:space="preserve">  другого, сходит с ума; идея опасна для окружающих и гибельна для ее</w:t>
        <w:br/>
        <w:t xml:space="preserve">  носителя. Достоевский говорил в «Дневнике Писателя» 1876 года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109.</w:t>
        <w:br/>
        <w:t xml:space="preserve"> окружающих, даже само число 24 — все эти мотивы и детали</w:t>
        <w:br/>
        <w:t xml:space="preserve">    находим в псалме 24-м: «Грехов юности моей и преступлений моих не</w:t>
        <w:br/>
        <w:t xml:space="preserve">    вспоминай. &lt;…&gt; Призри на меня, и помилуй меня, ибо я одинок и угнетен</w:t>
        <w:br/>
        <w:t xml:space="preserve">    &lt;…&gt;. Посмотри на врагов моих,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110.</w:t>
        <w:br/>
        <w:t>nsova74@mail.ru</w:t>
        <w:br/>
        <w:t xml:space="preserve">  СПЕЦИФИКА ФУНКЦИОНИРОВАНИЯ БИБЛЕЙСКОГО ТЕКСТА В РОМАННОМ СЮЖЕТЕ:</w:t>
        <w:br/>
        <w:t xml:space="preserve">  К ПРОБЛЕМЕ ИНТЕРПРЕТАЦИИ БИБЛЕЙСКИХ ЦИТАТ И АЛЛЮЗИЙ В РОМАНЕ</w:t>
        <w:br/>
        <w:t xml:space="preserve">  ДОСТОЕВСКОГО «ПРЕСТУПЛЕНИЕ И НАКАЗАНИЕ»</w:t>
        <w:br/>
        <w:t xml:space="preserve">  Аннотация. Статья посвящена анализу исследовательских толкований</w:t>
        <w:br/>
        <w:t xml:space="preserve">  библейского текста в романе «Преступление и наказание» Достоевского.</w:t>
        <w:br/>
        <w:t xml:space="preserve">  В работе выделяются 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111.</w:t>
        <w:br/>
        <w:t>БИБЛЕЙСКИХ ЦИТАТ И АЛЛЮЗИЙ В РОМАНЕ</w:t>
        <w:br/>
        <w:t xml:space="preserve">  ДОСТОЕВСКОГО «ПРЕСТУПЛЕНИЕ И НАКАЗАНИЕ»</w:t>
        <w:br/>
        <w:t xml:space="preserve">  Аннотация. Статья посвящена анализу исследовательских толкований</w:t>
        <w:br/>
        <w:t xml:space="preserve">  библейского текста в романе «Преступление и наказание» Достоевского.</w:t>
        <w:br/>
        <w:t xml:space="preserve">  В работе выделяются случаи разночтений в определении источников</w:t>
        <w:br/>
        <w:t xml:space="preserve">  и характера функционирования библейских аллюзий и цитат в 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112.</w:t>
        <w:br/>
        <w:t>вопрос о различных формах</w:t>
        <w:br/>
        <w:t xml:space="preserve">  художественного осмысления евангельского слова. По мнению</w:t>
        <w:br/>
        <w:t xml:space="preserve">  Т. Б. Лебедевой, «здесь и прямая цитация (“Воскресения Лазаря”</w:t>
        <w:br/>
        <w:t xml:space="preserve">  в “Преступлении и наказании”, “Брака в Кане Галилейской” в “Братьях</w:t>
        <w:br/>
        <w:t xml:space="preserve">  Карамазовых”) и перевод евангельского слова из первоначального контекста</w:t>
        <w:br/>
        <w:t xml:space="preserve">  в новый, романный, связанный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113.</w:t>
        <w:br/>
        <w:t>связанный с конкретными переживаниями героя (история</w:t>
        <w:br/>
        <w:t xml:space="preserve">  с купцом Скотобойниковым в “Подростке”), и создание ситуации-аналога</w:t>
        <w:br/>
        <w:t xml:space="preserve">  евангельской притче (судьба Сони в “Преступлении и наказании”)»,</w:t>
        <w:br/>
        <w:t xml:space="preserve">  при этом «уровень осмысления евангельского слова характеризует</w:t>
        <w:br/>
        <w:t xml:space="preserve">  у Достоевского степень нравственной зрелости героя. Потребность</w:t>
        <w:br/>
        <w:t xml:space="preserve">  прикосновения к Евангелию возникает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114.</w:t>
        <w:br/>
        <w:t>простоте</w:t>
        <w:br/>
        <w:t xml:space="preserve">  речи Зосимы и Тихона противопоставлены в словесной эстетике Достоевского</w:t>
        <w:br/>
        <w:t xml:space="preserve">  сложность и непроясненность горячечно-бредовых идей Раскольникова</w:t>
        <w:br/>
        <w:t xml:space="preserve">  до и после преступления, темнота высказываний Ставрогина</w:t>
        <w:br/>
        <w:t xml:space="preserve">  и нелитературность его стиля в тексте его исповеди о насилии над</w:t>
        <w:br/>
        <w:t xml:space="preserve">  ребенком (этот ряд может быть продолжен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115.</w:t>
        <w:br/>
        <w:t>. С. Серопяна, К. Накамура, Л. В. Сыроватко и др.</w:t>
        <w:br/>
        <w:t xml:space="preserve">  Подробная характеристика библейских интертекстов представлена</w:t>
        <w:br/>
        <w:t xml:space="preserve">  в книге-комментарии к роману «Преступление и наказание»</w:t>
        <w:br/>
        <w:t xml:space="preserve">  Б. Н. Тихомирова, а также в двухтомном московском издании «Евангелие</w:t>
        <w:br/>
        <w:t xml:space="preserve">  Достоевского» [10—11], [27—28].</w:t>
        <w:br/>
        <w:t xml:space="preserve">  При изучении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116.</w:t>
        <w:br/>
        <w:t xml:space="preserve"> на эту тему и сопоставлении точек зрения</w:t>
        <w:br/>
        <w:t xml:space="preserve">  обнаружились случаи разночтений в толковании текста. Рассмотрим примеры.</w:t>
        <w:br/>
        <w:t xml:space="preserve">  Заповедь «Не убий»</w:t>
        <w:br/>
        <w:t xml:space="preserve">  Роман «Преступление и наказание» называют «образным воплощением» данной</w:t>
        <w:br/>
        <w:t xml:space="preserve">  библейской заповеди [22, 84], [17, 17]. Как указывает В. Е. Ветловская,</w:t>
        <w:br/>
        <w:t xml:space="preserve">  совершенное Раскольниковым 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117.</w:t>
        <w:br/>
        <w:t>» данной</w:t>
        <w:br/>
        <w:t xml:space="preserve">  библейской заповеди [22, 84], [17, 17]. Как указывает В. Е. Ветловская,</w:t>
        <w:br/>
        <w:t xml:space="preserve">  совершенное Раскольниковым воспринимается как «страшный грех</w:t>
        <w:br/>
        <w:t xml:space="preserve">  и преступление против Господа Бога, идущие вразрез (если пока оставить</w:t>
        <w:br/>
        <w:t xml:space="preserve">  в стороне все остальное) с известными заповедями — “Не убий”,</w:t>
        <w:br/>
        <w:t xml:space="preserve">  “Не укради” (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118.</w:t>
        <w:br/>
        <w:t>с евангельским текстом, но и с его</w:t>
        <w:br/>
        <w:t xml:space="preserve">    книжным и народным восприятием.</w:t>
        <w:br/>
        <w:t xml:space="preserve">  Роль исповеди Мармеладова объясняется романной коллизией и темой</w:t>
        <w:br/>
        <w:t xml:space="preserve">  преступления. С. И. Фудель писал о неслучайности появления уже на первых</w:t>
        <w:br/>
        <w:t xml:space="preserve">  страницах произведения «великого монолога Мармеладова о Страшном суде</w:t>
        <w:br/>
        <w:t xml:space="preserve">  и о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119.</w:t>
        <w:br/>
        <w:t>157]. Это неточный вывод,</w:t>
        <w:br/>
        <w:t xml:space="preserve">  обусловленный особенностями перевода евангельского текста на русский</w:t>
        <w:br/>
        <w:t xml:space="preserve">  язык.</w:t>
        <w:br/>
        <w:t xml:space="preserve">  Впервые на это обращает внимание, говоря о «Преступлении и наказании»,</w:t>
        <w:br/>
        <w:t xml:space="preserve">  Г. А. Мейер, со ссылкой на статью С. Булгакова 1937 г. «Иуда Искариот</w:t>
        <w:br/>
        <w:t xml:space="preserve">  Апостол-предатель», имея в 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120.</w:t>
        <w:br/>
        <w:t>в таком</w:t>
        <w:br/>
        <w:t xml:space="preserve">  виде они отражаются во взглядах Достоевского на Христа как на идеал</w:t>
        <w:br/>
        <w:t xml:space="preserve">  Красоты [8, 339] и важны для сюжета «Преступления и наказания»,</w:t>
        <w:br/>
        <w:t xml:space="preserve">  в котором тема красоты представлена как преодоление</w:t>
        <w:br/>
        <w:t xml:space="preserve">  безобразного [30, 169] и восстановление образа Божия в человеке.</w:t>
        <w:br/>
        <w:t xml:space="preserve">  Итак, 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121.</w:t>
        <w:br/>
        <w:t>анализу</w:t>
        <w:br/>
        <w:t xml:space="preserve">  романного текста. Безусловное значение имеют поиск и интерпретация</w:t>
        <w:br/>
        <w:t xml:space="preserve">  текстуальных соответствий с библейским повествованием, тем более что</w:t>
        <w:br/>
        <w:t xml:space="preserve">  именно в романе «Преступление и наказание» появляются обширные цитаты</w:t>
        <w:br/>
        <w:t xml:space="preserve">  из Священного Писания. Вместе с тем не менее продуктивным оказывается</w:t>
        <w:br/>
        <w:t xml:space="preserve">  толкование библейских интертекстов не только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122.</w:t>
        <w:br/>
        <w:t>и исследования. — СПб.: Наука, 2010. — Т. 19. —</w:t>
        <w:br/>
        <w:t xml:space="preserve">  С. 451—457.</w:t>
        <w:br/>
        <w:t xml:space="preserve">  5. Ветловская В. Е. Приемы идеологической полемики в «Преступлении</w:t>
        <w:br/>
        <w:t xml:space="preserve">  и наказании» Достоевского // Достоевский: Материалы и исследования. —</w:t>
        <w:br/>
        <w:t xml:space="preserve">  СПб.: Дмитрий Буланин, 1996. — Т. 12. — С. 78—98.</w:t>
        <w:br/>
        <w:t xml:space="preserve">  6. Джексон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123.</w:t>
        <w:br/>
        <w:t>. — СПб.: Алетейя, 2013. — 288 с.</w:t>
        <w:br/>
        <w:t xml:space="preserve">  13. Касаткина Т. А. Время, пространство, образ, имя, символика цвета,</w:t>
        <w:br/>
        <w:t xml:space="preserve">  символическая деталь в «Преступлении и наказании». Комментарий //</w:t>
        <w:br/>
        <w:t xml:space="preserve">  Достоевский: дополнения к комментарию / под ред. Т. А. Касаткиной; Ин-т</w:t>
        <w:br/>
        <w:t xml:space="preserve">  мировой лит. им. A. M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124.</w:t>
        <w:br/>
        <w:t>Достоевский</w:t>
        <w:br/>
        <w:t xml:space="preserve">  и Православие. — М.: Отчий дом, 1997. — С. 9—30.</w:t>
        <w:br/>
        <w:t xml:space="preserve">  18. Мейер Г. А. Свет в ночи. (О «Преступлении и наказании»): Опыт</w:t>
        <w:br/>
        <w:t xml:space="preserve">  медленного чтения. — Frankfurt a/M.: Посев, 1967. — 517 с.</w:t>
        <w:br/>
        <w:t xml:space="preserve">  19. Михнюкевич В. А. Духовные стихи 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125.</w:t>
        <w:br/>
        <w:t xml:space="preserve"> литературе XVIII-XX веков: цитата, реминисценция, мотив,</w:t>
        <w:br/>
        <w:t xml:space="preserve">  сюжет, жанр. Вып. 7. — С. 5—13.</w:t>
        <w:br/>
        <w:t xml:space="preserve">  26. Серопян С. С. «Преступление и наказание» как литургическая эпопея //</w:t>
        <w:br/>
        <w:t xml:space="preserve">  Достоевский и мировая культура. — М.: Издатель С. Т. Корнеев, 2009. —</w:t>
        <w:br/>
        <w:t xml:space="preserve">  № 25. — С. 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126.</w:t>
        <w:br/>
        <w:t>. —</w:t>
        <w:br/>
        <w:t xml:space="preserve">  № 25. — С. 158—177.</w:t>
        <w:br/>
        <w:t xml:space="preserve">  27. Тихомиров Б. Н. «Лазарь! гряди вон». Роман Ф. М. Достоевского</w:t>
        <w:br/>
        <w:t xml:space="preserve">  «Преступление и наказание» в современном прочтении: Книга-комментарий. —</w:t>
        <w:br/>
        <w:t xml:space="preserve">  СПб.: Серебряный век, 2005. — 460 с.</w:t>
        <w:br/>
        <w:t xml:space="preserve">  28. Тихомиров Б. Н. Отражения 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127.</w:t>
        <w:br/>
        <w:t>Kirjastus, 1997. — С. 125—153.</w:t>
        <w:br/>
        <w:t xml:space="preserve">  30. Трофимов Е. А. О логистичности сюжета и образов в романе</w:t>
        <w:br/>
        <w:t xml:space="preserve">  Ф. М. Достоевского «Преступление и наказание» // Достоевский в конце</w:t>
        <w:br/>
        <w:t xml:space="preserve">  XX века / сост. и ред. К. Степанян. — М.: Классика плюс, 1996. —</w:t>
        <w:br/>
        <w:t xml:space="preserve">  С. 167—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128.</w:t>
        <w:br/>
        <w:t>Пушкинский Дом),</w:t>
        <w:br/>
        <w:t xml:space="preserve">  Российская академия наук</w:t>
        <w:br/>
        <w:t xml:space="preserve">  (Санкт-Петербург, Российская Федерация)</w:t>
        <w:br/>
        <w:t xml:space="preserve">  nsova74@mail.ru</w:t>
        <w:br/>
        <w:t xml:space="preserve">  «Воскресение» и «воскрешение» в романе Ф. М. Достоевского «Преступление</w:t>
        <w:br/>
        <w:t xml:space="preserve">  и наказание»^()</w:t>
        <w:br/>
        <w:t xml:space="preserve">  Аннотация. В статье рассматривается история изучения христианских</w:t>
        <w:br/>
        <w:t xml:space="preserve">  образов и мотивов в романе «Преступление и наказание»</w:t>
        <w:br/>
        <w:t xml:space="preserve">  Ф. М. Достоевского</w:t>
        <w:br/>
        <w:t xml:space="preserve"> *Н.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129.</w:t>
        <w:br/>
        <w:t>в романе Ф. М. Достоевского «Преступление</w:t>
        <w:br/>
        <w:t xml:space="preserve">  и наказание»^()</w:t>
        <w:br/>
        <w:t xml:space="preserve">  Аннотация. В статье рассматривается история изучения христианских</w:t>
        <w:br/>
        <w:t xml:space="preserve">  образов и мотивов в романе «Преступление и наказание»</w:t>
        <w:br/>
        <w:t xml:space="preserve">  Ф. М. Достоевского. Романная коллизия и образ главного героя на</w:t>
        <w:br/>
        <w:t xml:space="preserve">  протяжении долгого времени получали разные, часто прямо противоположные</w:t>
        <w:br/>
        <w:t xml:space="preserve"> *Н.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130.</w:t>
        <w:br/>
        <w:t>в вопросе о раскаянии Раскольникова и его</w:t>
        <w:br/>
        <w:t xml:space="preserve">  духовном возрождении. Предметом исследования в работе стали особенности</w:t>
        <w:br/>
        <w:t xml:space="preserve">  раскрытия темы воскресения в романе «Преступление и наказание». Особое</w:t>
        <w:br/>
        <w:t xml:space="preserve">  внимание уделено анализу лексических вариантов «воскресение» и</w:t>
        <w:br/>
        <w:t xml:space="preserve">  «воскрешение», из которых первый принадлежит Достоевскому, второй,</w:t>
        <w:br/>
        <w:t xml:space="preserve">  применяемый по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131.</w:t>
        <w:br/>
        <w:t xml:space="preserve"> ориентированность на ключевые идеи русской православной</w:t>
        <w:br/>
        <w:t xml:space="preserve">  культуры и «пасхальный» сюжет евангельского повествования.</w:t>
        <w:br/>
        <w:t xml:space="preserve">  Ключевые слова: русская литература, Ф. М. Достоевский, «Преступление</w:t>
        <w:br/>
        <w:t xml:space="preserve">  и наказание», поэтика текста, интерпретация, тема воскресения</w:t>
        <w:br/>
        <w:t xml:space="preserve">  Об авторе: Тарасова Наталья Александровна — доктор филологических наук,</w:t>
        <w:br/>
        <w:t xml:space="preserve">  ведущий научный сотрудник, Институт русской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132.</w:t>
        <w:br/>
        <w:t>: 15.02.2020</w:t>
        <w:br/>
        <w:t xml:space="preserve">  Дата публикации: 25.05.2020</w:t>
        <w:br/>
        <w:t xml:space="preserve">  Для цитирования: Тарасова Н. А. «Воскресение» и «воскрешение» в романе</w:t>
        <w:br/>
        <w:t xml:space="preserve">  Ф. М. Достоевского «Преступление и наказание» // Проблемы исторической</w:t>
        <w:br/>
        <w:t xml:space="preserve">  поэтики. — 2020. — Т. 18. — № 2. — С. 190—216.</w:t>
        <w:br/>
        <w:t xml:space="preserve">  DOI: 10.15393/j9.art.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133.</w:t>
        <w:br/>
        <w:t>— Т. 18. — № 2. — С. 190—216.</w:t>
        <w:br/>
        <w:t xml:space="preserve">  DOI: 10.15393/j9.art.2020.7962</w:t>
        <w:br/>
        <w:t xml:space="preserve">  В многочисленных научных работах, посвященных роману «Преступление и</w:t>
        <w:br/>
        <w:t xml:space="preserve">  наказание», указаны основные источники христианской проблематики этого</w:t>
        <w:br/>
        <w:t xml:space="preserve">  произведения — Библия, древнерусская книжность, народнопоэтическая</w:t>
        <w:br/>
        <w:t xml:space="preserve">  традиция. Особое внимание уделялось отражению христианской темы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134.</w:t>
        <w:br/>
        <w:t>Н. Натова, С. Сальвестрони, Д. Томпсон, Г. Хетсо и др.).</w:t>
        <w:br/>
        <w:t xml:space="preserve">  Одним из важнейших в контексте христианской проблематики романа</w:t>
        <w:br/>
        <w:t xml:space="preserve">  «Преступление и наказание» является вопрос о воскресении души. Как</w:t>
        <w:br/>
        <w:t xml:space="preserve">  известно, по отношению к главному герою произведения этот вопрос</w:t>
        <w:br/>
        <w:t xml:space="preserve">  интерпретировался по-разному. Некоторая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135.</w:t>
        <w:br/>
        <w:t>Григорьев отмечал, что изображение человеческой жизни</w:t>
        <w:br/>
        <w:t xml:space="preserve">  в произведениях Достоевского «развивается по тройственному христианскому</w:t>
        <w:br/>
        <w:t xml:space="preserve">  закону: творение — грехопадение — Воскресение», и в романе «Преступление</w:t>
        <w:br/>
        <w:t xml:space="preserve">  и наказание» Достоевский значительно больше сосредоточен на «теме,</w:t>
        <w:br/>
        <w:t xml:space="preserve">  связанной с грехопадением, и лишь намечает тему Воскресения», но «она</w:t>
        <w:br/>
        <w:t xml:space="preserve">  безусловно присутствует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136.</w:t>
        <w:br/>
        <w:t>значение и то обстоятельство, что</w:t>
        <w:br/>
        <w:t xml:space="preserve">  «восточнохристианская церковь традиционно делает акцент на Воскресении,</w:t>
        <w:br/>
        <w:t xml:space="preserve">  тогда как западная — на страстях Христовых». В «Преступлении и</w:t>
        <w:br/>
        <w:t xml:space="preserve">  наказании», по мысли исследователя, нашли отражение оба подхода —</w:t>
        <w:br/>
        <w:t xml:space="preserve">  «восточный, воплощенный в идее грядущего духовного возрождения</w:t>
        <w:br/>
        <w:t xml:space="preserve">  Раскольникова, и западный,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137.</w:t>
        <w:br/>
        <w:br/>
        <w:t xml:space="preserve">  Раскольников, открывают в своем сердце» [Капилупи: 74][5].</w:t>
        <w:br/>
        <w:t xml:space="preserve">  Как известно, евангельская притча о воскресении Лазаря является в романе</w:t>
        <w:br/>
        <w:t xml:space="preserve">  «Преступление и наказание» символической отсылкой к образу</w:t>
        <w:br/>
        <w:t xml:space="preserve">  Раскольникова. Путь героя к воскресению объясняется не только его личным</w:t>
        <w:br/>
        <w:t xml:space="preserve">  выбором между добром и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138.</w:t>
        <w:br/>
        <w:t xml:space="preserve"> берега Иртыша, знаменуя прорыв к новому миропониманию»</w:t>
        <w:br/>
        <w:t xml:space="preserve">  [Хоц: 56—57].</w:t>
        <w:br/>
        <w:t xml:space="preserve">  Следует обратить внимание на то, что в романе «Преступление</w:t>
        <w:br/>
        <w:t xml:space="preserve">  и наказание», в отличие от исследовательской литературы о нем, ни разу</w:t>
        <w:br/>
        <w:t xml:space="preserve">  не встречается лексический вариант «воскрешение» — Достоевский</w:t>
        <w:br/>
        <w:t xml:space="preserve">  использует слово «воскресение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139.</w:t>
        <w:br/>
        <w:t xml:space="preserve"> углу загиб страницы,</w:t>
        <w:br/>
        <w:t xml:space="preserve">    ст. 6 отчеркнут ногтем на полях)[22].</w:t>
        <w:br/>
        <w:t xml:space="preserve">  Евангельская цитата «Я есмь воскресение и жизнь» до «Преступления и</w:t>
        <w:br/>
        <w:t xml:space="preserve">  наказания» упоминается в «Зимних заметках о летних впечатлениях» (1863,</w:t>
        <w:br/>
        <w:t xml:space="preserve">  глава «Ваал»), в критическом отклике на тему католицизма: «У освещенного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140.</w:t>
        <w:br/>
        <w:t>оживание,</w:t>
        <w:br/>
        <w:t xml:space="preserve">  возрождение”, с одной стороны, и воскрешении как “действии</w:t>
        <w:br/>
        <w:t xml:space="preserve">  воскрешающего” — с другой» [Никифорова: 107][25].</w:t>
        <w:br/>
        <w:t xml:space="preserve">  В художественной концепции романа «Преступление и наказание»</w:t>
        <w:br/>
        <w:t xml:space="preserve">  воскресение — это осознанный и обретенный человеком путь к вере</w:t>
        <w:br/>
        <w:t xml:space="preserve">  и спасению души, путь, предполагающий собственную внутреннюю работу, а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141.</w:t>
        <w:br/>
        <w:t>Есаулов высказал</w:t>
        <w:br/>
        <w:t xml:space="preserve">  гипотезу о «наличии особого пасхального архетипа и его особой значимости</w:t>
        <w:br/>
        <w:t xml:space="preserve">  для русской культуры» и, в частности, для романа «Преступление и</w:t>
        <w:br/>
        <w:t xml:space="preserve">  наказание» [Есаулов: 357], отметив, что «многие черты поэтики</w:t>
        <w:br/>
        <w:t xml:space="preserve">  Достоевского обусловлены фундаментальными особенностями русского</w:t>
        <w:br/>
        <w:t xml:space="preserve">  православного видения мира: ценностной иерархией Закона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142.</w:t>
        <w:br/>
        <w:t>и даже пространственной дистанцией: закрытой дверью» [Есаулов: 361].</w:t>
        <w:br/>
        <w:t xml:space="preserve">  Если окончательный текст романа породил множественность</w:t>
        <w:br/>
        <w:t xml:space="preserve">  исследовательских интерпретаций, — не случайно эпилог «Преступления и</w:t>
        <w:br/>
        <w:t xml:space="preserve">  наказания» вызывал различные, иной раз противоположные, толкования, — то</w:t>
        <w:br/>
        <w:t xml:space="preserve">  в черновых рукописях к роману расстановка акцентов более очевидна и</w:t>
        <w:br/>
        <w:t xml:space="preserve">  открыта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143.</w:t>
        <w:br/>
        <w:t xml:space="preserve"> у Достоевского болезнь Лазаря не случайно манифестирована,</w:t>
        <w:br/>
        <w:t xml:space="preserve">  а строки о его смерти отсутствуют» [Есаулов: 360]. Применительно к</w:t>
        <w:br/>
        <w:t xml:space="preserve">  содержанию романа «Преступление и наказание» это болезнь неверия.</w:t>
        <w:br/>
        <w:t xml:space="preserve">  Символично, что и «финальное воскресение Сони и Раскольникова наступает</w:t>
        <w:br/>
        <w:t xml:space="preserve">  также после болезни. Если начало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144.</w:t>
        <w:br/>
        <w:t>оно выделено курсивом» [Есаулов: 361], см. также [Захаров, 1979],</w:t>
        <w:br/>
        <w:t xml:space="preserve">  [Захаров, 2012а].</w:t>
        <w:br/>
        <w:t xml:space="preserve">  Таким образом, рукописный и печатный тексты романа «Преступление и</w:t>
        <w:br/>
        <w:t xml:space="preserve">  наказание» показывают, что Достоевский, оставляя «блуднице» и «убийце»,</w:t>
        <w:br/>
        <w:t xml:space="preserve">  сошедшимся «за чтением вечной книги», надежду на спасение, понимал тему</w:t>
        <w:br/>
        <w:t xml:space="preserve">  воскресения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145.</w:t>
        <w:br/>
        <w:t>Изд-во И. А. Маевского,</w:t>
        <w:br/>
        <w:t xml:space="preserve">      1914. — 164 с.</w:t>
        <w:br/>
        <w:t xml:space="preserve">  2.  Амелин Г. Г., Пильщиков И. А. Новый Завет в «Преступлении</w:t>
        <w:br/>
        <w:t xml:space="preserve">      и наказании» Ф. М. Достоевского // Логос. — 1992. — № 3. —</w:t>
        <w:br/>
        <w:t xml:space="preserve">      С. 269—279.</w:t>
        <w:br/>
        <w:t xml:space="preserve">  3.  Бахтин М. М. Дополнения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146.</w:t>
        <w:br/>
        <w:t xml:space="preserve"> 7 т. — М.: Рус. словари, 1997. — Т. 5. — С. 80—129.</w:t>
        <w:br/>
        <w:t xml:space="preserve">  4.  Гибиан Дж. Традиционная символика в «Преступлении и наказании» //</w:t>
        <w:br/>
        <w:t xml:space="preserve">      Достоевский. Материалы и исследования. — СПб.: Наука, 1992. —</w:t>
        <w:br/>
        <w:t xml:space="preserve">      Т. 10. — С. 228—240.</w:t>
        <w:br/>
        <w:t xml:space="preserve">  5.  Григорьев Д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147.</w:t>
        <w:br/>
        <w:t xml:space="preserve"> творчестве</w:t>
        <w:br/>
        <w:t xml:space="preserve">      Достоевского). — Frankfurt a/M.: Посев, 1960. — 154 с.</w:t>
        <w:br/>
        <w:t xml:space="preserve">  10. Захаров В. Н. Слово и курсив в «Преступлении и наказании» // Русская</w:t>
        <w:br/>
        <w:t xml:space="preserve">      речь. — 1979. — № 4. — С. 21—27.</w:t>
        <w:br/>
        <w:t xml:space="preserve">  11. Захаров В. Н. «Вечное Евангелие» в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148.</w:t>
        <w:br/>
        <w:t>Ф. М. Достоевский. — СПб.: Алетейя, 2013. — 284 с.</w:t>
        <w:br/>
        <w:t xml:space="preserve">  17. Карякин Ю. Ф. Самообман Раскольникова. Роман Ф. М. Достоевского</w:t>
        <w:br/>
        <w:t xml:space="preserve">      «Преступление и наказание». — М.: Худож. лит., 1976. — 158 с.</w:t>
        <w:br/>
        <w:t xml:space="preserve">  18. Касаткина Т. А. Воскрешение Лазаря: опыт экзегетического прочтения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149.</w:t>
        <w:br/>
        <w:t>. лит., 1976. — 158 с.</w:t>
        <w:br/>
        <w:t xml:space="preserve">  18. Касаткина Т. А. Воскрешение Лазаря: опыт экзегетического прочтения</w:t>
        <w:br/>
        <w:t xml:space="preserve">      романа Ф. М. Достоевского «Преступление и наказание» // Достоевский:</w:t>
        <w:br/>
        <w:t xml:space="preserve">      дополнения к комментарию / под ред. Т. А. Касаткиной; Ин-т мировой</w:t>
        <w:br/>
        <w:t xml:space="preserve">      лит. им. A. M. 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150.</w:t>
        <w:br/>
        <w:t>Наука, 2005. — С. 203—235.</w:t>
        <w:br/>
        <w:t xml:space="preserve">  19. Кирпотин В. Я. Разочарование и крушение Родиона Раскольникова.</w:t>
        <w:br/>
        <w:t xml:space="preserve">      (Книга о романе Достоевского «Преступление и наказание»). — М.:</w:t>
        <w:br/>
        <w:t xml:space="preserve">      Худож. лит., 1986. — 412 с.</w:t>
        <w:br/>
        <w:t xml:space="preserve">  20. Коган Г. Ф. Вечное и текущее: (Евангелие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151.</w:t>
        <w:br/>
        <w:t xml:space="preserve"> /</w:t>
        <w:br/>
        <w:t xml:space="preserve">      сост. и ред. К. Степанян. — М.: Классика плюс, 1996. — С. 147—166.</w:t>
        <w:br/>
        <w:t xml:space="preserve">  21. Колышко И. И. Два преступления и два искупления.</w:t>
        <w:br/>
        <w:t xml:space="preserve">      Критико-психологический этюд. — СПб.: Тип. кн. В. П. Мещерского,</w:t>
        <w:br/>
        <w:t xml:space="preserve">      1901. — 56 с.</w:t>
        <w:br/>
        <w:t xml:space="preserve">  22.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152.</w:t>
        <w:br/>
        <w:t>. 3. — С. 80—100.</w:t>
        <w:br/>
        <w:t xml:space="preserve">  23. Лебедева Т. Б. О некоторых мотивах апокрифической литературы в</w:t>
        <w:br/>
        <w:t xml:space="preserve">      романе Ф. М. Достоевского «Преступление и наказание» //</w:t>
        <w:br/>
        <w:t xml:space="preserve">      XXIX Герценовские чтения. Литературоведение. Научные доклады. — Л.:</w:t>
        <w:br/>
        <w:t xml:space="preserve">      Ленингр. гос. пед. ин-т им. А. 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153.</w:t>
        <w:br/>
        <w:t xml:space="preserve"> ин-т им. А. И. Герцена, 1977. — С. 25—29.</w:t>
        <w:br/>
        <w:t xml:space="preserve">  24. Мейер Г. А. Свет в ночи. (О «Преступлении и наказании»): опыт</w:t>
        <w:br/>
        <w:t xml:space="preserve">      медленного чтения. — Frankfurt a/M.: Посев, 1967. — 515 с.</w:t>
        <w:br/>
        <w:t xml:space="preserve">  25. Мочульский К. В. Достоевский. Жизнь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154.</w:t>
        <w:br/>
        <w:t>Мысль,</w:t>
        <w:br/>
        <w:t xml:space="preserve">      1988. — Т. 2. — С. 289—323. (Философское наследие; т. 105)</w:t>
        <w:br/>
        <w:t xml:space="preserve">  30. Страхов Н. Н. Наша изящная словесность. Преступление и наказание.</w:t>
        <w:br/>
        <w:t xml:space="preserve">      Роман в шести частях с эпилогом. Ф. М. Достоевского. Издание</w:t>
        <w:br/>
        <w:t xml:space="preserve">      исправленное. Два тома. Петербург. 1867. Статья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155.</w:t>
        <w:br/>
        <w:t>Апрель. —</w:t>
        <w:br/>
        <w:t xml:space="preserve">      Кн. первая. — С. 514—527.</w:t>
        <w:br/>
        <w:t xml:space="preserve">  31. Тарасова Н. А. Христианская тема в романе Ф. М. Достоевского</w:t>
        <w:br/>
        <w:t xml:space="preserve">      «Преступление и наказание». — М.: Квадрига, 2015. — 192 с.</w:t>
        <w:br/>
        <w:t xml:space="preserve">  32. Тихомиров Б. Н. К осмыслению глубинной перспективы романа</w:t>
        <w:br/>
        <w:t xml:space="preserve">      Ф. 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156.</w:t>
        <w:br/>
        <w:t>». — М.: Квадрига, 2015. — 192 с.</w:t>
        <w:br/>
        <w:t xml:space="preserve">  32. Тихомиров Б. Н. К осмыслению глубинной перспективы романа</w:t>
        <w:br/>
        <w:t xml:space="preserve">      Ф. М. Достоевского «Преступление и наказание» // Достоевский в конце</w:t>
        <w:br/>
        <w:t xml:space="preserve">      XX века / сост. и ред. К. Степанян. — М.: Классика плюс, 1996. —</w:t>
        <w:br/>
        <w:t xml:space="preserve">      С. 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157.</w:t>
        <w:br/>
        <w:t xml:space="preserve">    kirjastus, 1997. — 170 с.</w:t>
        <w:br/>
        <w:t xml:space="preserve">  35. Трофимов Е. А. О логистичности сюжета и образов в романе</w:t>
        <w:br/>
        <w:t xml:space="preserve">      Ф. М. Достоевского «Преступление и наказание» // Достоевский в конце</w:t>
        <w:br/>
        <w:t xml:space="preserve">      XX века / сост. и ред. К. Степанян. — М.: Классика плюс, 1996. —</w:t>
        <w:br/>
        <w:t xml:space="preserve">      С. 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158.</w:t>
        <w:br/>
        <w:t>воскресению — покаяние» [Колышко: 10]. См. также:</w:t>
        <w:br/>
        <w:t xml:space="preserve">  [Шестов: 504—505].</w:t>
        <w:br/>
        <w:t xml:space="preserve">  [3]  Ср.: «…следует помнить, что уже в “Преступлении и наказании”</w:t>
        <w:br/>
        <w:t xml:space="preserve">  действует закон, сформулированный писателем в черновых набросках к</w:t>
        <w:br/>
        <w:t xml:space="preserve">  “Братьям Карамазовым”: “Человек есть воплощенное Слово. Он явился, чтоб</w:t>
      </w:r>
    </w:p>
    <w:p>
      <w:pPr>
        <w:pStyle w:val="BodyText"/>
      </w:pPr>
      <w:r>
        <w:t>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159.</w:t>
        <w:br/>
        <w:t>в уме бахтинскую идею карнавала и веселой относительности, вполне</w:t>
        <w:br/>
        <w:t xml:space="preserve">  можно завести речь опрофанирующемпространствепроизведенийДостоевского,</w:t>
        <w:br/>
        <w:t xml:space="preserve">  что и происходит. Например, воскресение главного героя “Преступления и</w:t>
        <w:br/>
        <w:t xml:space="preserve">  наказания” Раскольникова едва намечено и отнюдь не столь очевидно, как</w:t>
        <w:br/>
        <w:t xml:space="preserve">  воскресение Лазаря четверодневного. Князь Мышкин в романе “Идиот” совсем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160.</w:t>
        <w:br/>
        <w:t>же герой воплощает одновременно разных</w:t>
        <w:br/>
        <w:t xml:space="preserve">  участников единой евангельской протоситуации, часто разведенных в этой</w:t>
        <w:br/>
        <w:t xml:space="preserve">  ситуации по противоположным полюсам. В том же “Преступлении и наказании”</w:t>
        <w:br/>
        <w:t xml:space="preserve">  образ воскресения Раскольникова действительносвязанс евангельским</w:t>
        <w:br/>
        <w:t xml:space="preserve">  повествованием о воскрешении Лазаря Христом, которое читает</w:t>
        <w:br/>
        <w:t xml:space="preserve">  Раскольникову Соня. Сама же Соня при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161.</w:t>
        <w:br/>
        <w:t>Христа. А в конце романа, когда</w:t>
        <w:br/>
        <w:t xml:space="preserve">  Соня издали сопровождает Раскольникова, отправившегося в свой крестный</w:t>
        <w:br/>
        <w:t xml:space="preserve">  путь — добровольно признаться в совершенном им преступлении и понести</w:t>
        <w:br/>
        <w:t xml:space="preserve">  соответствующее наказание, главный герой явно сопоставляется со Христом,</w:t>
        <w:br/>
        <w:t xml:space="preserve">  за которым на Его крестном пути издали следовали жены-мироносицы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162.</w:t>
        <w:br/>
        <w:t>синтез предлагает Гоголь</w:t>
        <w:br/>
        <w:t xml:space="preserve">  вместо разрушительного хаоса.</w:t>
        <w:br/>
        <w:t xml:space="preserve">  ⁶⁹ Виноградов В. В. Язык Гоголя. С. 326.</w:t>
        <w:br/>
        <w:t xml:space="preserve">  УДК 001</w:t>
        <w:br/>
        <w:t xml:space="preserve">  ПРОБЛЕМЫ СОВЕСТИ В "ПРЕСТУПЛЕНИИ И НАКАЗАНИИ"</w:t>
        <w:br/>
        <w:t xml:space="preserve">    ТОМПСОН                       Университет Кембриджа</w:t>
        <w:br/>
        <w:t xml:space="preserve">       Д О </w:t>
        <w:br/>
        <w:t xml:space="preserve">    Ключевые слова:              Аннотация: В анализе романа Достоевского</w:t>
        <w:br/>
        <w:t xml:space="preserve">    Евангелие                    «Преступление и наказание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163.</w:t>
        <w:br/>
        <w:t>СОВЕСТИ В "ПРЕСТУПЛЕНИИ И НАКАЗАНИИ"</w:t>
        <w:br/>
        <w:t xml:space="preserve">    ТОМПСОН                       Университет Кембриджа</w:t>
        <w:br/>
        <w:t xml:space="preserve">       Д О </w:t>
        <w:br/>
        <w:t xml:space="preserve">    Ключевые слова:              Аннотация: В анализе романа Достоевского</w:t>
        <w:br/>
        <w:t xml:space="preserve">    Евангелие                    «Преступление и наказание» автор статьи</w:t>
        <w:br/>
        <w:t xml:space="preserve">    Достоевский                  рассматривает совесть как абсолютный</w:t>
        <w:br/>
        <w:t xml:space="preserve">    преступление                 нравственный закон, которому подчинены</w:t>
        <w:br/>
        <w:t xml:space="preserve">    наказание                    повествование в романе, 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164.</w:t>
        <w:br/>
        <w:t xml:space="preserve">  Ключевые слова:              Аннотация: В анализе романа Достоевского</w:t>
        <w:br/>
        <w:t xml:space="preserve">    Евангелие                    «Преступление и наказание» автор статьи</w:t>
        <w:br/>
        <w:t xml:space="preserve">    Достоевский                  рассматривает совесть как абсолютный</w:t>
        <w:br/>
        <w:t xml:space="preserve">    преступление                 нравственный закон, которому подчинены</w:t>
        <w:br/>
        <w:t xml:space="preserve">    наказание                    повествование в романе, поступки героев.</w:t>
        <w:br/>
        <w:t xml:space="preserve">    совесть                      Совесть Раскольникова говорит на</w:t>
        <w:br/>
        <w:t xml:space="preserve">    зло                          символическом языке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165.</w:t>
        <w:br/>
        <w:t>имеет</w:t>
        <w:br/>
        <w:t xml:space="preserve">                                 символический смысл, великое зло</w:t>
        <w:br/>
        <w:t xml:space="preserve">                                 побеждается добром и обращением к</w:t>
        <w:br/>
        <w:t xml:space="preserve">                                 Евангелию.</w:t>
        <w:br/>
        <w:t xml:space="preserve">  Текст статьи</w:t>
        <w:br/>
        <w:t xml:space="preserve">  Из всех произведений Достоевского роман “Преступление и наказание”</w:t>
        <w:br/>
        <w:t xml:space="preserve">  наиболее остро ставит проблему совести. Только он дает возможность</w:t>
        <w:br/>
        <w:t xml:space="preserve">  прочувствовать душевное состояние героя-убийцы до, во время и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166.</w:t>
        <w:br/>
        <w:t>даже хорош&lt;их&gt; накл&lt;онностей&gt;</w:t>
        <w:br/>
        <w:t xml:space="preserve">  м&lt;олодой&gt; человек”, «поддавшись некоторым странным “недоконченным”</w:t>
        <w:br/>
        <w:t xml:space="preserve">  идеям, которые носятся в воздухе», совершает самое тяжкое преступление ―</w:t>
        <w:br/>
        <w:t xml:space="preserve">  преднамеренное убийство (28, 137, 136)¹. Однако его намерение убить</w:t>
        <w:br/>
        <w:t xml:space="preserve">  старуху-процентщицу наталкивается на неожиданные осложнения, и он в</w:t>
        <w:br/>
        <w:t xml:space="preserve">  панике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167.</w:t>
        <w:br/>
        <w:t xml:space="preserve"> не годна” (28, 136). Такую вредную старуху можно обобрать и</w:t>
        <w:br/>
        <w:t xml:space="preserve">  убить “без всякого зазору совести” потому, что это “не преступление” (6,</w:t>
        <w:br/>
        <w:t xml:space="preserve">  54, 59). Герой будет потом помогать семье, исполнять свой “гуманный долг</w:t>
        <w:br/>
        <w:t xml:space="preserve">  к человечеству” и этим, рассчитывает он, “загладится 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168.</w:t>
        <w:br/>
        <w:t>” (6,</w:t>
        <w:br/>
        <w:t xml:space="preserve">  54, 59). Герой будет потом помогать семье, исполнять свой “гуманный долг</w:t>
        <w:br/>
        <w:t xml:space="preserve">  к человечеству” и этим, рассчитывает он, “загладится преступление”. Хотя</w:t>
        <w:br/>
        <w:t xml:space="preserve">  эта идея порождена извращением совести, она сохраняет хоть какое-то</w:t>
        <w:br/>
        <w:t xml:space="preserve">  представление об искуплении. Однако после второго убийства это</w:t>
        <w:br/>
        <w:t xml:space="preserve">  “оправдание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169.</w:t>
        <w:br/>
        <w:t>в каторге, но примкнуть опять к людям; чувство</w:t>
        <w:br/>
        <w:t xml:space="preserve">  разомкнутости и разъединенности с человечеством, которое он ощутил</w:t>
        <w:br/>
        <w:t xml:space="preserve">  тотчас же по совершении преступления, замучило его. Закон правды и</w:t>
        <w:br/>
        <w:t xml:space="preserve">  человеческая природа взяли свое… Преступн&lt;ик&gt; сам решает принять муки,</w:t>
        <w:br/>
        <w:t xml:space="preserve">  чтоб искупить свое дело” (28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170.</w:t>
        <w:br/>
        <w:t>”, “человеческой природы” и “Божьей правды”.</w:t>
        <w:br/>
        <w:t xml:space="preserve">  Последняя мотивировка касается исключительно сферы совести.</w:t>
        <w:br/>
        <w:t xml:space="preserve">  Если душевные муки принуждают Раскольникова признаться в преступлении,</w:t>
        <w:br/>
        <w:t xml:space="preserve">  то следует рассмотреть изображение его внутренней жизни, его сознания.</w:t>
        <w:br/>
        <w:t xml:space="preserve">  Как показал Бахтин, изображение самосознания в его диалогическом</w:t>
        <w:br/>
        <w:t xml:space="preserve">  развертывании есть 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171.</w:t>
        <w:br/>
        <w:t xml:space="preserve"> творчестве Достоевского.</w:t>
        <w:br/>
        <w:t xml:space="preserve">  Но сознание, как таковое, нейтрально по отношению к совести. Не сознание</w:t>
        <w:br/>
        <w:t xml:space="preserve">  заставляет Раскольникова принять муки и искупить преступление.</w:t>
        <w:br/>
        <w:t xml:space="preserve">  Искупление требовало, чтобы он судил себя, взял на себя полную</w:t>
        <w:br/>
        <w:t xml:space="preserve">  ответственность за свои преступления, короче, чтобы он осознал свою</w:t>
      </w:r>
    </w:p>
    <w:p>
      <w:pPr>
        <w:pStyle w:val="BodyText"/>
      </w:pPr>
      <w:r>
        <w:t>Д. О. Томпсон. Проблемы совести в «Преступлении и наказании». 1998№5</w:t>
      </w:r>
    </w:p>
    <w:p>
      <w:pPr>
        <w:pStyle w:val="BodyText"/>
      </w:pPr>
      <w:r>
        <w:t>172.</w:t>
        <w:br/>
        <w:t xml:space="preserve"> Раскольникова принять муки и искупить преступление.</w:t>
        <w:br/>
        <w:t xml:space="preserve">  Искупление требовало, чтобы он судил себя, взял на себя полную</w:t>
        <w:br/>
        <w:t xml:space="preserve">  ответственность за свои преступления, короче, чтобы он осознал свою</w:t>
        <w:br/>
        <w:t xml:space="preserve">  совесть.</w:t>
        <w:br/>
        <w:t xml:space="preserve">  Совесть ― чувство нравственной ответственности за наши поступки перед</w:t>
        <w:br/>
        <w:t xml:space="preserve">  другими, это способность распознавать в 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173.</w:t>
        <w:br/>
        <w:t>но он был уже скептик, он был молод, отвлеченен и, стало</w:t>
        <w:br/>
        <w:t xml:space="preserve">  быть, жесток…” (6, 247). Описывая мысли Раскольникова перед</w:t>
        <w:br/>
        <w:t xml:space="preserve">  преступлением, рассказчик вставляет свое замечание: “казуистика его</w:t>
        <w:br/>
        <w:t xml:space="preserve">  выточилась, как бритва, и сам в себе он уже не находил сознательных</w:t>
        <w:br/>
        <w:t xml:space="preserve">  возражений” (6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174.</w:t>
        <w:br/>
        <w:t>как забивают до смерти лошадку, символически</w:t>
        <w:br/>
        <w:t xml:space="preserve">  выполняет эту функцию. Это жестокое истязание немого, беззащитного,</w:t>
        <w:br/>
        <w:t xml:space="preserve">  невинного существа есть прообраз убийства Лизаветы, преступление,</w:t>
        <w:br/>
        <w:t xml:space="preserve">  которое он в конце концов не может вынести. Проснувшись, Раскольников в</w:t>
        <w:br/>
        <w:t xml:space="preserve">  первый и последний раз в романе молится Богу, просит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175.</w:t>
        <w:br/>
        <w:t xml:space="preserve"> от “проклятой мечты” (6, 50). Ясно, что в эту минуту</w:t>
        <w:br/>
        <w:t xml:space="preserve">  он сознавал, как ни мимолетно, “Божию правду”.</w:t>
        <w:br/>
        <w:t xml:space="preserve">  После преступления, в согласии с христианским понятием совести, душевные</w:t>
        <w:br/>
        <w:t xml:space="preserve">  муки Раскольникова становятся почти невыносимыми.</w:t>
        <w:br/>
        <w:t xml:space="preserve">  367</w:t>
        <w:br/>
        <w:t xml:space="preserve">  Здесь функция совести ― привести героя к 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176.</w:t>
        <w:br/>
        <w:t>, Илья Петрович,</w:t>
        <w:br/>
        <w:t xml:space="preserve">  современный представитель “земного закона”, превращается в представителя</w:t>
        <w:br/>
        <w:t xml:space="preserve">  “Божьей правды”, становится голосом совести, вынуждающей героя</w:t>
        <w:br/>
        <w:t xml:space="preserve">  признаться в своих преступлениях. Битье хозяйки Ильей Петровичем ― это</w:t>
        <w:br/>
        <w:t xml:space="preserve">  буквально угрызения совести героя, бичевание героя за его увертки. В</w:t>
        <w:br/>
        <w:t xml:space="preserve">  кошмаре выражается</w:t>
        <w:br/>
        <w:t xml:space="preserve">  нечистаясовестьиотражаетсяегоподсознательноесамоосуждение.</w:t>
        <w:br/>
        <w:t xml:space="preserve">  Раскольников 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177.</w:t>
        <w:br/>
        <w:t xml:space="preserve"> наяву. Впервые это случается,</w:t>
        <w:br/>
        <w:t xml:space="preserve">  когда он приходит в себя.</w:t>
        <w:br/>
        <w:t xml:space="preserve">  Раскольников лежит на постели, пока Разумихин и Зосимов говорят о</w:t>
        <w:br/>
        <w:t xml:space="preserve">  преступлении. Настасья, служанка, стоя у двери, обращаясь к</w:t>
        <w:br/>
        <w:t xml:space="preserve">  Раскольникову, вдруг брякает:</w:t>
        <w:br/>
        <w:t xml:space="preserve">  ― Лизавету-то ― тоже убили!..</w:t>
        <w:br/>
        <w:t xml:space="preserve">  ― Лизавету? ― пробормотал Раскольников едва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178.</w:t>
        <w:br/>
        <w:t>скромной услугой (она чинит, исправляет) и его убийственной оплатой (он</w:t>
        <w:br/>
        <w:t xml:space="preserve">  рубит,</w:t>
        <w:br/>
        <w:t xml:space="preserve">  369</w:t>
        <w:br/>
        <w:t xml:space="preserve">  раскраивает) подчеркивает с драматической четкостью ужасающую</w:t>
        <w:br/>
        <w:t xml:space="preserve">  бесчеловечность его преступления.</w:t>
        <w:br/>
        <w:t xml:space="preserve">  Интересно, как это сообщение и его символический смысл действуют на</w:t>
        <w:br/>
        <w:t xml:space="preserve">  Раскольникова. Он теряет дар слова, немеет от смутного ужаса. 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179.</w:t>
        <w:br/>
        <w:t xml:space="preserve"> мысли,</w:t>
        <w:br/>
        <w:t xml:space="preserve">  чтобы не сойти с ума.</w:t>
        <w:br/>
        <w:t xml:space="preserve">  В состоянии умственного шока и телесного паралича Раскольников</w:t>
        <w:br/>
        <w:t xml:space="preserve">  сталкивается с неприкрытой реальностью своего преступления. Момент</w:t>
        <w:br/>
        <w:t xml:space="preserve">  ощущения истины показан как проявление ума в полной изоляции от тела. И</w:t>
        <w:br/>
        <w:t xml:space="preserve">  истина тускло мерцает в символе невинности, сознание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180.</w:t>
        <w:br/>
        <w:t>одного только ужаса и</w:t>
        <w:br/>
        <w:t xml:space="preserve">  отвращения к тому, что он сделал (6, 65).</w:t>
        <w:br/>
        <w:t xml:space="preserve">  Итак, убийством Лизаветы Достоевский показывает, что одно преступление</w:t>
        <w:br/>
        <w:t xml:space="preserve">  ведет к другому, может быть, к худшему “злодейству”; убив Лизавету,</w:t>
        <w:br/>
        <w:t xml:space="preserve">  Раскольников совершил святотатство, переступил через “Божью правду”.</w:t>
        <w:br/>
        <w:t xml:space="preserve">  На это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181.</w:t>
        <w:br/>
        <w:t>Раскольникова. Передав длинный разговор</w:t>
        <w:br/>
        <w:t xml:space="preserve">  Разумихина и Зосимова, во время которого Раскольников не проявляет</w:t>
        <w:br/>
        <w:t xml:space="preserve">  никакой реакции на правильное изложение Разумихиным его преступлений,</w:t>
        <w:br/>
        <w:t xml:space="preserve">  рассказчик возвращается к Раскольникову:</w:t>
        <w:br/>
        <w:t xml:space="preserve">  Сам Раскольников всё время лежал молча, навзничь, и упорно, хотя и без</w:t>
        <w:br/>
        <w:t xml:space="preserve">  всякой мысли, глядел на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182.</w:t>
        <w:br/>
        <w:t xml:space="preserve"> и далеко не</w:t>
        <w:br/>
        <w:t xml:space="preserve">  искупление.</w:t>
        <w:br/>
        <w:t xml:space="preserve">  371</w:t>
        <w:br/>
        <w:t xml:space="preserve">  О старухе он не сожалеет. В кошмарном сновидении Раскольников пытается</w:t>
        <w:br/>
        <w:t xml:space="preserve">  воссоздать только свое первое преступление ― он старается еще раз убить</w:t>
        <w:br/>
        <w:t xml:space="preserve">  старуху. Лизавета же не “подвертывается”, “точно” он ее “не убивал”. И</w:t>
        <w:br/>
        <w:t xml:space="preserve">  действительно, если бы 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183.</w:t>
        <w:br/>
        <w:t xml:space="preserve"> эту… убить не хотел…”), с заминками и</w:t>
        <w:br/>
        <w:t xml:space="preserve">  паузами (6, 315). Ясно, что ему труднее всего признаться в этом</w:t>
        <w:br/>
        <w:t xml:space="preserve">  преступлении, а значит, что</w:t>
        <w:br/>
        <w:t xml:space="preserve">  372</w:t>
        <w:br/>
        <w:t xml:space="preserve">  именноэтопреступлениетяжелолежитунегонасовести. Ибо убийство старухи,</w:t>
        <w:br/>
        <w:t xml:space="preserve">  хотя это тоже нарушение морали, лежит на уровне идеологически</w:t>
        <w:br/>
        <w:t xml:space="preserve">  мотивированного уголовного дела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184.</w:t>
        <w:br/>
        <w:t>тоже нарушение морали, лежит на уровне идеологически</w:t>
        <w:br/>
        <w:t xml:space="preserve">  мотивированного уголовного дела, а убиение Лизаветы принадлежит к</w:t>
        <w:br/>
        <w:t xml:space="preserve">  духовной сфере Божьей правды.В преступлении против старухи надо</w:t>
        <w:br/>
        <w:t xml:space="preserve">  признаться представителям земного закона, а в преступлении против</w:t>
        <w:br/>
        <w:t xml:space="preserve">  невинной “юродивой” надо исповедаться перед кем-то Высшим.</w:t>
        <w:br/>
        <w:t xml:space="preserve">  Когда 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185.</w:t>
        <w:br/>
        <w:t>а убиение Лизаветы принадлежит к</w:t>
        <w:br/>
        <w:t xml:space="preserve">  духовной сфере Божьей правды.В преступлении против старухи надо</w:t>
        <w:br/>
        <w:t xml:space="preserve">  признаться представителям земного закона, а в преступлении против</w:t>
        <w:br/>
        <w:t xml:space="preserve">  невинной “юродивой” надо исповедаться перед кем-то Высшим.</w:t>
        <w:br/>
        <w:t xml:space="preserve">  Когда истина осеняет Соню, Раскольников видит в ее лице лицо Лизаветы 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186.</w:t>
        <w:br/>
        <w:t xml:space="preserve"> семинария</w:t>
        <w:br/>
        <w:t xml:space="preserve">  (Москва, Российская Федерация)</w:t>
        <w:br/>
        <w:t xml:space="preserve">    a.n.uzhankov@mail.ru</w:t>
        <w:br/>
        <w:t xml:space="preserve">  Святоотеческое «учение о прилоге» в романе Ф. М. Достоевского</w:t>
        <w:br/>
        <w:t xml:space="preserve">  «Преступление и наказание»</w:t>
        <w:br/>
        <w:t xml:space="preserve">  Аннотация. В статье рассматривается влияние святоотеческого «учения о</w:t>
        <w:br/>
        <w:t xml:space="preserve">  прилоге» на формирование психологического образа Родиона Раскольникова</w:t>
        <w:br/>
        <w:t xml:space="preserve">  в романе Ф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187.</w:t>
        <w:br/>
        <w:t>Аннотация. В статье рассматривается влияние святоотеческого «учения о</w:t>
        <w:br/>
        <w:t xml:space="preserve">  прилоге» на формирование психологического образа Родиона Раскольникова</w:t>
        <w:br/>
        <w:t xml:space="preserve">  в романе Ф. М. Достоевского «Преступление и наказание». Согласно учению</w:t>
        <w:br/>
        <w:t xml:space="preserve">  христианских богословов, любой грех начинается с помысла (мысли),</w:t>
        <w:br/>
        <w:t xml:space="preserve">  с которой устанавливается собеседование человека — сочетание с 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188.</w:t>
        <w:br/>
        <w:t>возвращение к людям.</w:t>
        <w:br/>
        <w:t xml:space="preserve">  Ключевые слова: учение о прилоге, помысл, страсть, развитие греха,</w:t>
        <w:br/>
        <w:t xml:space="preserve">  художественный образ, духовная основа образа, Достоевский, Раскольников,</w:t>
        <w:br/>
        <w:t xml:space="preserve">  «Преступление и наказание»</w:t>
        <w:br/>
        <w:t xml:space="preserve">  Об авторе: Ужанков Александр Николаевич — профессор, доктор</w:t>
        <w:br/>
        <w:t xml:space="preserve">  филологических наук, зав. кафедрой литературы и проректор по научной</w:t>
        <w:br/>
        <w:t xml:space="preserve">  деятельности, 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189.</w:t>
        <w:br/>
        <w:t>10.02.2020</w:t>
        <w:br/>
        <w:t xml:space="preserve">  Дата публикации: 25.05.2020</w:t>
        <w:br/>
        <w:t xml:space="preserve">  Для цитирования: Ужанков А. Н. Святоотеческое «учение о прилоге» в</w:t>
        <w:br/>
        <w:t xml:space="preserve">  романе Ф. М. Достоевского «Преступление и наказание» // Проблемы</w:t>
        <w:br/>
        <w:t xml:space="preserve">  исторической поэтики. — 2020. — Т. 18. — № 2. — С. 172—189. DOI:</w:t>
        <w:br/>
        <w:t xml:space="preserve">  10.15393/j9.art.2020.8002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190.</w:t>
        <w:br/>
        <w:t>Пушкина, Екатерины в «Грозе» А. Н. Островского,</w:t>
        <w:br/>
        <w:t xml:space="preserve">  Анны Карениной в одноименном романе Л. Н. Толстого[1] или Родиона</w:t>
        <w:br/>
        <w:t xml:space="preserve">  Раскольникова в «Преступлении и наказании» Ф. М. Достоевского и других.</w:t>
        <w:br/>
        <w:t xml:space="preserve">  В романе Ф. М. Достоевского «Преступление и наказание» обычно выделяют</w:t>
        <w:br/>
        <w:t xml:space="preserve">  и рассматривают 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191.</w:t>
        <w:br/>
        <w:t>. Толстого[1] или Родиона</w:t>
        <w:br/>
        <w:t xml:space="preserve">  Раскольникова в «Преступлении и наказании» Ф. М. Достоевского и других.</w:t>
        <w:br/>
        <w:t xml:space="preserve">  В романе Ф. М. Достоевского «Преступление и наказание» обычно выделяют</w:t>
        <w:br/>
        <w:t xml:space="preserve">  и рассматривают два смысла: 1) уголовное преступление и уголовное</w:t>
        <w:br/>
        <w:t xml:space="preserve">  наказание и 2) нравственное преступление и нравственное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192.</w:t>
        <w:br/>
        <w:t>. Достоевского и других.</w:t>
        <w:br/>
        <w:t xml:space="preserve">  В романе Ф. М. Достоевского «Преступление и наказание» обычно выделяют</w:t>
        <w:br/>
        <w:t xml:space="preserve">  и рассматривают два смысла: 1) уголовное преступление и уголовное</w:t>
        <w:br/>
        <w:t xml:space="preserve">  наказание и 2) нравственное преступление и нравственное наказание.</w:t>
        <w:br/>
        <w:t xml:space="preserve">  Однако в романе можно выделить и еще один, более 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193.</w:t>
        <w:br/>
        <w:t>М. Достоевского «Преступление и наказание» обычно выделяют</w:t>
        <w:br/>
        <w:t xml:space="preserve">  и рассматривают два смысла: 1) уголовное преступление и уголовное</w:t>
        <w:br/>
        <w:t xml:space="preserve">  наказание и 2) нравственное преступление и нравственное наказание.</w:t>
        <w:br/>
        <w:t xml:space="preserve">  Однако в романе можно выделить и еще один, более скрытый смысл:</w:t>
        <w:br/>
        <w:t xml:space="preserve">  осмысление генезиса греха (преступление) и 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194.</w:t>
        <w:br/>
        <w:t>) нравственное преступление и нравственное наказание.</w:t>
        <w:br/>
        <w:t xml:space="preserve">  Однако в романе можно выделить и еще один, более скрытый смысл:</w:t>
        <w:br/>
        <w:t xml:space="preserve">  осмысление генезиса греха (преступление) и наставление (указание,</w:t>
        <w:br/>
        <w:t xml:space="preserve">  наказание от слова «наказ»)[2] о том, как распознать зарождение греха</w:t>
        <w:br/>
        <w:t xml:space="preserve">  и избежать его на основании учения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195.</w:t>
        <w:br/>
        <w:t>.) [Нил</w:t>
        <w:br/>
        <w:t xml:space="preserve">  Сорский: 93].</w:t>
        <w:br/>
        <w:t xml:space="preserve">  Рассмотрим подробнее каждый из них, подкрепляя наблюдения святых отцов</w:t>
        <w:br/>
        <w:t xml:space="preserve">  примерами из романа Ф. М. Достоевского «Преступление и наказание».</w:t>
        <w:br/>
        <w:t xml:space="preserve">  1. Святые отцы, по словам преп. Иоанна Лествичника, «определяют, что</w:t>
        <w:br/>
        <w:t xml:space="preserve">  прилог есть простое слово (мысль) или образ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196.</w:t>
        <w:br/>
        <w:t>внимание.</w:t>
        <w:br/>
        <w:t xml:space="preserve">  Непосредственными источниками прилогов (мыслей) могут выступать</w:t>
        <w:br/>
        <w:t xml:space="preserve">  услышанные слова, воображение человека, органы чувств, память и др.</w:t>
        <w:br/>
        <w:t xml:space="preserve">  С чего начинается преступление Родиона Раскольникова?</w:t>
        <w:br/>
        <w:t xml:space="preserve">  С мысли о деньгах? Нет.</w:t>
        <w:br/>
        <w:t xml:space="preserve">  С его теории «о тварях дрожащих и право имеющих»? Нет.</w:t>
        <w:br/>
        <w:t xml:space="preserve">  Святые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197.</w:t>
        <w:br/>
        <w:t>для него к пальто пришил,</w:t>
        <w:br/>
        <w:t xml:space="preserve">  и время рассчитал, и даже пробный визит к старухе сделал. По сути, уже</w:t>
        <w:br/>
        <w:t xml:space="preserve">  мысленно совершил преступление.</w:t>
        <w:br/>
        <w:t xml:space="preserve">  По словам преп. Филофея Синайского, греховный «предмет взял в плен душу,</w:t>
        <w:br/>
        <w:t xml:space="preserve">  возжелавшую его, и как рабу связанную ведет к 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198.</w:t>
        <w:br/>
        <w:t>пролегал по</w:t>
        <w:br/>
        <w:t xml:space="preserve">  набережной Екатерининского канала как раз мимо Вознесенской церкви”</w:t>
        <w:br/>
        <w:t xml:space="preserve">  [Тихомиров: 256]. Но, отправляясь на “пробу”, а затем на преступление,</w:t>
        <w:br/>
        <w:t xml:space="preserve">  герой идет не этой дорогой [Тихомиров: 53], а в обход, словно избегая</w:t>
        <w:br/>
        <w:t xml:space="preserve">  встречи с храмом» [Гаричева: 129][6].</w:t>
        <w:br/>
        <w:t xml:space="preserve">  Раскольников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199.</w:t>
        <w:br/>
        <w:t>Раскольникова к убийству старухи</w:t>
        <w:br/>
        <w:t xml:space="preserve">  Алены Ивановны. Один не остановленный покаянием еще на стадии помысла</w:t>
        <w:br/>
        <w:t xml:space="preserve">  грех — убийство — влечет за собой череду преступлений: новое убийство</w:t>
        <w:br/>
        <w:t xml:space="preserve">  безобидной Лизаветы — «тихой такой, кроткой, безответной, на всё</w:t>
        <w:br/>
        <w:t xml:space="preserve">  согласной» (54) — и безгрешного ребенка в ее чреве…</w:t>
        <w:br/>
        <w:t xml:space="preserve">  Согласно 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200.</w:t>
        <w:br/>
        <w:t xml:space="preserve"> вели Раскольникова долгие раздумья и сомнения,</w:t>
        <w:br/>
        <w:t xml:space="preserve">  порождавшие внутреннюю борьбу. Второе убийство — Лизаветы — Раскольников</w:t>
        <w:br/>
        <w:t xml:space="preserve">  совершает сразу, уже не задумываясь.</w:t>
        <w:br/>
        <w:t xml:space="preserve">  С преступлением Раскольникова в нем умирает ветхий человек:</w:t>
        <w:br/>
        <w:t xml:space="preserve">    «Разве я старушонку убил? Я себя убил, а не старушонку! Тут так-таки</w:t>
        <w:br/>
        <w:t xml:space="preserve">    разом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201.</w:t>
        <w:br/>
        <w:t>— М.: Изд-во</w:t>
        <w:br/>
        <w:t xml:space="preserve">      Московской Патриархии Русской Православной Церкви, 2013. — 456 с.</w:t>
        <w:br/>
        <w:t xml:space="preserve">  6.  Московцева Н. И. Уроки по Достоевскому («Преступление</w:t>
        <w:br/>
        <w:t xml:space="preserve">      и наказание») // Авдеенко Е. А., Московцева Н. И. «Античная</w:t>
        <w:br/>
        <w:t xml:space="preserve">      культура» в современной классической гимназии. Уроки по Пушкину</w:t>
        <w:br/>
        <w:t xml:space="preserve">      («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202.</w:t>
        <w:br/>
        <w:t>., Московцева Н. И. «Античная</w:t>
        <w:br/>
        <w:t xml:space="preserve">      культура» в современной классической гимназии. Уроки по Пушкину</w:t>
        <w:br/>
        <w:t xml:space="preserve">      («Евгений Онегин»). Уроки по Достоевскому («Преступление и</w:t>
        <w:br/>
        <w:t xml:space="preserve">      наказание»). — М.: Рус. хронографъ, 1999. — С. 319–430.</w:t>
        <w:br/>
        <w:t xml:space="preserve">  7.  [Лествица] Преподобного отца нашего Иоанна, Игумена 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203.</w:t>
        <w:br/>
        <w:t>М.: Даниловский</w:t>
        <w:br/>
        <w:t xml:space="preserve">      благовестник, 2011. — 460 с.</w:t>
        <w:br/>
        <w:t xml:space="preserve">  10. Тихомиров Б. Н. «Лазарь! Гряди вон». Роман Ф. М. Достоевского</w:t>
        <w:br/>
        <w:t xml:space="preserve">      «Преступление и наказание» в современном прочтении:</w:t>
        <w:br/>
        <w:t xml:space="preserve">      книга-комментарий. — СПб.: Серебряный век, 2005. — 472 с.</w:t>
        <w:br/>
        <w:t xml:space="preserve">  11. Ужанков А. Н. Еще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204.</w:t>
        <w:br/>
        <w:t xml:space="preserve"> полна слез» (14; 280). Разделив вину с согрешившим, Зосима, еще</w:t>
        <w:br/>
        <w:t xml:space="preserve">    не имеющий священного сана, становится как бы соучастником</w:t>
        <w:br/>
        <w:t xml:space="preserve">    преступления:</w:t>
        <w:br/>
        <w:t xml:space="preserve">    И до того жалко мне стало его тогда, что, кажись, сам бы разделил</w:t>
        <w:br/>
        <w:t xml:space="preserve">    его участь, лишь бы облегчить его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205.</w:t>
        <w:br/>
        <w:t xml:space="preserve"> голос Бога (совесть),</w:t>
        <w:br/>
        <w:t xml:space="preserve">    понуждающий к совершению единственно необходимого поступка —</w:t>
        <w:br/>
        <w:t xml:space="preserve">    покаяния:</w:t>
        <w:br/>
        <w:t xml:space="preserve">    Наконец уверовал всем сердцем своим, что объявив свое преступление,</w:t>
        <w:br/>
        <w:t xml:space="preserve">    излечит душу свою несомненно и успокоится навсегда (14, 280).</w:t>
        <w:br/>
        <w:t xml:space="preserve">    История Зосимы окончательно убеждают «таинственного посетителя», что</w:t>
        <w:br/>
        <w:t xml:space="preserve">    «рай 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206.</w:t>
        <w:br/>
        <w:t>окончательно убеждают «таинственного посетителя», что</w:t>
        <w:br/>
        <w:t xml:space="preserve">    «рай тотчас же и наступит» (14, 280), как только он публично покается</w:t>
        <w:br/>
        <w:t xml:space="preserve">    в своем преступлении. Признаться всенародно — это преодолеть стыд,</w:t>
        <w:br/>
        <w:t xml:space="preserve">    страх подвергнуться осмеянию. «Таинственный посетитель» боится быть</w:t>
        <w:br/>
        <w:t xml:space="preserve">    не понятым людьми, боится позора, а 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207.</w:t>
        <w:br/>
        <w:t>не протестующей гордостью, а тем,</w:t>
        <w:br/>
        <w:t xml:space="preserve">  что «двойник их, второе лучшее “я” их после убийства не перенесло мысли</w:t>
        <w:br/>
        <w:t xml:space="preserve">  о совершенном ими преступлении». Таким образом, причина их самоубийств</w:t>
        <w:br/>
        <w:t xml:space="preserve">  — невыносимое бремя греха, которое испытало на себе их, как выразился</w:t>
        <w:br/>
        <w:t xml:space="preserve">  исследователь, «лучшее “я”».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208.</w:t>
        <w:br/>
        <w:t>-</w:t>
        <w:br/>
        <w:t xml:space="preserve">  тоевского, по-своему интерпретировав и исказив их смысл:</w:t>
        <w:br/>
        <w:t xml:space="preserve">    …пройдут века и человечество провозгласит устами своей премудрости и</w:t>
        <w:br/>
        <w:t xml:space="preserve">    науки, что преступления нет, а стало быть, нет и греха…¹³</w:t>
        <w:br/>
        <w:t xml:space="preserve">  Так говорит Великий Инквизитор — в 1940 году в Германии выходит</w:t>
        <w:br/>
        <w:t xml:space="preserve">  Библия, где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209.</w:t>
        <w:br/>
        <w:t>1865 г. — В. З.) впервые освобождается</w:t>
        <w:br/>
        <w:t xml:space="preserve">    от прежнего нецерковного и прямо антицерковного окружения и жизненных</w:t>
        <w:br/>
        <w:t xml:space="preserve">    привычек²³.</w:t>
        <w:br/>
        <w:t xml:space="preserve">    Роман (“Преступление и Наказание”. — В. З.) знаменовал первый поворот</w:t>
        <w:br/>
        <w:t xml:space="preserve">    Достоевского к реальному православию от самоизмышленного</w:t>
        <w:br/>
        <w:t xml:space="preserve">    “христианства” (с. 297).</w:t>
      </w:r>
    </w:p>
    <w:p>
      <w:pPr>
        <w:pStyle w:val="BodyText"/>
      </w:pPr>
      <w:r>
        <w:t>В. Н. Захаров. Ответ по существу. 2005№7</w:t>
      </w:r>
    </w:p>
    <w:p>
      <w:pPr>
        <w:pStyle w:val="BodyText"/>
      </w:pPr>
      <w:r>
        <w:t>210.</w:t>
        <w:br/>
        <w:t>писателя, о котором он поведал в «Записках из Мертвого Дома».</w:t>
        <w:br/>
        <w:t xml:space="preserve">  Символическое значение праздника возникает в романах «Униженные и</w:t>
        <w:br/>
        <w:t xml:space="preserve">  оскорбленные», «Преступление и наказание», «Идиот», «Подросток» и</w:t>
        <w:br/>
        <w:t xml:space="preserve">  «Братья Карамазовы»³.</w:t>
        <w:br/>
        <w:t xml:space="preserve">  Не случайно и то, что раскаяние охватило Порфирия Владимирыча (Иудушку)</w:t>
        <w:br/>
        <w:t xml:space="preserve">  Головлева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211.</w:t>
        <w:br/>
        <w:t>благоговении перед</w:t>
        <w:br/>
        <w:t xml:space="preserve">  праздником. В другом рассказе «Весенний вечер» мужик убил и ограбил</w:t>
        <w:br/>
        <w:t xml:space="preserve">  нищего на Фоминой неделе и сам ужаснулся своему преступлению, настолько</w:t>
        <w:br/>
        <w:t xml:space="preserve">  все случившееся оказалось бессмысленным и противоестественным.</w:t>
        <w:br/>
        <w:t xml:space="preserve">  Среди бунинских пасхальных рассказов есть и знаменитое «Легкое дыхание»,</w:t>
        <w:br/>
        <w:t xml:space="preserve">  действие которого в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212.</w:t>
        <w:br/>
        <w:t xml:space="preserve"> литературе в знаменательном</w:t>
        <w:br/>
        <w:t xml:space="preserve">  присутствии (на площади в то время уже стоял памятник Николаю I работы</w:t>
        <w:br/>
        <w:t xml:space="preserve">  П. Клодта). Дважды в «Преступлении и наказании» действие свершается на</w:t>
        <w:br/>
        <w:t xml:space="preserve">  Сенной площади: первый раз, проходя мимо, Раскольников узнает, когда</w:t>
        <w:br/>
        <w:t xml:space="preserve">  Лизаветы не будет дома и старуха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213.</w:t>
        <w:br/>
        <w:t xml:space="preserve"> календаря в творчестве</w:t>
        <w:br/>
        <w:t xml:space="preserve">  Достоевского», и в статьях о «Двойнике», «Записках из Мертвого дома»,</w:t>
        <w:br/>
        <w:t xml:space="preserve">  «Униженных и оскорбленных», о поздних романах «Преступление и</w:t>
        <w:br/>
        <w:t xml:space="preserve">  наказание», «Бесы», «Подросток», «Братья Карамазовы»6.</w:t>
        <w:br/>
        <w:t xml:space="preserve">    и в конце только этой другой улицы страшная площадь! Мне</w:t>
        <w:br/>
        <w:t xml:space="preserve">    именно </w:t>
        <w:br/>
        <w:t xml:space="preserve"> В. Н. Захаров. «Вечное Евангелие» в художественных хронотопах русской словесности. 2011№9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