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пасхальный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жанр, пасхальный 6</w:t>
        <w:br/>
        <w:t>соборный, пасхальный 4</w:t>
        <w:br/>
        <w:t>рождественский, пасхальный 4</w:t>
        <w:br/>
        <w:t>время, пасхальный 4</w:t>
        <w:br/>
        <w:t>а, пасхальный 3</w:t>
        <w:br/>
        <w:t>быть, пасхальный 3</w:t>
        <w:br/>
        <w:t>особый, пасхальный 3</w:t>
        <w:br/>
        <w:t>праздник, пасхальный 3</w:t>
        <w:br/>
        <w:t>частность, пасхальный 2</w:t>
        <w:br/>
        <w:t>текст, пасхальный 2</w:t>
        <w:br/>
        <w:t>н, пасхальный 2</w:t>
        <w:br/>
        <w:t>г, пасхальный 2</w:t>
        <w:br/>
        <w:t>случай, пасхальный 2</w:t>
        <w:br/>
        <w:t>человек, пасхальный 2</w:t>
        <w:br/>
        <w:t>становиться, пасхальный 2</w:t>
        <w:br/>
        <w:t>разговляться, пасхальный 2</w:t>
        <w:br/>
        <w:t>день, пасхальный 2</w:t>
        <w:br/>
        <w:t>являться, пасхальный 2</w:t>
        <w:br/>
        <w:t>написать, пасхальный 2</w:t>
        <w:br/>
        <w:t>цикл, пасхальный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антология, пасхальный; 2) большинство, пасхальный; 3) бунин, пасхальный; 4) бунинский, пасхальный; 5) век, пасхальный; 6) версилов, пасхальный; 7) возникать, пасхальный; 8) воскресать, пасхальный; 9) воскресение, пасхальный; 10) выделение, пасхальный; 11) выражать, пасхальный; 12) год, пасхальный; 13) грешник, пасхальный; 14) гуно, пасхальный; 15) данный, пасхальный; 16) действие, пасхальный; 17) душа, пасхальный; 18) евангельский, пасхальный; 19) европа, пасхальный; 20) елка, пасхальный; 21) есаулов, пасхальный; 22) заказывать, пасхальный; 23) замечательный, пасхальный; 24) издание, пасхальный; 25) иметь, пасхальный; 26) иоанн, пасхальный; 27) история, пасхальный; 28) карамазов, пасхальный; 29) категория, пасхальный; 30) контраст, пасхальный; 31) культура, пасхальный; 32) купец, пасхальный; 33) мастерство, пасхальный; 34) мертвый, пасхальный; 35) мещерский, пасхальный; 36) настроение, пасхальный; 37) начинать, пасхальный; 38) нюанс, пасхальный; 39) общий, пасхальный; 40) оказываться, пасхальный; 41) определять, пасхальный; 42) оценивать, пасхальный; 43) писатель, пасхальный; 44) писать, пасхальный; 45) подзаголовок, пасхальный; 46) поэтика, пасхальный; 47) прижизненный, пасхальный; 48) призванный, пасхальный; 49) присылать, пасхальный; 50) проявление, пасхальный; 51) проявляться, пасхальный; 52) пятница, пасхальный; 53) работа, пасхальный; 54) радостный, пасхальный; 55) рассказ, пасхальный; 56) реализация, пасхальный; 57) рождество, пасхальный; 58) русский, пасхальный; 59) с, пасхальный; 60) свобода, пасхальный; 61) святочный, пасхальный; 62) сказать, пасхальный; 63) скотобойников, пасхальный; 64) создатель, пасхальный; 65) статья, пасхальный; 66) страстный, пасхальный; 67) структура, пасхальный; 68) трансформироваться, пасхальный; 69) троица, пасхальный; 70) узнавать, пасхальный; 71) усматривать, пасхальный; 72) устремление, пасхальный; 73) федюков, пасхальный; 74) ход, пасхальный; 75) христов, пасхальный; 76) чудесный, пасхальный; 77) явление, пасхальный;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пасхальный, рассказ 50</w:t>
        <w:br/>
        <w:t>пасхальный, архетип 13</w:t>
        <w:br/>
        <w:t>пасхальный, воскресение 4</w:t>
        <w:br/>
        <w:t>пасхальный, сюжет 4</w:t>
        <w:br/>
        <w:t>пасхальный, цикл 4</w:t>
        <w:br/>
        <w:t>пасхальный, номер 4</w:t>
        <w:br/>
        <w:t>пасхальный, праздник 4</w:t>
        <w:br/>
        <w:t>пасхальный, начало 3</w:t>
        <w:br/>
        <w:t>пасхальный, идея 3</w:t>
        <w:br/>
        <w:t>пасхальный, хронотоп 2</w:t>
        <w:br/>
        <w:t>пасхальный, мотив 2</w:t>
        <w:br/>
        <w:t>пасхальный, ночь 2</w:t>
        <w:br/>
        <w:t>пасхальный, эпизод 2</w:t>
        <w:br/>
        <w:t>пасхальный, повесть 2</w:t>
        <w:br/>
        <w:t>пасхальный, кулич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пасхальный, богослужение; 2) пасхальный, веселие; 3) пасхальный, восприятие; 4) пасхальный, время; 5) пасхальный, гимн; 6) пасхальный, гностический; 7) пасхальный, евангелие; 8) пасхальный, жанр; 9) пасхальный, жанровый; 10) пасхальный, заутреня; 11) пасхальный, зерно; 12) пасхальный, знание; 13) пасхальный, календарь; 14) пасхальный, крестный; 15) пасхальный, нед; 16) пасхальный, образ; 17) пасхальный, оживание; 18) пасхальный, песнопение; 19) пасхальный, подписной; 20) пасхальный, понедельник; 21) пасхальный, произведение; 22) пасхальный, рождественский; 23) пасхальный, святочный; 24) пасхальный, служба; 25) пасхальный, смысл; 26) пасхальный, содержание; 27) пасхальный, спасительный; 28) пасхальный, стихотворение; 29) пасхальный, текст; 30) пасхальный, формула;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пасхальный 13</w:t>
        <w:br/>
        <w:t>пасхальный, пасхальный 8</w:t>
        <w:br/>
        <w:t>православный, пасхальный 7</w:t>
        <w:br/>
        <w:t>соборный, пасхальный 5</w:t>
        <w:br/>
        <w:t>электронный, пасхальный 5</w:t>
        <w:br/>
        <w:t>рождественский, пасхальный 5</w:t>
        <w:br/>
        <w:t>великий, пасхальный 4</w:t>
        <w:br/>
        <w:t>особый, пасхальный 3</w:t>
        <w:br/>
        <w:t>церковный, пасхальный 3</w:t>
        <w:br/>
        <w:t>данный, пасхальный 3</w:t>
        <w:br/>
        <w:t>известный, пасхальный 2</w:t>
        <w:br/>
        <w:t>страстный, пасхальный 2</w:t>
        <w:br/>
        <w:t>крестный, пасхальный 2</w:t>
        <w:br/>
        <w:t>блудный, пасхальный 2</w:t>
        <w:br/>
        <w:t>евангельский, пасхальный 2</w:t>
        <w:br/>
        <w:t>святочный, пасхальный 2</w:t>
        <w:br/>
        <w:t>легкий, пасхальный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английский, пасхальный; 2) бессмысленный, пасхальный; 3) болгарский, пасхальный; 4) бунинский, пасхальный; 5) высокий, пасхальный; 6) вышний, пасхальный; 7) газетно-журнальный, пасхальный; 8) далекий, пасхальный; 9) действительный, пасхальный; 10) европейский, пасхальный; 11) ежегодный, пасхальный; 12) жанровый, пасхальный; 13) жесткий, пасхальный; 14) жизненный, пасхальный; 15) замечательный, пасхальный; 16) занятый, пасхальный; 17) значительный, пасхальный; 18) имплицитный, пасхальный; 19) исключительный, пасхальный; 20) искупительный, пасхальный; 21) историко-литературный, пасхальный; 22) католический, пасхальный; 23) киевский, пасхальный; 24) ключевой, пасхальный; 25) литературный, пасхальный; 26) мещерский, пасхальный; 27) научный, пасхальный; 28) неизменный, пасхальный; 29) новый, пасхальный; 30) общий, пасхальный; 31) обычный, пасхальный; 32) обязательный, пасхальный; 33) огромный, пасхальный; 34) отрицательный, пасхальный; 35) подгородный, пасхальный; 36) подлинный, пасхальный; 37) позволительный, пасхальный; 38) последующий, пасхальный; 39) поэтический, пасхальный; 40) прижизненный, пасхальный; 41) призванный, пасхальный; 42) принципиальный, пасхальный; 43) протестанский, пасхальный; 44) противоестественный, пасхальный; 45) рабочий, пасхальный; 46) радостный, пасхальный; 47) российский, пасхальный; 48) самостоятельный, пасхальный; 49) свойственный, пасхальный; 50) связанный, пасхальный; 51) собранный, пасхальный; 52) советский, пасхальный; 53) современный, пасхальный; 54) спиритический, пасхальный; 55) стилистический, пасхальный; 56) страстной, пасхальный; 57) униженный, пасхальный; 58) характерный, пасхальный; 59) христианский, пасхальный; 60) христов, пасхальный; 61) чудесный, пасхальный; 62) широкий, пасхальный; 63) явный, пасхальный; 64) яркий, пасхальный;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жанр, пасхальный 12</w:t>
        <w:br/>
        <w:t>рассказ, пасхальный 10</w:t>
        <w:br/>
        <w:t>время, пасхальный 7</w:t>
        <w:br/>
        <w:t>литература, пасхальный 6</w:t>
        <w:br/>
        <w:t>ресурс, пасхальный 5</w:t>
        <w:br/>
        <w:t>человек, пасхальный 5</w:t>
        <w:br/>
        <w:t>есаулов, пасхальный 4</w:t>
        <w:br/>
        <w:t>и, пасхальный 4</w:t>
        <w:br/>
        <w:t>а, пасхальный 4</w:t>
        <w:br/>
        <w:t>достоевский, пасхальный 4</w:t>
        <w:br/>
        <w:t>цикл, пасхальный 4</w:t>
        <w:br/>
        <w:t>пасха, пасхальный 4</w:t>
        <w:br/>
        <w:t>праздник, пасхальный 4</w:t>
        <w:br/>
        <w:t>смерть, пасхальный 3</w:t>
        <w:br/>
        <w:t>день, пасхальный 3</w:t>
        <w:br/>
        <w:t>брат, пасхальный 3</w:t>
        <w:br/>
        <w:t>роман, пасхальный 3</w:t>
        <w:br/>
        <w:t>поэтика, пасхальный 3</w:t>
        <w:br/>
        <w:t>год, пасхальный 3</w:t>
        <w:br/>
        <w:t>завершение, пасхальный 2</w:t>
        <w:br/>
        <w:t>апогей, пасхальный 2</w:t>
        <w:br/>
        <w:t>с, пасхальный 2</w:t>
        <w:br/>
        <w:t>выделение, пасхальный 2</w:t>
        <w:br/>
        <w:t>частность, пасхальный 2</w:t>
        <w:br/>
        <w:t>категория, пасхальный 2</w:t>
        <w:br/>
        <w:t>текст, пасхальный 2</w:t>
        <w:br/>
        <w:t>статья, пасхальный 2</w:t>
        <w:br/>
        <w:t>в, пасхальный 2</w:t>
        <w:br/>
        <w:t>н, пасхальный 2</w:t>
        <w:br/>
        <w:t>к, пасхальный 2</w:t>
        <w:br/>
        <w:t>г, пасхальный 2</w:t>
        <w:br/>
        <w:t>случай, пасхальный 2</w:t>
        <w:br/>
        <w:t>ход, пасхальный 2</w:t>
        <w:br/>
        <w:t>гипотеза, пасхальный 2</w:t>
        <w:br/>
        <w:t>наличие, пасхальный 2</w:t>
        <w:br/>
        <w:t>проявление, пасхальный 2</w:t>
        <w:br/>
        <w:t>словесность, пасхальный 2</w:t>
        <w:br/>
        <w:t>вектор, пасхальный 2</w:t>
        <w:br/>
        <w:t>путь, пасхальный 2</w:t>
        <w:br/>
        <w:t>карамазов, пасхальный 2</w:t>
        <w:br/>
        <w:t>дневник, пасхальный 2</w:t>
        <w:br/>
        <w:t>писатель, пасхальный 2</w:t>
        <w:br/>
        <w:t>жизнь, пасхальный 2</w:t>
        <w:br/>
        <w:t>рождество, пасхальный 2</w:t>
        <w:br/>
        <w:t>христос, пасхальный 2</w:t>
        <w:br/>
        <w:t>сын, пасхальный 2</w:t>
        <w:br/>
        <w:t>значение, пасхальный 2</w:t>
        <w:br/>
        <w:t>сюжет, пасхальный 2</w:t>
        <w:br/>
        <w:t>воскресение, пасхальный 2</w:t>
        <w:br/>
        <w:t>грешник, пасхальный 2</w:t>
        <w:br/>
        <w:t>купец, пасхальный 2</w:t>
        <w:br/>
        <w:t>троица, пасхальный 2</w:t>
        <w:br/>
        <w:t>действие, пасхальный 2</w:t>
        <w:br/>
        <w:t>дыхание, пасхальный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пасхальный; 2) анализ, пасхальный; 3) антология, пасхальный; 4) архетип, пасхальный; 5) беллетристика, пасхальный; 6) бог, пасхальный; 7) большинство, пасхальный; 8) будущее, пасхальный; 9) бунин, пасхальный; 10) бунина, пасхальный; 11) век, пасхальный; 12) вера, пасхальный; 13) версилов, пасхальный; 14) возможность, пасхальный; 15) вознесение, пасхальный; 16) возрождение, пасхальный; 17) вс, пасхальный; 18) генезис, пасхальный; 19) герой, пасхальный; 20) горький, пасхальный; 21) гуно, пасхальный; 22) дискурс, пасхальный; 23) дух, пасхальный; 24) душа, пасхальный; 25) дьякон, пасхальный; 26) евангелие, пасхальный; 27) европа, пасхальный; 28) елка, пасхальный; 29) загадка, пасхальный; 30) задонский, пасхальный; 31) заказ, пасхальный; 32) захаров, пасхальный; 33) землепашец, пасхальный; 34) иванович, пасхальный; 35) идея, пасхальный; 36) издание, пасхальный; 37) иоанн, пасхальный; 38) искупитель, пасхальный; 39) искупление, пасхальный; 40) история, пасхальный; 41) казак, пасхальный; 42) календарь, пасхальный; 43) канун, пасхальный; 44) козин, пасхальный; 45) конец, пасхальный; 46) контекст, пасхальный; 47) контраст, пасхальный; 48) коровин, пасхальный; 49) короленко, пасхальный; 50) кульминация, пасхальный; 51) культура, пасхальный; 52) курсив, пасхальный; 53) лит, пасхальный; 54) м, пасхальный; 55) макар, пасхальный; 56) мальчик, пасхальный; 57) маргарита, пасхальный; 58) марей, пасхальный; 59) март, пасхальный; 60) мастерство, пасхальный; 61) мера, пасхальный; 62) мертвый, пасхальный; 63) мораль, пасхальный; 64) мужик, пасхальный; 65) название, пасхальный; 66) настроение, пасхальный; 67) наука, пасхальный; 68) неделя, пасхальный; 69) ночь, пасхальный; 70) нюанс, пасхальный; 71) обстоятельство, пасхальный; 72) обычай, пасхальный; 73) ограничение, пасхальный; 74) оля, пасхальный; 75) отличие, пасхальный; 76) отношение, пасхальный; 77) памятник, пасхальный; 78) память, пасхальный; 79) плот, пасхальный; 80) повесть, пасхальный; 81) повод, пасхальный; 82) подвиг, пасхальный; 83) подзаголовок, пасхальный; 84) понимание, пасхальный; 85) понятие, пасхальный; 86) пост, пасхальный; 87) появление, пасхальный; 88) православие, пасхальный; 89) пребывание, пасхальный; 90) предел, пасхальный; 91) признак, пасхальный; 92) пример, пасхальный; 93) притча, пасхальный; 94) приуроченность, пасхальный; 95) провозвестник, пасхальный; 96) просьба, пасхальный; 97) проч, пасхальный; 98) пятница, пасхальный; 99) работа, пасхальный; 100) равнодушие, пасхальный; 101) разбор, пасхальный; 102) рассказчик, пасхальный; 103) реализация, пасхальный; 104) реализм, пасхальный; 105) ребенок, пасхальный; 106) редактор, пасхальный; 107) религия, пасхальный; 108) рецензент, пасхальный; 109) рождественский, пасхальный; 110) роспись, пасхальный; 111) россия, пасхальный; 112) русский, пасхальный; 113) свобода, пасхальный; 114) скотобойников, пасхальный; 115) слово, пасхальный; 116) служба, пасхальный; 117) содержание, пасхальный; 118) создание, пасхальный; 119) создатель, пасхальный; 120) страна, пасхальный; 121) структура, пасхальный; 122) суворин, пасхальный; 123) т, пасхальный; 124) талант, пасхальный; 125) тарасов, пасхальный; 126) тихон, пасхальный; 127) толстой, пасхальный; 128) трагедия, пасхальный; 129) традиция, пасхальный; 130) тюрьма, пасхальный; 131) устремление, пасхальный; 132) федерация, пасхальный; 133) федюков, пасхальный; 134) х, пасхальный; 135) христианин, пасхальный; 136) царство, пасхальный; 137) церковность, пасхальный; 138) церковь, пасхальный; 139) цитата, пасхальный; 140) череда, пасхальный; 141) чехов, пасхальный; 142) читатель, пасхальный; 143) шмелев, пасхальный; 144) эволюция, пасхальный; 145) эпиграф, пасхальный; 146) эпизод, пасхальный; 147) явление, пасхальный; 148) яйцо, пасхальный;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пасхальный, рассказ 60</w:t>
        <w:br/>
        <w:t>пасхальный, архетип 14</w:t>
        <w:br/>
        <w:t>пасхальный, жанр 11</w:t>
        <w:br/>
        <w:t>пасхальный, достоевский 10</w:t>
        <w:br/>
        <w:t>пасхальный, литература 7</w:t>
        <w:br/>
        <w:t>пасхальный, роман 7</w:t>
        <w:br/>
        <w:t>пасхальный, воскресение 6</w:t>
        <w:br/>
        <w:t>пасхальный, мужик 6</w:t>
        <w:br/>
        <w:t>пасхальный, марей 6</w:t>
        <w:br/>
        <w:t>пасхальный, праздник 6</w:t>
        <w:br/>
        <w:t>пасхальный, и 5</w:t>
        <w:br/>
        <w:t>пасхальный, поэтика 5</w:t>
        <w:br/>
        <w:t>пасхальный, сюжет 5</w:t>
        <w:br/>
        <w:t>пасхальный, цикл 4</w:t>
        <w:br/>
        <w:t>пасхальный, повесть 4</w:t>
        <w:br/>
        <w:t>пасхальный, номер 4</w:t>
        <w:br/>
        <w:t>пасхальный, начало 3</w:t>
        <w:br/>
        <w:t>пасхальный, а 3</w:t>
        <w:br/>
        <w:t>пасхальный, образ 3</w:t>
        <w:br/>
        <w:t>пасхальный, история 3</w:t>
        <w:br/>
        <w:t>пасхальный, текст 3</w:t>
        <w:br/>
        <w:t>пасхальный, хронотоп 3</w:t>
        <w:br/>
        <w:t>пасхальный, время 3</w:t>
        <w:br/>
        <w:t>пасхальный, идея 3</w:t>
        <w:br/>
        <w:t>пасхальный, структура 2</w:t>
        <w:br/>
        <w:t>пасхальный, частность 2</w:t>
        <w:br/>
        <w:t>пасхальный, хомяков 2</w:t>
        <w:br/>
        <w:t>пасхальный, т 2</w:t>
        <w:br/>
        <w:t>пасхальный, проблема 2</w:t>
        <w:br/>
        <w:t>пасхальный, мотив 2</w:t>
        <w:br/>
        <w:t>пасхальный, иоанн 2</w:t>
        <w:br/>
        <w:t>пасхальный, прошлое 2</w:t>
        <w:br/>
        <w:t>пасхальный, ночь 2</w:t>
        <w:br/>
        <w:t>пасхальный, день 2</w:t>
        <w:br/>
        <w:t>пасхальный, значимость 2</w:t>
        <w:br/>
        <w:t>пасхальный, брат 2</w:t>
        <w:br/>
        <w:t>пасхальный, мир 2</w:t>
        <w:br/>
        <w:t>пасхальный, макар 2</w:t>
        <w:br/>
        <w:t>пасхальный, спасение 2</w:t>
        <w:br/>
        <w:t>пасхальный, произведение 2</w:t>
        <w:br/>
        <w:t>пасхальный, читатель 2</w:t>
        <w:br/>
        <w:t>пасхальный, захаров 2</w:t>
        <w:br/>
        <w:t>пасхальный, дневник 2</w:t>
        <w:br/>
        <w:t>пасхальный, церковь 2</w:t>
        <w:br/>
        <w:t>пасхальный, стихотворение 2</w:t>
        <w:br/>
        <w:t>пасхальный, толстой 2</w:t>
        <w:br/>
        <w:t>пасхальный, эпизод 2</w:t>
        <w:br/>
        <w:t>пасхальный, кулич 2</w:t>
        <w:br/>
        <w:t>пасхальный, содержание 2</w:t>
        <w:br/>
        <w:t>пасхальный, н 2</w:t>
        <w:br/>
        <w:t>пасхальный, короленко 2</w:t>
        <w:br/>
        <w:t>пасхальный, календарь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пасхальный, автор; 2) пасхальный, анализ; 3) пасхальный, апология; 4) пасхальный, баталова; 5) пасхальный, беллетристика; 6) пасхальный, бог; 7) пасхальный, богослужение; 8) пасхальный, бунина; 9) пасхальный, в; 10) пасхальный, ведомость; 11) пасхальный, вера; 12) пасхальный, веселие; 13) пасхальный, вестник; 14) пасхальный, взаимосвязь; 15) пасхальный, взгляд; 16) пасхальный, викторович; 17) пасхальный, воскрешенияизмертвыхузнаваемавизвестныхидея; 18) пасхальный, восприятие; 19) пасхальный, газета; 20) пасхальный, герой; 21) пасхальный, гибель; 22) пасхальный, гимн; 23) пасхальный, год; 24) пасхальный, действие; 25) пасхальный, дело; 26) пасхальный, диккенс; 27) пасхальный, добро; 28) пасхальный, душа; 29) пасхальный, евангелие; 30) пасхальный, единство; 31) пасхальный, есаулов; 32) пасхальный, заказ; 33) пасхальный, заутреня; 34) пасхальный, зерно; 35) пасхальный, знание; 36) пасхальный, значение; 37) пасхальный, зосима; 38) пасхальный, издание; 39) пасхальный, изучение; 40) пасхальный, казак; 41) пасхальный, каникулы; 42) пасхальный, капилупь; 43) пасхальный, книга; 44) пасхальный, контраст; 45) пасхальный, критерий; 46) пасхальный, крылов; 47) пасхальный, купец; 48) пасхальный, л; 49) пасхальный, лейкин; 50) пасхальный, ликование; 51) пасхальный, лист; 52) пасхальный, м; 53) пасхальный, мать; 54) пасхальный, место; 55) пасхальный, многообразие; 56) пасхальный, муж; 57) пасхальный, наказание; 58) пасхальный, направление; 59) пасхальный, нед; 60) пасхальный, оживание; 61) пасхальный, ожидание; 62) пасхальный, оригинал; 63) пасхальный, п; 64) пасхальный, пасха; 65) пасхальный, переложение; 66) пасхальный, песнопение; 67) пасхальный, повествование; 68) пасхальный, понедельник; 69) пасхальный, пост; 70) пасхальный, появление; 71) пасхальный, преступление; 72) пасхальный, проблематика; 73) пасхальный, проекция; 74) пасхальный, размышление; 75) пасхальный, рассказчик; 76) пасхальный, результат; 77) пасхальный, свобода; 78) пасхальный, сергей; 79) пасхальный, символика; 80) пасхальный, скотобойников; 81) пасхальный, словесность; 82) пасхальный, слово; 83) пасхальный, служба; 84) пасхальный, смысл; 85) пасхальный, событие; 86) пасхальный, создание; 87) пасхальный, сознание; 88) пасхальный, сон; 89) пасхальный, ст; 90) пасхальный, старец; 91) пасхальный, статья; 92) пасхальный, стих; 93) пасхальный, суть; 94) пасхальный, тайна; 95) пасхальный, творчество; 96) пасхальный, термин; 97) пасхальный, тришатов; 98) пасхальный, троица; 99) пасхальный, умиление; 100) пасхальный, упование; 101) пасхальный, усиление; 102) пасхальный, ф; 103) пасхальный, февраль; 104) пасхальный, фигура; 105) пасхальный, формула; 106) пасхальный, фрейд; 107) пасхальный, х; 108) пасхальный, ход; 109) пасхальный, христианство; 110) пасхальный, чаяние; 111) пасхальный, человек; 112) пасхальный, череда; 113) пасхальный, чехов; 114) пасхальный, шедевр; 115) пасхальный, шмелев; 116) пасхальный, эпиграф; 117) пасхальный, эпилог;</w:t>
      </w:r>
    </w:p>
    <w:p>
      <w:pPr>
        <w:pStyle w:val="BodyText"/>
      </w:pPr>
      <w:r>
        <w:t>1.</w:t>
        <w:br/>
        <w:t>к ним</w:t>
        <w:br/>
        <w:t xml:space="preserve">  отрицанием отрицания. В финале в наивысшей степени проявляется</w:t>
        <w:br/>
        <w:t xml:space="preserve">  христианская идея романа, находят свое завершение, достигая апогея,</w:t>
        <w:br/>
        <w:t xml:space="preserve">  соборное и пасхальное начала. Изображаемые в «Эпилоге» события относятся</w:t>
        <w:br/>
        <w:t xml:space="preserve">  к настоящему времени, но имеют выход в будущее, т. е. ориентируются на</w:t>
        <w:br/>
        <w:t xml:space="preserve">  новый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в «Эпилоге» свое наивысшее выражение получает характерная черта</w:t>
        <w:br/>
        <w:t xml:space="preserve">  православной жизни — соборность как условие преодоления жизненных</w:t>
        <w:br/>
        <w:t xml:space="preserve">  трагедий для последующего возрождения — реализации пасхального архетипа</w:t>
        <w:br/>
        <w:t xml:space="preserve">  (термин И. А. Есаулова) [3]. Наиболее ярко эта идея проявляется при</w:t>
        <w:br/>
        <w:t xml:space="preserve">  изображении символического образа «плачущего дитя», выражающего</w:t>
        <w:br/>
        <w:t xml:space="preserve">  наивысшую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 xml:space="preserve"> честь отца, приводящее к преображению детей и взрослых. «Тем</w:t>
        <w:br/>
        <w:t xml:space="preserve">  самым бессмысленная, на первый взгляд, смерть ребенка преображается в</w:t>
        <w:br/>
        <w:t xml:space="preserve">  соборный пасхальный образ» [2, 129]. Именно в этом образе реализуется</w:t>
        <w:br/>
        <w:t xml:space="preserve">  эпиграф романа:</w:t>
        <w:br/>
        <w:t xml:space="preserve">  Истинно, истинно говорю вамъ: если пшеничное зерно, падши въ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 xml:space="preserve"> И. А. Категория соборности в русской литературе. —</w:t>
        <w:br/>
        <w:t xml:space="preserve">  Петрозаводск: Изд-во ПетрГУ, 1995. — 287 с.</w:t>
        <w:br/>
        <w:t xml:space="preserve">  3. Есаулов И. А. Пасхальный архетип русской литературы и структура</w:t>
        <w:br/>
        <w:t xml:space="preserve">  романа «Доктор Живаго» // Проблемы исторической поэтики. — Петрозаводск:</w:t>
        <w:br/>
        <w:t xml:space="preserve">  Изд-во ПетрГУ, 2001. — Вып. 6: Евангельский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]. Сегодня уже можно констатировать, что в результате</w:t>
        <w:br/>
        <w:t xml:space="preserve">  коллективных усилий новая концепция русской литературы сложилась. Яркий</w:t>
        <w:br/>
        <w:t xml:space="preserve">  пример — выделение в ней пасхального жанра, в частности пасхального</w:t>
        <w:br/>
        <w:t xml:space="preserve">  рассказа со своей историей, которую сложили А. С. Хомяков, Н. В. Гоголь,</w:t>
        <w:br/>
        <w:t xml:space="preserve">  Ф. М. Достоевский, Л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констатировать, что в результате</w:t>
        <w:br/>
        <w:t xml:space="preserve">  коллективных усилий новая концепция русской литературы сложилась. Яркий</w:t>
        <w:br/>
        <w:t xml:space="preserve">  пример — выделение в ней пасхального жанра, в частности пасхального</w:t>
        <w:br/>
        <w:t xml:space="preserve">  рассказа со своей историей, которую сложили А. С. Хомяков, Н. В. Гоголь,</w:t>
        <w:br/>
        <w:t xml:space="preserve">  Ф. М. Достоевский, Л. Н. Толстой, Н. С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классики [Захаров, 1994b; Захарова, 1998; Козина, 2010;</w:t>
        <w:br/>
        <w:t xml:space="preserve">  Тарасов, 1998; Старыгина, 2019].</w:t>
        <w:br/>
        <w:t xml:space="preserve">  В научный дискурс вошли и такие категории как «пасхальный текст»,</w:t>
        <w:br/>
        <w:t xml:space="preserve">  «пасхальный хронотоп» и т. п. Показательна в данном плане статья</w:t>
        <w:br/>
        <w:t xml:space="preserve">  И. А. Есаулова «Пасхальный архетип в поэтике Достоевского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; Захарова, 1998; Козина, 2010;</w:t>
        <w:br/>
        <w:t xml:space="preserve">  Тарасов, 1998; Старыгина, 2019].</w:t>
        <w:br/>
        <w:t xml:space="preserve">  В научный дискурс вошли и такие категории как «пасхальный текст»,</w:t>
        <w:br/>
        <w:t xml:space="preserve">  «пасхальный хронотоп» и т. п. Показательна в данном плане статья</w:t>
        <w:br/>
        <w:t xml:space="preserve">  И. А. Есаулова «Пасхальный архетип в поэтике Достоевского», в которой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и такие категории как «пасхальный текст»,</w:t>
        <w:br/>
        <w:t xml:space="preserve">  «пасхальный хронотоп» и т. п. Показательна в данном плане статья</w:t>
        <w:br/>
        <w:t xml:space="preserve">  И. А. Есаулова «Пасхальный архетип в поэтике Достоевского», в которой</w:t>
        <w:br/>
        <w:t xml:space="preserve">  представлен анализ знаменитого эпизода из «Преступления и наказания»</w:t>
        <w:br/>
        <w:t xml:space="preserve">  с чтением Соней Евангелия Раскольникову. Здесь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108; 2018: 140—154;</w:t>
        <w:br/>
        <w:t xml:space="preserve">  2020, 260—275], доказывается, что в финале этих произведений находят</w:t>
        <w:br/>
        <w:t xml:space="preserve">  свое завершение, достигая апогея, соборное и пасхальное начала.</w:t>
        <w:br/>
        <w:t xml:space="preserve">  Не впадая в апологию результатов изучения евангельского текста в русской</w:t>
        <w:br/>
        <w:t xml:space="preserve">  литературе, следует отметить и некоторые издержки, обусловленные или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https://poetica.pro/journal/article.php?id=2372</w:t>
        <w:br/>
        <w:t xml:space="preserve">      (25.05.2020). DOI: 10.15393/j9.art.1994.2372</w:t>
        <w:br/>
        <w:t xml:space="preserve">  17. Есаулов И. А. Пасхальный архетип в поэтике Достоевского // Проблемы</w:t>
        <w:br/>
        <w:t xml:space="preserve">      исторической поэтики. — Петрозаводск: Изд-во ПетрГУ, 1998. —</w:t>
        <w:br/>
        <w:t xml:space="preserve">      Вып. 5. — С. 350—362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>https://poetica.pro/files/redaktor_pdf/1561976111.pdf</w:t>
        <w:br/>
        <w:t xml:space="preserve">      (25.05.2020). DOI: 10.15393/j9.art.2019.6262</w:t>
        <w:br/>
        <w:t xml:space="preserve">  22. Захаров В. Н. Пасхальный рассказ как жанр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1994. — Вып. 3. — С. 248—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13.</w:t>
        <w:br/>
        <w:t>https://poetica.pro/journal/article.php?id=2672</w:t>
        <w:br/>
        <w:t xml:space="preserve">      (25.05.2020). DOI: 10.15393/j9.art.2005.2672</w:t>
        <w:br/>
        <w:t xml:space="preserve">  34. Козина Т. Н. Пасхальный рассказ в русской словесности // Вестник</w:t>
        <w:br/>
        <w:t xml:space="preserve">      Нижегородского университета им. Н. И. Лобачевского. — 2010. — № 6. —</w:t>
        <w:br/>
        <w:t xml:space="preserve">      С. 376—380.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14.</w:t>
        <w:br/>
        <w:t>://poetica.pro/files/redaktor_pdf/1561975982.pdf (25.05.2020).</w:t>
        <w:br/>
        <w:t xml:space="preserve">      DOI: 10.15393/j9.art.2019.6302</w:t>
        <w:br/>
        <w:t xml:space="preserve">  48. Тарасов К. Г. Пасхальные мотивы в творчестве В. И. Даля // Проблемы</w:t>
        <w:br/>
        <w:t xml:space="preserve">      исторической поэтики. — Петрозаводск: Изд-во ПетрГУ, 1998. — № 5. —</w:t>
        <w:br/>
        <w:t xml:space="preserve">      С.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15.</w:t>
        <w:br/>
        <w:t>еvаггельскоую: искони бh слово и</w:t>
        <w:br/>
        <w:t xml:space="preserve">  слово бh оу бога и богъ бh слово и проч@"». В таком случае именно</w:t>
        <w:br/>
        <w:t xml:space="preserve">  пасхальное Евангелие от Иоанна, являющееся в славянской православной</w:t>
        <w:br/>
        <w:t xml:space="preserve">  традиции не четвертым, а первым, и в целом Евангелие-апракос являются</w:t>
        <w:br/>
        <w:t xml:space="preserve">  ядром русского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16.</w:t>
        <w:br/>
        <w:t xml:space="preserve"> самовольным</w:t>
        <w:br/>
        <w:t xml:space="preserve">    истолкованиям, таящее в своих смысловых глубинах Слово из Евангелия</w:t>
        <w:br/>
        <w:t xml:space="preserve">    от Иоанна, известное каждому русскому православному человеку по</w:t>
        <w:br/>
        <w:t xml:space="preserve">    пасхальному богослужению.</w:t>
        <w:br/>
        <w:t xml:space="preserve">    Впрочем, сам-то Фрейд, по-видимому, иногда чувствовал, что зашел уже</w:t>
        <w:br/>
        <w:t xml:space="preserve">    слишком далеко, поэтому и заметил:</w:t>
        <w:br/>
        <w:t xml:space="preserve">    Здесь мы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17.</w:t>
        <w:br/>
        <w:t xml:space="preserve"> рабьи слезы, слышались глубокие рабьи воздыхания. Рабыни чуяли</w:t>
        <w:br/>
        <w:t xml:space="preserve">  сердцами своего господина и искупителя, верили, что он воскреснет,</w:t>
        <w:br/>
        <w:t xml:space="preserve">  воистину воскреснет". Пасхальная формула, проникшая в текст рассказа о</w:t>
        <w:br/>
        <w:t xml:space="preserve">  страстной неделе, не случайно переведена в форму будущего времени. Эту</w:t>
        <w:br/>
        <w:t xml:space="preserve">  трансформацию сакральной формулы можно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свершается не символически, а реально каждый церковный год</w:t>
        <w:br/>
        <w:t xml:space="preserve">  заново. Поэтому в страстную неделю можно лишь верить в будущее (то есть</w:t>
        <w:br/>
        <w:t xml:space="preserve">  пасхальное) воскресение, однако же оно не является относимым в</w:t>
        <w:br/>
        <w:t xml:space="preserve">  прошлое состоявшимся событием. Не менее важно, что происходит и иная</w:t>
        <w:br/>
        <w:t xml:space="preserve">  трансформация. Последняя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выкорчевать православную веру. Никто не посылал</w:t>
        <w:br/>
        <w:t xml:space="preserve">  молодых боевиков, дабы оплевывать и глумиться над теми русскими, которые</w:t>
        <w:br/>
        <w:t xml:space="preserve">  идут крестным ходом в пасхальную ночь (ср. — по контрасту — «Пасхальный</w:t>
        <w:br/>
        <w:t xml:space="preserve">  крестный ход» А. И. Солженицына). А вот после сокрушения исторической</w:t>
        <w:br/>
        <w:t xml:space="preserve">  России («даже имени Россия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20.</w:t>
        <w:br/>
        <w:br/>
        <w:t xml:space="preserve">  молодых боевиков, дабы оплевывать и глумиться над теми русскими, которые</w:t>
        <w:br/>
        <w:t xml:space="preserve">  идут крестным ходом в пасхальную ночь (ср. — по контрасту — «Пасхальный</w:t>
        <w:br/>
        <w:t xml:space="preserve">  крестный ход» А. И. Солженицына). А вот после сокрушения исторической</w:t>
        <w:br/>
        <w:t xml:space="preserve">  России («даже имени Россия больше нет», обронил в 1951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21.</w:t>
        <w:br/>
        <w:t>были достигнуты на этом</w:t>
        <w:br/>
        <w:t xml:space="preserve">  пути значительные успехи: например, до сих пор, в отличие от европейских</w:t>
        <w:br/>
        <w:t xml:space="preserve">  стран, даже Страстная пятница и Пасхальный понедельник «рабочие дни»,</w:t>
        <w:br/>
        <w:t xml:space="preserve">  ничего также не слышно — именно в Российской Федерации, не в Европе — ни</w:t>
        <w:br/>
        <w:t xml:space="preserve">  о пасхальных, ни о рождественских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22.</w:t>
        <w:br/>
        <w:t>Страстная пятница и Пасхальный понедельник «рабочие дни»,</w:t>
        <w:br/>
        <w:t xml:space="preserve">  ничего также не слышно — именно в Российской Федерации, не в Европе — ни</w:t>
        <w:br/>
        <w:t xml:space="preserve">  о пасхальных, ни о рождественских каникулах.</w:t>
        <w:br/>
        <w:t xml:space="preserve">  [20]  Крылов И. А. Басни. М.: Наука, 1956 (Лит. памятники). С. 7‑8.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23.</w:t>
        <w:br/>
        <w:t xml:space="preserve"> убеждению И. П. Смирнова,</w:t>
        <w:br/>
        <w:t xml:space="preserve">  «Достоевский заимствовал у Фихте главное положение “Братьев</w:t>
        <w:br/>
        <w:t xml:space="preserve">  Карамазовых”» (Там же. С. 181).</w:t>
        <w:br/>
        <w:t xml:space="preserve">  УДК 001</w:t>
        <w:br/>
        <w:t xml:space="preserve">  ПАСХАЛЬНЫЙ АРХЕТИП В ПОЭТИКЕ ДОСТОЕВСКОГО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Высказывается гипотеза, что</w:t>
        <w:br/>
        <w:t xml:space="preserve">    литургия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24.</w:t>
        <w:br/>
        <w:t>»               опорой на европейскую герменевтическую</w:t>
        <w:br/>
        <w:t xml:space="preserve">    традиция и предание          традицию автор статьи исследует узловые</w:t>
        <w:br/>
        <w:t xml:space="preserve">                                 моменты поэтики Достоевского, вводя</w:t>
        <w:br/>
        <w:t xml:space="preserve">                                 понятие особого «пасхального архетипа».</w:t>
        <w:br/>
        <w:t xml:space="preserve">  Текст статьи</w:t>
        <w:br/>
        <w:t xml:space="preserve">  Несмотря на усиление исследовательского внимания к религиозному</w:t>
        <w:br/>
        <w:t xml:space="preserve">  подтексту русской художественной литературы, как раз проблемы поэтики</w:t>
        <w:br/>
        <w:t xml:space="preserve">  этой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25.</w:t>
        <w:br/>
        <w:t xml:space="preserve"> псевдогенетических обобщений</w:t>
        <w:br/>
        <w:t xml:space="preserve">  “малого времени” авторской современности и от константов мифопоэтических</w:t>
        <w:br/>
        <w:t xml:space="preserve">  схем. У русской литературы имеется далекий контекст понимания,</w:t>
        <w:br/>
        <w:t xml:space="preserve">  определяемый пасхальным архетипом православной соборной культуры¹⁴.</w:t>
        <w:br/>
        <w:t xml:space="preserve">  Именно здесь, на наш взгляд, отечественная словесность оказывается у</w:t>
        <w:br/>
        <w:t xml:space="preserve">  себя дома. Используя фразеологию М. М. 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26.</w:t>
        <w:br/>
        <w:t xml:space="preserve"> особой силой… праздник Пасхи всегда</w:t>
        <w:br/>
        <w:t xml:space="preserve">  оставался главным праздником в народной жизни”¹⁵. Позволительно</w:t>
        <w:br/>
        <w:t xml:space="preserve">  357</w:t>
        <w:br/>
        <w:t xml:space="preserve">  высказать гипотезу о наличии особого пасхального архетипа и его особой</w:t>
        <w:br/>
        <w:t xml:space="preserve">  значимости для русской культуры. В дальнейшем изложении мы хотели бы</w:t>
        <w:br/>
        <w:t xml:space="preserve">  сосредоточиться на анализе проявления пасхального архетипа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27.</w:t>
        <w:br/>
        <w:t>особого пасхального архетипа и его особой</w:t>
        <w:br/>
        <w:t xml:space="preserve">  значимости для русской культуры. В дальнейшем изложении мы хотели бы</w:t>
        <w:br/>
        <w:t xml:space="preserve">  сосредоточиться на анализе проявления пасхального архетипа в романе</w:t>
        <w:br/>
        <w:t xml:space="preserve">  “Преступление и наказание” ― и даже в основном на анализе фрагмента</w:t>
        <w:br/>
        <w:t xml:space="preserve">  романа. Представляется, что такого рода рассмотрение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28.</w:t>
        <w:br/>
        <w:t>я всему страданию человеческому поклонился” находится во</w:t>
        <w:br/>
        <w:t xml:space="preserve">  вполне определенном, так сказать, в гуманистическом контексте,</w:t>
        <w:br/>
        <w:t xml:space="preserve">  исключающем действительную веру в возможность чудесного пасхального</w:t>
        <w:br/>
        <w:t xml:space="preserve">  воскресения. Но для Достоевского Воскресения, как уже было сказано, не</w:t>
        <w:br/>
        <w:t xml:space="preserve">  бывает без твердой веры в это состоявшееся чудо.</w:t>
        <w:br/>
        <w:t xml:space="preserve">  Анализируя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29.</w:t>
        <w:br/>
        <w:t>Пасхе, к “новой жизни”, что</w:t>
        <w:br/>
        <w:t xml:space="preserve">  укореняет Раскольникова в определенной духовной традиции, имманентной</w:t>
        <w:br/>
        <w:t xml:space="preserve">  русской словесности. В самом векторе пути и проявляется пасхальный</w:t>
        <w:br/>
        <w:t xml:space="preserve">  архетип поэтики романа ― как в “Братьях Карамазовых” тот же архетип</w:t>
        <w:br/>
        <w:t xml:space="preserve">  можно усмотреть в пасхальном веселии и ликовании, сюжетно следующими за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30.</w:t>
        <w:br/>
        <w:t>В самом векторе пути и проявляется пасхальный</w:t>
        <w:br/>
        <w:t xml:space="preserve">  архетип поэтики романа ― как в “Братьях Карамазовых” тот же архетип</w:t>
        <w:br/>
        <w:t xml:space="preserve">  можно усмотреть в пасхальном веселии и ликовании, сюжетно следующими за</w:t>
        <w:br/>
        <w:t xml:space="preserve">  смертью старца Зосимы и мальчика Илюши.</w:t>
        <w:br/>
        <w:t xml:space="preserve">  Испытания не закончены и для Сони. Очень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31.</w:t>
        <w:br/>
        <w:t>, принять чудо воскресения, уверовать в него (всерьез отнестись к</w:t>
        <w:br/>
        <w:t xml:space="preserve">  выделенной Достоевским курсивом цитате из Евангелия от Иоанна). Тем</w:t>
        <w:br/>
        <w:t xml:space="preserve">  самым пасхальный архетип мира Достоевского может быть принят читателем.</w:t>
        <w:br/>
        <w:t xml:space="preserve">  Напомним евангельское: “где двое или трое собраны во имя Мое, там Я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32.</w:t>
        <w:br/>
        <w:t>внешняя позиция по</w:t>
        <w:br/>
        <w:t xml:space="preserve">  отношению к этому своего рода литургическому действу отбрасывает</w:t>
        <w:br/>
        <w:t xml:space="preserve">  наблюдателя (как и читателя) за пределы соборного устремления к</w:t>
        <w:br/>
        <w:t xml:space="preserve">  пасхальному воскресению. Так что сама структура романа, оставляя полную</w:t>
        <w:br/>
        <w:t xml:space="preserve">  свободу читателю и исследователю в толковании текста, все-таки имеет</w:t>
        <w:br/>
        <w:t xml:space="preserve">  имплицитно весьма жесткие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33.</w:t>
        <w:br/>
        <w:t>сама структура романа, оставляя полную</w:t>
        <w:br/>
        <w:t xml:space="preserve">  свободу читателю и исследователю в толковании текста, все-таки имеет</w:t>
        <w:br/>
        <w:t xml:space="preserve">  имплицитно весьма жесткие векторы пути: свободу пасхального воскресения</w:t>
        <w:br/>
        <w:t xml:space="preserve">  и свободу самоубийственной гибели.</w:t>
        <w:br/>
        <w:t xml:space="preserve">  УДК 001</w:t>
        <w:br/>
        <w:t xml:space="preserve">  ПРОБЛЕМА ВИЗУАЛЬНОЙ ДОМИНАНТЫ РУССКОЙ СЛОВЕСНОСТИ</w:t>
        <w:br/>
        <w:t xml:space="preserve">    ЕСАУЛОВ                       Российский государственный гуманитарный</w:t>
        <w:br/>
        <w:t xml:space="preserve">       Иван Андреевич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34.</w:t>
        <w:br/>
        <w:t xml:space="preserve"> русском</w:t>
        <w:br/>
        <w:t xml:space="preserve">  народе, а также размышления о назначении русского человека. Достоевский</w:t>
        <w:br/>
        <w:t xml:space="preserve">  вводит в роман и в «Дневник Писателя» 1876 г. пасхальные рассказы:</w:t>
        <w:br/>
        <w:t xml:space="preserve">  историю Макара Долгорукого о купце Скотобойникове, оперу Тришатова,</w:t>
        <w:br/>
        <w:t xml:space="preserve">  рассказ «Мужик Марей». Сюжетные и фабульные мотивы этих произведений и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35.</w:t>
        <w:br/>
        <w:t>декабрь)</w:t>
        <w:br/>
        <w:t xml:space="preserve">  Достоевский вспоминает, как 22 декабря пережил расстрел на Семеновском</w:t>
        <w:br/>
        <w:t xml:space="preserve">  плацу и возвращение к жизни в канун Рождества Христова; в пасхальном</w:t>
        <w:br/>
        <w:t xml:space="preserve">  рассказе «Мужик Марей» (февраль) он рассказывает об обретении веры в</w:t>
        <w:br/>
        <w:t xml:space="preserve">  русский народ на каторге во время Пасхи. Авторскую позицию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36.</w:t>
        <w:br/>
        <w:t>своими страсти Христовы предъизобразившаго, и ныне в вышних</w:t>
        <w:br/>
        <w:t xml:space="preserve">  селениих со Христом царствующаго и молящагося о душах наших»[6].</w:t>
        <w:br/>
        <w:t xml:space="preserve">  В пасхальном рассказе о купце Скотобойникове Макара Долгорукого первая</w:t>
        <w:br/>
        <w:t xml:space="preserve">  часть истории купца соотносится с евангельской притчей о блудном сыне,</w:t>
        <w:br/>
        <w:t xml:space="preserve">  вторая часть (после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37.</w:t>
        <w:br/>
        <w:t>поста в</w:t>
        <w:br/>
        <w:t xml:space="preserve">  храме поется покаянный тропарь «Трепещу Страшного дне судного». Тема</w:t>
        <w:br/>
        <w:t xml:space="preserve">  Страшного суда объединяет Макара Ивановича и Версилова.</w:t>
        <w:br/>
        <w:t xml:space="preserve">  Второй пасхальный сюжет предлагается в романе Тришатовым, который</w:t>
        <w:br/>
        <w:t xml:space="preserve">  пересказывает Аркадию сочиненную им оперу. Это произведение создано</w:t>
        <w:br/>
        <w:t xml:space="preserve">  Достоевским под впечатлением не только драмы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38.</w:t>
        <w:br/>
        <w:t>опере Гуно Маргарита находится</w:t>
        <w:br/>
        <w:t xml:space="preserve">  перед храмом, не решаясь в него войти. Последняя сцена с Маргаритой</w:t>
        <w:br/>
        <w:t xml:space="preserve">  в тюрьме сопровождается у Гуно пасхальным гимном «Christ est</w:t>
        <w:br/>
        <w:t xml:space="preserve">  ressuscite!», что означает спасение души героини.</w:t>
        <w:br/>
        <w:t xml:space="preserve">  У Достоевского события в опере происходят в церкви, при этом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>Достоевского события в опере происходят в церкви, при этом</w:t>
        <w:br/>
        <w:t xml:space="preserve">  произведения европейских авторов, опирающихся на протестанскую и</w:t>
        <w:br/>
        <w:t xml:space="preserve">  католическую традицию, трансформируются в пасхальное произведение,</w:t>
        <w:br/>
        <w:t xml:space="preserve">  которое обращает читателя к центральной части православной Литургии —</w:t>
        <w:br/>
        <w:t xml:space="preserve">  Херувимской песне и Великому входу (Достоевский; 11: 436). В тексте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40.</w:t>
        <w:br/>
        <w:t>к</w:t>
        <w:br/>
        <w:t xml:space="preserve">  празднику Рождества. Именно этот выпуск содержит, как заметил</w:t>
        <w:br/>
        <w:t xml:space="preserve">  В. Н. Захаров, рождественский рассказ «Мальчик у Христа на елке» и</w:t>
        <w:br/>
        <w:t xml:space="preserve">  пасхальный рассказ «Мужик Марей» [Захаров, 1994: 137]. В «Дневнике</w:t>
        <w:br/>
        <w:t xml:space="preserve">  Писателя» происходит обращение к Рождеству и Пасхе как важнейшим датам</w:t>
        <w:br/>
        <w:t xml:space="preserve">  церковного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41.</w:t>
        <w:br/>
        <w:t>Достоевский видит</w:t>
        <w:br/>
        <w:t xml:space="preserve">  соборное начало в русском народе, который готов положить свой «живот» за</w:t>
        <w:br/>
        <w:t xml:space="preserve">  сербских и болгарских братьев. Кульминацией цикла становится пасхальный</w:t>
        <w:br/>
        <w:t xml:space="preserve">  рассказ «Мужик Марей», где подчеркивается материнское начало в русском</w:t>
        <w:br/>
        <w:t xml:space="preserve">  человеке. Завершается «Дневник Писателя» 1876 г. декабрем — временем,</w:t>
        <w:br/>
        <w:t xml:space="preserve">  когда идет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42.</w:t>
        <w:br/>
        <w:t>45). Неделя о блудном сыне отмечается</w:t>
        <w:br/>
        <w:t xml:space="preserve">  церковью на вторую неделю перед Великим постом — это и есть время</w:t>
        <w:br/>
        <w:t xml:space="preserve">  создания статьи.</w:t>
        <w:br/>
        <w:t xml:space="preserve">  Пасхальный рассказ «Мужик Марей» из «Дневника Писателя» (февраль 1876</w:t>
        <w:br/>
        <w:t xml:space="preserve">  г.) содержит аллюзию к «Запискам из Мертвого Дома»: автор пишет о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43.</w:t>
        <w:br/>
        <w:t>обращающие к Евангелию и Священному Писанию, среди которых особенно</w:t>
        <w:br/>
        <w:t xml:space="preserve">  часто используются Книга Иова и притча о блудном сыне, рождественские и</w:t>
        <w:br/>
        <w:t xml:space="preserve">  пасхальные рассказы моделируются в сознании читателя как путь к спасению</w:t>
        <w:br/>
        <w:t xml:space="preserve">  и единению вокруг евангельской истины. Можно утверждать, что в романе</w:t>
        <w:br/>
        <w:t xml:space="preserve">  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44.</w:t>
        <w:br/>
        <w:t>хронотоп одновременно с “Записками из Мертвого Дома” возник</w:t>
        <w:br/>
        <w:t xml:space="preserve">  и в романе “Униженные и Оскорбленные”, где есть и евангельский текст,</w:t>
        <w:br/>
        <w:t xml:space="preserve">  и пасхальный сюжет, появление которых в романе явно вызвано тем же</w:t>
        <w:br/>
        <w:t xml:space="preserve">  “перерождением убеждений”, которое началось на каторге и завершилось</w:t>
        <w:br/>
        <w:t xml:space="preserve">  к шестидесятым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45.</w:t>
        <w:br/>
        <w:t>Как пишет</w:t>
        <w:br/>
        <w:t xml:space="preserve">  И. А. Есаулов, анализируя сокровенный смысл «Станционного смотрителя»</w:t>
        <w:br/>
        <w:t xml:space="preserve">  А. С. Пушкина, сюжет о блудном сыне «вырастает из евангельского</w:t>
        <w:br/>
        <w:t xml:space="preserve">  пасхального зерна &lt;…&gt; герой его действительно воскрес — “был мертв</w:t>
        <w:br/>
        <w:t xml:space="preserve">  и ожил”…» [4, 28].</w:t>
        <w:br/>
        <w:t xml:space="preserve">  [11]  О популярности стихов Я.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46.</w:t>
        <w:br/>
        <w:t xml:space="preserve"> роман Ф. М. Достоевского</w:t>
        <w:br/>
        <w:t xml:space="preserve">    «Братья Карамазовы». Необходимо отметить, что в черновиках к роману</w:t>
        <w:br/>
        <w:t xml:space="preserve">    Ф. М. Достоевский упоминает создателя пасхальной службы Иоанна</w:t>
        <w:br/>
        <w:t xml:space="preserve">    Дамаскина1 и цитирует «Размышления о Божественной Литургии» Н. В.</w:t>
        <w:br/>
        <w:t xml:space="preserve">    Гоголя, который, в свою очередь, следует апостольскому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47.</w:t>
        <w:br/>
        <w:t>работ о Достоевском. Однако в недавних статьях</w:t>
        <w:br/>
        <w:t xml:space="preserve">  профессора Захарова и других в центр анализа поставлены более широкие</w:t>
        <w:br/>
        <w:t xml:space="preserve">  христианские структуры, особенно пасхальный мотив в произведениях</w:t>
        <w:br/>
        <w:t xml:space="preserve">  Достоевского¹. Именно это направление изучения послужило основой и</w:t>
        <w:br/>
        <w:t xml:space="preserve">  стимулом настоящей работы.</w:t>
        <w:br/>
        <w:t xml:space="preserve">  Своеобразие романа «Идиот» заключается в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48.</w:t>
        <w:br/>
        <w:t>ходил два раза в день в церковь и причащался:</w:t>
        <w:br/>
        <w:t xml:space="preserve">    [][][][][][][][][]Могу удостов рить, что на вс великія службы</w:t>
        <w:br/>
        <w:t xml:space="preserve">    Страстной и Пасхальной нед ль мы ходили съ мужемъ всегда вм ст (я</w:t>
        <w:br/>
        <w:t xml:space="preserve">    боялась не произошло-бы (отъ духоты и т сноты)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49.</w:t>
        <w:br/>
        <w:t xml:space="preserve"> мира, которые высказывают праведники Достоевского, опираясь,</w:t>
        <w:br/>
        <w:t xml:space="preserve">  на наш взгляд, на сочинения свт. Тихона Задонского.</w:t>
        <w:br/>
        <w:t xml:space="preserve">  Для свт. Тихона свойственно радостное, пасхальное восприятие Бога и</w:t>
        <w:br/>
        <w:t xml:space="preserve">  мира. Сквозные темы его произведений: тема любви, милости Божией,</w:t>
        <w:br/>
        <w:t xml:space="preserve">  радости соприсутствия Божьего в человеческой жизни. Знать 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50.</w:t>
        <w:br/>
        <w:t>получает смертельную рану, может быть понята как символ</w:t>
        <w:br/>
        <w:t xml:space="preserve">  того, кто в смертельном поединке “смертью смерть попрал”,</w:t>
        <w:br/>
        <w:t xml:space="preserve">  382</w:t>
        <w:br/>
        <w:t xml:space="preserve">  как сказано в пасхальном песнопении православной церкви. Во сне Ипполита</w:t>
        <w:br/>
        <w:t xml:space="preserve">  есть намек на слова, с которыми Бог обращается к змею: “оно (т. е.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51.</w:t>
        <w:br/>
        <w:t>по всему своему естественно</w:t>
        <w:br/>
        <w:t xml:space="preserve">  историческому, медицинскому высшему образованию отстаивал внешне</w:t>
        <w:br/>
        <w:t xml:space="preserve">  отрицательное &lt;отношение&gt; к церковной религии, в то же время в</w:t>
        <w:br/>
        <w:t xml:space="preserve">  пасхальную ночь любил посещать одну за другой все церкви города и</w:t>
        <w:br/>
        <w:t xml:space="preserve">  подолгу стоял, прислушиваясь к колокольному звону.]</w:t>
        <w:br/>
        <w:t xml:space="preserve">  37</w:t>
        <w:br/>
        <w:t xml:space="preserve">  Изучая «Русского </w:t>
        <w:br/>
        <w:t xml:space="preserve"> О. Шульц. Русский Христос. 1998№5</w:t>
      </w:r>
    </w:p>
    <w:p>
      <w:pPr>
        <w:pStyle w:val="BodyText"/>
      </w:pPr>
      <w:r>
        <w:t>52.</w:t>
        <w:br/>
        <w:t xml:space="preserve"> одно; а если умрет, то принесет много плода»</w:t>
        <w:br/>
        <w:t xml:space="preserve">    (Ин. 12:24).</w:t>
        <w:br/>
        <w:t xml:space="preserve">  Т. П. Баталова назвала эпиграф романа явлением «пасхального начала»</w:t>
        <w:br/>
        <w:t xml:space="preserve">  [Баталова: 94]. С. М. Капилупи говорил о том, что именно чудо</w:t>
        <w:br/>
        <w:t xml:space="preserve">  Воскресения Христова подтверждает «идею трансцендентного бессмертия»</w:t>
        <w:br/>
        <w:t xml:space="preserve">  [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53.</w:t>
        <w:br/>
        <w:t xml:space="preserve"> образом. В имени и</w:t>
        <w:br/>
        <w:t xml:space="preserve">    «драгоценном Христовом лике», их спасительности он не сомневался.</w:t>
        <w:br/>
        <w:t xml:space="preserve">    Реализм его и следует оценивать в пасхальной, а не гностической</w:t>
        <w:br/>
        <w:t xml:space="preserve">    проекции.</w:t>
        <w:br/>
        <w:t xml:space="preserve">  DOI 10.15393/j9.art.2017.4721</w:t>
        <w:br/>
        <w:t xml:space="preserve">  УДК 82.161.1.09“18”</w:t>
        <w:br/>
        <w:t xml:space="preserve">  Юлия Николаевна Сытина</w:t>
        <w:br/>
        <w:t xml:space="preserve">  Московский государственный областной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54.</w:t>
        <w:br/>
        <w:t>библейскими</w:t>
        <w:br/>
        <w:t xml:space="preserve">  источниками темы воскресения и выявить авторскую позицию в данном</w:t>
        <w:br/>
        <w:t xml:space="preserve">  произведении, ее ориентированность на ключевые идеи русской православной</w:t>
        <w:br/>
        <w:t xml:space="preserve">  культуры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интерпретация, тема воскресения</w:t>
        <w:br/>
        <w:t xml:space="preserve">  Об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55.</w:t>
        <w:br/>
        <w:t>г. В. Н. Захаров указал на то, что в творчестве Достоевского «из</w:t>
        <w:br/>
        <w:t xml:space="preserve">  всех символических дат церковного календаря исключительное значение</w:t>
        <w:br/>
        <w:t xml:space="preserve">  имеет Пасхальный цикл» [Захаров, 2012b: 136—137]. И. А. Есаулов высказал</w:t>
        <w:br/>
        <w:t xml:space="preserve">  гипотезу о «наличии особого пасхального архетипа и его особой значимости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56.</w:t>
        <w:br/>
        <w:t xml:space="preserve"> церковного календаря исключительное значение</w:t>
        <w:br/>
        <w:t xml:space="preserve">  имеет Пасхальный цикл» [Захаров, 2012b: 136—137]. И. А. Есаулов высказал</w:t>
        <w:br/>
        <w:t xml:space="preserve">  гипотезу о «наличии особого пасхального архетипа и его особой значимости</w:t>
        <w:br/>
        <w:t xml:space="preserve">  для русской культуры» и, в частности, для романа «Преступление и</w:t>
        <w:br/>
        <w:t xml:space="preserve">  наказание» [Есаулов: 357], отметив, что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57.</w:t>
        <w:br/>
        <w:t>://poetica.pro/journal/article.php?id=2524 (26.01.2020).</w:t>
        <w:br/>
        <w:t xml:space="preserve">      DOI: 10.15393/j9.art.1998.2524</w:t>
        <w:br/>
        <w:t xml:space="preserve">  8.  Есаулов И. А. Пасхальный архетип в поэтике Достоевского // Проблемы</w:t>
        <w:br/>
        <w:t xml:space="preserve">      исторической поэтики. — Петрозаводск: Изд-во ПетрГУ, 1998. —</w:t>
        <w:br/>
        <w:t xml:space="preserve">      Вып. 5. — С. 349—362 [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58.</w:t>
        <w:br/>
        <w:t xml:space="preserve"> существу, это одна и та же гносеологическая и</w:t>
        <w:br/>
        <w:t xml:space="preserve">  социальная модель. Подлинная же церковность, как и Церковь, соборна.</w:t>
        <w:br/>
        <w:t xml:space="preserve">  УДК 001</w:t>
        <w:br/>
        <w:t xml:space="preserve">  ПАСХАЛЬНЫЙ РАССКАЗ КАК ЖАНР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рассмотрены генезис,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59.</w:t>
        <w:br/>
        <w:t>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рассмотрены генезис,</w:t>
        <w:br/>
        <w:t xml:space="preserve">    литература                   эволюция и поэтика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60.</w:t>
        <w:br/>
        <w:t xml:space="preserve"> поэтика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 </w:t>
        <w:br/>
        <w:t xml:space="preserve">    Диккенс </w:t>
        <w:br/>
        <w:t xml:space="preserve">    Хомяков </w:t>
        <w:br/>
        <w:t xml:space="preserve">    Гоголь </w:t>
        <w:br/>
        <w:t xml:space="preserve">    Достоевский </w:t>
        <w:br/>
        <w:t xml:space="preserve">    Лев Толстой </w:t>
        <w:br/>
        <w:t xml:space="preserve">    Лесков </w:t>
        <w:br/>
        <w:t xml:space="preserve">    Чехов </w:t>
        <w:br/>
        <w:t xml:space="preserve">    Бунин </w:t>
        <w:br/>
        <w:t xml:space="preserve">  Текст статьи</w:t>
        <w:br/>
        <w:t xml:space="preserve">  Христианство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61.</w:t>
        <w:br/>
        <w:t>событиях земной жизни</w:t>
        <w:br/>
        <w:t xml:space="preserve">  Христа, обращались к темам и образам четырех Евангелий. Существует</w:t>
        <w:br/>
        <w:t xml:space="preserve">  огромная, во многом пока не собранная поэтическая антология пасхальных</w:t>
        <w:br/>
        <w:t xml:space="preserve">  стихотворений, в создании которой участвовали почти все русские поэты. С</w:t>
        <w:br/>
        <w:t xml:space="preserve">  этой точки зрения русская поэзия еще не прочитана. Многое не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62.</w:t>
        <w:br/>
        <w:t>этой точки зрения русская поэзия еще не прочитана. Многое не</w:t>
        <w:br/>
        <w:t xml:space="preserve">  переиздавалось в советские времена, но многое и не узнано. Так,</w:t>
        <w:br/>
        <w:t xml:space="preserve">  пасхальный смысл имеет стихотворение Ф. Тютчева «Святая ночь на</w:t>
        <w:br/>
        <w:t xml:space="preserve">  небосклон взошла», в котором речь идет не об одиночестве, а о</w:t>
        <w:br/>
        <w:t xml:space="preserve">  богооставленности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63.</w:t>
        <w:br/>
        <w:t>что так и было:</w:t>
        <w:br/>
        <w:t xml:space="preserve">  ему не удалось воскресить «мертвые души» своих героев; но идея</w:t>
        <w:br/>
        <w:t xml:space="preserve">  воскрешения русского человека и России стала пасхальным сюжетом его</w:t>
        <w:br/>
        <w:t xml:space="preserve">  «Выбранных мест». Художественная сверхзадача второго тома «Мертвых душ»</w:t>
        <w:br/>
        <w:t xml:space="preserve">  была решена в проповеднической публицистике «Выбранных мест из переписки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64.</w:t>
        <w:br/>
        <w:t>от падения в</w:t>
        <w:br/>
        <w:t xml:space="preserve">  праздник Преполовения (повесть «Отец Сергий»).</w:t>
        <w:br/>
        <w:t xml:space="preserve">  В то же время и название, и сюжет романа «Воскресение» безусловно</w:t>
        <w:br/>
        <w:t xml:space="preserve">  пасхальны. «Знание веры», которое Толстой искал и обрел от мужика,</w:t>
        <w:br/>
        <w:t xml:space="preserve">  проявилось во многих его произведениях (в том числе и в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65.</w:t>
        <w:br/>
        <w:t xml:space="preserve"> дорогого ему народного христианского</w:t>
        <w:br/>
        <w:t xml:space="preserve">  взгляда на мир, Россию, человека. Став внецерковным человеком,</w:t>
        <w:br/>
        <w:t xml:space="preserve">  Л. Толстой остался все же христианином.</w:t>
        <w:br/>
        <w:t xml:space="preserve">  Замечательны пасхальные эпизоды в удивительной книге И. Шмелева «Лето</w:t>
        <w:br/>
        <w:t xml:space="preserve">  Господне», в гениальном поэтическом цикле</w:t>
        <w:br/>
        <w:t xml:space="preserve">  253</w:t>
        <w:br/>
        <w:t xml:space="preserve">  романа Б. Пастернака «Доктор Живаго» («Чудо», «Дурные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66.</w:t>
        <w:br/>
        <w:t xml:space="preserve"> дни», две</w:t>
        <w:br/>
        <w:t xml:space="preserve">  «Магдалины», «Гефсиманский сад»).</w:t>
        <w:br/>
        <w:t xml:space="preserve">  Пасха дала русской литературе больше чем образы, мотивы, сюжеты,</w:t>
        <w:br/>
        <w:t xml:space="preserve">  эпизоды ‒ она дала жанр пасхального рассказа.</w:t>
        <w:br/>
        <w:t xml:space="preserve">  Судя по всему, жанр возник спонтанно ‒ и у него было много начал.</w:t>
        <w:br/>
        <w:t xml:space="preserve">  Пасхальный рассказ был неизбежен в русской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67.</w:t>
        <w:br/>
        <w:t>сюжеты,</w:t>
        <w:br/>
        <w:t xml:space="preserve">  эпизоды ‒ она дала жанр пасхального рассказа.</w:t>
        <w:br/>
        <w:t xml:space="preserve">  Судя по всему, жанр возник спонтанно ‒ и у него было много начал.</w:t>
        <w:br/>
        <w:t xml:space="preserve">  Пасхальный рассказ был неизбежен в русской литературе.</w:t>
        <w:br/>
        <w:t xml:space="preserve">  Одним из первых провозвестников этого жанра был А. С. Хомяков, который,</w:t>
        <w:br/>
        <w:t xml:space="preserve">  как установил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68.</w:t>
        <w:br/>
        <w:t xml:space="preserve"> литературе жанр был отнесен к</w:t>
        <w:br/>
        <w:t xml:space="preserve">  «святочным рассказам»; Хомяков вышел из затруднения иначе ‒ он создал</w:t>
        <w:br/>
        <w:t xml:space="preserve">  новый в русской литературе жанр пасхальной повести.</w:t>
        <w:br/>
        <w:t xml:space="preserve">  Сохранив многое от оригинала, Хомяков сделал английскую «Рождественскую</w:t>
        <w:br/>
        <w:t xml:space="preserve">  песнь в прозе» русской: перенес место действия в Россию, дал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69.</w:t>
        <w:br/>
        <w:t>что изменило смысл повести. Как отмечает</w:t>
        <w:br/>
        <w:t xml:space="preserve">  В. А. Кошелев, «Пасха, праздник искупления, предрасположена к морали</w:t>
        <w:br/>
        <w:t xml:space="preserve">  гораздо больше, чем Рождество»⁹. Пасхальное время, говоря словами</w:t>
        <w:br/>
        <w:t xml:space="preserve">  переложения Хомякова, «связано со всем, что есть святого в нашей вере.</w:t>
        <w:br/>
        <w:t xml:space="preserve">  Это одно время в круглом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70.</w:t>
        <w:br/>
        <w:t>только дышит и движется</w:t>
        <w:br/>
        <w:t xml:space="preserve">  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 герои живут не только в Петербурге и в</w:t>
        <w:br/>
        <w:t xml:space="preserve">  России, но и в православном мире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71.</w:t>
        <w:br/>
        <w:t>не только в Петербурге и в</w:t>
        <w:br/>
        <w:t xml:space="preserve">  России, но и в православном мире русской жизни: радостно празднуют</w:t>
        <w:br/>
        <w:t xml:space="preserve">  Пасху, красят яйца, разговляются пасхальным куличом, христуются ‒ а те,</w:t>
        <w:br/>
        <w:t xml:space="preserve">  кому только сейчас открывается истинный духовный смыл праздника, уже не</w:t>
        <w:br/>
        <w:t xml:space="preserve">  могут не жить по-христиански.</w:t>
        <w:br/>
        <w:t xml:space="preserve">  Провозвестником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72.</w:t>
        <w:br/>
        <w:t>, христуются ‒ а те,</w:t>
        <w:br/>
        <w:t xml:space="preserve">  кому только сейчас открывается истинный духовный смыл праздника, уже не</w:t>
        <w:br/>
        <w:t xml:space="preserve">  могут не жить по-христиански.</w:t>
        <w:br/>
        <w:t xml:space="preserve">  Провозвестником жанра пасхального рассказа был и Достоевский, у которого</w:t>
        <w:br/>
        <w:t xml:space="preserve">  этот жанр возник в пасхальных эпизодах его романов. Впервые он</w:t>
        <w:br/>
        <w:t xml:space="preserve">  представлен рассказом Нелли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73.</w:t>
        <w:br/>
        <w:t>, уже не</w:t>
        <w:br/>
        <w:t xml:space="preserve">  могут не жить по-христиански.</w:t>
        <w:br/>
        <w:t xml:space="preserve">  Провозвестником жанра пасхального рассказа был и Достоевский, у которого</w:t>
        <w:br/>
        <w:t xml:space="preserve">  этот жанр возник в пасхальных эпизодах его романов. Впервые он</w:t>
        <w:br/>
        <w:t xml:space="preserve">  представлен рассказом Нелли в «Униженных и оскорбленных», затем первым</w:t>
        <w:br/>
        <w:t xml:space="preserve">  сном Раскольникова об избиении и убиении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74.</w:t>
        <w:br/>
        <w:t>Для этого он перевел диалог в монолог, и эпизод в</w:t>
        <w:br/>
        <w:t xml:space="preserve">  романе предстал во время чтения самостоятельным жанром, в данном случае</w:t>
        <w:br/>
        <w:t xml:space="preserve">  пасхальным рассказом.</w:t>
        <w:br/>
        <w:t xml:space="preserve">  Как самостоятельный жанр выделен в романе «Подросток» рассказ Макара</w:t>
        <w:br/>
        <w:t xml:space="preserve">  Долгорукого о спасении души изверга и великого</w:t>
        <w:br/>
        <w:t xml:space="preserve">  255</w:t>
        <w:br/>
        <w:t xml:space="preserve">  грешника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75.</w:t>
        <w:br/>
        <w:t>жанр выделен в романе «Подросток» рассказ Макара</w:t>
        <w:br/>
        <w:t xml:space="preserve">  Долгорукого о спасении души изверга и великого</w:t>
        <w:br/>
        <w:t xml:space="preserve">  255</w:t>
        <w:br/>
        <w:t xml:space="preserve">  грешника купца Скотобойникова, причем этот пасхальный рассказ</w:t>
        <w:br/>
        <w:t xml:space="preserve">  представлен автором романа с такими характеристиками рассказчика, из</w:t>
        <w:br/>
        <w:t xml:space="preserve">  которых следует, что Макар Долгорукий «несколько художник, много своих</w:t>
        <w:br/>
        <w:t xml:space="preserve">  слов, 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76.</w:t>
        <w:br/>
        <w:t>нельзя было выжать, разве то, что все более или менее</w:t>
        <w:br/>
        <w:t xml:space="preserve">  умилительны»¹⁵. Это характерные стилистические признаки поэтики не</w:t>
        <w:br/>
        <w:t xml:space="preserve">  только данного пасхального рассказа или пасхальных рассказов</w:t>
        <w:br/>
        <w:t xml:space="preserve">  Достоевского (аналогично поданы, в частности, пасхальные рассказы старца</w:t>
        <w:br/>
        <w:t xml:space="preserve">  Зосимы о брате Маркеле и «таинственном посетителе»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77.</w:t>
        <w:br/>
        <w:t>разве то, что все более или менее</w:t>
        <w:br/>
        <w:t xml:space="preserve">  умилительны»¹⁵. Это характерные стилистические признаки поэтики не</w:t>
        <w:br/>
        <w:t xml:space="preserve">  только данного пасхального рассказа или пасхальных рассказов</w:t>
        <w:br/>
        <w:t xml:space="preserve">  Достоевского (аналогично поданы, в частности, пасхальные рассказы старца</w:t>
        <w:br/>
        <w:t xml:space="preserve">  Зосимы о брате Маркеле и «таинственном посетителе» в «Братьях</w:t>
        <w:br/>
        <w:t xml:space="preserve">  Карамазовых»), 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78.</w:t>
        <w:br/>
        <w:t>умилительны»¹⁵. Это характерные стилистические признаки поэтики не</w:t>
        <w:br/>
        <w:t xml:space="preserve">  только данного пасхального рассказа или пасхальных рассказов</w:t>
        <w:br/>
        <w:t xml:space="preserve">  Достоевского (аналогично поданы, в частности, пасхальные рассказы старца</w:t>
        <w:br/>
        <w:t xml:space="preserve">  Зосимы о брате Маркеле и «таинственном посетителе» в «Братьях</w:t>
        <w:br/>
        <w:t xml:space="preserve">  Карамазовых»), но и жанра вообще. Одно из высших проявлений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79.</w:t>
        <w:br/>
        <w:t>старца</w:t>
        <w:br/>
        <w:t xml:space="preserve">  Зосимы о брате Маркеле и «таинственном посетителе» в «Братьях</w:t>
        <w:br/>
        <w:t xml:space="preserve">  Карамазовых»), но и жанра вообще. Одно из высших проявлений жанра</w:t>
        <w:br/>
        <w:t xml:space="preserve">  пасхального рассказа ‒ «Мужик Марей» из «Дневника писателя».</w:t>
        <w:br/>
        <w:t xml:space="preserve">  Пасхальный рассказ связан с праздниками всего Пасхального цикла от</w:t>
        <w:br/>
        <w:t xml:space="preserve">  Великого поста до Троицы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80.</w:t>
        <w:br/>
        <w:t>в «Братьях</w:t>
        <w:br/>
        <w:t xml:space="preserve">  Карамазовых»), но и жанра вообще. Одно из высших проявлений жанра</w:t>
        <w:br/>
        <w:t xml:space="preserve">  пасхального рассказа ‒ «Мужик Марей» из «Дневника писателя».</w:t>
        <w:br/>
        <w:t xml:space="preserve">  Пасхальный рассказ связан с праздниками всего Пасхального цикла от</w:t>
        <w:br/>
        <w:t xml:space="preserve">  Великого поста до Троицы и Духова дня, а это прежде всего ‒ назову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81.</w:t>
        <w:br/>
        <w:t>вообще. Одно из высших проявлений жанра</w:t>
        <w:br/>
        <w:t xml:space="preserve">  пасхального рассказа ‒ «Мужик Марей» из «Дневника писателя».</w:t>
        <w:br/>
        <w:t xml:space="preserve">  Пасхальный рассказ связан с праздниками всего Пасхального цикла от</w:t>
        <w:br/>
        <w:t xml:space="preserve">  Великого поста до Троицы и Духова дня, а это прежде всего ‒ назову</w:t>
        <w:br/>
        <w:t xml:space="preserve">  главные ‒ Великий пост, Страстная и Святая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82.</w:t>
        <w:br/>
        <w:t>и Духова дня, а это 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83.</w:t>
        <w:br/>
        <w:t xml:space="preserve"> во имя спасения души, воскрешение «мертвых душ»,</w:t>
        <w:br/>
        <w:t xml:space="preserve">  «восстановление» человека. Два из трех названных признаков обязательны:</w:t>
        <w:br/>
        <w:t xml:space="preserve">  приуроченность времени действия к Пасхальному циклу праздников и</w:t>
        <w:br/>
        <w:t xml:space="preserve">  «душеспасительное» содержание. Иначе без этих ограничений если не все,</w:t>
        <w:br/>
        <w:t xml:space="preserve">  то многое в русской литературе окажется пасхальным.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84.</w:t>
        <w:br/>
        <w:t xml:space="preserve"> Пасхальному циклу праздников и</w:t>
        <w:br/>
        <w:t xml:space="preserve">  «душеспасительное» содержание. Иначе без этих ограничений если не все,</w:t>
        <w:br/>
        <w:t xml:space="preserve">  то многое в русской литературе окажется пасхальным. Оба жанровых</w:t>
        <w:br/>
        <w:t xml:space="preserve">  критерия важны не сами по себе, а в их взаимосвязи. Немало рассказов,</w:t>
        <w:br/>
        <w:t xml:space="preserve">  приуроченных к Пасхе, не являются пасхальными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85.</w:t>
        <w:br/>
        <w:t>пасхальным. Оба жанровых</w:t>
        <w:br/>
        <w:t xml:space="preserve">  критерия важны не сами по себе, а в их взаимосвязи. Немало рассказов,</w:t>
        <w:br/>
        <w:t xml:space="preserve">  приуроченных к Пасхе, не являются пасхальными именно по своему</w:t>
        <w:br/>
        <w:t xml:space="preserve">  содержанию.</w:t>
        <w:br/>
        <w:t xml:space="preserve">  История пасхального рассказа пока не написана, но с 80-х годов XIX века</w:t>
        <w:br/>
        <w:t xml:space="preserve">  пасхальный рассказ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86.</w:t>
        <w:br/>
        <w:t xml:space="preserve"> по себе, а в их взаимосвязи. Немало рассказов,</w:t>
        <w:br/>
        <w:t xml:space="preserve">  приуроченных к Пасхе, не являются пасхальными именно по своему</w:t>
        <w:br/>
        <w:t xml:space="preserve">  содержанию.</w:t>
        <w:br/>
        <w:t xml:space="preserve">  История пасхального рассказа пока не написана, но с 80-х годов XIX века</w:t>
        <w:br/>
        <w:t xml:space="preserve">  пасхальный рассказ встречается практически у всех сколько-нибудь</w:t>
        <w:br/>
        <w:t xml:space="preserve">  значительных рассказчиков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87.</w:t>
        <w:br/>
        <w:t xml:space="preserve"> являются пасхальными именно по своему</w:t>
        <w:br/>
        <w:t xml:space="preserve">  содержанию.</w:t>
        <w:br/>
        <w:t xml:space="preserve">  История пасхального рассказа пока не написана, но с 80-х годов XIX века</w:t>
        <w:br/>
        <w:t xml:space="preserve">  пасхальный рассказ встречается практически у всех сколько-нибудь</w:t>
        <w:br/>
        <w:t xml:space="preserve">  значительных рассказчиков.</w:t>
        <w:br/>
        <w:t xml:space="preserve">  В это время пасхальный рассказ стал массовым жанром газетно-журнальной</w:t>
        <w:br/>
        <w:t xml:space="preserve">  беллетристики. Редакторы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88.</w:t>
        <w:br/>
        <w:t>, но с 80-х годов XIX века</w:t>
        <w:br/>
        <w:t xml:space="preserve">  пасхальный рассказ встречается практически у всех сколько-нибудь</w:t>
        <w:br/>
        <w:t xml:space="preserve">  значительных рассказчиков.</w:t>
        <w:br/>
        <w:t xml:space="preserve">  В это время пасхальный рассказ стал массовым жанром газетно-журнальной</w:t>
        <w:br/>
        <w:t xml:space="preserve">  беллетристики. Редакторы заказывали для пасхальных номеров своих изданий</w:t>
        <w:br/>
        <w:t xml:space="preserve">  стихи и рассказы ‒ авторы в меру своих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89.</w:t>
        <w:br/>
        <w:t xml:space="preserve"> практически у всех сколько-нибудь</w:t>
        <w:br/>
        <w:t xml:space="preserve">  значительных рассказчиков.</w:t>
        <w:br/>
        <w:t xml:space="preserve">  В это время пасхальный рассказ стал массовым жанром газетно-журнальной</w:t>
        <w:br/>
        <w:t xml:space="preserve">  беллетристики. Редакторы заказывали для пасхальных номеров своих изданий</w:t>
        <w:br/>
        <w:t xml:space="preserve">  стихи и рассказы ‒ авторы в меру своих возможностей и способностей</w:t>
        <w:br/>
        <w:t xml:space="preserve">  откликались на эти</w:t>
        <w:br/>
        <w:t xml:space="preserve">  256</w:t>
        <w:br/>
        <w:t xml:space="preserve">  просьбы¹⁶. Это обычный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90.</w:t>
        <w:br/>
        <w:t>стихи и рассказы ‒ авторы в меру своих возможностей и способностей</w:t>
        <w:br/>
        <w:t xml:space="preserve">  откликались на эти</w:t>
        <w:br/>
        <w:t xml:space="preserve">  256</w:t>
        <w:br/>
        <w:t xml:space="preserve">  просьбы¹⁶. Это обычный повод появления большинства пасхальных рассказов.</w:t>
        <w:br/>
        <w:t xml:space="preserve">  Многое в этой беллетристике осталось и останется невостребованным.</w:t>
        <w:br/>
        <w:t xml:space="preserve">  Впрочем, кое-что по разным историко-литературным обстоятельствам</w:t>
        <w:br/>
        <w:t xml:space="preserve">  попадает в современные издания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91.</w:t>
        <w:br/>
        <w:t>.</w:t>
        <w:br/>
        <w:t xml:space="preserve">  Многое в этой беллетристике осталось и останется невостребованным.</w:t>
        <w:br/>
        <w:t xml:space="preserve">  Впрочем, кое-что по разным историко-литературным обстоятельствам</w:t>
        <w:br/>
        <w:t xml:space="preserve">  попадает в современные издания.</w:t>
        <w:br/>
        <w:t xml:space="preserve">  Пасхальные рассказы Н. Лейкина понравились А. Чехову, который писал</w:t>
        <w:br/>
        <w:t xml:space="preserve">  автору: «Особенно врезался в мою память один рассказ, где купцы с</w:t>
        <w:br/>
        <w:t xml:space="preserve">  пасхальной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92.</w:t>
        <w:br/>
        <w:t>Пасхальные рассказы Н. Лейкина понравились А. Чехову, который писал</w:t>
        <w:br/>
        <w:t xml:space="preserve">  автору: «Особенно врезался в мою память один рассказ, где купцы с</w:t>
        <w:br/>
        <w:t xml:space="preserve">  пасхальной заутрени приходят. Я захлебывался, читая его. Мне так знакомы</w:t>
        <w:br/>
        <w:t xml:space="preserve">  эти ребята, опаздывающие с куличом, и хозяйская дочка, и праздничный</w:t>
        <w:br/>
        <w:t xml:space="preserve"> 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93.</w:t>
        <w:br/>
        <w:t xml:space="preserve"> были написаны,</w:t>
        <w:br/>
        <w:t xml:space="preserve">  отмечалась 1 апреля.</w:t>
        <w:br/>
        <w:t xml:space="preserve">  Сам А. Чехов, откликаясь на просьбу А. С. Суворина, обещал 18 марта</w:t>
        <w:br/>
        <w:t xml:space="preserve">  1887 года: «Пасхальный рассказ постараюсь прислать»¹⁸. Чехов не успел</w:t>
        <w:br/>
        <w:t xml:space="preserve">  написать к пасхальному номеру «Нового времени» (Пасха приходилась на</w:t>
        <w:br/>
        <w:t xml:space="preserve">  5 апреля), но две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94.</w:t>
        <w:br/>
        <w:t>на просьбу А. С. Суворина, обещал 18 марта</w:t>
        <w:br/>
        <w:t xml:space="preserve">  1887 года: «Пасхальный рассказ постараюсь прислать»¹⁸. Чехов не успел</w:t>
        <w:br/>
        <w:t xml:space="preserve">  написать к пасхальному номеру «Нового времени» (Пасха приходилась на</w:t>
        <w:br/>
        <w:t xml:space="preserve">  5 апреля), но две недели спустя был опубликован рассказ «Миряне», позже</w:t>
        <w:br/>
        <w:t xml:space="preserve">  переименованный в «Письмо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95.</w:t>
        <w:br/>
        <w:t>письма, которое было написано под диктовку благочинного</w:t>
        <w:br/>
        <w:t xml:space="preserve">  отца Федора Орлова. В конце концов дьякон задумался о том, чему призван</w:t>
        <w:br/>
        <w:t xml:space="preserve">  257</w:t>
        <w:br/>
        <w:t xml:space="preserve">  пасхальный рассказ: «Думалось одно лишь хорошее, теплое, грустное, о чем</w:t>
        <w:br/>
        <w:t xml:space="preserve">  можно думать, не утомляясь, хоть всю жизнь»¹⁹.</w:t>
        <w:br/>
        <w:t xml:space="preserve">  Чехов живо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96.</w:t>
        <w:br/>
        <w:t>трогательное христианское чувство в душе ребенка в рассказе «На</w:t>
        <w:br/>
        <w:t xml:space="preserve">  Страстной неделе»; юмористически разрешается «спиритическая» загадка</w:t>
        <w:br/>
        <w:t xml:space="preserve">  ежегодных росписей некоего Федюкова в пасхальном подписном листе</w:t>
        <w:br/>
        <w:t xml:space="preserve">  (рассказ «Тайна»). От того, что арендатор Максим Торчаков послушался</w:t>
        <w:br/>
        <w:t xml:space="preserve">  злую жену, не исполнил православный обычай и не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97.</w:t>
        <w:br/>
        <w:t>листе</w:t>
        <w:br/>
        <w:t xml:space="preserve">  (рассказ «Тайна»). От того, что арендатор Максим Торчаков послушался</w:t>
        <w:br/>
        <w:t xml:space="preserve">  злую жену, не исполнил православный обычай и не разговелся пасхальным</w:t>
        <w:br/>
        <w:t xml:space="preserve">  куличом с больным казаком, его семейная жизнь пошла под откос (рассказ</w:t>
        <w:br/>
        <w:t xml:space="preserve">  «Казак»).</w:t>
        <w:br/>
        <w:t xml:space="preserve">  Годом раньше писал для пасхального номера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98.</w:t>
        <w:br/>
        <w:t xml:space="preserve"> разговелся пасхальным</w:t>
        <w:br/>
        <w:t xml:space="preserve">  куличом с больным казаком, его семейная жизнь пошла под откос (рассказ</w:t>
        <w:br/>
        <w:t xml:space="preserve">  «Казак»).</w:t>
        <w:br/>
        <w:t xml:space="preserve">  Годом раньше писал для пасхального номера «Русских ведомостей»</w:t>
        <w:br/>
        <w:t xml:space="preserve">  Н. Щедрин, но не успел, и его предание «Христова ночь» появилось в</w:t>
        <w:br/>
        <w:t xml:space="preserve">  сентябре 1876 года. В комментариях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99.</w:t>
        <w:br/>
        <w:t>отретушировать творческий и духовный</w:t>
        <w:br/>
        <w:t xml:space="preserve">  портрет названного революционным демократом великого сатирика, который</w:t>
        <w:br/>
        <w:t xml:space="preserve">  прежде всего был русским православным человеком и в этом пасхальном</w:t>
        <w:br/>
        <w:t xml:space="preserve">  рассказе представил вдохновенно и поэтично свои и народные чаяния,</w:t>
        <w:br/>
        <w:t xml:space="preserve">  связанные с Христовым Воскресением.</w:t>
        <w:br/>
        <w:t xml:space="preserve">  Н. Лесков предпочитал писать «святочные», иногда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100.</w:t>
        <w:br/>
        <w:t xml:space="preserve"> народные чаяния,</w:t>
        <w:br/>
        <w:t xml:space="preserve">  связанные с Христовым Воскресением.</w:t>
        <w:br/>
        <w:t xml:space="preserve">  Н. Лесков предпочитал писать «святочные», иногда «рождественские»</w:t>
        <w:br/>
        <w:t xml:space="preserve">  рассказы, но и у него есть пасхальный рассказ «Фигура» (1889), в котором</w:t>
        <w:br/>
        <w:t xml:space="preserve">  поведано об одном киевском чудаке, крестьянине с виду, а прежде офицере.</w:t>
        <w:br/>
        <w:t xml:space="preserve">  Когда-то в Светлое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101.</w:t>
        <w:br/>
        <w:t xml:space="preserve"> с ним после исключения из военной службы, известно читателю: битый</w:t>
        <w:br/>
        <w:t xml:space="preserve">  офицер «опростился» ‒ стал подгородным киевским землепашцем.</w:t>
        <w:br/>
        <w:t xml:space="preserve">  В это время пасхальный рассказ уже признавался как жанр, о чем</w:t>
        <w:br/>
        <w:t xml:space="preserve">  свидетельствует не только серьезная, но и полемическая</w:t>
        <w:br/>
        <w:t xml:space="preserve">  258</w:t>
        <w:br/>
        <w:t xml:space="preserve">  его интерпретация. Так, в 1895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102.</w:t>
        <w:br/>
        <w:t>258</w:t>
        <w:br/>
        <w:t xml:space="preserve">  его интерпретация. Так, в 1895 году редакция «Самарской газеты»</w:t>
        <w:br/>
        <w:t xml:space="preserve">  обратилась через М. Горького к В. Короленко с просьбой прислать</w:t>
        <w:br/>
        <w:t xml:space="preserve">  пасхальный рассказ. Короленко не смог выполнить заказ, как он объяснял,</w:t>
        <w:br/>
        <w:t xml:space="preserve">  из-за того, что «сильно занят уже начатыми работами и вообще пасхальных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103.</w:t>
        <w:br/>
        <w:t>пасхальный рассказ. Короленко не смог выполнить заказ, как он объяснял,</w:t>
        <w:br/>
        <w:t xml:space="preserve">  из-за того, что «сильно занят уже начатыми работами и вообще пасхальных</w:t>
        <w:br/>
        <w:t xml:space="preserve">  рассказов давно как-то не писал»²¹.</w:t>
        <w:br/>
        <w:t xml:space="preserve">  Вместо Короленко заказ исполнил Горький, написавший для пасхального</w:t>
        <w:br/>
        <w:t xml:space="preserve">  номера «Самарской газеты» рассказ «На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104.</w:t>
        <w:br/>
        <w:t xml:space="preserve"> уже начатыми работами и вообще пасхальных</w:t>
        <w:br/>
        <w:t xml:space="preserve">  рассказов давно как-то не писал»²¹.</w:t>
        <w:br/>
        <w:t xml:space="preserve">  Вместо Короленко заказ исполнил Горький, написавший для пасхального</w:t>
        <w:br/>
        <w:t xml:space="preserve">  номера «Самарской газеты» рассказ «На плотах». Он назван в подзаголовке</w:t>
        <w:br/>
        <w:t xml:space="preserve">  «пасхальным рассказом», хотя, по сути дела, это антипасхальный рассказ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105.</w:t>
        <w:br/>
        <w:t>.</w:t>
        <w:br/>
        <w:t xml:space="preserve">  Вместо Короленко заказ исполнил Горький, написавший для пасхального</w:t>
        <w:br/>
        <w:t xml:space="preserve">  номера «Самарской газеты» рассказ «На плотах». Он назван в подзаголовке</w:t>
        <w:br/>
        <w:t xml:space="preserve">  «пасхальным рассказом», хотя, по сути дела, это антипасхальный рассказ,</w:t>
        <w:br/>
        <w:t xml:space="preserve">  в котором все дано наоборот: язычество торжествует над христианством,</w:t>
        <w:br/>
        <w:t xml:space="preserve">  снохач Силан Петров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106.</w:t>
        <w:br/>
        <w:t>его конфликт с вековыми традициями русской литературы.</w:t>
        <w:br/>
        <w:t xml:space="preserve">  Примечательно, что рассказ «На плотах» был осужден многими рецензентами</w:t>
        <w:br/>
        <w:t xml:space="preserve">  в прижизненной критике²².</w:t>
        <w:br/>
        <w:t xml:space="preserve">  Пасхальный рассказ может быть обращен к любому празднику Пасхального</w:t>
        <w:br/>
        <w:t xml:space="preserve">  цикла. Независимо от того, к какому дню пасхального календаря приурочено</w:t>
        <w:br/>
        <w:t xml:space="preserve">  время действия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107.</w:t>
        <w:br/>
        <w:t>, что рассказ «На плотах» был осужден многими рецензентами</w:t>
        <w:br/>
        <w:t xml:space="preserve">  в прижизненной критике²².</w:t>
        <w:br/>
        <w:t xml:space="preserve">  Пасхальный рассказ может быть обращен к любому празднику Пасхального</w:t>
        <w:br/>
        <w:t xml:space="preserve">  цикла. Независимо от того, к какому дню пасхального календаря приурочено</w:t>
        <w:br/>
        <w:t xml:space="preserve">  время действия рассказов (впрочем, здесь есть свои нюансы), «пасхальные»</w:t>
        <w:br/>
        <w:t xml:space="preserve">  идеи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108.</w:t>
        <w:br/>
        <w:br/>
        <w:t xml:space="preserve">  в прижизненной критике²².</w:t>
        <w:br/>
        <w:t xml:space="preserve">  Пасхальный рассказ может быть обращен к любому празднику Пасхального</w:t>
        <w:br/>
        <w:t xml:space="preserve">  цикла. Независимо от того, к какому дню пасхального календаря приурочено</w:t>
        <w:br/>
        <w:t xml:space="preserve">  время действия рассказов (впрочем, здесь есть свои нюансы), «пасхальные»</w:t>
        <w:br/>
        <w:t xml:space="preserve">  идеи и проблематика остаются общими, неизменными, и в них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109.</w:t>
        <w:br/>
        <w:t>празднику Пасхального</w:t>
        <w:br/>
        <w:t xml:space="preserve">  цикла. Независимо от того, к какому дню пасхального календаря приурочено</w:t>
        <w:br/>
        <w:t xml:space="preserve">  время действия рассказов (впрочем, здесь есть свои нюансы), «пасхальные»</w:t>
        <w:br/>
        <w:t xml:space="preserve">  идеи и проблематика остаются общими, неизменными, и в них выражается</w:t>
        <w:br/>
        <w:t xml:space="preserve">  содержательная сущность жанра.</w:t>
        <w:br/>
        <w:t xml:space="preserve">  При явном равнодушии к церковным праздникам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110.</w:t>
        <w:br/>
        <w:t>»</w:t>
        <w:br/>
        <w:t xml:space="preserve">  идеи и проблематика остаются общими, неизменными, и в них выражается</w:t>
        <w:br/>
        <w:t xml:space="preserve">  содержательная сущность жанра.</w:t>
        <w:br/>
        <w:t xml:space="preserve">  При явном равнодушии к церковным праздникам пасхальный рассказ написал</w:t>
        <w:br/>
        <w:t xml:space="preserve">  Л. Толстой. Это его хрестоматийный рассказ «После бала». Напомню, что</w:t>
        <w:br/>
        <w:t xml:space="preserve">  бал в этом рассказе случился в последний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111.</w:t>
        <w:br/>
        <w:t>и «Архиерей» Чехов напомнил читателю о Христе, о</w:t>
        <w:br/>
        <w:t xml:space="preserve">  смысле истории и смысле жизни человека. В них ясно выражены общие для</w:t>
        <w:br/>
        <w:t xml:space="preserve">  пасхального рассказа умиление и упование на народную веру и русское</w:t>
        <w:br/>
        <w:t xml:space="preserve">  Православие.</w:t>
        <w:br/>
        <w:t xml:space="preserve">  Есть это настроение и в других пасхальных рассказах. Так,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112.</w:t>
        <w:br/>
        <w:t xml:space="preserve"> общие для</w:t>
        <w:br/>
        <w:t xml:space="preserve">  пасхального рассказа умиление и упование на народную веру и русское</w:t>
        <w:br/>
        <w:t xml:space="preserve">  Православие.</w:t>
        <w:br/>
        <w:t xml:space="preserve">  Есть это настроение и в других пасхальных рассказах. Так, в рассказе</w:t>
        <w:br/>
        <w:t xml:space="preserve">  И. Бунина «На чужой стороне» Светлая ночь застает мужиков на вокзале и</w:t>
        <w:br/>
        <w:t xml:space="preserve">  сколь трогательны они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113.</w:t>
        <w:br/>
        <w:t xml:space="preserve"> ограбил</w:t>
        <w:br/>
        <w:t xml:space="preserve">  нищего на Фоминой неделе и сам ужаснулся своему преступлению, настолько</w:t>
        <w:br/>
        <w:t xml:space="preserve">  все случившееся оказалось бессмысленным и противоестественным.</w:t>
        <w:br/>
        <w:t xml:space="preserve">  Среди бунинских пасхальных рассказов есть и знаменитое «Легкое дыхание»,</w:t>
        <w:br/>
        <w:t xml:space="preserve">  действие которого в начале и в конце происходит на кладбище в апреле,</w:t>
        <w:br/>
        <w:t xml:space="preserve">  где «над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114.</w:t>
        <w:br/>
        <w:t>на эту могилу идет</w:t>
        <w:br/>
        <w:t xml:space="preserve">  маленькая женщина, классная дама Оли Мещерской²⁴. Что такое апрельские</w:t>
        <w:br/>
        <w:t xml:space="preserve">  воскресенья, хорошо известно русскому человеку: это время пасхальных</w:t>
        <w:br/>
        <w:t xml:space="preserve">  праздников, которые идут своей вечно повторяющейся чередой от Великого</w:t>
        <w:br/>
        <w:t xml:space="preserve">  Поста до Троицы. Кроме того, пасхальные праздники тесным образом связаны</w:t>
        <w:br/>
        <w:t xml:space="preserve">  с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115.</w:t>
        <w:br/>
        <w:t>известно русскому человеку: это время пасхальных</w:t>
        <w:br/>
        <w:t xml:space="preserve">  праздников, которые идут своей вечно повторяющейся чередой от Великого</w:t>
        <w:br/>
        <w:t xml:space="preserve">  Поста до Троицы. Кроме того, пасхальные праздники тесным образом связаны</w:t>
        <w:br/>
        <w:t xml:space="preserve">  с поминовением умерших. И этот православный календарь вносит новый</w:t>
        <w:br/>
        <w:t xml:space="preserve">  художественный смысл в то, что случилось с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116.</w:t>
        <w:br/>
        <w:t xml:space="preserve"> ее</w:t>
        <w:br/>
        <w:t xml:space="preserve">  смерть отозвалась среди людей, почему на</w:t>
        <w:br/>
        <w:t xml:space="preserve">  260</w:t>
        <w:br/>
        <w:t xml:space="preserve">  ее могилу ходит классная дама, знающая тайну «легкого дыхания» Оли</w:t>
        <w:br/>
        <w:t xml:space="preserve">  Мещерской.</w:t>
        <w:br/>
        <w:t xml:space="preserve">  Пасхальные рассказы широко представлены в русской литературе. Ему отдали</w:t>
        <w:br/>
        <w:t xml:space="preserve">  дань творческого увлечения такие русские писатели, как Ф. Достоевский,</w:t>
        <w:br/>
        <w:t xml:space="preserve">  Л. Толстой, Н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117.</w:t>
        <w:br/>
        <w:t>Н. Лесков, А. Чехов, Л. Андреев, А. Куприн, Ф. Сологуб,</w:t>
        <w:br/>
        <w:t xml:space="preserve">  И. Шмелев, К. Коровин, И. Бунин и многие другие. Среди пасхальных</w:t>
        <w:br/>
        <w:t xml:space="preserve">  рассказов есть признанные шедевры русской и мировой литературы: «Мужик</w:t>
        <w:br/>
        <w:t xml:space="preserve">  Марей» Ф. Достоевского, «После бала» Л. Толстого, «Студент» и «Архиерей»</w:t>
        <w:br/>
        <w:t xml:space="preserve">  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118.</w:t>
        <w:br/>
        <w:t>: «Мужик</w:t>
        <w:br/>
        <w:t xml:space="preserve">  Марей» Ф. Достоевского, «После бала» Л. Толстого, «Студент» и «Архиерей»</w:t>
        <w:br/>
        <w:t xml:space="preserve">  А. Чехова, «Легкое дыхание» И. Бунина.</w:t>
        <w:br/>
        <w:t xml:space="preserve">  Как жанр пасхальный рассказ един, но это единство многообразия: сохраняя</w:t>
        <w:br/>
        <w:t xml:space="preserve">  жанровую сущность неизменной, каждый автор мог выразить в пасхальном</w:t>
        <w:br/>
        <w:t xml:space="preserve">  рассказе свое, задушевное. 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119.</w:t>
        <w:br/>
        <w:t>. Бунина.</w:t>
        <w:br/>
        <w:t xml:space="preserve">  Как жанр пасхальный рассказ един, но это единство многообразия: сохраняя</w:t>
        <w:br/>
        <w:t xml:space="preserve">  жанровую сущность неизменной, каждый автор мог выразить в пасхальном</w:t>
        <w:br/>
        <w:t xml:space="preserve">  рассказе свое, задушевное. И каждый проявил в этом жанре свою меру</w:t>
        <w:br/>
        <w:t xml:space="preserve">  таланта и литературного мастерства.</w:t>
        <w:br/>
        <w:t xml:space="preserve">  У пасхального рассказа славное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120.</w:t>
        <w:br/>
        <w:t xml:space="preserve"> выразить в пасхальном</w:t>
        <w:br/>
        <w:t xml:space="preserve">  рассказе свое, задушевное. И каждый проявил в этом жанре свою меру</w:t>
        <w:br/>
        <w:t xml:space="preserve">  таланта и литературного мастерства.</w:t>
        <w:br/>
        <w:t xml:space="preserve">  У пасхального рассказа славное прошлое в русской литературе. По понятным</w:t>
        <w:br/>
        <w:t xml:space="preserve">  причинам он исчез из советской литературы, но остался и долго держался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121.</w:t>
        <w:br/>
        <w:t>или ошибочно определено главное, а главное в том,</w:t>
        <w:br/>
        <w:t xml:space="preserve">  что русская культура (и литература) православна, а 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соборна, в ней Благодать всегда выше Закона. Таков общий итог</w:t>
        <w:br/>
        <w:t xml:space="preserve">  предпринятых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122.</w:t>
        <w:br/>
        <w:t>праздников и связанных с ними жанров русской литературы: в его рассказе</w:t>
        <w:br/>
        <w:t xml:space="preserve">  есть святочный сюжет (пребывание героя в царстве мертвых), почти</w:t>
        <w:br/>
        <w:t xml:space="preserve">  пасхальное оживание умершей матери, и ожидание Страшного суда («…и это</w:t>
        <w:br/>
        <w:t xml:space="preserve">  она встанет сейчас судить весь мир, весь презренный в своей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123.</w:t>
        <w:br/>
        <w:t xml:space="preserve"> воскрешает и преображает —</w:t>
        <w:br/>
        <w:t xml:space="preserve">  вдохновленно творит душу человека.</w:t>
        <w:br/>
        <w:t xml:space="preserve">  Мне уже доводилось писать о том, как православная Пасха и весь цикл</w:t>
        <w:br/>
        <w:t xml:space="preserve">  пасхальных праздников повлиял на русскую литературу в целом и на</w:t>
        <w:br/>
        <w:t xml:space="preserve">  творчество Достоевского в частности. Чтобы не повторяться, остановлюсь</w:t>
        <w:br/>
        <w:t xml:space="preserve">  на таком характерном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124.</w:t>
        <w:br/>
        <w:t xml:space="preserve"> того,</w:t>
        <w:br/>
        <w:t xml:space="preserve">  был ли он верующим или атеистом, ладил или нет с церковью.</w:t>
        <w:br/>
        <w:t xml:space="preserve">  Чтобы не повторять опубликованные разборы святочных и пасхальных</w:t>
        <w:br/>
        <w:t xml:space="preserve">  рассказов и анализ символики православного календаря у Достоевского,</w:t>
        <w:br/>
        <w:t xml:space="preserve">  напомню еще один хрестоматийный текст — рассказ Бунина «Антоновские</w:t>
        <w:br/>
        <w:t xml:space="preserve">  яблоки» (1900). Здесь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125.</w:t>
        <w:br/>
        <w:t>, Чистый понедельник, госпожинки… Самый</w:t>
        <w:br/>
        <w:t xml:space="preserve">  важный день недели отмечен особо — в память о Пасхе 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пасхальной по идеям и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126.</w:t>
        <w:br/>
        <w:t xml:space="preserve"> недели отмечен особо — в память о Пасхе 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пасхальной по идеям и</w:t>
        <w:br/>
        <w:t xml:space="preserve">  сюжетам. Это выражено в таких основополагающих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127.</w:t>
        <w:br/>
        <w:t xml:space="preserve">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пасхальной по идеям и</w:t>
        <w:br/>
        <w:t xml:space="preserve">  сюжетам. Это выражено в таких основополагающих произведениях русской</w:t>
        <w:br/>
        <w:t xml:space="preserve">  литературы, как «Евгений Онегин» Пушкина⁴¹, «Мертвые души» Гоголя,</w:t>
        <w:br/>
        <w:t xml:space="preserve">  «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128.</w:t>
        <w:br/>
        <w:t>25</w:t>
        <w:br/>
        <w:t xml:space="preserve">  Л. Толстого, все послекаторжное творчество Достоевского — от «Записок из</w:t>
        <w:br/>
        <w:t xml:space="preserve">  Мертвого Дома» и «Униженных и оскорбленных» до «Братьев Карамазовых»⁴²:</w:t>
        <w:br/>
        <w:t xml:space="preserve">  пасхальная идея воскрешенияизмертвыхузнаваемавизвестныхидеях спасения</w:t>
        <w:br/>
        <w:t xml:space="preserve">  человека,воскрешения«мертвыхдуш»,восстановления «униженных и</w:t>
        <w:br/>
        <w:t xml:space="preserve">  оскорбленных».</w:t>
        <w:br/>
        <w:t xml:space="preserve">  В сюжетах русских романов и повестей очевидны православные идеи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129.</w:t>
        <w:br/>
        <w:t>Ставрогина (stavros ‒</w:t>
        <w:br/>
        <w:t xml:space="preserve">  по-гречески крест). Именно в этот день мог начаться, но не состоялся</w:t>
        <w:br/>
        <w:t xml:space="preserve">  искупительный подвиг великого грешника.</w:t>
        <w:br/>
        <w:t xml:space="preserve">  9</w:t>
        <w:br/>
        <w:t xml:space="preserve">  В пасхальном рассказе Достоевского "Мужик Марей", действие которого</w:t>
        <w:br/>
        <w:t xml:space="preserve">  происходит на "второй день светлого праздника", герою припомнился</w:t>
        <w:br/>
        <w:t xml:space="preserve">  случай, бывший с ним в начале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130.</w:t>
        <w:br/>
        <w:t xml:space="preserve"> Евангелие»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131.</w:t>
        <w:br/>
        <w:t xml:space="preserve">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