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божий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образ, божий 16</w:t>
        <w:br/>
        <w:t>слово, божий 13</w:t>
        <w:br/>
        <w:t>сын, божий 11</w:t>
        <w:br/>
        <w:t>царствие, божий 8</w:t>
        <w:br/>
        <w:t>царство, божий 7</w:t>
        <w:br/>
        <w:t>воля, божий 6</w:t>
        <w:br/>
        <w:t>благодать, божий 5</w:t>
        <w:br/>
        <w:t>суд, божий 5</w:t>
        <w:br/>
        <w:t>мир, божий 4</w:t>
        <w:br/>
        <w:t>милость, божий 4</w:t>
        <w:br/>
        <w:t>дар, божий 4</w:t>
        <w:br/>
        <w:t>сердце, божий 3</w:t>
        <w:br/>
        <w:t>слава, божий 3</w:t>
        <w:br/>
        <w:t>ангел, божий 3</w:t>
        <w:br/>
        <w:t>любовь, божий 3</w:t>
        <w:br/>
        <w:t>икона, божий 3</w:t>
        <w:br/>
        <w:t>престол, божий 3</w:t>
        <w:br/>
        <w:t>завет, божий 3</w:t>
        <w:br/>
        <w:t>сила, божий 3</w:t>
        <w:br/>
        <w:t>страх, божий 3</w:t>
        <w:br/>
        <w:t>глас, божий 3</w:t>
        <w:br/>
        <w:t>премудрость, божий 2</w:t>
        <w:br/>
        <w:t>замысел, божий 2</w:t>
        <w:br/>
        <w:t>человек, божий 2</w:t>
        <w:br/>
        <w:t>казанский, божий 2</w:t>
        <w:br/>
        <w:t>истина, божий 2</w:t>
        <w:br/>
        <w:t>помощь, божий 2</w:t>
        <w:br/>
        <w:t>существование, божий 2</w:t>
        <w:br/>
        <w:t>благословение, божий 2</w:t>
        <w:br/>
        <w:t>создание, божий 2</w:t>
        <w:br/>
        <w:t>тема, божий 2</w:t>
        <w:br/>
        <w:t>бог, божий 2</w:t>
        <w:br/>
        <w:t>переступать, божий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ад, божий; 2) бес, божий; 3) бесконечный, божий; 4) богатырство, божий; 5) быть, божий; 6) веление, божий; 7) великий, божий; 8) вмещать, божий; 9) внушение, божий; 10) возмездие, божий; 11) воплощать, божий; 12) воплощение, божий; 13) всеблагость, божий; 14) всепрощающий, божий; 15) глубина, божий; 16) гнев, божий; 17) давать, божий; 18) день, божий; 19) дух, божий; 20) закон, божий; 21) заповедь, божий; 22) знамение, божий; 23) знаменовать, божий; 24) иерей, божий; 25) избранный, божий; 26) имя, божий; 27) история, божий; 28) кесарь, божий; 29) лишенный, божий; 30) луч, божий; 31) мати, божий; 32) милосердие, божий; 33) мученик, божий; 34) мысль, божий; 35) надеяться, божий; 36) неверие, божий; 37) неговодительницейчеловечествакцарствие, божий; 38) нежданный, божий; 39) немой, божий; 40) непринятие, божий; 41) несказанный, божий; 42) обращаться, божий; 43) организовывать, божий; 44) оскорблять, божий; 45) осуществление, божий; 46) отблеск, божий; 47) отрекаться, божий; 48) пламень, божий; 49) поворот, божий; 50) познание, божий; 51) покровительство, божий; 52) правда, божий; 53) представитель, божий; 54) прекрасный, божий; 55) призыв, божий; 56) принимать, божий; 57) природа, божий; 58) присутствие, божий; 59) раб, божий; 60) ребенок, божий; 61) рой, божий; 62) свет, божий; 63) согрешать, божий; 64) сознавать, божий; 65) соответствовать, божий; 66) соприсутствие, божий; 67) справедливость, божий; 68) столкновение, божий; 69) сущность, божий; 70) сфера, божий; 71) сыр, божий; 72) тело, божий; 73) удостоверение, божий; 74) упование, божий; 75) успение, божий; 76) хвала, божий; 77) храм, божий; 78) хранилище, божий; 79) христос, божий; 80) являть, божий;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божий, правда 12</w:t>
        <w:br/>
        <w:t>божий, земля 11</w:t>
        <w:br/>
        <w:t>божий, мир 10</w:t>
        <w:br/>
        <w:t>божий, мать 6</w:t>
        <w:br/>
        <w:t>божий, дар 5</w:t>
        <w:br/>
        <w:t>божий, человек 5</w:t>
        <w:br/>
        <w:t>божий, суд 4</w:t>
        <w:br/>
        <w:t>божий, путь 4</w:t>
        <w:br/>
        <w:t>божий, милость 4</w:t>
        <w:br/>
        <w:t>божий, достоевский 3</w:t>
        <w:br/>
        <w:t>божий, человеческий 2</w:t>
        <w:br/>
        <w:t>божий, вступать 2</w:t>
        <w:br/>
        <w:t>божий, образ 2</w:t>
        <w:br/>
        <w:t>божий, закон 2</w:t>
        <w:br/>
        <w:t>божий, бог 2</w:t>
        <w:br/>
        <w:t>божий, попрание 2</w:t>
        <w:br/>
        <w:t>божий, быть 2</w:t>
        <w:br/>
        <w:t>божий, благодать 2</w:t>
        <w:br/>
        <w:t>божий, проклятие 2</w:t>
        <w:br/>
        <w:t>божий, любовь 2</w:t>
        <w:br/>
        <w:t>божий, воскресение 2</w:t>
        <w:br/>
        <w:t>божий, изыдувать 2</w:t>
        <w:br/>
        <w:t>божий, ображать 2</w:t>
        <w:br/>
        <w:t>божий, очеловечивать 2</w:t>
        <w:br/>
        <w:t>божий, хранить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божий, аня; 2) божий, благовестие; 3) божий, бытие; 4) божий, в; 5) божий, ведущий; 6) божий, величество; 7) божий, веселие; 8) божий, вечный; 9) божий, вещный; 10) божий, взглядывать; 11) божий, внутренний; 12) божий, возвещать; 13) божий, воля; 14) божий, воспоминание; 15) божий, гимн; 16) божий, гнев; 17) божий, говорить; 18) божий, господь; 19) божий, грядущий; 20) божий, д; 21) божий, делать; 22) божий, дерзновенный; 23) божий, дневник; 24) божий, долгий; 25) божий, древний; 26) божий, евангельский; 27) божий, ефимов; 28) божий, заблудший; 29) божий, заставлять; 30) божий, земной; 31) божий, зеньковский; 32) божий, зерно; 33) божий, иметь; 34) божий, иоан; 35) божий, искажать; 36) божий, истина; 37) божий, качество; 38) божий, кенозис; 39) божий, комментатор; 40) божий, круговой; 41) божий, лиана; 42) божий, логос; 43) божий, любить; 44) божий, меркнуть; 45) божий, милосердие; 46) божий, мк; 47) божий, многообразный; 48) божий, народ; 49) божий, народный; 50) божий, наследовать; 51) божий, настигать; 52) божий, находиться; 53) божий, небесить; 54) божий, небо; 55) божий, неприятие; 56) божий, новый; 57) божий, носить; 58) божий, обессмысливать; 59) божий, обличать; 60) божий, обращать; 61) божий, одинаковый; 62) божий, оказываться; 63) божий, описывать; 64) божий, опосредовать; 65) божий, осматриваться; 66) божий, особенный; 67) божий, оспаривать; 68) божий, оставаться; 69) божий, осуждение; 70) божий, осуществляться; 71) божий, отблеск; 72) божий, отказ; 73) божий, отм; 74) божий, письмо; 75) божий, пить; 76) божий, повеление; 77) божий, повесть; 78) божий, повиноваться; 79) божий, подвергать; 80) божий, подросток; 81) божий, помощь; 82) божий, понимать; 83) божий, попович; 84) божий, поражать; 85) божий, порождаться; 86) божий, посылать; 87) божий, предначертание; 88) божий, преисполненный; 89) божий, прибавлять; 90) божий, прикосновение; 91) божий, приносить; 92) божий, приходить; 93) божий, пропускать; 94) божий, радость; 95) божий, речь; 96) божий, русский; 97) божий, святой; 98) божий, сельский; 99) божий, сердце; 100) божий, слава; 101) божий, слово; 102) божий, смысл; 103) божий, собор; 104) божий, совпадать; 105) божий, сопровождаться; 106) божий, сохранять; 107) божий, среднестатистический; 108) божий, существенный; 109) божий, существовать; 110) божий, сходиться; 111) божий, тайна; 112) божий, творить; 113) божий, традиция; 114) божий, уверовать; 115) божий, указывать; 116) божий, утверждать; 117) божий, учительный; 118) божий, христос; 119) божий, целый; 120) божий, человечество; 121) божий, читать; 122) божий, член; 123) божий, энергия;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божий, божий 12</w:t>
        <w:br/>
        <w:t>человеческий, божий 6</w:t>
        <w:br/>
        <w:t>духовный, божий 5</w:t>
        <w:br/>
        <w:t>великий, божий 5</w:t>
        <w:br/>
        <w:t>русский, божий 3</w:t>
        <w:br/>
        <w:t>внутренний, божий 3</w:t>
        <w:br/>
        <w:t>всепрощающий, божий 3</w:t>
        <w:br/>
        <w:t>земной, божий 3</w:t>
        <w:br/>
        <w:t>изначальный, божий 2</w:t>
        <w:br/>
        <w:t>новый, божий 2</w:t>
        <w:br/>
        <w:t>немой, божий 2</w:t>
        <w:br/>
        <w:t>казанский, божий 2</w:t>
        <w:br/>
        <w:t>церковный, божий 2</w:t>
        <w:br/>
        <w:t>счастливый, божий 2</w:t>
        <w:br/>
        <w:t>христианский, божий 2</w:t>
        <w:br/>
        <w:t>блаженный, божий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бедный, божий; 2) безобразный, божий; 3) бесконечный, божий; 4) бесноватый, божий; 5) бесчисленный, божий; 6) библейский, божий; 7) благоверный, божий; 8) благолепный, божий; 9) богоотметный, божий; 10) большой, божий; 11) вездесущий, божий; 12) величественный, божий; 13) вечный, божий; 14) всепроникающий, божий; 15) высокий, божий; 16) высоконравственный, божий; 17) главный, божий; 18) глубинный, божий; 19) господний, божий; 20) грядущий, божий; 21) детский, божий; 22) диалогический, божий; 23) дидактический, божий; 24) доверительный, божий; 25) должный, божий; 26) древний, божий; 27) евангельский, божий; 28) египетский, божий; 29) жизненный, божий; 30) злоречивый, божий; 31) знатный, божий; 32) идеальный, божий; 33) избранный, божий; 34) ипостасный, божий; 35) кесарев, божий; 36) красивый, божий; 37) крыловский, божий; 38) лишенный, божий; 39) лосский, божий; 40) любимый, божий; 41) насильственный, божий; 42) неведомый, божий; 43) недолжный, божий; 44) нежданный, божий; 45) необходимый, божий; 46) неожиданный, божий; 47) неподозреваемый, божий; 48) неправый, божий; 49) непрерывный, божий; 50) несказанный, божий; 51) опытный, божий; 52) основной, божий; 53) откровенный, божий; 54) очевидный, божий; 55) очистительный, божий; 56) пагубный, божий; 57) последний, божий; 58) последовательный, божий; 59) прекрасный, божий; 60) преподобный, божий; 61) проклятый, божий; 62) прославленный, божий; 63) прямой, божий; 64) пьяный, божий; 65) рассудочный, божий; 66) рационалистический, божий; 67) рациональный, божий; 68) религиозный, божий; 69) сакральный, божий; 70) связанный, божий; 71) святой, божий; 72) сильный, божий; 73) сладкий, божий; 74) слышный, божий; 75) смысловой, божий; 76) совершенный, божий; 77) сокровенный, божий; 78) сопоставительный, божий; 79) стержневой, божий; 80) страшный, божий; 81) судный, божий; 82) существенный, божий; 83) сущий, божий; 84) тайный, божий; 85) фарисейский, божий; 86) фигуральный, божий; 87) характерный, божий; 88) художественный, божий; 89) целый, божий; 90) чистый, божий; 91) явный, божий;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образ, божий 19</w:t>
        <w:br/>
        <w:t>человек, божий 19</w:t>
        <w:br/>
        <w:t>слово, божий 15</w:t>
        <w:br/>
        <w:t>сын, божий 12</w:t>
        <w:br/>
        <w:t>суд, божий 11</w:t>
        <w:br/>
        <w:t>любовь, божий 10</w:t>
        <w:br/>
        <w:t>мир, божий 9</w:t>
        <w:br/>
        <w:t>достоевский, божий 8</w:t>
        <w:br/>
        <w:t>царствие, божий 8</w:t>
        <w:br/>
        <w:t>воля, божий 8</w:t>
        <w:br/>
        <w:t>милость, божий 7</w:t>
        <w:br/>
        <w:t>бог, божий 7</w:t>
        <w:br/>
        <w:t>царство, божий 7</w:t>
        <w:br/>
        <w:t>тема, божий 6</w:t>
        <w:br/>
        <w:t>сердце, божий 5</w:t>
        <w:br/>
        <w:t>благодать, божий 5</w:t>
        <w:br/>
        <w:t>дар, божий 5</w:t>
        <w:br/>
        <w:t>проявление, божий 5</w:t>
        <w:br/>
        <w:t>глас, божий 5</w:t>
        <w:br/>
        <w:t>текст, божий 4</w:t>
        <w:br/>
        <w:t>христос, божий 4</w:t>
        <w:br/>
        <w:t>душа, божий 4</w:t>
        <w:br/>
        <w:t>свет, божий 4</w:t>
        <w:br/>
        <w:t>спасение, божий 4</w:t>
        <w:br/>
        <w:t>слава, божий 4</w:t>
        <w:br/>
        <w:t>день, божий 4</w:t>
        <w:br/>
        <w:t>закон, божий 4</w:t>
        <w:br/>
        <w:t>раскольников, божий 4</w:t>
        <w:br/>
        <w:t>мысль, божий 4</w:t>
        <w:br/>
        <w:t>икона, божий 4</w:t>
        <w:br/>
        <w:t>грех, божий 4</w:t>
        <w:br/>
        <w:t>писатель, божий 4</w:t>
        <w:br/>
        <w:t>сила, божий 4</w:t>
        <w:br/>
        <w:t>страдание, божий 3</w:t>
        <w:br/>
        <w:t>неверие, божий 3</w:t>
        <w:br/>
        <w:t>писание, божий 3</w:t>
        <w:br/>
        <w:t>бес, божий 3</w:t>
        <w:br/>
        <w:t>в, божий 3</w:t>
        <w:br/>
        <w:t>история, божий 3</w:t>
        <w:br/>
        <w:t>церковь, божий 3</w:t>
        <w:br/>
        <w:t>время, божий 3</w:t>
        <w:br/>
        <w:t>ангел, божий 3</w:t>
        <w:br/>
        <w:t>истина, божий 3</w:t>
        <w:br/>
        <w:t>преображение, божий 3</w:t>
        <w:br/>
        <w:t>путь, божий 3</w:t>
        <w:br/>
        <w:t>воплощение, божий 3</w:t>
        <w:br/>
        <w:t>престол, божий 3</w:t>
        <w:br/>
        <w:t>молитва, божий 3</w:t>
        <w:br/>
        <w:t>завет, божий 3</w:t>
        <w:br/>
        <w:t>жизнь, божий 3</w:t>
        <w:br/>
        <w:t>существование, божий 3</w:t>
        <w:br/>
        <w:t>народ, божий 3</w:t>
        <w:br/>
        <w:t>сущность, божий 3</w:t>
        <w:br/>
        <w:t>бытие, божий 3</w:t>
        <w:br/>
        <w:t>страх, божий 3</w:t>
        <w:br/>
        <w:t>бунт, божий 2</w:t>
        <w:br/>
        <w:t>соборность, божий 2</w:t>
        <w:br/>
        <w:t>сыр, божий 2</w:t>
        <w:br/>
        <w:t>упование, божий 2</w:t>
        <w:br/>
        <w:t>одержимость, божий 2</w:t>
        <w:br/>
        <w:t>с, божий 2</w:t>
        <w:br/>
        <w:t>свобода, божий 2</w:t>
        <w:br/>
        <w:t>следование, божий 2</w:t>
        <w:br/>
        <w:t>премудрость, божий 2</w:t>
        <w:br/>
        <w:t>вера, божий 2</w:t>
        <w:br/>
        <w:t>поворот, божий 2</w:t>
        <w:br/>
        <w:t>природа, божий 2</w:t>
        <w:br/>
        <w:t>замысел, божий 2</w:t>
        <w:br/>
        <w:t>хвала, божий 2</w:t>
        <w:br/>
        <w:t>загадка, божий 2</w:t>
        <w:br/>
        <w:t>осияние, божий 2</w:t>
        <w:br/>
        <w:t>момент, божий 2</w:t>
        <w:br/>
        <w:t>дух, божий 2</w:t>
        <w:br/>
        <w:t>храм, божий 2</w:t>
        <w:br/>
        <w:t>помощь, божий 2</w:t>
        <w:br/>
        <w:t>радость, божий 2</w:t>
        <w:br/>
        <w:t>гнев, божий 2</w:t>
        <w:br/>
        <w:t>благословение, божий 2</w:t>
        <w:br/>
        <w:t>создание, божий 2</w:t>
        <w:br/>
        <w:t>мармеладов, божий 2</w:t>
        <w:br/>
        <w:t>грешник, божий 2</w:t>
        <w:br/>
        <w:t>имя, божий 2</w:t>
        <w:br/>
        <w:t>заключение, божий 2</w:t>
        <w:br/>
        <w:t>глубина, божий 2</w:t>
        <w:br/>
        <w:t>идея, божий 2</w:t>
        <w:br/>
        <w:t>присутствие, божий 2</w:t>
        <w:br/>
        <w:t>восстановление, божий 2</w:t>
        <w:br/>
        <w:t>гроб, божий 2</w:t>
        <w:br/>
        <w:t>чувство, божий 2</w:t>
        <w:br/>
        <w:t>неприятие, божий 2</w:t>
        <w:br/>
        <w:t>форма, божий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божий; 2) автор, божий; 3) ад, божий; 4) алексий, божий; 5) анализ, божий; 6) аполлион, божий; 7) архитектура, божий; 8) батюшка, божий; 9) благовестие, божий; 10) богатырство, божий; 11) богатырь, божий; 12) богородица, божий; 13) богословствование, божий; 14) богослужение, божий; 15) богоявление, божий; 16) болезнь, божий; 17) борьба, божий; 18) брат, божий; 19) веление, божий; 20) вино, божий; 21) внушение, божий; 22) возмездие, божий; 23) возможность, божий; 24) воскресение, божий; 25) всеблагость, божий; 26) вто, божий; 27) габдуллин, божий; 28) герой, божий; 29) глава, божий; 30) гоголь, божий; 31) голова, божий; 32) господь, божий; 33) гринева, божий; 34) грудь, божий; 35) грушенька, божий; 36) губитель, божий; 37) гуно, божий; 38) двойник, божий; 39) декабрь, божий; 40) дело, божий; 41) диагност, божий; 42) диалог, божий; 43) дондеж, божий; 44) единство, божий; 45) житие, божий; 46) заповедь, божий; 47) земля, божий; 48) знак, божий; 49) знамение, божий; 50) значение, божий; 51) и, божий; 52) иаков, божий; 53) иван, божий; 54) иерей, божий; 55) иерусалим, божий; 56) израиль, божий; 57) иисус, божий; 58) илия, божий; 59) интернализация, божий; 60) исполнение, божий; 61) иудаизм, божий; 62) камень, божий; 63) карамазов, божий; 64) картина, божий; 65) кесарь, божий; 66) кириллов, божий; 67) книга, божий; 68) князь, божий; 69) крайность, божий; 70) критик, божий; 71) кротость, божий; 72) крылов, божий; 73) культура, божий; 74) кусочек, божий; 75) ланцы, божий; 76) лизавета, божий; 77) листик, божий; 78) литература, божий; 79) личность, божий; 80) логос, божий; 81) лоно, божий; 82) луч, божий; 83) макар, божий; 84) маргарита, божий; 85) мати, божий; 86) мечта, божий; 87) милосердие, божий; 88) минута, божий; 89) младенец, божий; 90) моисей, божий; 91) молебен, божий; 92) мольба, божий; 93) монтанист, божий; 94) мотив, божий; 95) мудрость, божий; 96) мука, божий; 97) мученик, божий; 98) надписание, божий; 99) небо, божий; 100) неговодительницейчеловечествакцарствие, божий; 101) немец, божий; 102) непринятие, божий; 103) несуразность, божий; 104) нить, божий; 105) ноябрь, божий; 106) о, божий; 107) обвинитель, божий; 108) обращение, божий; 109) обретение, божий; 110) око, божий; 111) онтологизм, божий; 112) операция, божий; 113) ориентация, божий; 114) осуществление, божий; 115) отблеск, божий; 116) ответ, божий; 117) отношение, божий; 118) отпущение, божий; 119) отречение, божий; 120) память, божий; 121) пародия, божий; 122) переделка, божий; 123) песчинка, божий; 124) петр, божий; 125) пламень, божий; 126) план, божий; 127) поведение, божий; 128) познание, божий; 129) покорение, божий; 130) покровительство, божий; 131) почитание, божий; 132) поэзия, божий; 133) правда, божий; 134) православие, божий; 135) правосудие, божий; 136) празднество, божий; 137) преграда, божий; 138) предназначение, божий; 139) представитель, божий; 140) представление, божий; 141) преодоление, божий; 142) приближение, божий; 143) призыв, божий; 144) принятие, божий; 145) пробуждение, божий; 146) прозрение, божий; 147) произведение, божий; 148) проклятие, божий; 149) проникновение, божий; 150) пророк, божий; 151) прошение, божий; 152) прощение, божий; 153) пьяница, божий; 154) пьянство, божий; 155) раб, божий; 156) разум, божий; 157) ребенок, божий; 158) религионизация, божий; 159) риза, божий; 160) рогожин, божий; 161) родион, божий; 162) рой, божий; 163) романович, божий; 164) самоуничиженность, божий; 165) святой, божий; 166) святость, божий; 167) святотатство, божий; 168) секира, божий; 169) славянин, божий; 170) слушание, божий; 171) смерть, божий; 172) смирение, божий; 173) смысл, божий; 174) событие, божий; 175) совесть, божий; 176) совет, божий; 177) содержание, божий; 178) сознание, божий; 179) солнце, божий; 180) соприсутствие, божий; 181) справедливость, божий; 182) средство, божий; 183) старуха, божий; 184) стереотип, божий; 185) столкновение, божий; 186) сторона, божий; 187) страсть, божий; 188) стыд, божий; 189) существо, божий; 190) сфера, божий; 191) таинство, божий; 192) тело, божий; 193) топор, божий; 194) удовольствие, божий; 195) удостоверение, божий; 196) уединение, божий; 197) ум, божий; 198) уныние, божий; 199) успение, божий; 200) уста, божий; 201) установка, божий; 202) учет, божий; 203) формула, божий; 204) хищник, божий; 205) хранилище, божий; 206) христианство, божий; 207) цель, божий; 208) часть, божий; 209) человечество, божий; 210) чистота, божий; 211) эбионит, божий; 212) энергия, божий; 213) явление, божий; 214) язык, божий;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божий, человек 19</w:t>
        <w:br/>
        <w:t>божий, мир 13</w:t>
        <w:br/>
        <w:t>божий, достоевский 13</w:t>
        <w:br/>
        <w:t>божий, земля 12</w:t>
        <w:br/>
        <w:t>божий, правда 12</w:t>
        <w:br/>
        <w:t>божий, слово 10</w:t>
        <w:br/>
        <w:t>божий, бог 9</w:t>
        <w:br/>
        <w:t>божий, воскресение 8</w:t>
        <w:br/>
        <w:t>божий, образ 8</w:t>
        <w:br/>
        <w:t>божий, роман 6</w:t>
        <w:br/>
        <w:t>божий, мать 6</w:t>
        <w:br/>
        <w:t>божий, христос 6</w:t>
        <w:br/>
        <w:t>божий, дар 5</w:t>
        <w:br/>
        <w:t>божий, суд 5</w:t>
        <w:br/>
        <w:t>божий, путь 5</w:t>
        <w:br/>
        <w:t>божий, жизнь 5</w:t>
        <w:br/>
        <w:t>божий, закон 4</w:t>
        <w:br/>
        <w:t>божий, милость 4</w:t>
        <w:br/>
        <w:t>божий, любовь 3</w:t>
        <w:br/>
        <w:t>божий, страдание 3</w:t>
        <w:br/>
        <w:t>божий, благодать 3</w:t>
        <w:br/>
        <w:t>божий, ворона 3</w:t>
        <w:br/>
        <w:t>божий, дневник 3</w:t>
        <w:br/>
        <w:t>божий, благословение 3</w:t>
        <w:br/>
        <w:t>божий, радость 3</w:t>
        <w:br/>
        <w:t>божий, тема 3</w:t>
        <w:br/>
        <w:t>божий, бытие 3</w:t>
        <w:br/>
        <w:t>божий, душа 3</w:t>
        <w:br/>
        <w:t>божий, мертвый 3</w:t>
        <w:br/>
        <w:t>божий, проклятие 3</w:t>
        <w:br/>
        <w:t>божий, текст 3</w:t>
        <w:br/>
        <w:t>божий, каторга 2</w:t>
        <w:br/>
        <w:t>божий, речь 2</w:t>
        <w:br/>
        <w:t>божий, чтение 2</w:t>
        <w:br/>
        <w:t>божий, иван 2</w:t>
        <w:br/>
        <w:t>божий, зерно 2</w:t>
        <w:br/>
        <w:t>божий, работа 2</w:t>
        <w:br/>
        <w:t>божий, мысль 2</w:t>
        <w:br/>
        <w:t>божий, случай 2</w:t>
        <w:br/>
        <w:t>божий, праздник 2</w:t>
        <w:br/>
        <w:t>божий, творчество 2</w:t>
        <w:br/>
        <w:t>божий, молитва 2</w:t>
        <w:br/>
        <w:t>божий, писатель 2</w:t>
        <w:br/>
        <w:t>божий, подросток 2</w:t>
        <w:br/>
        <w:t>божий, идея 2</w:t>
        <w:br/>
        <w:t>божий, понимание 2</w:t>
        <w:br/>
        <w:t>божий, состояние 2</w:t>
        <w:br/>
        <w:t>божий, очередь 2</w:t>
        <w:br/>
        <w:t>божий, тайна 2</w:t>
        <w:br/>
        <w:t>божий, гимн 2</w:t>
        <w:br/>
        <w:t>божий, покаяние 2</w:t>
        <w:br/>
        <w:t>божий, сон 2</w:t>
        <w:br/>
        <w:t>божий, попрание 2</w:t>
        <w:br/>
        <w:t>божий, время 2</w:t>
        <w:br/>
        <w:t>божий, лицо 2</w:t>
        <w:br/>
        <w:t>божий, сила 2</w:t>
        <w:br/>
        <w:t>божий, господь 2</w:t>
        <w:br/>
        <w:t>божий, голос 2</w:t>
        <w:br/>
        <w:t>божий, в 2</w:t>
        <w:br/>
        <w:t>божий, осуждение 2</w:t>
        <w:br/>
        <w:t>божий, композиция 2</w:t>
        <w:br/>
        <w:t>божий, писание 2</w:t>
        <w:br/>
        <w:t>божий, милосердие 2</w:t>
        <w:br/>
        <w:t>божий, кенозис 2</w:t>
        <w:br/>
        <w:t>божий, вера 2</w:t>
        <w:br/>
        <w:t>божий, сердце 2</w:t>
        <w:br/>
        <w:t>божий, добро 2</w:t>
        <w:br/>
        <w:t>божий, преступление 2</w:t>
        <w:br/>
        <w:t>божий, совесть 2</w:t>
        <w:br/>
        <w:t>божий, логос 2</w:t>
        <w:br/>
        <w:t>божий, номер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божий, ад; 2) божий, аксаков; 3) божий, анатольевна; 4) божий, ангел; 5) божий, антигерой; 6) божий, антидот; 7) божий, аня; 8) божий, апологет; 9) божий, апостол; 10) божий, архангел; 11) божий, билет; 12) божий, битва; 13) божий, благовестие; 14) божий, боголюбие; 15) божий, богословствование; 16) божий, брак; 17) божий, брат; 18) божий, бунин; 19) божий, важность; 20) божий, вариант; 21) божий, вдова; 22) божий, ведущий; 23) божий, век; 24) божий, величество; 25) божий, веселие; 26) божий, видение; 27) божий, власть; 28) божий, возмездие; 29) божий, возможность; 30) божий, воля; 31) божий, воплощение; 32) божий, вопрос; 33) божий, воспоминание; 34) божий, восприятие; 35) божий, выражение; 36) божий, гаврилов; 37) божий, герой; 38) божий, глава; 39) божий, глубина; 40) божий, гнев; 41) божий, гоголь; 42) божий, год; 43) божий, годыня; 44) божий, гордость; 45) божий, гордыня; 46) божий, грех; 47) божий, грешник; 48) божий, гром; 49) божий, д; 50) божий, действие; 51) божий, декабрь; 52) божий, дело; 53) божий, день; 54) божий, диалог; 55) божий, дита; 56) божий, друг; 57) божий, дружина; 58) божий, евангелие; 59) божий, единство; 60) божий, ефимов; 61) божий, ефимова; 62) божий, жена; 63) божий, жертва; 64) божий, задонский; 65) божий, законничество; 66) божий, замена; 67) божий, запальчивость; 68) божий, заповедь; 69) божий, змея; 70) божий, знак; 71) божий, знамение; 72) божий, иаков; 73) божий, игорь; 74) божий, иерусалим; 75) божий, изменение; 76) божий, имущество; 77) божий, иоан; 78) божий, иоанн; 79) божий, иов; 80) божий, исаву; 81) божий, искуситель; 82) божий, искушение; 83) божий, истина; 84) божий, исток; 85) божий, история; 86) божий, исцеление; 87) божий, итог; 88) божий, й; 89) божий, кан; 90) божий, карамазов; 91) божий, качество; 92) божий, книга; 93) божий, князь; 94) божий, ковы; 95) божий, комментарий; 96) божий, комментатор; 97) божий, конец; 98) божий, контекст; 99) божий, кор; 100) божий, красноречие; 101) божий, кров; 102) божий, л; 103) божий, лиана; 104) божий, листик; 105) божий, литература; 106) божий, литургия; 107) божий, ломоносов; 108) божий, луч; 109) божий, м; 110) божий, максим; 111) божий, мария; 112) божий, мгла; 113) божий, митя; 114) божий, михаил; 115) божий, михайло; 116) божий, михайлович; 117) божий, мк; 118) божий, моисей; 119) божий, моление; 120) божий, монастырь; 121) божий, москв; 122) божий, мотив; 123) божий, мотивировка; 124) божий, мученик; 125) божий, мыслитель; 126) божий, мышкин; 127) божий, надежда; 128) божий, народ; 129) божий, небо; 130) божий, неприятие; 131) божий, нога; 132) божий, нюанс; 133) божий, обвинитель; 134) божий, обыденность; 135) божий, оправдание; 136) божий, опровержение; 137) божий, оратор; 138) божий, основание; 139) божий, отблеск; 140) божий, отец; 141) божий, отказ; 142) божий, откровение; 143) божий, отм; 144) божий, отсутствие; 145) божий, очищение; 146) божий, пасха; 147) божий, первенец; 148) божий, переживание; 149) божий, пересказ; 150) божий, персонаж; 151) божий, перспектива; 152) божий, песчинка; 153) божий, печаль; 154) божий, письмо; 155) божий, поведение; 156) божий, повеление; 157) божий, повесть; 158) божий, поворот; 159) божий, подвиг; 160) божий, подножие; 161) божий, подобие; 162) божий, подполье; 163) божий, поиск; 164) божий, покровк; 165) божий, полк; 166) божий, пологика; 167) божий, помощь; 168) божий, попович; 169) божий, порок; 170) божий, посмешище; 171) божий, поход; 172) божий, праведник; 173) божий, предназначение; 174) божий, предначертание; 175) божий, предположение; 176) божий, преп; 177) божий, приближение; 178) божий, прикосновение; 179) божий, применение; 180) божий, пример; 181) божий, принцип; 182) божий, природа; 183) божий, проблематика; 184) божий, проповедь; 185) божий, процесс; 186) божий, проявление; 187) божий, публицистика; 188) божий, размышление; 189) божий, раскольников; 190) божий, рождество; 191) божий, романист; 192) божий, с; 193) божий, святой; 194) божий, слава; 195) божий, служба; 196) божий, смерть; 197) божий, смысл; 198) божий, собор; 199) божий, соборность; 200) божий, событие; 201) божий, согласие; 202) божий, созидание; 203) божий, сознание; 204) божий, сомнение; 205) божий, соня; 206) божий, сопрано; 207) божий, соприсутствие; 208) божий, сопровождение; 209) божий, спаситель; 210) божий, старуха; 211) божий, странствие; 212) божий, существо; 213) божий, т; 214) божий, тина; 215) божий, тихон; 216) божий, толпа; 217) божий, традиция; 218) божий, трилог; 219) божий, тянетк; 220) божий, ум; 221) божий, уровень; 222) божий, участие; 223) божий, учение; 224) божий, ф; 225) божий, финал; 226) божий, х; 227) божий, хлеб; 228) божий, храм; 229) божий, христианин; 230) божий, христианство; 231) божий, художник; 232) божий, царство; 233) божий, церковь; 234) божий, час; 235) божий, человечество; 236) божий, член; 237) божий, шом; 238) божий, энергия; 239) божий, юродивый; 240) божий, юродство;</w:t>
      </w:r>
    </w:p>
    <w:p>
      <w:pPr>
        <w:pStyle w:val="BodyText"/>
      </w:pPr>
      <w:r>
        <w:t>1.</w:t>
        <w:br/>
        <w:t>него не сверху вниз, не со</w:t>
        <w:br/>
        <w:t xml:space="preserve">    страхом, злобой или презрением, а с любовью, как на брата, можно</w:t>
        <w:br/>
        <w:t xml:space="preserve">    увидеть образ Божий. Все понятое и пережитое в эти четыре года каторги</w:t>
        <w:br/>
        <w:t xml:space="preserve">    во многом изменило мировоззрение автора-писателя, определило</w:t>
        <w:br/>
        <w:t xml:space="preserve">    дальнейший творческий путь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 xml:space="preserve">  «слова» есть особенности, оно не</w:t>
        <w:br/>
        <w:t xml:space="preserve">    «художественное», не «языковое». Это сакральное, народное,</w:t>
        <w:br/>
        <w:t xml:space="preserve">    «мужицкое» слово. Слово, идущее из уст «тела Божия»:</w:t>
        <w:br/>
        <w:t xml:space="preserve">    И поражает Митю то, что он сказал по-своему, по-мужицки:</w:t>
        <w:br/>
        <w:t xml:space="preserve">    «дитё», а не «дитя». И ему нравится, что мужик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линии произведения. Можно сказать, что евангельский текст</w:t>
        <w:br/>
        <w:t xml:space="preserve">    в романах писателя преображает их природу, существуя в своем</w:t>
        <w:br/>
        <w:t xml:space="preserve">    изначальном значении — Слова Божия, обращенного к человеку. Речь</w:t>
        <w:br/>
        <w:t xml:space="preserve">    прежде всего идет об известных сценах в романах «Преступление и</w:t>
        <w:br/>
        <w:t xml:space="preserve">    наказание»,</w:t>
        <w:br/>
        <w:t xml:space="preserve">    «Бесы», «Братья Карамазовы»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>отношении к письменному</w:t>
        <w:br/>
        <w:t xml:space="preserve">    слову, которое явилось по молитвам создателя славянской письменности и</w:t>
        <w:br/>
        <w:t xml:space="preserve">    вошло в культуру славян именно как Слово Божие.</w:t>
        <w:br/>
        <w:t xml:space="preserve">    Однако можно указать и на другой уровень восприятия</w:t>
        <w:br/>
        <w:t xml:space="preserve">    церковнославянского языка, присущий как русской литературе в целом,</w:t>
        <w:br/>
        <w:t xml:space="preserve">    так и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>пониманием творчества в русской</w:t>
        <w:br/>
        <w:t xml:space="preserve">    культуре как живого обращения к Евангелию, когда Оно перестает быть</w:t>
        <w:br/>
        <w:t xml:space="preserve">    «текстом» и являет себя Словом Божием. Евангельское чтение изменяет</w:t>
        <w:br/>
        <w:t xml:space="preserve">    перспективу художественного пространства, которое воспринимается как</w:t>
        <w:br/>
        <w:t xml:space="preserve">    «интуиция», предчувствие полноты слова. Абсолютным его выражением</w:t>
        <w:br/>
        <w:t xml:space="preserve">    является «молчание»,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>замещая образ Ротшильда в</w:t>
        <w:br/>
        <w:t xml:space="preserve">  его сознании. Интроекцией светлого пятна заходящего солнца,</w:t>
        <w:br/>
        <w:t xml:space="preserve">  просветлением сердца Аркадия начинается его интернализация образа</w:t>
        <w:br/>
        <w:t xml:space="preserve">  Христа, Сына Божия, как нового Vater-imago. В этом процессе, который</w:t>
        <w:br/>
        <w:t xml:space="preserve">  продолжается после смерти Макара, принимает участие и</w:t>
        <w:br/>
        <w:t xml:space="preserve">  414</w:t>
        <w:br/>
        <w:t xml:space="preserve">  Версилов с его видением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7.</w:t>
        <w:br/>
        <w:t>оправдан лишь «чином» и «саном», когда,</w:t>
        <w:br/>
        <w:t xml:space="preserve">  например, отец Д. Григорьев, рассуждая о публицистическом</w:t>
        <w:br/>
        <w:t xml:space="preserve">  и художественном богословствовании Достоевского на тему «царствия Божия</w:t>
        <w:br/>
        <w:t xml:space="preserve">  на земле», резонно отмечал, что художник-романист во многом предварил</w:t>
        <w:br/>
        <w:t xml:space="preserve">  религиозно-философские и богословские искания начала XX века</w:t>
        <w:br/>
        <w:t xml:space="preserve">  [Григорьев,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8.</w:t>
        <w:br/>
        <w:t>русско-славянская душа, издревле и органически предрасположенная</w:t>
        <w:br/>
        <w:t xml:space="preserve">  к чувству, сочувствию и доброте, восприняла исторически от христианства:</w:t>
        <w:br/>
        <w:t xml:space="preserve">  она отозвалась сердцем на Божье благовестие, на главную заповедь Божию,</w:t>
        <w:br/>
        <w:t xml:space="preserve">  и уверовала, что “Бог есть Любовь”. Русское православие есть</w:t>
        <w:br/>
        <w:t xml:space="preserve">  христианство не столько от Павла,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9.</w:t>
        <w:br/>
        <w:t>органически предрасположенная</w:t>
        <w:br/>
        <w:t xml:space="preserve">  к чувству, сочувствию и доброте, восприняла исторически от христианства:</w:t>
        <w:br/>
        <w:t xml:space="preserve">  она отозвалась сердцем на Божье благовестие, на главную заповедь Божию,</w:t>
        <w:br/>
        <w:t xml:space="preserve">  и уверовала, что “Бог есть Любовь”. Русское православие есть</w:t>
        <w:br/>
        <w:t xml:space="preserve">  христианство не столько от Павла, сколько от Иоанна, Иакова, Петра.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10.</w:t>
        <w:br/>
        <w:t>планом искупления. Иван</w:t>
        <w:br/>
        <w:t xml:space="preserve">  начинает с того, что называет себя “клопом”, который ничего не понимает,</w:t>
        <w:br/>
        <w:t xml:space="preserve">  а заканчивает тем, что отвергает мир Божий:</w:t>
        <w:br/>
        <w:t xml:space="preserve">  Лучше уж я останусь при неотомщенном страдании моем и неутоленном</w:t>
        <w:br/>
        <w:t xml:space="preserve">  негодовании моем, хотя бы я был и неправ.</w:t>
        <w:br/>
        <w:t xml:space="preserve">  Здесь,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11.</w:t>
        <w:br/>
        <w:t>и неутоленном</w:t>
        <w:br/>
        <w:t xml:space="preserve">  негодовании моем, хотя бы я был и неправ.</w:t>
        <w:br/>
        <w:t xml:space="preserve">  Здесь, конечно же, страдание — это “бунт”. Отделяя справедливость от</w:t>
        <w:br/>
        <w:t xml:space="preserve">  Божией истины, Иван возвращает свой билет в божественную гармонию.</w:t>
        <w:br/>
        <w:t xml:space="preserve">  Как мы знаем, старец Зосима, в традиции древнерусских проповедников,</w:t>
        <w:br/>
        <w:t xml:space="preserve">  видит в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12.</w:t>
        <w:br/>
        <w:t>можно увидеть "ключ" к</w:t>
        <w:br/>
        <w:t xml:space="preserve">  рассматриваемой категории. Если, по словам цитированного уже нами выше</w:t>
        <w:br/>
        <w:t xml:space="preserve">  русского философа, "душа Православия – соборность", то благодать Божия –</w:t>
        <w:br/>
        <w:t xml:space="preserve">  "зерно" самой соборности. Действие благодати митрополит Иларион относит</w:t>
        <w:br/>
        <w:t xml:space="preserve">  не только к отдельной личности, но и к народу в целом.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13.</w:t>
        <w:br/>
        <w:t>соборности, а в</w:t>
        <w:br/>
        <w:t xml:space="preserve">  терминах философских – ее онтологическая предпосылка и конститутивный</w:t>
        <w:br/>
        <w:t xml:space="preserve">  принцип"¹². В самом деле, соборность – это "единство по благодати</w:t>
        <w:br/>
        <w:t xml:space="preserve">  Божией, а не по человеческому</w:t>
        <w:br/>
        <w:t xml:space="preserve">  Расширенный вариант этой работы см.: Грани. Frankfurt/M. 1993. № 167.</w:t>
        <w:br/>
        <w:t xml:space="preserve">  С. 183–210.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14.</w:t>
        <w:br/>
        <w:t>"</w:t>
        <w:br/>
        <w:t xml:space="preserve">  Православного Богословского Института в Париже можно прочесть: "До конца</w:t>
        <w:br/>
        <w:t xml:space="preserve">  жизни о.Сергия сопровождало... изначальное прозрение всепроникающей и</w:t>
        <w:br/>
        <w:t xml:space="preserve">  вездесущей благодати Божией: все подлинно существующее – свято,</w:t>
        <w:br/>
        <w:t xml:space="preserve">  toutestgrâce. Это и есть антидот «секуляризованного христианства»"²².</w:t>
        <w:br/>
        <w:t xml:space="preserve">  Для древнерусского же автора исполненная благодатью – свыше –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15.</w:t>
        <w:br/>
        <w:t xml:space="preserve"> изъ седла злата, а въ седло кощиево". Тогда как</w:t>
        <w:br/>
        <w:t xml:space="preserve">  чудесное возвращение героя в пределы Русской земли – прямое исполнение</w:t>
        <w:br/>
        <w:t xml:space="preserve">  воли Божией.</w:t>
        <w:br/>
        <w:t xml:space="preserve">  Кажется, этот существеннейший поворот художественной мысли автора</w:t>
        <w:br/>
        <w:t xml:space="preserve">  совершенно недостаточно привлекал внимание исследователей. В описании</w:t>
        <w:br/>
        <w:t xml:space="preserve">  побега Игоря видят, скорее, аргумент,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16.</w:t>
        <w:br/>
        <w:t xml:space="preserve"> и</w:t>
        <w:br/>
        <w:t xml:space="preserve">  виде отъ него тьмою вся своя воя прикрыты". Тьма здесь –</w:t>
        <w:br/>
        <w:t xml:space="preserve">  это отсутствие света, она является преградой к свету Божиему для</w:t>
        <w:br/>
        <w:t xml:space="preserve">  вступающей в поход дружины Игоря. Тень означает отсутствие благодати,</w:t>
        <w:br/>
        <w:t xml:space="preserve">  сопоставляемой с солнцем еще Иларионом. Князь Игорь лишен духовного</w:t>
        <w:br/>
        <w:t xml:space="preserve">  света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17.</w:t>
        <w:br/>
        <w:t>возможность "пробуждения совести"</w:t>
        <w:br/>
        <w:t xml:space="preserve">  в этом герое равнозначно, согласно рассмотренной нами выше формуле,</w:t>
        <w:br/>
        <w:t xml:space="preserve">  неверию в спасение всех других, неверию в милость Божию,</w:t>
        <w:br/>
        <w:t xml:space="preserve">  обессмысливающему – в конечном итоге – и страдания Христа.</w:t>
        <w:br/>
        <w:t xml:space="preserve">  Герой, идя к "покойнице маменьке", как бы искупает тем самым</w:t>
        <w:br/>
        <w:t xml:space="preserve">  предшествующие неудачные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18.</w:t>
        <w:br/>
        <w:t>противопоставлении закону и законничеству⁵³.</w:t>
        <w:br/>
        <w:t xml:space="preserve">  Так, в "Капитанской дочке" имеет место последовательная ориентация на</w:t>
        <w:br/>
        <w:t xml:space="preserve">  "милость" (а не "правосудие") и "благодать Божию", равно как и отказ от</w:t>
        <w:br/>
        <w:t xml:space="preserve">  "законничества" у полярных персонажей романа: Екатерины II и Пугачева.</w:t>
        <w:br/>
        <w:t xml:space="preserve">  По сути дела, все герои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19.</w:t>
        <w:br/>
        <w:t xml:space="preserve"> голубой ленте") находятся в пределах</w:t>
        <w:br/>
        <w:t xml:space="preserve">  православной аксиологии, хотя и принадлежат противоборствующим</w:t>
        <w:br/>
        <w:t xml:space="preserve">  55</w:t>
        <w:br/>
        <w:t xml:space="preserve">   сторонам. Например, родители Петра Гринева "видели благодать Божию в</w:t>
        <w:br/>
        <w:t xml:space="preserve">  том, что имели случай приютить и обласкать бедную сироту". Но и Пугачев,</w:t>
        <w:br/>
        <w:t xml:space="preserve">  который в своем своеволии "потрясал государством",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20.</w:t>
        <w:br/>
        <w:t>не</w:t>
        <w:br/>
        <w:t xml:space="preserve">  можем останавливаться в пределах настоящей работы, является центральной</w:t>
        <w:br/>
        <w:t xml:space="preserve">  проблемой поэтики "Капитанской дочки".</w:t>
        <w:br/>
        <w:t xml:space="preserve">  Укажем только на мотив покорения воле Божией, совпадающий с отмечаемым</w:t>
        <w:br/>
        <w:t xml:space="preserve">  нами в "Слове о полку Игореве". Петр Гринев призывает Пугачева:</w:t>
        <w:br/>
        <w:t xml:space="preserve">  "отпусти... куда нам Бог путь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21.</w:t>
        <w:br/>
        <w:t>сыр даром. Но что такое дар — в</w:t>
        <w:br/>
        <w:t xml:space="preserve">  данном конкретном, крыловском смысле? Именно (и только ведь) у Крылова</w:t>
        <w:br/>
        <w:t xml:space="preserve">  сыр — это дар Божий, который «послал» Бог Вороне! Может показаться, что</w:t>
        <w:br/>
        <w:t xml:space="preserve">  при таком прочтении мы — несколько искусственно — «спиритуализируем»,</w:t>
        <w:br/>
        <w:t xml:space="preserve">  так сказать, первую строку крыловской басни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22.</w:t>
        <w:br/>
        <w:t>тем, что ей</w:t>
        <w:br/>
        <w:t xml:space="preserve">  «Бог послал». Неизвестно, о чем она «призадумалась», но, похоже, отнюдь</w:t>
        <w:br/>
        <w:t xml:space="preserve">  не об этом — нежданном для нее — Божьем даре. Это для Вороны не</w:t>
        <w:br/>
        <w:t xml:space="preserve">  праздник, а обыденность, отсюда и текстуальное соседство грубого</w:t>
        <w:br/>
        <w:t xml:space="preserve">  «взгромоздясь» с «позавтракать». Нет никакой особой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23.</w:t>
        <w:br/>
        <w:t>случае Лисица хвалит — хотя и притворно — Ворону, однако</w:t>
        <w:br/>
        <w:t xml:space="preserve">  она же, по крайней мере, хотя бы может порадоваться «кусочку сыра» как</w:t>
        <w:br/>
        <w:t xml:space="preserve">  Божиему дару.</w:t>
        <w:br/>
        <w:t xml:space="preserve">  Но, может быть, для Вороны и нужно-то хотя бы на миг почувствовать себя</w:t>
        <w:br/>
        <w:t xml:space="preserve">  этой самой «царицей»: она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24.</w:t>
        <w:br/>
        <w:t xml:space="preserve"> короткий период преодолевает свой</w:t>
        <w:br/>
        <w:t xml:space="preserve">  «ученический» характер, обретая вселенское значение.</w:t>
        <w:br/>
        <w:t xml:space="preserve">  Список литературы</w:t>
        <w:br/>
        <w:t xml:space="preserve">  1.  Бердникова О. А. «Так сладок сердцу Божий мир…»: Творчество</w:t>
        <w:br/>
        <w:t xml:space="preserve">      И. Бунина в контексте христианской духовной традиции. — Воронеж:</w:t>
        <w:br/>
        <w:t xml:space="preserve">      Воронежская областная типография-издательство им.</w:t>
        <w:br/>
        <w:t xml:space="preserve">      Е. А. 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25.</w:t>
        <w:br/>
        <w:t xml:space="preserve"> объяснение исхода” ― решил он</w:t>
        <w:br/>
        <w:t xml:space="preserve">  про себя, с жадным любопытством рассматривая ее»). Таким образом,</w:t>
        <w:br/>
        <w:t xml:space="preserve">  согласно рациональной, рассудочной установке упование на Божью волю и</w:t>
        <w:br/>
        <w:t xml:space="preserve">  молитва Богу являются вариантом помешательства.</w:t>
        <w:br/>
        <w:t xml:space="preserve">  Очень существенно, что в этой же части текста имеется определение</w:t>
        <w:br/>
        <w:t xml:space="preserve">  Раскольниковым Сони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26.</w:t>
        <w:br/>
        <w:t xml:space="preserve"> как “помешательство”</w:t>
        <w:br/>
        <w:t xml:space="preserve">  (аналог веры в Бога), но, напротив, болезнь как неверие (“Иисус…</w:t>
        <w:br/>
        <w:t xml:space="preserve">  361</w:t>
        <w:br/>
        <w:t xml:space="preserve">  сказал: эта болезнь… к славе Божией” ― Иоан. 11:4). Вспомним, что</w:t>
        <w:br/>
        <w:t xml:space="preserve">  финальное воскресение Сони и Раскольникова наступает также после</w:t>
        <w:br/>
        <w:t xml:space="preserve">  болезни. Если начало чтения Соней совпадает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27.</w:t>
        <w:br/>
        <w:t>укрепляет своего таинственного посетителя в решении пострадать и</w:t>
        <w:br/>
        <w:t xml:space="preserve">  очиститься от греха и добивается «проникновения духовного» не словом</w:t>
        <w:br/>
        <w:t xml:space="preserve">  своим, а Словом Божиим: читает сначала Евангелие от Иоанна о зерне,</w:t>
        <w:br/>
        <w:t xml:space="preserve">  которое должно погибнуть прежде, чем прорасти, а затем Послание Апостола</w:t>
        <w:br/>
        <w:t xml:space="preserve">  Павла: «Взял я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28.</w:t>
        <w:br/>
        <w:t>о таинственном посетителе показывает Зосиму как</w:t>
        <w:br/>
        <w:t xml:space="preserve">  крепкого духом праведника, который помогает своему ближнему в борьбе с</w:t>
        <w:br/>
        <w:t xml:space="preserve">  одержимостью, просвещая его Словом Божиим. В «Дневнике Писателя»,</w:t>
        <w:br/>
        <w:t xml:space="preserve">  размышляя о предназначении русского человека, Достоевский</w:t>
        <w:br/>
        <w:t xml:space="preserve">  останавливается на просветительской задаче интеллигенции, используя</w:t>
        <w:br/>
        <w:t xml:space="preserve">  образы евангельской притчи о сеятеле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29.</w:t>
        <w:br/>
        <w:t>так по</w:t>
        <w:br/>
        <w:t xml:space="preserve">  Евангелию» (25, 16).</w:t>
        <w:br/>
        <w:t xml:space="preserve">  Еще одна сквозная тема «Дневника Писателя» и романа «Братья</w:t>
        <w:br/>
        <w:t xml:space="preserve">  Карамазовы» – суд человеческий и Суд Божий. Достоевский, рассказывая в</w:t>
        <w:br/>
        <w:t xml:space="preserve">  «Дневнике Писателя» о судебных делах Каировой, Кронеберга, Корниловой,</w:t>
        <w:br/>
        <w:t xml:space="preserve">  Струсберга, Джунковских, не только анализирует прозвучавшее в залах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30.</w:t>
        <w:br/>
        <w:t>сам создает образцы судебного красноречия, всегда</w:t>
        <w:br/>
        <w:t xml:space="preserve">  используя евангельские цитаты и аллюзии, что должно подчеркнуть: суд</w:t>
        <w:br/>
        <w:t xml:space="preserve">  человеческий не должен противоречить Суду Божьему. Русское судебное</w:t>
        <w:br/>
        <w:t xml:space="preserve">  красноречие, таким образом, продолжает традиции древнерусского духовного</w:t>
        <w:br/>
        <w:t xml:space="preserve">  красноречия. Объясняя, что наказание для семилетней девочки слишком</w:t>
        <w:br/>
        <w:t xml:space="preserve">  сурово (о чем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31.</w:t>
        <w:br/>
        <w:t xml:space="preserve"> них сократится мучение</w:t>
        <w:br/>
        <w:t xml:space="preserve">  перерождения человеческого общества в совершеннейшее» (25, 193). Итак,</w:t>
        <w:br/>
        <w:t xml:space="preserve">  согласно Достоевскому, для того чтобы человеческий суд соответствовал</w:t>
        <w:br/>
        <w:t xml:space="preserve">  Божьему суду, судебные ораторы должны следовать евангельской истине.</w:t>
        <w:br/>
        <w:t xml:space="preserve">  В романе «Братья Карамазовы» адвокат Фетюкович произносит евангельскую</w:t>
        <w:br/>
        <w:t xml:space="preserve">  цитату, оправдывая отцеубийство: «“В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32.</w:t>
        <w:br/>
        <w:t>» // Вестник МГУ. Сер.: Филология. 1971. № 5. С. 21–28.</w:t>
        <w:br/>
        <w:t xml:space="preserve">  9.  Ланцов А. С. «Будут все как дети Божии…» Традиции житийной</w:t>
        <w:br/>
        <w:t xml:space="preserve">      литературы в романе Ф. М. Достоевского «Братья Карамазовы». СПб.:</w:t>
        <w:br/>
        <w:t xml:space="preserve">      Алетейя, 2011. 60 с.</w:t>
        <w:br/>
        <w:t xml:space="preserve">  10. Молчанов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33.</w:t>
        <w:br/>
        <w:t>Злого Духа, который</w:t>
        <w:br/>
        <w:t xml:space="preserve">  говорит ей о гибели ее души, и падает в обморок. В опере Гуно Маргарита</w:t>
        <w:br/>
        <w:t xml:space="preserve">  верит в милосердие Божие и творит молитву, которая исполняется сопрано</w:t>
        <w:br/>
        <w:t xml:space="preserve">  как «ангельская песнь». В драме Гете и в опере Гуно Маргарита находится</w:t>
        <w:br/>
        <w:t xml:space="preserve">  перед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34.</w:t>
        <w:br/>
        <w:t xml:space="preserve"> помощницы”, как именует ее народ наш» (Д30; 22: 93). Пресвятая</w:t>
        <w:br/>
        <w:t xml:space="preserve">  Богородица явила пример кротости и смирения в принятии воли Божией, для</w:t>
        <w:br/>
        <w:t xml:space="preserve">  Достоевского (как и для Гоголя в «Размышлениях о Божественной Литургии»)</w:t>
        <w:br/>
        <w:t xml:space="preserve">  это во многом соотносилось с крестом, который несет русский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35.</w:t>
        <w:br/>
        <w:t>действительности», которая</w:t>
        <w:br/>
        <w:t xml:space="preserve">  устремлена в будущее. Преображение личности у Достоевского происходит на</w:t>
        <w:br/>
        <w:t xml:space="preserve">  основе смирения и проявления свободы воли как следование воле Божией.</w:t>
        <w:br/>
        <w:t xml:space="preserve">  Таким образом, роман «Подросток» и «Дневник Писателя» 1876 г. объединяет</w:t>
        <w:br/>
        <w:t xml:space="preserve">  опасение Достоевского за всеобщее разъединение, которое коснулось</w:t>
        <w:br/>
        <w:t xml:space="preserve">  общества 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36.</w:t>
        <w:br/>
        <w:t xml:space="preserve"> Родиона Раскольникова и Ивана Карамазова могут</w:t>
        <w:br/>
        <w:t xml:space="preserve">    быть рассмотрены</w:t>
        <w:br/>
        <w:t xml:space="preserve">    как «богоотметные писания», так как их авторы фактически отрекаются</w:t>
        <w:br/>
        <w:t xml:space="preserve">    от божьих законов, «отметая» идею Бога и противопоставляя вере</w:t>
        <w:br/>
        <w:t xml:space="preserve">    доводы рассудка. Есть свое «богоотметное писание» и у Степана</w:t>
        <w:br/>
        <w:t xml:space="preserve">    Трофимовича Верховенского («Бесы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37.</w:t>
        <w:br/>
        <w:t>которой — Софья — в переводе с греческого, означает</w:t>
        <w:br/>
        <w:t xml:space="preserve">    мудрость. Среди прочих толкований понятия мудрость позднебиблейская</w:t>
        <w:br/>
        <w:t xml:space="preserve">    дидактическая литература «дает образ “Премудрости божией”, описанной</w:t>
        <w:br/>
        <w:t xml:space="preserve">    как личное, олицетворенное существо»5. В системе средневековой</w:t>
        <w:br/>
        <w:t xml:space="preserve">    религиозной аллегории в руках у фигуры Мудрости изображалась Книга</w:t>
        <w:br/>
        <w:t xml:space="preserve">    (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38.</w:t>
        <w:br/>
        <w:t>В литературоведении</w:t>
        <w:br/>
        <w:t xml:space="preserve">  указано, что «болезнь ног» героев Достоевского имеет двойную природу:</w:t>
        <w:br/>
        <w:t xml:space="preserve">  она может быть как проявлением «одержимости бесом», так и «божьей отме-</w:t>
        <w:br/>
        <w:t xml:space="preserve">  тиной», знаком «земной тягости», связи с родной землей13. Очевидно, в</w:t>
        <w:br/>
        <w:t xml:space="preserve">  случае с бабуленькой имеет значение второй вариант семы «болезнь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39.</w:t>
        <w:br/>
        <w:t>. Н. Неведомая Россия // Муравьев В. Н. Избранные</w:t>
        <w:br/>
        <w:t xml:space="preserve">  философские и публицистические произведения. М.: РОССПЭН, 1998. С. 25.</w:t>
        <w:br/>
        <w:t xml:space="preserve">  УДК 001</w:t>
        <w:br/>
        <w:t xml:space="preserve">  ЦАРСТВО БОЖИЕ НА ЗЕМЛЕ В ПОНИМАНИИ Ф. М. ДОСТОЕВСКОГО</w:t>
        <w:br/>
        <w:t xml:space="preserve">    ГАЧЕВА                        Институт мировой литературы</w:t>
        <w:br/>
        <w:t xml:space="preserve">       А Г </w:t>
        <w:br/>
        <w:t xml:space="preserve">  | Ключевые слова:            | Аннотация:                              |</w:t>
        <w:br/>
        <w:t xml:space="preserve">  | тысячелетнее царство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40.</w:t>
        <w:br/>
        <w:t>и усиление зла в мире к концу времен, и</w:t>
        <w:br/>
        <w:t xml:space="preserve">  торжество антихриста, а потом великий судный день, когда в очистительном</w:t>
        <w:br/>
        <w:t xml:space="preserve">  пламени Божьего гнева сгорит погрязший в пороках и развратившийся мир,</w:t>
        <w:br/>
        <w:t xml:space="preserve">  уступая место Иерусалиму Небесному (“одно только несомненно — это то,</w:t>
        <w:br/>
        <w:t xml:space="preserve">  что все здешнее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41.</w:t>
        <w:br/>
        <w:t>в своей правоте и православности критикам, лихо</w:t>
        <w:br/>
        <w:t xml:space="preserve">  размахивающим эсхатологической дубиной, сокрушая всякую надежду и веру в</w:t>
        <w:br/>
        <w:t xml:space="preserve">  возможность поворота истории на Божьи пути, благого дела и творчества в</w:t>
        <w:br/>
        <w:t xml:space="preserve">  ней, в свое время попытался ответить сам Достоевский — в “Дневнике</w:t>
        <w:br/>
        <w:t xml:space="preserve">  писателя” 1880 года, в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42.</w:t>
        <w:br/>
        <w:t xml:space="preserve"> тысячу,</w:t>
        <w:br/>
        <w:t xml:space="preserve">  тысячный) стали составной частью целого ряда еретических учений раннего</w:t>
        <w:br/>
        <w:t xml:space="preserve">  христианства (их разделяли керинфиане, эбиониты, монтанисты). В образ</w:t>
        <w:br/>
        <w:t xml:space="preserve">  Царства Божия на земле апологетами этих учений привносились черты</w:t>
        <w:br/>
        <w:t xml:space="preserve">  ветхозаветного идеала, того обетованного “Царства Израиля”, на котором</w:t>
        <w:br/>
        <w:t xml:space="preserve">  утверждался иудаизм и ради которого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43.</w:t>
        <w:br/>
        <w:t>земле апологетами этих учений привносились черты</w:t>
        <w:br/>
        <w:t xml:space="preserve">  ветхозаветного идеала, того обетованного “Царства Израиля”, на котором</w:t>
        <w:br/>
        <w:t xml:space="preserve">  утверждался иудаизм и ради которого избранным Божьим народом было</w:t>
        <w:br/>
        <w:t xml:space="preserve">  отвергнуто слово Спасителя о “новом небе и новой земле”. Будущее царство</w:t>
        <w:br/>
        <w:t xml:space="preserve">  праведников представало ветхозаветной, земной теократией, понималось</w:t>
      </w:r>
    </w:p>
    <w:p>
      <w:pPr>
        <w:pStyle w:val="BodyText"/>
      </w:pPr>
      <w:r>
        <w:t>А. Г. Гачева. Царство Божие на земле в понимании Ф. М. Достоевского. 2005№7</w:t>
      </w:r>
    </w:p>
    <w:p>
      <w:pPr>
        <w:pStyle w:val="BodyText"/>
      </w:pPr>
      <w:r>
        <w:t>44.</w:t>
        <w:br/>
        <w:t xml:space="preserve"> затем знаменитого</w:t>
        <w:br/>
        <w:t xml:space="preserve">  восстания в Мюнстере (1534–1535), где и был ими устроен рукотворный</w:t>
        <w:br/>
        <w:t xml:space="preserve">  “миллениум”, ставший откровенной пародией на Царствие Божие, возвещенное</w:t>
        <w:br/>
        <w:t xml:space="preserve">  20-й главой “Откровения”.</w:t>
        <w:br/>
        <w:t xml:space="preserve">  В значительной степени именно такая, сниженная, трактовка “миллениума”</w:t>
        <w:br/>
        <w:t xml:space="preserve">  религиозными и социальными течениями первых веков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45.</w:t>
        <w:br/>
        <w:t>Средние века развитая аббатом</w:t>
        <w:br/>
        <w:t xml:space="preserve">  Иоахимом Флорским с его учением о завершительной эпохе Святого Духа, к</w:t>
        <w:br/>
        <w:t xml:space="preserve">  которой устремлена история человечества. Царствие Божие на земле</w:t>
        <w:br/>
        <w:t xml:space="preserve">  понималось здесь “как состояние райского блаженства и совершенства, как</w:t>
        <w:br/>
        <w:t xml:space="preserve">  невозмутимое пребывание со Христом всей общины святых, в которой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46.</w:t>
        <w:br/>
        <w:t>даже возможность греха и</w:t>
        <w:br/>
        <w:t xml:space="preserve">  будет восстановлена полнейшая гармония между человечеством и всей</w:t>
        <w:br/>
        <w:t xml:space="preserve">  обновленной и прославленной природой”⁶. При этом Царство Божие на земле</w:t>
        <w:br/>
        <w:t xml:space="preserve">  вовсе не замещало Иерусалима Небесного, того “нового неба и новой</w:t>
        <w:br/>
        <w:t xml:space="preserve">  земли”, о которых пророчествует завершительная, 21-я глава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47.</w:t>
        <w:br/>
        <w:t>духовное возрастание личности, ориентированная заповедью</w:t>
        <w:br/>
        <w:t xml:space="preserve">  любви, братства, самопожертвования, всеслужения, становилась у писателя</w:t>
        <w:br/>
        <w:t xml:space="preserve">  одним из средств религионизации истории, ее поворота на Божьи пути,</w:t>
        <w:br/>
        <w:t xml:space="preserve">  ведущие к созиданию чаемого Царства Христова. В июньском номере</w:t>
        <w:br/>
        <w:t xml:space="preserve">  “Дневника писателя” за 1876 год в главе “Утопическое понимание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48.</w:t>
        <w:br/>
        <w:t>с духом Запада,</w:t>
        <w:br/>
        <w:t xml:space="preserve">  который воплотится на Западе” (11; 167—168).</w:t>
        <w:br/>
        <w:t xml:space="preserve">  Так же, как Новый Иерусалим вызревает в лоне Царствия Божия на земле,</w:t>
        <w:br/>
        <w:t xml:space="preserve">  так в свою очередь и тысячелетнее царство вырастает в современной</w:t>
        <w:br/>
        <w:t xml:space="preserve">  истории. И его созидательный рост напрямую связан с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49.</w:t>
        <w:br/>
        <w:t xml:space="preserve"> к миллениуму, в объятия Отца.</w:t>
        <w:br/>
        <w:t xml:space="preserve">  С идеей миллениума непосредственно связаны и размышления Достоевского о</w:t>
        <w:br/>
        <w:t xml:space="preserve">  Церкви. Церковь становится у неговодительницейчеловечествакЦарствию</w:t>
        <w:br/>
        <w:t xml:space="preserve">  Божию, и в этом своем качестве она призвана преобразить и одухотворить</w:t>
        <w:br/>
        <w:t xml:space="preserve">  все сферы жизни: хозяйство, культуру, творчество, общественное и</w:t>
        <w:br/>
        <w:t xml:space="preserve">  государственное устройство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50.</w:t>
        <w:br/>
        <w:t>Церковью и миром,</w:t>
        <w:br/>
        <w:t xml:space="preserve">  между духовным и светским, храмовым и внехрамовым, которым запечатлела</w:t>
        <w:br/>
        <w:t xml:space="preserve">  себя секулярная цивилизация Нового времени. Формула “кесарево — кесарю,</w:t>
        <w:br/>
        <w:t xml:space="preserve">  Божие — Богу” не для него. Церковь в финале истории призвана</w:t>
        <w:br/>
        <w:t xml:space="preserve">  распространиться на весь мир, утвердить в нем Божий закон, стать зримым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51.</w:t>
        <w:br/>
        <w:t>Формула “кесарево — кесарю,</w:t>
        <w:br/>
        <w:t xml:space="preserve">  Божие — Богу” не для него. Церковь в финале истории призвана</w:t>
        <w:br/>
        <w:t xml:space="preserve">  распространиться на весь мир, утвердить в нем Божий закон, стать зримым</w:t>
        <w:br/>
        <w:t xml:space="preserve">  воплощением человеческого</w:t>
        <w:br/>
        <w:t xml:space="preserve">  320</w:t>
        <w:br/>
        <w:t xml:space="preserve">  многоединства — совершенного, благого, братски-любовного, в котором</w:t>
        <w:br/>
        <w:t xml:space="preserve">  будут “все как Христы”.</w:t>
        <w:br/>
        <w:t xml:space="preserve">  И тут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52.</w:t>
        <w:br/>
        <w:t>предугаданную Христом”, писатель выделил еще в записи у гроба первой</w:t>
        <w:br/>
        <w:t xml:space="preserve">  жены:</w:t>
        <w:br/>
        <w:t xml:space="preserve">  Не женятся и не посягают, а живут, как ангелы Божии (20, 173).</w:t>
        <w:br/>
        <w:t xml:space="preserve">  Речь идет об отсутствии природного, полового рождения, несущего в себе</w:t>
        <w:br/>
        <w:t xml:space="preserve">  жало греха и смерти, обретении первозданной телесной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53.</w:t>
        <w:br/>
        <w:t>которого хочу, не делаю, а злое, которого не хочу, делаю. &lt;…&gt;</w:t>
        <w:br/>
        <w:t xml:space="preserve">    Ибо по внутреннему человеку нахожу удовольствие в законе Божием; но в</w:t>
        <w:br/>
        <w:t xml:space="preserve">    членах моих вижу иной закон, противоборствующий закону ума моего и</w:t>
        <w:br/>
        <w:t xml:space="preserve">    делающий меня пленником закона греховного, находящегося в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54.</w:t>
        <w:br/>
        <w:t>своего рода “страшный суд” истории, суд не трансцендентный, а</w:t>
        <w:br/>
        <w:t xml:space="preserve">  имманентный, чтобы опамятоваться и прийти, наконец, “в разум истины”,</w:t>
        <w:br/>
        <w:t xml:space="preserve">  обратиться на Божьи пути.</w:t>
        <w:br/>
        <w:t xml:space="preserve">  Своим публицистическим и художественным богословствованием, одним из</w:t>
        <w:br/>
        <w:t xml:space="preserve">  стержневых тем которого стала тема “Царствия Божия на земле”,</w:t>
        <w:br/>
        <w:t xml:space="preserve">  Достоевский во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55.</w:t>
        <w:br/>
        <w:t xml:space="preserve"> разум истины”,</w:t>
        <w:br/>
        <w:t xml:space="preserve">  обратиться на Божьи пути.</w:t>
        <w:br/>
        <w:t xml:space="preserve">  Своим публицистическим и художественным богословствованием, одним из</w:t>
        <w:br/>
        <w:t xml:space="preserve">  стержневых тем которого стала тема “Царствия Божия на земле”,</w:t>
        <w:br/>
        <w:t xml:space="preserve">  Достоевский во многом предварил религиозно-философские и богословские</w:t>
        <w:br/>
        <w:t xml:space="preserve">  искания начала XX века. Русский религиозно-философский ренессанс</w:t>
        <w:br/>
        <w:t xml:space="preserve">  утвердил идею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56.</w:t>
        <w:br/>
        <w:t>. Достоевского</w:t>
        <w:br/>
        <w:t xml:space="preserve">    «Братья Карамазовы»</w:t>
        <w:br/>
        <w:t xml:space="preserve">    ся система жанров словесности Древней Руси создается вокруг идеи</w:t>
        <w:br/>
        <w:t xml:space="preserve">    спасения, или религиозного преображения. Поскольку Образ Божий</w:t>
        <w:br/>
        <w:t xml:space="preserve">    человеку дан в Спасителе, поэтому жанровую природу произведения</w:t>
        <w:br/>
        <w:t xml:space="preserve">    древнерусской словесности определяет хронотоп, в котором сбывается</w:t>
        <w:br/>
        <w:t xml:space="preserve">    «вечное Евангелие» [3,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57.</w:t>
        <w:br/>
        <w:t>традиции Апостольской Церкви и древнерусской словесности:</w:t>
        <w:br/>
        <w:t xml:space="preserve">    Образ Христов хранят пока в уединении своем благолепно и неискаженно,</w:t>
        <w:br/>
        <w:t xml:space="preserve">    в чистоте правды Божией, от древнейших отцов, апостолов и мучеников,</w:t>
        <w:br/>
        <w:t xml:space="preserve">    и, когда надо будет, явят его поколебавшейся правде мира (14, 284).</w:t>
        <w:br/>
        <w:t xml:space="preserve">    Основная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58.</w:t>
        <w:br/>
        <w:t>искушении Христа в пустыне, великий инквизитор</w:t>
        <w:br/>
        <w:t xml:space="preserve">    останавливается на словах «не хлебом одним будет жить человек», но</w:t>
        <w:br/>
        <w:t xml:space="preserve">    вместо «всяким словом Божиим» (Лк. 4:4) говорит «хлебом небесным»</w:t>
        <w:br/>
        <w:t xml:space="preserve">    (14, 230). Третье искушение великий инквизитор делает вторым, к</w:t>
        <w:br/>
        <w:t xml:space="preserve">    словам нечистого духа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59.</w:t>
        <w:br/>
        <w:t>в житие</w:t>
        <w:br/>
        <w:t xml:space="preserve">    Зосимы, является указание на то, как смирением и нестяжанием можно</w:t>
        <w:br/>
        <w:t xml:space="preserve">    обрести путь к спасению и воплощению Замысла Божьего о мире. Пример</w:t>
        <w:br/>
        <w:t xml:space="preserve">    брата, чтение Библии наставляют Зосиму на путь деятельной любви,</w:t>
        <w:br/>
        <w:t xml:space="preserve">    история «таинственного посетителя», который обретает покой перед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60.</w:t>
        <w:br/>
        <w:t>смысл</w:t>
        <w:br/>
        <w:t xml:space="preserve">    земной жизни: Книга Иова, притчи из Евангелия от Луки, Деяние</w:t>
        <w:br/>
        <w:t xml:space="preserve">    Апостола Павла, Житие Марии Египетской, Житие Алексия человека Божия</w:t>
        <w:br/>
        <w:t xml:space="preserve">    (14, 267). Воспоминание об участии в литургии Страстного Понедельника</w:t>
        <w:br/>
        <w:t xml:space="preserve">    в детстве перерастает в слове Зосимы в пересказ Книги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61.</w:t>
        <w:br/>
        <w:t xml:space="preserve"> сия велика; я говорю по отношению ко Христу и к Церкви» (5:32).</w:t>
        <w:br/>
        <w:t xml:space="preserve">    Преображение личности — это воплощение Замысла Божьего о мире:</w:t>
        <w:br/>
        <w:t xml:space="preserve">    Но в том и великое, что тут тайна, — что мимоидущий лик земной и</w:t>
        <w:br/>
        <w:t xml:space="preserve">    вечная истина соприкоснулись тут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62.</w:t>
        <w:br/>
        <w:t xml:space="preserve">  роды и роды и во веки веков, ибо к тому и предназначен был (14, 265).</w:t>
        <w:br/>
        <w:t xml:space="preserve">    Заканчивается глава хвалой Божьего мира (гимном), благословением</w:t>
        <w:br/>
        <w:t xml:space="preserve">    жизни и молитвой за людей. Слово в заключительной части главы строится</w:t>
        <w:br/>
        <w:t xml:space="preserve">    как торжественное слово в древнерусском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63.</w:t>
        <w:br/>
        <w:t>нового жития, в основе которого домостроительство Алексея Карамазова.</w:t>
        <w:br/>
        <w:t xml:space="preserve">    Грушенька благодарит его за то, что он увидел в ней образ Божий и</w:t>
        <w:br/>
        <w:t xml:space="preserve">    оказывается способна на такое же покаяние, как Мария Египетская:</w:t>
        <w:br/>
        <w:t xml:space="preserve">    Но на тебя глядя, положила: его проглочу. Проглочу и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64.</w:t>
        <w:br/>
        <w:t>, 325).</w:t>
        <w:br/>
        <w:t xml:space="preserve">    Таким образом, для Алеши, как когда-то для Зосимы, начинает выявляться</w:t>
        <w:br/>
        <w:t xml:space="preserve">    его жизненное предназначение: помогать людям, быть</w:t>
        <w:br/>
        <w:t xml:space="preserve">    «божьим человеком».</w:t>
        <w:br/>
        <w:t xml:space="preserve">    «Кана Галилейская» близка к жанру видения. Духовным посредником</w:t>
        <w:br/>
        <w:t xml:space="preserve">    между горним и дольним миром становится Алеша Карамазов. Его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65.</w:t>
        <w:br/>
        <w:t xml:space="preserve"> о том, что с Макаром Долгоруким, который влияет на</w:t>
        <w:br/>
        <w:t xml:space="preserve">  Аркадия, происходит преображение:</w:t>
        <w:br/>
        <w:t xml:space="preserve">    В этих существах, как в Макаре, — Царствие Божие (XVI, 399).</w:t>
        <w:br/>
        <w:t xml:space="preserve">  «Подросток» продолжает проблематику романа «Преступление и наказание»,</w:t>
        <w:br/>
        <w:t xml:space="preserve">  Аркадий Долгорукий вбирает в себя черты Раскольникова и Аркадия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66.</w:t>
        <w:br/>
        <w:t>и наказание» и «Подросток» пространство и время</w:t>
        <w:br/>
        <w:t xml:space="preserve">  сакрализуются. Большое внимание уделяется почитанию св. Николая</w:t>
        <w:br/>
        <w:t xml:space="preserve">  Чудотворца: Раскольников в день Явления Казанской Божией Матери после</w:t>
        <w:br/>
        <w:t xml:space="preserve">  пророческого сна возвращается по Николаевскому мосту, проходит мимо</w:t>
        <w:br/>
        <w:t xml:space="preserve">  часовни св. Николая. Переломным моментом для героя становится известие</w:t>
        <w:br/>
        <w:t xml:space="preserve">  о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67.</w:t>
        <w:br/>
        <w:t>сердечным, от Божественной</w:t>
        <w:br/>
        <w:t xml:space="preserve">    благодати действо духовное в молитве явится, теплоту влагающе</w:t>
        <w:br/>
        <w:t xml:space="preserve">    согревающую сердце и утешающую душу, и к любви Божии и человечестве</w:t>
        <w:br/>
        <w:t xml:space="preserve">    неизреченне распаляющи, и ум веселящи, и сладость от внутренних и</w:t>
        <w:br/>
        <w:t xml:space="preserve">    радование попадающи, тогда слезы самоисходне проливаются 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68.</w:t>
        <w:br/>
        <w:t>.</w:t>
        <w:br/>
        <w:t xml:space="preserve">  Великий грешник, совершивший убийство «одного из малых сих», купец</w:t>
        <w:br/>
        <w:t xml:space="preserve">  Скотобойников, герой рассказа Макара Ивановича, получает совет предать</w:t>
        <w:br/>
        <w:t xml:space="preserve">  себя воле Божией и приносит в жертву все свое имущество:</w:t>
        <w:br/>
        <w:t xml:space="preserve">    Был я тверд и жесток, и тягости налагал, но мню, что за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69.</w:t>
        <w:br/>
        <w:t>уста героя свои сокровенные</w:t>
        <w:br/>
        <w:t xml:space="preserve">  мысли о «золотом веке» человечества и о «всепримирении идей» как</w:t>
        <w:br/>
        <w:t xml:space="preserve">  «высшей русской мысли». Картина «царства Божия» на земле завершается</w:t>
        <w:br/>
        <w:t xml:space="preserve">  видением Христа, а в описании будущих людей слышатся страстные ноты</w:t>
        <w:br/>
        <w:t xml:space="preserve">  голоса самого автора:</w:t>
        <w:br/>
        <w:t xml:space="preserve">    О, они торопились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70.</w:t>
        <w:br/>
        <w:t>удивленной душе, как будто перед</w:t>
        <w:br/>
        <w:t xml:space="preserve">    какой-то загадкой, потому что и то, и другое, ведь как загадка —</w:t>
        <w:br/>
        <w:t xml:space="preserve">    солнце, как мысль Божия, а собор, как мысль человеческая… (XIII, 353).</w:t>
        <w:br/>
        <w:t xml:space="preserve">  Очищение сердца Аркадия происходит благодаря пробуждению в нем образа</w:t>
        <w:br/>
        <w:t xml:space="preserve">  Божьего. Его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71.</w:t>
        <w:br/>
        <w:t xml:space="preserve"> мысль Божия, а собор, как мысль человеческая… (XIII, 353).</w:t>
        <w:br/>
        <w:t xml:space="preserve">  Очищение сердца Аркадия происходит благодаря пробуждению в нем образа</w:t>
        <w:br/>
        <w:t xml:space="preserve">  Божьего. Его внутреннее изменение начинается с покаяния перед матерью. А</w:t>
        <w:br/>
        <w:t xml:space="preserve">  затем сердцем овладевает сострадание к ближним: «убитый, отчаянный вид»</w:t>
        <w:br/>
        <w:t xml:space="preserve">  Лизы «пронзил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72.</w:t>
        <w:br/>
        <w:t xml:space="preserve"> на нары и заснул ясным, детским сном</w:t>
        <w:br/>
        <w:t xml:space="preserve">    (XIII, 438).</w:t>
        <w:br/>
        <w:t xml:space="preserve">  Развязка событий происходит, видимо, 9 декабря — в день иконы Божией</w:t>
        <w:br/>
        <w:t xml:space="preserve">  Матери «Нечаянная радость». 13 декабря отмечается день Аркадия</w:t>
        <w:br/>
        <w:t xml:space="preserve">  Новоторжского, одного из самых почитаемых владимиро-суздальских святых,</w:t>
        <w:br/>
        <w:t xml:space="preserve">  возможно, небесного покровителя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73.</w:t>
        <w:br/>
        <w:t>становятся Зосима и Алеша Карамазов. Преображение личности у</w:t>
        <w:br/>
        <w:t xml:space="preserve">  Достоевского происходит на основе смирения и проявления свободы воли как</w:t>
        <w:br/>
        <w:t xml:space="preserve">  следование воле Божией.</w:t>
        <w:br/>
        <w:t xml:space="preserve">  DOI</w:t>
        <w:br/>
        <w:t xml:space="preserve">  УДК 821.161.1.09"18"-3</w:t>
        <w:br/>
        <w:t xml:space="preserve">  Лиана Анатольевна Гаврилова</w:t>
        <w:br/>
        <w:t xml:space="preserve">  Ярославский государственный педагогический</w:t>
        <w:br/>
        <w:t xml:space="preserve">  университет им. К. Д. Ушинского</w:t>
        <w:br/>
        <w:t xml:space="preserve">  (Ярославль, Российская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74.</w:t>
        <w:br/>
        <w:t>живет Соня, — Капернаумов. С Капернаумом —</w:t>
        <w:br/>
        <w:t xml:space="preserve">  городом, упоминаемым во всех четырех Евангелиях связано: “милосердное</w:t>
        <w:br/>
        <w:t xml:space="preserve">  исцеление и прощение грехов, осияние светом истины Божией и попрание</w:t>
        <w:br/>
        <w:t xml:space="preserve">  годыни”⁷. Мне кажется, тема возрождения Раскольникова обосновывается и</w:t>
        <w:br/>
        <w:t xml:space="preserve">  формально-структурным, и диалектически-идейным развитием романа, даже</w:t>
        <w:br/>
        <w:t xml:space="preserve">  принимая</w:t>
        <w:br/>
        <w:t xml:space="preserve"> Д. Григорьев. Евангелие и Раскольников. 2005№7</w:t>
      </w:r>
    </w:p>
    <w:p>
      <w:pPr>
        <w:pStyle w:val="BodyText"/>
      </w:pPr>
      <w:r>
        <w:t>75.</w:t>
        <w:br/>
        <w:t>по определению Кирпотина, он совершает ужасное преступление</w:t>
        <w:br/>
        <w:t xml:space="preserve">  для своего самоутверждения, он ожесточается до крайности, он</w:t>
        <w:br/>
        <w:t xml:space="preserve">  отстраняется от всех, но образ Божий в нем не меркнет до конца, и это</w:t>
        <w:br/>
        <w:t xml:space="preserve">  критически важно!</w:t>
        <w:br/>
        <w:t xml:space="preserve">  В нем все время сохраняется забота о матери и </w:t>
        <w:br/>
        <w:t xml:space="preserve"> Д. Григорьев. Евангелие и Раскольников. 2005№7</w:t>
      </w:r>
    </w:p>
    <w:p>
      <w:pPr>
        <w:pStyle w:val="BodyText"/>
      </w:pPr>
      <w:r>
        <w:t>76.</w:t>
        <w:br/>
        <w:t>синайские аскеты IV—VII веков Макарий</w:t>
        <w:br/>
        <w:t xml:space="preserve">  Египетский, Евагрий, Иоанн Лествичник и другие развивали определенные</w:t>
        <w:br/>
        <w:t xml:space="preserve">  существенные моменты и стереотипы поведения Сына Божия в его учительном</w:t>
        <w:br/>
        <w:t xml:space="preserve">  странствии-бытии на земле. О безгласии Спасителя как о важной черте его</w:t>
        <w:br/>
        <w:t xml:space="preserve">  образа говорится еще у «ветхозаветного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77.</w:t>
        <w:br/>
        <w:t>с Богом Отцом и</w:t>
        <w:br/>
        <w:t xml:space="preserve">  Духом. Евангельский Христос лишь непосвященному оку явлен как отдельно</w:t>
        <w:br/>
        <w:t xml:space="preserve">  сущий человек. Между тем ясно, что Сын Божий находится в непрерывном</w:t>
        <w:br/>
        <w:t xml:space="preserve">  диалоге (точнее же это некий «Трилог») с другими равночестными Лицами</w:t>
        <w:br/>
        <w:t xml:space="preserve">  Троицы. Всегда на глазах толпы, Он молчалив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78.</w:t>
        <w:br/>
        <w:t xml:space="preserve"> «клеймо»</w:t>
        <w:br/>
        <w:t xml:space="preserve">  иконы) — бес-искуситель; на более мелких «клеймах», фоном —</w:t>
        <w:br/>
        <w:t xml:space="preserve">  многочисленное семейство косноязыких Капернаумовых.</w:t>
        <w:br/>
        <w:t xml:space="preserve">  Перед нами сакральное событие — обращение слова Божия к заблудшей душе</w:t>
        <w:br/>
        <w:t xml:space="preserve">  человеческой. Это событие наилучшим образом передается именно по</w:t>
        <w:br/>
        <w:t xml:space="preserve">  принципам, близким принципам иконографической изобразительности русского</w:t>
        <w:br/>
        <w:t xml:space="preserve">  православия.</w:t>
        <w:br/>
        <w:t xml:space="preserve">  Что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79.</w:t>
        <w:br/>
        <w:t xml:space="preserve"> Макара Алексеевича</w:t>
        <w:br/>
        <w:t xml:space="preserve">  Девушкина.</w:t>
        <w:br/>
        <w:t xml:space="preserve">  Разрешение важного вопроса о соотношении двух типов косноязычия — того,</w:t>
        <w:br/>
        <w:t xml:space="preserve">  когда «бес за язык держит», и — несказанное Божье слово праведника и</w:t>
        <w:br/>
        <w:t xml:space="preserve">  юродивого — Достоевский дает в сцене борения Великого инквизитора и</w:t>
        <w:br/>
        <w:t xml:space="preserve">  Христа. Инквизитор угрожает — Христос молчит. Инквизитор выносит</w:t>
        <w:br/>
        <w:t xml:space="preserve">  смертный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80.</w:t>
        <w:br/>
        <w:t xml:space="preserve"> этику, он обосновывает свою⁻ точку зрения на максимы</w:t>
        <w:br/>
        <w:t xml:space="preserve">  древнего пророка: "...не клянись вовсе: ни небом, потому что оно Престол</w:t>
        <w:br/>
        <w:t xml:space="preserve">  Божий; Ни землею, потому что она подножие ног Его" (Матф. V, 34, 35) и</w:t>
        <w:br/>
        <w:t xml:space="preserve">  т. п. Поскольку монологическое начало древнеи.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81.</w:t>
        <w:br/>
        <w:t>кресте для</w:t>
        <w:br/>
        <w:t xml:space="preserve">  погибающих юродство есть, а для нас спасаемых ‒ сила БожияИбо, когда мир</w:t>
        <w:br/>
        <w:t xml:space="preserve">  своею мудростью не познал Бога в премудрости Божией, то благо-угодно</w:t>
        <w:br/>
        <w:t xml:space="preserve">  было Богу юродством проповеди спасти верующих. Ибо и Иудеи требуют</w:t>
        <w:br/>
        <w:t xml:space="preserve">  чудес, и Еллины ищут мудрости; А мы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82.</w:t>
        <w:br/>
        <w:t>сердце»¹⁴.</w:t>
        <w:br/>
        <w:t xml:space="preserve">  В «Пророке» Пушкина мы видим этап преображения, следующий за «сведением»</w:t>
        <w:br/>
        <w:t xml:space="preserve">  ума в «грудь и сердце». Чтобы вместить Божий мир, надобно физически</w:t>
        <w:br/>
        <w:t xml:space="preserve">  переродиться — эта идея неоднократно высказана в творчестве</w:t>
        <w:br/>
        <w:t xml:space="preserve">  Достоевского. Вспомним, например, диалог Шатова и Князя в черновых</w:t>
        <w:br/>
        <w:t xml:space="preserve">  материалах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83.</w:t>
        <w:br/>
        <w:t>просьбе своего духовного сына Н. А. Мотовилова удостоил его</w:t>
        <w:br/>
        <w:t xml:space="preserve">  радости общения с Духом Святым: «Мы оба теперь, батюшка, в Духе Божием с</w:t>
        <w:br/>
        <w:t xml:space="preserve">  тобой &lt;…&gt; И когда я взглянул после этих слов в лицо его, то на меня</w:t>
        <w:br/>
        <w:t xml:space="preserve">  напал еще больший благоговейный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84.</w:t>
        <w:br/>
        <w:t>, есть то, про которое сказал Господь:</w:t>
        <w:br/>
        <w:t xml:space="preserve">  «суть неции от зде стоящих, иже не имут вкусити смерти, дондеже видят</w:t>
        <w:br/>
        <w:t xml:space="preserve">  Царствие Божие, пришедшее в силе». — Вот, Ваше Боголюбие, какой</w:t>
        <w:br/>
        <w:t xml:space="preserve">  неизреченной радости сподобил нас теперь Господь Бог и вот что значит</w:t>
        <w:br/>
        <w:t xml:space="preserve">  быть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85.</w:t>
        <w:br/>
        <w:t>Вот почему мы, как кажется, можем</w:t>
        <w:br/>
        <w:t xml:space="preserve">  сказать, что Соня, почти буквально взяв за руку Родиона Романовича,</w:t>
        <w:br/>
        <w:t xml:space="preserve">  ввела его в храм божий. И хотя он “осмотрелся” и “увидел” себя в храме</w:t>
        <w:br/>
        <w:t xml:space="preserve">  гораздо позже (на каторге), тем не менее весь сложный и мучительный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86.</w:t>
        <w:br/>
        <w:t>Благословение, полученное</w:t>
        <w:br/>
        <w:t xml:space="preserve">  Мышкиным от матери Рогожина, отсылает к тому библейскому эпизоду, в</w:t>
        <w:br/>
        <w:t xml:space="preserve">  котором мать Иакова, зная, кому из сыновей дана Божья милость, помогает</w:t>
        <w:br/>
        <w:t xml:space="preserve">  Иакову, а не Исаву получить благословение отца.</w:t>
        <w:br/>
        <w:t xml:space="preserve">  Архетип праведника проявляется в «Идиоте» через сходство Мышкина с</w:t>
        <w:br/>
        <w:t xml:space="preserve">  Иосифом,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87.</w:t>
        <w:br/>
        <w:t>чем не рассказывает и</w:t>
        <w:br/>
        <w:t xml:space="preserve">  вообще высказывается неохотно. Эта перемена — свидетельство упадка силы</w:t>
        <w:br/>
        <w:t xml:space="preserve">  его слова, очевидный знак того, что он лишен Божьей благодати. И здесь</w:t>
        <w:br/>
        <w:t xml:space="preserve">  князь Мышкин оказывается примером всеобщей для падшего мира проблемы</w:t>
        <w:br/>
        <w:t xml:space="preserve">  общения людей друг с другом. «Разрыв между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88.</w:t>
        <w:br/>
        <w:t>стенографистка, первая</w:t>
        <w:br/>
        <w:t xml:space="preserve">    слушательница и первый критик его произведений. Свою семейную жизнь</w:t>
        <w:br/>
        <w:t xml:space="preserve">    с нею писатель связывал с мыслью о покровительстве Божием. В одном</w:t>
        <w:br/>
        <w:t xml:space="preserve">    из писем, адресованных жене, он писал:</w:t>
        <w:br/>
        <w:t xml:space="preserve">    []Мн Богъ тебя вручилъ, чтобъ ничего изъ зачатковъ и бо-</w:t>
        <w:br/>
        <w:t xml:space="preserve">  Религиозная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89.</w:t>
        <w:br/>
        <w:t>нилъ архитектуру» жемчужины московского барокко, символа высокого</w:t>
        <w:br/>
        <w:t xml:space="preserve">    развития русской церковной архитектуры — «церкви</w:t>
        <w:br/>
        <w:t xml:space="preserve">    С. 148.</w:t>
        <w:br/>
        <w:t xml:space="preserve">    238</w:t>
        <w:br/>
        <w:t xml:space="preserve">    239</w:t>
        <w:br/>
        <w:t xml:space="preserve">    [][][][]Успенія Божіей Матери (чтò на Покровк )» «и, бывая въ Москв ,</w:t>
        <w:br/>
        <w:t xml:space="preserve">    непрем нно халъ на нее взглянуть» (В, л. 156). Как впоследствии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90.</w:t>
        <w:br/>
        <w:br/>
        <w:t xml:space="preserve">    жизни мужа Анна Григорьевна рассказывает:</w:t>
        <w:br/>
        <w:t xml:space="preserve">    [][][][]Въ собор было не мало народу и служили непрерывные молебны</w:t>
        <w:br/>
        <w:t xml:space="preserve">    передъ иконой Казанской Божіей Матери. Өеодоръ Михайловичъ тотчасъ</w:t>
        <w:br/>
        <w:t xml:space="preserve">    скрылся въ толп . Зная, что въ иныя торжественныя минуты онъ любитъ</w:t>
        <w:br/>
        <w:t xml:space="preserve">    молиться въ тиши,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91.</w:t>
        <w:br/>
        <w:t>Когда</w:t>
        <w:br/>
        <w:t xml:space="preserve">    двухлетняя дочь Достоевских Любочка сломала ручку, она неправильно</w:t>
        <w:br/>
        <w:t xml:space="preserve">    срослась и пришлось прибегнуть к операции, Достоевский уповал на помощь Божию:</w:t>
        <w:br/>
        <w:t xml:space="preserve">    [][]— Аня, будемъ молиться, просить помощи Божіей, Господь намъ</w:t>
        <w:br/>
        <w:t xml:space="preserve">    поможетъ! прерывающимся голосомъ сказалъ мн мужъ и мы опустились на</w:t>
      </w:r>
    </w:p>
    <w:p>
      <w:pPr>
        <w:pStyle w:val="BodyText"/>
      </w:pPr>
      <w:r>
        <w:t>И. С. Ярышева. Религиозная жизнь семьи в мемуарах А. Г. Достоевской (1867–1881). 2011№9</w:t>
      </w:r>
    </w:p>
    <w:p>
      <w:pPr>
        <w:pStyle w:val="BodyText"/>
      </w:pPr>
      <w:r>
        <w:t>92.</w:t>
        <w:br/>
        <w:t>ручку, она неправильно</w:t>
        <w:br/>
        <w:t xml:space="preserve">    срослась и пришлось прибегнуть к операции, Достоевский уповал на помощь Божию:</w:t>
        <w:br/>
        <w:t xml:space="preserve">    [][]— Аня, будемъ молиться, просить помощи Божіей, Господь намъ</w:t>
        <w:br/>
        <w:t xml:space="preserve">    поможетъ! прерывающимся голосомъ сказалъ мн мужъ и мы опустились на</w:t>
        <w:br/>
        <w:t xml:space="preserve">    кол ни и, никогда, можетъ быть,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93.</w:t>
        <w:br/>
        <w:t>съ ними «Отче Нашъ», «Богородицу» и свою</w:t>
        <w:br/>
        <w:t xml:space="preserve">    любимую молитву: «Все упованіе</w:t>
        <w:br/>
        <w:t xml:space="preserve">    240</w:t>
        <w:br/>
        <w:t xml:space="preserve">    241</w:t>
        <w:br/>
        <w:t xml:space="preserve">    мое на Тя возлагаю, Мати Божія, сохрани мя подъ кровомъ Твоимъ!» (В,</w:t>
        <w:br/>
        <w:t xml:space="preserve">    л. 348).</w:t>
        <w:br/>
        <w:t xml:space="preserve">    []Через четыре года, возвращаясь в Петербург и проезжая мимо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94.</w:t>
        <w:br/>
        <w:t>В, л. 517).</w:t>
        <w:br/>
        <w:t xml:space="preserve">    Истинный христианин проверяется своим поведением перед смертью,</w:t>
        <w:br/>
        <w:t xml:space="preserve">    которым измеряется его вера в Воскресение и всеблагость Божию.</w:t>
        <w:br/>
        <w:t xml:space="preserve">    [][][][]Но Христосъ воскресъ изъ мертвыхъ, первенецъ изъ умершихъ.</w:t>
        <w:br/>
        <w:t xml:space="preserve">    Ибо какъ смерть челов комъ, такъ челов комъ же и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95.</w:t>
        <w:br/>
        <w:t>эпоса. Примерами праведной брани с пороками,</w:t>
        <w:br/>
        <w:t xml:space="preserve">    обуявшими людские души, служат для христиан жизнеописания Благоверных</w:t>
        <w:br/>
        <w:t xml:space="preserve">    Великих Князей и Преподобных мучеников Божиих. Вечную жизнь обретают</w:t>
        <w:br/>
        <w:t xml:space="preserve">    доблестные воины и на страницах русской классики. Г. Р. Державин, Н.</w:t>
        <w:br/>
        <w:t xml:space="preserve">    М. Языков, А. С.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96.</w:t>
        <w:br/>
        <w:t>Выбранных местах из переписки с друзьями» Гоголь неустанно</w:t>
        <w:br/>
        <w:t xml:space="preserve">    указывает читателям на необходимость стать духовными богатырями, то</w:t>
        <w:br/>
        <w:t xml:space="preserve">    есть, вооружившись Заветами Божьими, вступить в битву с «темным и</w:t>
        <w:br/>
        <w:t xml:space="preserve">    запутанным настоящим». Христианских богатырей-иноков Пересвета и</w:t>
        <w:br/>
        <w:t xml:space="preserve">    Осляблю писатель в одном из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97.</w:t>
        <w:br/>
        <w:t>видите!» (Г VI, 96), − сокрушается Гоголь в «Духовной прозе».</w:t>
        <w:br/>
        <w:t xml:space="preserve">    Взгляд Н. В. Гоголя на «духовное богатырство» как на Божью</w:t>
        <w:br/>
        <w:t xml:space="preserve">    благодать, ниспосланную для исцеления душ страждущих и усомнившихся,</w:t>
        <w:br/>
        <w:t xml:space="preserve">    нашел развитие в творчестве Ф. М. Достоевского.</w:t>
        <w:br/>
        <w:t xml:space="preserve">    Наиболее яркой иллюстрацией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98.</w:t>
        <w:br/>
        <w:t>и приниженный, несправедливо и напрасно ради Христа</w:t>
        <w:br/>
        <w:t xml:space="preserve">    терпящий, будет вознесен превыше знатных и сильных, когда раздастся</w:t>
        <w:br/>
        <w:t xml:space="preserve">    суд и веление Божие (Д XXV, 69).</w:t>
        <w:br/>
        <w:t xml:space="preserve">    В публицистике 1860-х гг. Достоевский неоднократно говорит о</w:t>
        <w:br/>
        <w:t xml:space="preserve">    «богатых и оригинальных способностях русских», которые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99.</w:t>
        <w:br/>
        <w:t>:</w:t>
        <w:br/>
        <w:t xml:space="preserve">    Главный вопрос, который проведется во всех частях, — тот самый,</w:t>
        <w:br/>
        <w:t xml:space="preserve">    которым мучился я сознательно или бессознательно всю жизнь, —</w:t>
        <w:br/>
        <w:t xml:space="preserve">    существование Божие. &lt;…&gt; 2-я повесть будет происходить вся в</w:t>
        <w:br/>
        <w:t xml:space="preserve">    монастыре. На эту 2-ю повесть я возложил все мои надежды. Может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100.</w:t>
        <w:br/>
        <w:br/>
        <w:t xml:space="preserve">  изданиям его «Жития»5, сыграли немаловажную роль в разрешении вопроса,</w:t>
        <w:br/>
        <w:t xml:space="preserve">  «которым мучился сознательно или бессознательно всю жизнь»</w:t>
        <w:br/>
        <w:t xml:space="preserve">  Достоевский, — существования Божьего.</w:t>
        <w:br/>
        <w:t xml:space="preserve">  Образ свт. Тихона Задонского в значительной мере явился прототипом</w:t>
        <w:br/>
        <w:t xml:space="preserve">  святых и праведников Достоевского: епископа Тихона в «Бесах»</w:t>
        <w:br/>
        <w:t xml:space="preserve">  (пропущенная глава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101.</w:t>
        <w:br/>
        <w:t>. Тихона Задонского.</w:t>
        <w:br/>
        <w:t xml:space="preserve">  Для свт. Тихона свойственно радостное, пасхальное восприятие Бога и</w:t>
        <w:br/>
        <w:t xml:space="preserve">  мира. Сквозные темы его произведений: тема любви, милости Божией,</w:t>
        <w:br/>
        <w:t xml:space="preserve">  радости соприсутствия Божьего в человеческой жизни. Знать о Христе и</w:t>
        <w:br/>
        <w:t xml:space="preserve">  молиться Ему, помогать и сострадать ближнему — все это радостно для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102.</w:t>
        <w:br/>
        <w:t>Для свт. Тихона свойственно радостное, пасхальное восприятие Бога и</w:t>
        <w:br/>
        <w:t xml:space="preserve">  мира. Сквозные темы его произведений: тема любви, милости Божией,</w:t>
        <w:br/>
        <w:t xml:space="preserve">  радости соприсутствия Божьего в человеческой жизни. Знать о Христе и</w:t>
        <w:br/>
        <w:t xml:space="preserve">  молиться Ему, помогать и сострадать ближнему — все это радостно для</w:t>
        <w:br/>
        <w:t xml:space="preserve">  христианина, «ибо святое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103.</w:t>
        <w:br/>
        <w:t xml:space="preserve"> его</w:t>
        <w:br/>
        <w:t xml:space="preserve">  сочинения:</w:t>
        <w:br/>
        <w:t xml:space="preserve">    …какая весть может быть нам, грешникам, более приятной, чем слышать</w:t>
        <w:br/>
        <w:t xml:space="preserve">    проповедуемое отпущение грехов даром, вместо гнева Божиего — милость</w:t>
        <w:br/>
        <w:t xml:space="preserve">    Божию, вместо проклятия — благословение Божие, вместо осуждения —</w:t>
        <w:br/>
        <w:t xml:space="preserve">    оправдание, вместо ада — отверстое царствие небесное, и с Богом</w:t>
        <w:br/>
        <w:t xml:space="preserve">    Великим,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104.</w:t>
        <w:br/>
        <w:t xml:space="preserve">  …какая весть может быть нам, грешникам, более приятной, чем слышать</w:t>
        <w:br/>
        <w:t xml:space="preserve">    проповедуемое отпущение грехов даром, вместо гнева Божиего — милость</w:t>
        <w:br/>
        <w:t xml:space="preserve">    Божию, вместо проклятия — благословение Божие, вместо осуждения —</w:t>
        <w:br/>
        <w:t xml:space="preserve">    оправдание, вместо ада — отверстое царствие небесное, и с Богом</w:t>
        <w:br/>
        <w:t xml:space="preserve">    Великим, Святым и Вечным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105.</w:t>
        <w:br/>
        <w:t>быть нам, грешникам, более приятной, чем слышать</w:t>
        <w:br/>
        <w:t xml:space="preserve">    проповедуемое отпущение грехов даром, вместо гнева Божиего — милость</w:t>
        <w:br/>
        <w:t xml:space="preserve">    Божию, вместо проклятия — благословение Божие, вместо осуждения —</w:t>
        <w:br/>
        <w:t xml:space="preserve">    оправдание, вместо ада — отверстое царствие небесное, и с Богом</w:t>
        <w:br/>
        <w:t xml:space="preserve">    Великим, Святым и Вечным — вечное примирение и общение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106.</w:t>
        <w:br/>
        <w:t xml:space="preserve"> учители, слышал я не раз, а теперь в последнее время еще</w:t>
        <w:br/>
        <w:t xml:space="preserve">    слышнее стало о том, как у нас иереи Божии, а пуще всего сельские,</w:t>
        <w:br/>
        <w:t xml:space="preserve">    жалуются слезно и повсеместно на малое свое содержание и на унижение</w:t>
        <w:br/>
        <w:t xml:space="preserve">    свое и прямо заверяют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107.</w:t>
        <w:br/>
        <w:t>, и старые, и молодые, и богатые, и убогие, и</w:t>
        <w:br/>
        <w:t xml:space="preserve">    отцы, и сыновья, стекайтесь в храм Господень ради слушания слова Божия</w:t>
        <w:br/>
        <w:t xml:space="preserve">    (I, 532).</w:t>
        <w:br/>
        <w:t xml:space="preserve">  «Среднестатистическому» человеку XVIII—XIX веков часа в неделю для</w:t>
        <w:br/>
        <w:t xml:space="preserve">  Бога было слишком много — в следующем веке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108.</w:t>
        <w:br/>
        <w:t xml:space="preserve"> Зосимы. В упомянутом письме</w:t>
        <w:br/>
        <w:t xml:space="preserve">    Достоевский проясняет характер современного богохульства с точностью</w:t>
        <w:br/>
        <w:t xml:space="preserve">    духовного диагноста: «…отрицается изо всех сил создание Божие и</w:t>
        <w:br/>
        <w:t xml:space="preserve">    смысл его». И ниже:</w:t>
        <w:br/>
        <w:t xml:space="preserve">    «Опровержение сего (не прямое, то есть не от лица к лицу) явится в</w:t>
      </w:r>
    </w:p>
    <w:p>
      <w:pPr>
        <w:pStyle w:val="BodyText"/>
      </w:pPr>
      <w:r>
        <w:t>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109.</w:t>
        <w:br/>
        <w:t xml:space="preserve"> и всяк</w:t>
        <w:br/>
        <w:t xml:space="preserve">    полюбить может, и злодей полюбит (14; 290).</w:t>
        <w:br/>
        <w:t xml:space="preserve">    Предложенный старцем Зосимой опытно выверенный путь удостоверения в</w:t>
        <w:br/>
        <w:t xml:space="preserve">    Божьем бытии доступен любому человеку, этот путь описан, но он не</w:t>
        <w:br/>
        <w:t xml:space="preserve">    предлежит готовым и гарантированно успешным, а возникает только из</w:t>
      </w:r>
    </w:p>
    <w:p>
      <w:pPr>
        <w:pStyle w:val="BodyText"/>
      </w:pPr>
      <w:r>
        <w:t>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110.</w:t>
        <w:br/>
        <w:t>не простил Господь воистину</w:t>
        <w:br/>
        <w:t xml:space="preserve">    кающемуся. Да и совершить не может, совсем, такого греха великого</w:t>
        <w:br/>
        <w:t xml:space="preserve">    человек, который бы истощил бесконечную Божью любовь (14; 48).</w:t>
        <w:br/>
        <w:t xml:space="preserve">    Итак, в композиции романа Достоевский словами старца Зосимы отвечает</w:t>
        <w:br/>
        <w:t xml:space="preserve">    на все кажущиеся неразрешимыми сомнения Ивана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111.</w:t>
        <w:br/>
        <w:t>Христианство открыло античному миру новое понимание жизни, путь</w:t>
        <w:br/>
        <w:t xml:space="preserve">  к истине, подарило бессмертие. Для христианства характерно отношение</w:t>
        <w:br/>
        <w:t xml:space="preserve">  к вину как благословению Божию, ведущему к радости. Вспомним брак в Кане</w:t>
        <w:br/>
        <w:t xml:space="preserve">  Галилейской. «…Вино &lt;…&gt; веселит сердце человека» (Пс. 103:15), оно</w:t>
        <w:br/>
        <w:t xml:space="preserve">  не делает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112.</w:t>
        <w:br/>
        <w:t>вином, от которого бывает</w:t>
        <w:br/>
        <w:t xml:space="preserve">  распутство» (Еф. 5:18). «Не обманывайтесь, — говорит Апостол, — ни</w:t>
        <w:br/>
        <w:t xml:space="preserve">  пьяницы, ни злоречивые, ни хищники — Царства Божия не наследуют»</w:t>
        <w:br/>
        <w:t xml:space="preserve">  (1 Кор. 6:9,10).</w:t>
        <w:br/>
        <w:t xml:space="preserve">  В писаниях святых отцов тема пьянства поднималась с первых веков</w:t>
        <w:br/>
        <w:t xml:space="preserve">  христианства.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113.</w:t>
        <w:br/>
        <w:t>он открывает свое понимание Евангелия: на Страшном Суде Господь сядет на</w:t>
        <w:br/>
        <w:t xml:space="preserve">  престол и будет судить народы. Раскаивающийся Мармеладов надеется</w:t>
        <w:br/>
        <w:t xml:space="preserve">  на Божью милость, верит, что Господь не отринет его. Люди в распивочной</w:t>
        <w:br/>
        <w:t xml:space="preserve">  смеются над Мармеладовым и ругаются, однако и они на время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114.</w:t>
        <w:br/>
        <w:t xml:space="preserve"> уподобляющий себя грязной свинье, приобретает черты</w:t>
        <w:br/>
        <w:t xml:space="preserve">  евангельского кающегося грешника, мытаря или благоразумного разбойника.</w:t>
        <w:br/>
        <w:t xml:space="preserve">  Пьяный Мармеладов верит во всепрощающую любовь Божию, и отблески Божьего</w:t>
        <w:br/>
        <w:t xml:space="preserve">  милосердия он надеется встретить и в людях: «Ведь надобно же, чтобы</w:t>
        <w:br/>
        <w:t xml:space="preserve">  всякому человеку хоть куда-нибудь можно было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115.</w:t>
        <w:br/>
        <w:t xml:space="preserve"> свинье, приобретает черты</w:t>
        <w:br/>
        <w:t xml:space="preserve">  евангельского кающегося грешника, мытаря или благоразумного разбойника.</w:t>
        <w:br/>
        <w:t xml:space="preserve">  Пьяный Мармеладов верит во всепрощающую любовь Божию, и отблески Божьего</w:t>
        <w:br/>
        <w:t xml:space="preserve">  милосердия он надеется встретить и в людях: «Ведь надобно же, чтобы</w:t>
        <w:br/>
        <w:t xml:space="preserve">  всякому человеку хоть куда-нибудь можно было пойти» (6, 14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116.</w:t>
        <w:br/>
        <w:t>совершает чудо на браке в Кане</w:t>
        <w:br/>
        <w:t xml:space="preserve">  Галилейской — претворяет воду вино и этим чудом освящает человеческую</w:t>
        <w:br/>
        <w:t xml:space="preserve">  радость. Грех же пьянства оскорбляет Божий дар и делает человека</w:t>
        <w:br/>
        <w:t xml:space="preserve">  посмешищем. В этом — отличие понятий бражничества как веселья на пиру и</w:t>
        <w:br/>
        <w:t xml:space="preserve">  пьянства как греха (см.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117.</w:t>
        <w:br/>
        <w:t xml:space="preserve"> поводу прощения грешницы. К Христу в храм приводят трепещущую</w:t>
        <w:br/>
        <w:t xml:space="preserve">  отстраха блудницу,которую поиудейским законам следовало побить камнями.</w:t>
        <w:br/>
        <w:t xml:space="preserve">  И Сын Божий заставляет обвинителей вспомнить об их грехах и устыдиться,</w:t>
        <w:br/>
        <w:t xml:space="preserve">  а приготовившейся к смерти женщине дарует жизнь и прощение. Это чудо. В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118.</w:t>
        <w:br/>
        <w:t>с ними проблематичность</w:t>
        <w:br/>
        <w:t xml:space="preserve">  личности и действий в случае с Мышкиным не могут быть поняты без учета</w:t>
        <w:br/>
        <w:t xml:space="preserve">  представлений о самоуничиженности Сына Божия (кенозис)¹⁵. На важность</w:t>
        <w:br/>
        <w:t xml:space="preserve">  мотива кенозиса в творчестве Достоевского и, в частности, в романе</w:t>
        <w:br/>
        <w:t xml:space="preserve">  “Идиот” справедливо указывает В. А. 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119.</w:t>
        <w:br/>
        <w:t xml:space="preserve"> сделав замечание.</w:t>
        <w:br/>
        <w:t xml:space="preserve">  Ибо для счастия созданы люди, и кто вполне счастлив, тот прямо удостоен</w:t>
        <w:br/>
        <w:t xml:space="preserve">  сказать себе: "Я выполнил завет божий на сей земле". Все праведные, все</w:t>
        <w:br/>
        <w:t xml:space="preserve">  святые, все святые мученики были все счастливы" (XIV, 51). Общение с</w:t>
        <w:br/>
        <w:t xml:space="preserve">  Зосимой наполняет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120.</w:t>
        <w:br/>
        <w:t>положительно акцентированный смех, утверждая такие ценности,</w:t>
        <w:br/>
        <w:t xml:space="preserve">  как радость и веселье, помогает бороться с пагубными страстями ‒ унынием</w:t>
        <w:br/>
        <w:t xml:space="preserve">  как проявлением неверия в Божью помощь и печалью, о которой преп. Максим</w:t>
        <w:br/>
        <w:t xml:space="preserve">  Исповедник писал как о неудовлетворенном вожделении наслаждений⁹.</w:t>
        <w:br/>
        <w:t xml:space="preserve">  Но сказанное представляет в лучшем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121.</w:t>
        <w:br/>
        <w:t>быть в древнерусском тексте. Итак, представленный в</w:t>
        <w:br/>
        <w:t xml:space="preserve">  повести бражник, говоря словами Аксакова, «человек чистый и</w:t>
        <w:br/>
        <w:t xml:space="preserve">  высоконравственный», который «по все дни Божии пил, но за всяким ков-</w:t>
        <w:br/>
        <w:t xml:space="preserve">  шом славил Бога», у него нет «пороков и грехов, заслуживающих</w:t>
        <w:br/>
        <w:t xml:space="preserve">  упоминовения, препятствующих войти в рай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122.</w:t>
        <w:br/>
        <w:t>было первое чудо, которое сотворил</w:t>
        <w:br/>
        <w:t xml:space="preserve">    Господь, вступив в дело Своего общественного служения, с целью явить</w:t>
        <w:br/>
        <w:t xml:space="preserve">    славу Свою, как Сына Божия, и утвердить в вере в Себя Своих</w:t>
        <w:br/>
        <w:t xml:space="preserve">    учеников¹².</w:t>
        <w:br/>
        <w:t xml:space="preserve">  Христос пришел на свадьбу «как обычный человек, как знакомый, по обычаю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123.</w:t>
        <w:br/>
        <w:t xml:space="preserve"> царь ваш? слабый, бледный, Рыбаками окружен?</w:t>
        <w:br/>
        <w:t xml:space="preserve">    Для чего он в ризе бедной? И зачем не мчится он, Силу божью обличая,</w:t>
        <w:br/>
        <w:t xml:space="preserve">    Весь одеян черной мглой, Пламенея и сверкая,</w:t>
        <w:br/>
        <w:t xml:space="preserve">    Над трепещущей землей?¹⁵</w:t>
        <w:br/>
        <w:t xml:space="preserve">  Он напряженно переживается и осмысляется в религиозном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124.</w:t>
        <w:br/>
        <w:t>быть без того”.</w:t>
        <w:br/>
        <w:t xml:space="preserve">  &lt;…&gt; Отречение от плода земного, “веселящего сердце человека”, есть в</w:t>
        <w:br/>
        <w:t xml:space="preserve">  то же время отречение от дара Божия, от веселья в жизни»19.</w:t>
        <w:br/>
        <w:t xml:space="preserve">  Эта и другие работы Аксакова в идейном и духовном отношении были тесно</w:t>
        <w:br/>
        <w:t xml:space="preserve">  связаны с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125.</w:t>
        <w:br/>
        <w:t xml:space="preserve"> детям. Мышкин тоже мог бы сказать: “…пустите детей приходить ко</w:t>
        <w:br/>
        <w:t xml:space="preserve">  Мне, и не препятствуйте им; ибо таковых есть царствие Божие” (Мк,</w:t>
        <w:br/>
        <w:t xml:space="preserve">  10:14).</w:t>
        <w:br/>
        <w:t xml:space="preserve">  Все это настолько сближает его с Христом, что многие прониклись</w:t>
        <w:br/>
        <w:t xml:space="preserve">  убеждением: Достоевский и в самом деле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126.</w:t>
        <w:br/>
        <w:t>началу: снова поется праздничное песнопение, которое в соединении с</w:t>
        <w:br/>
        <w:t xml:space="preserve">    начальными молитвами утрени составляет одну большую величественную</w:t>
        <w:br/>
        <w:t xml:space="preserve">    молитву — прошение милости Божией. Такая круговая композиция</w:t>
        <w:br/>
        <w:t xml:space="preserve">    символизирует вечное предстояние, где «день равен веку».</w:t>
        <w:br/>
        <w:t xml:space="preserve">    На структуру канона — основное содержание службы — накладывается еще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127.</w:t>
        <w:br/>
        <w:br/>
        <w:t xml:space="preserve">    сопоставляются имплицитно введенные в текст романа новозаветные</w:t>
        <w:br/>
        <w:t xml:space="preserve">    притчи и способы их художественной трансформации. Основной</w:t>
        <w:br/>
        <w:t xml:space="preserve">    сопоставительный анализ посвящен теме Божьего суда над падшим</w:t>
        <w:br/>
        <w:t xml:space="preserve">    человеком и теме людского (фарисейского) суда. Среди притч,</w:t>
        <w:br/>
        <w:t xml:space="preserve">    художественно встроенных в повествовательную ткань романа,</w:t>
        <w:br/>
        <w:t xml:space="preserve">    рассматриваются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128.</w:t>
        <w:br/>
        <w:t>Ключевые слова: кенозис, саркализация, притча, эктип</w:t>
        <w:br/>
        <w:t xml:space="preserve">    собое смысловое напряжение романа, в котором раскрывается его</w:t>
        <w:br/>
        <w:t xml:space="preserve">    глубинное содержание, связано с темой Божьего суда</w:t>
        <w:br/>
        <w:t xml:space="preserve">    над истинно падшим человеком и темой людского (фарисейского) суда.</w:t>
        <w:br/>
        <w:t xml:space="preserve">    Рассмотрим тему возмездия Божьего, настигшего нераскаянного грешника</w:t>
        <w:br/>
        <w:t xml:space="preserve">    Ефимова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129.</w:t>
        <w:br/>
        <w:t xml:space="preserve"> содержание, связано с темой Божьего суда</w:t>
        <w:br/>
        <w:t xml:space="preserve">    над истинно падшим человеком и темой людского (фарисейского) суда.</w:t>
        <w:br/>
        <w:t xml:space="preserve">    Рассмотрим тему возмездия Божьего, настигшего нераскаянного грешника</w:t>
        <w:br/>
        <w:t xml:space="preserve">    Ефимова, который загубил не только свыше данный талант, но и две жизни</w:t>
        <w:br/>
        <w:t xml:space="preserve">    рядом. Изменения в характере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130.</w:t>
        <w:br/>
        <w:t>следствием всей его жизни⁹.</w:t>
        <w:br/>
        <w:t xml:space="preserve">    В рассказе «Господин Прохарчин» появляется так называемый мотив</w:t>
        <w:br/>
        <w:t xml:space="preserve">    отрубленной головы грешника топором (секирой). Суд Божий над Ефимовым</w:t>
        <w:br/>
        <w:t xml:space="preserve">    совершается так же:</w:t>
        <w:br/>
        <w:t xml:space="preserve">    Казалось, всю жизнь секира висела над его головой, всю жизнь он ждал</w:t>
        <w:br/>
        <w:t xml:space="preserve">    каждое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131.</w:t>
        <w:br/>
        <w:t>наконец секира ударила! Удар был смертелен. Он хотел бежать от суда</w:t>
        <w:br/>
        <w:t xml:space="preserve">    над собою, но бежать было</w:t>
        <w:br/>
        <w:t xml:space="preserve">    некуда10.</w:t>
        <w:br/>
        <w:t xml:space="preserve">    Суд Божий сопровождается в романе «музыкальным громом»:</w:t>
        <w:br/>
        <w:t xml:space="preserve">    Это были не звуки скрипки, а как будто чей-то ужасный голос загремел…</w:t>
        <w:br/>
        <w:t xml:space="preserve">    я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132.</w:t>
        <w:br/>
        <w:t>В этом контексте Петр Александрович — антипод «открытых лицом» перед</w:t>
        <w:br/>
        <w:t xml:space="preserve">    зеркалом. Искажая свою сущность, первоначально заложенную в человека</w:t>
        <w:br/>
        <w:t xml:space="preserve">    как образа Божия, он искажает и само бытие, преломляя его через</w:t>
        <w:br/>
        <w:t xml:space="preserve">    «кривое зеркало». Его слова и поступки прямо соотносятся с молитвой</w:t>
      </w:r>
    </w:p>
    <w:p>
      <w:pPr>
        <w:pStyle w:val="BodyText"/>
      </w:pPr>
      <w:r>
        <w:t>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133.</w:t>
        <w:br/>
        <w:t>Достоевского становится выражением высшей реальности, жизнь человека</w:t>
        <w:br/>
        <w:t xml:space="preserve">  развертывается в двух планах: в эмпирическом плане земного бытия и в</w:t>
        <w:br/>
        <w:t xml:space="preserve">  плане осуществления Божьего предначертания. Достоевский насытил</w:t>
        <w:br/>
        <w:t xml:space="preserve">  время смыслами вечного, воплощая в своих романах сюжетно-композиционную</w:t>
        <w:br/>
        <w:t xml:space="preserve">  структуру Миротворного круга.</w:t>
        <w:br/>
        <w:t xml:space="preserve">    СПб.: Академический проект, 2005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134.</w:t>
        <w:br/>
        <w:t>спасает человека, — как мы уже видели, ярче всего</w:t>
        <w:br/>
        <w:t xml:space="preserve">  представлена в судьбе Алеши. Субъективная сторона спасения — ответ</w:t>
        <w:br/>
        <w:t xml:space="preserve">  человека</w:t>
        <w:br/>
        <w:t xml:space="preserve">  395</w:t>
        <w:br/>
        <w:t xml:space="preserve">  на призыв Божий — осуществляется в вере как всеобъемлющем принципе</w:t>
        <w:br/>
        <w:t xml:space="preserve">  христианской жизни. О вере речь заходит в книге «История одной семейки»,</w:t>
        <w:br/>
        <w:t xml:space="preserve">  где она осмыслена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135.</w:t>
        <w:br/>
        <w:t>». Получается: Сын</w:t>
        <w:br/>
        <w:t xml:space="preserve">  из мертвых воскрес, так ли, Cын? Очевидно, что Федор Павлович соотносит</w:t>
        <w:br/>
        <w:t xml:space="preserve">  фамилию убитого немца с именем Сына Божия и подвергает сомнению</w:t>
        <w:br/>
        <w:t xml:space="preserve">  Bocкpeceниe.</w:t>
        <w:br/>
        <w:t xml:space="preserve">  В романе есть не только образы веры. Размышляя о вере, повествователь</w:t>
        <w:br/>
        <w:t xml:space="preserve">  указывает и на неверие,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136.</w:t>
        <w:br/>
        <w:t>просто секуляризируется, он еще и переворачивается: вместо лика Спасителя — многолико-безликий</w:t>
        <w:br/>
        <w:t xml:space="preserve">    класс-спаситель, вместо прощения — насильственная переделка, вместо</w:t>
        <w:br/>
        <w:t xml:space="preserve">    царства Божия — вещный мир, подчиненный «власти человеческого ума и</w:t>
        <w:br/>
        <w:t xml:space="preserve">    воли» [6, 363]. Таким образом, Переверзев делает ровно то же самое,</w:t>
      </w:r>
    </w:p>
    <w:p>
      <w:pPr>
        <w:pStyle w:val="BodyText"/>
      </w:pPr>
      <w:r>
        <w:t>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137.</w:t>
        <w:br/>
        <w:t xml:space="preserve"> на нем остановиться.</w:t>
        <w:br/>
        <w:t xml:space="preserve">  Мать Иисуса Христа — Богородица, говорится там, движима милосердием,</w:t>
        <w:br/>
        <w:t xml:space="preserve">  пожелала узнать о муках грешников в аду. По Божьему повелению архангел</w:t>
        <w:br/>
        <w:t xml:space="preserve">  Михаил в сопровождении 400 ангелов — от четырех стран света — показывает</w:t>
        <w:br/>
        <w:t xml:space="preserve">  Ей ад и страждущих в нем грешников.</w:t>
      </w:r>
    </w:p>
    <w:p>
      <w:pPr>
        <w:pStyle w:val="BodyText"/>
      </w:pPr>
      <w:r>
        <w:t>О. Шульц. Русский Христос. 1998№5</w:t>
      </w:r>
    </w:p>
    <w:p>
      <w:pPr>
        <w:pStyle w:val="BodyText"/>
      </w:pPr>
      <w:r>
        <w:t>138.</w:t>
        <w:br/>
        <w:t xml:space="preserve"> детьми сына моего»), но архангел ответил, что ей должно</w:t>
        <w:br/>
        <w:t xml:space="preserve">  пребывать в раю.</w:t>
        <w:br/>
        <w:t xml:space="preserve">  Тогда Богородица обращается с мольбой к престолу Божию, и после долгих</w:t>
        <w:br/>
        <w:t xml:space="preserve">  молений ее и всех святых ангелов Спаситель облегчает муки грешников: им</w:t>
        <w:br/>
        <w:t xml:space="preserve">  дается покой от Великого четверга до</w:t>
        <w:br/>
        <w:t xml:space="preserve"> О. Шульц. Русский Христос. 1998№5</w:t>
      </w:r>
    </w:p>
    <w:p>
      <w:pPr>
        <w:pStyle w:val="BodyText"/>
      </w:pPr>
      <w:r>
        <w:t>139.</w:t>
        <w:br/>
        <w:t>смертны; при</w:t>
        <w:br/>
        <w:t xml:space="preserve">  встрече приветствуйте человека, сказав ему доброе слово.</w:t>
        <w:br/>
        <w:t xml:space="preserve">  Учитесь тому, чего не знаете.</w:t>
        <w:br/>
        <w:t xml:space="preserve">  В заключение всего — имейте страх Божий.</w:t>
        <w:br/>
        <w:t xml:space="preserve">  И он прибавляет о самом себе:</w:t>
        <w:br/>
        <w:t xml:space="preserve">  Я не дал сильно обидеть ни одну вдову, ни одного ничтожного смерда, и </w:t>
        <w:br/>
        <w:t xml:space="preserve"> О. Шульц. Русский Христос. 1998№5</w:t>
      </w:r>
    </w:p>
    <w:p>
      <w:pPr>
        <w:pStyle w:val="BodyText"/>
      </w:pPr>
      <w:r>
        <w:t>140.</w:t>
        <w:br/>
        <w:t>, чего не знаете»).</w:t>
        <w:br/>
        <w:t xml:space="preserve">  И наконец набожность, приверженность к своей церкви, к ее обрядам. («В</w:t>
        <w:br/>
        <w:t xml:space="preserve">  заключение всего имейте страх Божий», не пропускайте церковные службы,</w:t>
        <w:br/>
        <w:t xml:space="preserve">  не уклоняйтесь от церковных порядков.) [Мне припоминается в этой связи</w:t>
        <w:br/>
        <w:t xml:space="preserve">  Чехов, который несмотря на то, </w:t>
        <w:br/>
        <w:t xml:space="preserve"> О. Шульц. Русский Христос. 1998№5</w:t>
      </w:r>
    </w:p>
    <w:p>
      <w:pPr>
        <w:pStyle w:val="BodyText"/>
      </w:pPr>
      <w:r>
        <w:t>141.</w:t>
        <w:br/>
        <w:t>175).</w:t>
        <w:br/>
        <w:t xml:space="preserve">  То, что «бесы веруют и трепещут», иллюстрирует притча о гадаринском</w:t>
        <w:br/>
        <w:t xml:space="preserve">  бесноватом: бесы обращаются к Христу как к сыну Божию и повинуются его</w:t>
        <w:br/>
        <w:t xml:space="preserve">  слову. Однако Достоевский «обрезает» притчу, используя в качестве</w:t>
        <w:br/>
        <w:t xml:space="preserve">  эпиграфа ее развязку (вселение бесов в свиней) и кульминацию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142.</w:t>
        <w:br/>
        <w:t>чувствует, как земная жизнь его</w:t>
        <w:br/>
        <w:t xml:space="preserve">  соприкасается с новой — бесконечной, неведомой, но уже скоро грядущей;</w:t>
        <w:br/>
        <w:t xml:space="preserve">  над всеми страданиями возносится всепрощающая правда Божия</w:t>
        <w:br/>
        <w:t xml:space="preserve">  [Попович: 248]. Таким образом, приближение к Богу через Таинства</w:t>
        <w:br/>
        <w:t xml:space="preserve">  знаменует Божье прикосновение к человеку, которое облегчает его</w:t>
        <w:br/>
        <w:t xml:space="preserve">  состояние среди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143.</w:t>
        <w:br/>
        <w:t>скоро грядущей;</w:t>
        <w:br/>
        <w:t xml:space="preserve">  над всеми страданиями возносится всепрощающая правда Божия</w:t>
        <w:br/>
        <w:t xml:space="preserve">  [Попович: 248]. Таким образом, приближение к Богу через Таинства</w:t>
        <w:br/>
        <w:t xml:space="preserve">  знаменует Божье прикосновение к человеку, которое облегчает его</w:t>
        <w:br/>
        <w:t xml:space="preserve">  состояние среди скорбей — это одно из положений теодицеи Достоевского</w:t>
        <w:br/>
        <w:t xml:space="preserve">  перед лицом страданий.</w:t>
        <w:br/>
        <w:t xml:space="preserve">  В 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144.</w:t>
        <w:br/>
        <w:t>своем, по единственном, которого тоже призвал Господь. “Или не знаешь</w:t>
        <w:br/>
        <w:t xml:space="preserve">    ты, — сказал ей святой, — сколь сии младенцы пред престолом Божиим</w:t>
        <w:br/>
        <w:t xml:space="preserve">    дерзновенны? &lt;…&gt;”» (Д30; 14: 46).</w:t>
        <w:br/>
        <w:t xml:space="preserve">  Посредством пересказа слов святого высказывание Зосимы приобретает</w:t>
        <w:br/>
        <w:t xml:space="preserve">  особую убедительность, крестьянка понимает, что слова 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145.</w:t>
        <w:br/>
        <w:t xml:space="preserve"> [Попович: 232].</w:t>
        <w:br/>
        <w:t xml:space="preserve">  «Невозможно прийти к познанию Истины путем рационалистическим», а только</w:t>
        <w:br/>
        <w:t xml:space="preserve">  именно «путем обретения любви, которая является сущностью Божией &lt;…&gt;</w:t>
        <w:br/>
        <w:t xml:space="preserve">  любовь вводит человека в глубины Божии и делает его способным познать</w:t>
        <w:br/>
        <w:t xml:space="preserve">  то, что для небоголюбивых людей неизвестно» [Попович: 187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146.</w:t>
        <w:br/>
        <w:t>познанию Истины путем рационалистическим», а только</w:t>
        <w:br/>
        <w:t xml:space="preserve">  именно «путем обретения любви, которая является сущностью Божией &lt;…&gt;</w:t>
        <w:br/>
        <w:t xml:space="preserve">  любовь вводит человека в глубины Божии и делает его способным познать</w:t>
        <w:br/>
        <w:t xml:space="preserve">  то, что для небоголюбивых людей неизвестно» [Попович: 187]. Поэтому</w:t>
        <w:br/>
        <w:t xml:space="preserve">  любовь — это еще одна неотъемлемая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147.</w:t>
        <w:br/>
        <w:t>» [Попович: 187]. Поэтому</w:t>
        <w:br/>
        <w:t xml:space="preserve">  любовь — это еще одна неотъемлемая составляющая теодицеи. Именно из-за</w:t>
        <w:br/>
        <w:t xml:space="preserve">  отсутствия любви Ивану трудно понять и принять Божий мир, и все его</w:t>
        <w:br/>
        <w:t xml:space="preserve">  слова о том, что «Карамазовы любят детей» (очевидно, также имея в виду</w:t>
        <w:br/>
        <w:t xml:space="preserve">  себя) — лукавство: поднятая Иваном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148.</w:t>
        <w:br/>
        <w:t>]. Н. О. Лосский по этому поводу говорил, что</w:t>
        <w:br/>
        <w:t xml:space="preserve">  «зло есть нечто недолжное и не необходимое» [Лосский: 178]. Познанию</w:t>
        <w:br/>
        <w:t xml:space="preserve">  Божьей тайны мира помогают не только страдания, а также вера,</w:t>
        <w:br/>
        <w:t xml:space="preserve">  причастность к Святым Дарам, молитва, исповедь и покаяние, любовь,</w:t>
        <w:br/>
        <w:t xml:space="preserve">  милосердие. Страдание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149.</w:t>
        <w:br/>
        <w:t xml:space="preserve"> оправдание жизни, единственно истинную</w:t>
        <w:br/>
        <w:t xml:space="preserve">  и приемлемую теодицею и антроподицею» [Попович: 249]. Также писатель</w:t>
        <w:br/>
        <w:t xml:space="preserve">  показывает, что бунт против Бога и Божьего мира может быть губителен для</w:t>
        <w:br/>
        <w:t xml:space="preserve">  человека. В романе видим, к каким последствиям приводит отрицание</w:t>
        <w:br/>
        <w:t xml:space="preserve">  бессмертия: человек становится убийцей, вдохновляет на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150.</w:t>
        <w:br/>
        <w:t>Д30; 25: 173).</w:t>
        <w:br/>
        <w:t xml:space="preserve">  Через художественное слово Достоевский смог донести до читателя мысль</w:t>
        <w:br/>
        <w:t xml:space="preserve">  о чудовищности детских страданий, несуразности идеи непринятия Божьего</w:t>
        <w:br/>
        <w:t xml:space="preserve">  мира, понимании беспощадной природы и истязательной функции черта (каким</w:t>
        <w:br/>
        <w:t xml:space="preserve">  бы смешным он ни представлялся в видении Ивана). Достоевский не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151.</w:t>
        <w:br/>
        <w:t xml:space="preserve"> Зосимы как будто вполне резонны. «Цветочки»</w:t>
        <w:br/>
        <w:t xml:space="preserve">    Франциска⁷ — выражение проповедуемой старцем радости жизни, любви к</w:t>
        <w:br/>
        <w:t xml:space="preserve">    миру («Любите все создание Божие, и целое, и каждую песчинку. Каждый</w:t>
        <w:br/>
        <w:t xml:space="preserve">    листик, каждый луч Божий любите», 14, С. 289). Весь вопрос в нюансах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152.</w:t>
        <w:br/>
        <w:t>старцем радости жизни, любви к</w:t>
        <w:br/>
        <w:t xml:space="preserve">    миру («Любите все создание Божие, и целое, и каждую песчинку. Каждый</w:t>
        <w:br/>
        <w:t xml:space="preserve">    листик, каждый луч Божий любите», 14, С. 289). Весь вопрос в нюансах</w:t>
        <w:br/>
        <w:t xml:space="preserve">    восприятия, в трезвении, противостоящем соблазну. Нам здесь интересна</w:t>
        <w:br/>
        <w:t xml:space="preserve">    духовнопоэтическая сторона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153.</w:t>
        <w:br/>
        <w:t>искушении и во всем прочем другом;</w:t>
        <w:br/>
        <w:t xml:space="preserve">    и за это получили от Господа жизнь вечную. Откуда великий стыд нам,</w:t>
        <w:br/>
        <w:t xml:space="preserve">    рабам Божиим, что святые совершили подвиги, а мы, рассказывая о них,</w:t>
        <w:br/>
        <w:t xml:space="preserve">    хотим получить славу и почет»).</w:t>
        <w:br/>
        <w:t xml:space="preserve">    М., 2001.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154.</w:t>
        <w:br/>
        <w:t xml:space="preserve"> или подражания красоте, по сути единая?</w:t>
        <w:br/>
        <w:t xml:space="preserve">    Леонтьев настроен слышать себя. И, согласившись с правотой критика,</w:t>
        <w:br/>
        <w:t xml:space="preserve">    утверждающего онтологизм Страха Божия, оспорим его запальчивость,</w:t>
        <w:br/>
        <w:t xml:space="preserve">    обусловленную ситуативно, не умиренную даже смертью соперника.</w:t>
        <w:br/>
        <w:t xml:space="preserve">    Думается, неблагоприятное мнение оптинцев о Зосиме (с подачи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155.</w:t>
        <w:br/>
        <w:t>такое замечание. Ибо для счастья</w:t>
        <w:br/>
        <w:t xml:space="preserve">    созданы люди, и кто вполне счастлив, тот прямо удостоен сказать себе:</w:t>
        <w:br/>
        <w:t xml:space="preserve">    «Я выполнил завет Божий на сей земле». Все праведные, все святые, все</w:t>
        <w:br/>
        <w:t xml:space="preserve">    святые мученики были вполне счастливы (14, С. 51).</w:t>
        <w:br/>
        <w:t xml:space="preserve">    Это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156.</w:t>
        <w:br/>
        <w:t>о всепрощении, против которого бунтует Иван, у</w:t>
        <w:br/>
        <w:t xml:space="preserve">    автора нет и речи. Его частный суд — суд совести, а Страшный — суд</w:t>
        <w:br/>
        <w:t xml:space="preserve">    Божией милости. Иван, подобно Иову, «спешит принять меры». Уходя в</w:t>
        <w:br/>
        <w:t xml:space="preserve">    переулок души, в подполье одиночества, болея душой, как Митя, за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157.</w:t>
        <w:br/>
        <w:t>… (I, 168).</w:t>
        <w:br/>
        <w:t xml:space="preserve">    Образ «змеи, грызущей прах», восходит к тексту 3-й главы Книги Бытия,</w:t>
        <w:br/>
        <w:t xml:space="preserve">    где звучат слова Божьего проклятия, обращенные к змею-искусителю: «И</w:t>
        <w:br/>
        <w:t xml:space="preserve">    сказал Господь Бог змею: за то, что ты сделал это, проклят ты пред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158.</w:t>
        <w:br/>
        <w:t>слова</w:t>
        <w:br/>
        <w:t xml:space="preserve">    героя и его внутреннего слова, несущего в себе звучащее (энергийное,</w:t>
        <w:br/>
        <w:t xml:space="preserve">    как сказал бы Лосев) присутствие ипостасного Логоса: Слово Божие,</w:t>
        <w:br/>
        <w:t xml:space="preserve">    опосредованное текстами Писания, звучит как голос собственного</w:t>
        <w:br/>
        <w:t xml:space="preserve">    существа героя, сохраняя принципиальную неслиянность с ним.</w:t>
        <w:br/>
        <w:t xml:space="preserve">    Целый ряд показательных примеров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159.</w:t>
        <w:br/>
        <w:t>; и самая лучшая пора их — труд и болезнь…»</w:t>
        <w:br/>
        <w:t xml:space="preserve">    (ст. 10). 89-й псалом имеет надписание Молитва Моисея человека Божия.</w:t>
        <w:br/>
        <w:t xml:space="preserve">    Комментаторы высказывают предположение, что Моисей написал его</w:t>
        <w:br/>
        <w:t xml:space="preserve">    «…под конец 40-летнего странствования в пустыне…» [3, 590]. Таким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160.</w:t>
        <w:br/>
        <w:t>9: 11). В сюжетных перипетиях повести проступают контуры сюжета мифического и мистериального:</w:t>
        <w:br/>
        <w:t xml:space="preserve">    столкновение власти Аполлиона-Губителя и спасающей Любви Божией в</w:t>
        <w:br/>
        <w:t xml:space="preserve">    сердце подпольного антигероя. В силу всемирно-исторического масштаба</w:t>
        <w:br/>
        <w:t xml:space="preserve">    этого конфликта Достоевский не имел ни намерения, ни возможности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161.</w:t>
        <w:br/>
        <w:t>о Марфе и Марии читается на литургии в день</w:t>
        <w:br/>
        <w:t xml:space="preserve">    приезда Мышкина</w:t>
        <w:br/>
        <w:t xml:space="preserve">    в Петербург, 27 ноября, когда празднуется память иконы Божией Матери</w:t>
        <w:br/>
        <w:t xml:space="preserve">    «Знамение». Есть основание говорить о несомненной соотнесенности</w:t>
        <w:br/>
        <w:t xml:space="preserve">    Мышкина с образом евангельской Марфы. Подобно Марфе он заботится о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162.</w:t>
        <w:br/>
        <w:br/>
        <w:t xml:space="preserve">    Подводя итоги, мы приходим к необходимости диалектического взгляда</w:t>
        <w:br/>
        <w:t xml:space="preserve">    на предмет нашего рассмотрения. Евангельский Текст Достоевского</w:t>
        <w:br/>
        <w:t xml:space="preserve">    являет нам Слово Божие как Одно во многом — в Его многообразных и</w:t>
        <w:br/>
        <w:t xml:space="preserve">    бесконечных проявлениях,</w:t>
        <w:br/>
        <w:t xml:space="preserve">    в единстве композиционных и архитектонических форм. Во многих случаях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163.</w:t>
        <w:br/>
        <w:t>он передает слово персонажа) помимо их сознательных намерений. Это</w:t>
        <w:br/>
        <w:t xml:space="preserve">    значит, что само сознание человека в мире Достоевского организовано</w:t>
        <w:br/>
        <w:t xml:space="preserve">    Словом Божиим, сам человек у Достоевского становится живым звучащим</w:t>
        <w:br/>
        <w:t xml:space="preserve">    Текстом. В подготовительных материалах к роману «Братья Карамазовы»</w:t>
        <w:br/>
        <w:t xml:space="preserve">    читаем:</w:t>
        <w:br/>
        <w:t xml:space="preserve">    Человек есть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164.</w:t>
        <w:br/>
        <w:t>не только речь героя Достоевского, но и все прочие его проявления,</w:t>
        <w:br/>
        <w:t xml:space="preserve">    начиная с имени, оказываются пронизаны смысловыми энергиями Слова</w:t>
        <w:br/>
        <w:t xml:space="preserve">    Божия. Эти же энергии, как мы убедились, определяют и общую телеологическую направленность произведений писателя. Это бесконечно</w:t>
        <w:br/>
        <w:t xml:space="preserve">    расширяющееся многообразие проявлений Евангельского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165.</w:t>
        <w:br/>
        <w:t>и важны для сюжета «Преступления и наказания»,</w:t>
        <w:br/>
        <w:t xml:space="preserve">  в котором тема красоты представлена как преодоление</w:t>
        <w:br/>
        <w:t xml:space="preserve">  безобразного [30, 169] и восстановление образа Божия в человеке.</w:t>
        <w:br/>
        <w:t xml:space="preserve">  Итак, следует говорить о принципиально разных подходах к анализу</w:t>
        <w:br/>
        <w:t xml:space="preserve">  романного текста. Безусловное значение имеют поиск и интерпретация</w:t>
      </w:r>
    </w:p>
    <w:p>
      <w:pPr>
        <w:pStyle w:val="BodyText"/>
      </w:pPr>
      <w:r>
        <w:t>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166.</w:t>
        <w:br/>
        <w:t>восстановления» [Зеньковский: 224], при этом в формуле «мир спасет</w:t>
        <w:br/>
        <w:t xml:space="preserve">  красота» «дана религиозная идея — спасение мира через святость, через</w:t>
        <w:br/>
        <w:t xml:space="preserve">  восстановление образа Божия в нас» [Зеньковский: 230]. Как отмечено</w:t>
        <w:br/>
        <w:t xml:space="preserve">  в наши дни, именно «возможность преображения человека» определяет</w:t>
        <w:br/>
        <w:t xml:space="preserve">  характер религиозной эстетики писателя [Капилупи: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167.</w:t>
        <w:br/>
        <w:t>]. &lt;…&gt;</w:t>
        <w:br/>
        <w:t xml:space="preserve">  ...имя Капернаум выступает в связи с тремя фактами: милосердное</w:t>
        <w:br/>
        <w:t xml:space="preserve">  исцеление и прощение грехов[8], осияние светом истины Божией и попрание</w:t>
        <w:br/>
        <w:t xml:space="preserve">  гордыни; сюда же привходят и слова о воскресении</w:t>
        <w:br/>
        <w:t xml:space="preserve">  (ср. Матф. XVII. 23. 24)» [Плетнев: 174—175][9]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168.</w:t>
        <w:br/>
        <w:t>Соня раздельно и с силою прочла, точно</w:t>
        <w:br/>
        <w:t xml:space="preserve">    сама во всеуслышание исповедовала:)</w:t>
        <w:br/>
        <w:t xml:space="preserve">    Так, Господи! Я верую, что Ты Христос, Сын Божий, грядущий в мир»</w:t>
        <w:br/>
        <w:t xml:space="preserve">    (6: 280);</w:t>
        <w:br/>
        <w:t xml:space="preserve">    «Далее она не читала и не могла читать, закрыла книгу и быстро встала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169.</w:t>
        <w:br/>
        <w:t xml:space="preserve"> в целом к теме воскресения мертвых, ср.:</w:t>
        <w:br/>
        <w:t xml:space="preserve">    «Иисус сказал им в ответ: заблуждаетесь, не зная Писаний, ни силы</w:t>
        <w:br/>
        <w:t xml:space="preserve">    Божией. Ибо в воскресении не женятся, ни замуж не выходят; но живут,</w:t>
        <w:br/>
        <w:t xml:space="preserve">    как Ангелы Божии на небеси. О воскресении же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170.</w:t>
        <w:br/>
        <w:t>не зная Писаний, ни силы</w:t>
        <w:br/>
        <w:t xml:space="preserve">    Божией. Ибо в воскресении не женятся, ни замуж не выходят; но живут,</w:t>
        <w:br/>
        <w:t xml:space="preserve">    как Ангелы Божии на небеси. О воскресении же мертвых разве не читали</w:t>
        <w:br/>
        <w:t xml:space="preserve">    вы, что сказано вам от Бога глаголющего: Я есмь Бог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171.</w:t>
        <w:br/>
        <w:t>Он есть</w:t>
        <w:br/>
        <w:t xml:space="preserve">    Сын человеческий. Не дивитесь сему: ибо наступает время, в которое все</w:t>
        <w:br/>
        <w:t xml:space="preserve">    находящиеся во гробах услышат глас Сына Божия; и изыдут творившие</w:t>
        <w:br/>
        <w:t xml:space="preserve">    добро в воскресение жизни; а делавшие зло — в воскресение осуждения»</w:t>
        <w:br/>
        <w:t xml:space="preserve">    (Ин. 5:26—29; см.: Евангелие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172.</w:t>
        <w:br/>
        <w:t>Синодального перевода.</w:t>
        <w:br/>
        <w:t xml:space="preserve">  [14]  Ср. в Синод. переводе: «Иисус сказал им в ответ: заблуждаетесь, не</w:t>
        <w:br/>
        <w:t xml:space="preserve">  зная Писаний, ни силы Божией, ибо в воскресении ни женятся, ни выходят</w:t>
        <w:br/>
        <w:t xml:space="preserve">  замуж, но пребывают, как Ангелы Божии на небесах. А о воскресении</w:t>
        <w:br/>
        <w:t xml:space="preserve">  мертвых не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173.</w:t>
        <w:br/>
        <w:t>ответ: заблуждаетесь, не</w:t>
        <w:br/>
        <w:t xml:space="preserve">  зная Писаний, ни силы Божией, ибо в воскресении ни женятся, ни выходят</w:t>
        <w:br/>
        <w:t xml:space="preserve">  замуж, но пребывают, как Ангелы Божии на небесах. А о воскресении</w:t>
        <w:br/>
        <w:t xml:space="preserve">  мертвых не читали ли вы реченного вам Богом: Я Бог Авраама, и Бог</w:t>
        <w:br/>
        <w:t xml:space="preserve">  Исаака,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174.</w:t>
        <w:br/>
        <w:t>что Он есть Сын Человеческий. Не дивитесь сему; ибо</w:t>
        <w:br/>
        <w:t xml:space="preserve">  наступает время, в которое все, находящиеся в гробах, услышат глас Сына</w:t>
        <w:br/>
        <w:t xml:space="preserve">  Божия; и изыдут творившие добро в воскресение жизни, а делавшие зло — в</w:t>
        <w:br/>
        <w:t xml:space="preserve">  воскресение осуждения» (Ин. 5:26—29).</w:t>
        <w:br/>
        <w:t xml:space="preserve">  [17] 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175.</w:t>
        <w:br/>
        <w:t>чужим”, т. к. “весь</w:t>
        <w:br/>
        <w:t xml:space="preserve">  вошел в человечество”, т. к. Он — в самой сокровенной “глубине души</w:t>
        <w:br/>
        <w:t xml:space="preserve">  человеческой” (ср.: “Царство Божие внутрь вас есть” — Лк. 17, 21). Для</w:t>
        <w:br/>
        <w:t xml:space="preserve">  Него нет ничего тайного, что не было бы явным, Ему известны и “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176.</w:t>
        <w:br/>
        <w:t>. Что же заставляет его</w:t>
        <w:br/>
        <w:t xml:space="preserve">  явиться с повинной?</w:t>
        <w:br/>
        <w:t xml:space="preserve">  Неразрешимые вопросы востают перед убийцею, неподозреваемые и</w:t>
        <w:br/>
        <w:t xml:space="preserve">  неожиданные чувства мучают его сердце. Божия правда, земной закон берет</w:t>
        <w:br/>
        <w:t xml:space="preserve">  свое, и он ― кончает тем, что принужден сам на себя донести. Принужден,</w:t>
        <w:br/>
        <w:t xml:space="preserve">  чтобы хотя погибнуть в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177.</w:t>
        <w:br/>
        <w:t>свое дело” (28/2, 137).</w:t>
        <w:br/>
        <w:t xml:space="preserve">  Итак, цель повествования ― привести героя к искуплению вследствие</w:t>
        <w:br/>
        <w:t xml:space="preserve">  требований “земного закона”, “человеческой природы” и “Божьей правды”.</w:t>
        <w:br/>
        <w:t xml:space="preserve">  Последняя мотивировка касается исключительно сферы совести.</w:t>
        <w:br/>
        <w:t xml:space="preserve">  Если душевные муки принуждают Раскольникова признаться в преступлении,</w:t>
        <w:br/>
        <w:t xml:space="preserve">  то следует рассмотреть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178.</w:t>
        <w:br/>
        <w:t>христианской традиции каждый человек имеет совесть, которая заключает</w:t>
        <w:br/>
        <w:t xml:space="preserve">  в себе внутреннего свидетеля и обвинителя, которые мыслятся как “око и</w:t>
        <w:br/>
        <w:t xml:space="preserve">  глас Божий”. А так как Бог всеведущ и вездесущ, то суда совести нельзя</w:t>
        <w:br/>
        <w:t xml:space="preserve">  избежать. Для Достоевского Христос не отвлеченный идеал, не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179.</w:t>
        <w:br/>
        <w:t>и воля стремятся подавить в его сердце</w:t>
        <w:br/>
        <w:t xml:space="preserve">  голос совести, голос Христа. Когда и как вступает Раскольников в</w:t>
        <w:br/>
        <w:t xml:space="preserve">  диалогическое столкновение с “Божьей правдой”?</w:t>
        <w:br/>
        <w:t xml:space="preserve">  Если то, что действительно важно, что определяет все поведение человека,</w:t>
        <w:br/>
        <w:t xml:space="preserve">  происходит почти не заметно в “чуть-чуточных” изменениях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180.</w:t>
        <w:br/>
        <w:t>. Иными словами, он являет процесс перерождающего</w:t>
        <w:br/>
        <w:t xml:space="preserve">  воздействия совести на сознание Раскольникова.</w:t>
        <w:br/>
        <w:t xml:space="preserve">  Если Раскольников принужден донести на себя во имя “Божьей правды”, то</w:t>
        <w:br/>
        <w:t xml:space="preserve">  мы могли бы найти в тексте те моменты, когда присутствие Божьей правды</w:t>
        <w:br/>
        <w:t xml:space="preserve">  проникает в сознание героя и пробуждает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181.</w:t>
        <w:br/>
        <w:t>Раскольников принужден донести на себя во имя “Божьей правды”, то</w:t>
        <w:br/>
        <w:t xml:space="preserve">  мы могли бы найти в тексте те моменты, когда присутствие Божьей правды</w:t>
        <w:br/>
        <w:t xml:space="preserve">  проникает в сознание героя и пробуждает его совесть.</w:t>
        <w:br/>
        <w:t xml:space="preserve">  Еще одна функция совести ― предостерегать от злых поступков. Сон, в</w:t>
      </w:r>
    </w:p>
    <w:p>
      <w:pPr>
        <w:pStyle w:val="BodyText"/>
      </w:pPr>
      <w:r>
        <w:t>Д. О. Томпсон. Проблемы совести в «Преступлении и наказании». 1998№5</w:t>
      </w:r>
    </w:p>
    <w:p>
      <w:pPr>
        <w:pStyle w:val="BodyText"/>
      </w:pPr>
      <w:r>
        <w:t>182.</w:t>
        <w:br/>
        <w:t>ему</w:t>
        <w:br/>
        <w:t xml:space="preserve">  “путь”, спасти его от “проклятой мечты” (6, 50). Ясно, что в эту минуту</w:t>
        <w:br/>
        <w:t xml:space="preserve">  он сознавал, как ни мимолетно, “Божию правду”.</w:t>
        <w:br/>
        <w:t xml:space="preserve">  После преступления, в согласии с христианским понятием совести, душевные</w:t>
        <w:br/>
        <w:t xml:space="preserve">  муки Раскольникова становятся почти невыносимыми.</w:t>
        <w:br/>
        <w:t xml:space="preserve">  367</w:t>
        <w:br/>
        <w:t xml:space="preserve">  Здесь функция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183.</w:t>
        <w:br/>
        <w:t xml:space="preserve"> Петрович (поручик,</w:t>
        <w:br/>
        <w:t xml:space="preserve">  которого Раскольников выбирает, чтобы сделать свое признание в конце</w:t>
        <w:br/>
        <w:t xml:space="preserve">  романа). Илья, русский вариант библейского Илии, ― фигуральное</w:t>
        <w:br/>
        <w:t xml:space="preserve">  воплощение Божьего суда и возмездия.Пологике сна, Илья Петрович,</w:t>
        <w:br/>
        <w:t xml:space="preserve">  современный представитель “земного закона”, превращается в представителя</w:t>
        <w:br/>
        <w:t xml:space="preserve">  “Божьей правды”, становится голосом совести,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184.</w:t>
        <w:br/>
        <w:t xml:space="preserve"> библейского Илии, ― фигуральное</w:t>
        <w:br/>
        <w:t xml:space="preserve">  воплощение Божьего суда и возмездия.Пологике сна, Илья Петрович,</w:t>
        <w:br/>
        <w:t xml:space="preserve">  современный представитель “земного закона”, превращается в представителя</w:t>
        <w:br/>
        <w:t xml:space="preserve">  “Божьей правды”, становится голосом совести, вынуждающей героя</w:t>
        <w:br/>
        <w:t xml:space="preserve">  признаться в своих преступлениях. Битье хозяйки Ильей Петровичем ― это</w:t>
        <w:br/>
        <w:t xml:space="preserve">  буквально угрызения совести героя, бичевание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185.</w:t>
        <w:br/>
        <w:t>Достоевский показывает, что одно преступление</w:t>
        <w:br/>
        <w:t xml:space="preserve">  ведет к другому, может быть, к худшему “злодейству”; убив Лизавету,</w:t>
        <w:br/>
        <w:t xml:space="preserve">  Раскольников совершил святотатство, переступил через “Божью правду”.</w:t>
        <w:br/>
        <w:t xml:space="preserve">  На это намекает выражение лица Раскольникова. Передав длинный разговор</w:t>
        <w:br/>
        <w:t xml:space="preserve">  Разумихина и Зосимова, во время которого Раскольников не проявляет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186.</w:t>
        <w:br/>
        <w:t>пробуждение совести влечет за собой особого рода</w:t>
        <w:br/>
        <w:t xml:space="preserve">  необходимость: его герой непременно должен вступить в доверительный</w:t>
        <w:br/>
        <w:t xml:space="preserve">  диалог с человеком, который воплощает Божию правду. Именно поэтому</w:t>
        <w:br/>
        <w:t xml:space="preserve">  Раскольникова тянетк Соне.</w:t>
        <w:br/>
        <w:t xml:space="preserve">  К тому времени, как Раскольников появился в ее жизни, Соня глубоко</w:t>
        <w:br/>
        <w:t xml:space="preserve">  усвоила Новый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187.</w:t>
        <w:br/>
        <w:t>Ибо он должен был знать заранее, что Соня не будет</w:t>
        <w:br/>
        <w:t xml:space="preserve">  сомневаться в том, что, убив двух людей, он согрешил против Божьей</w:t>
        <w:br/>
        <w:t xml:space="preserve">  правды, что она потребует, чтобы он не только донес на себя, но и</w:t>
        <w:br/>
        <w:t xml:space="preserve">  искупил перед Богом свои грехи. Это означает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188.</w:t>
        <w:br/>
        <w:t>старухи,</w:t>
        <w:br/>
        <w:t xml:space="preserve">  хотя это тоже нарушение морали, лежит на уровне идеологически</w:t>
        <w:br/>
        <w:t xml:space="preserve">  мотивированного уголовного дела, а убиение Лизаветы принадлежит к</w:t>
        <w:br/>
        <w:t xml:space="preserve">  духовной сфере Божьей правды.В преступлении против старухи надо</w:t>
        <w:br/>
        <w:t xml:space="preserve">  признаться представителям земного закона, а в преступлении против</w:t>
        <w:br/>
        <w:t xml:space="preserve">  невинной “юродивой” надо исповедаться перед кем-то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189.</w:t>
        <w:br/>
        <w:t>Правда, в его поэтическом мире полная победа станет возможной только</w:t>
        <w:br/>
        <w:t xml:space="preserve">  тогда, когда Раскольников поймет, что, убив старуху, он тоже переступил</w:t>
        <w:br/>
        <w:t xml:space="preserve">  Божию правду, а это, в свою очередь, станет возможным тогда, когда</w:t>
        <w:br/>
        <w:t xml:space="preserve">  Раскольников откроет Евангелие, когда он откроет душу Христу. Еще не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190.</w:t>
        <w:br/>
        <w:t>только вопрос, но это вопрос Раскольникова ― он нашел слова, чтобы</w:t>
        <w:br/>
        <w:t xml:space="preserve">  поставить этот вопрос себе. Автор привел сознание героя в хранилище</w:t>
        <w:br/>
        <w:t xml:space="preserve">  Божьей правды, к истоку совести. Это и было сюжетом Достоевского, и</w:t>
        <w:br/>
        <w:t xml:space="preserve">  роман соответственно завершается на пороге “новой истории”, “нового</w:t>
        <w:br/>
        <w:t xml:space="preserve">  рассказа”.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191.</w:t>
        <w:br/>
        <w:t>или социального статуса»1. Также фон</w:t>
        <w:br/>
        <w:t xml:space="preserve">  Шульц высоко ставит и книгу Велимировича, которая показывает жизнь,</w:t>
        <w:br/>
        <w:t xml:space="preserve">  как «самый красивый и прекрасный Божий дар»2. В книге сербского</w:t>
        <w:br/>
        <w:t xml:space="preserve">  мыслителя, как пишет фон Шульц, всечеловек основывается на все-</w:t>
        <w:br/>
        <w:t xml:space="preserve">    150</w:t>
        <w:br/>
        <w:t xml:space="preserve">  общем равенстве, в отличие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192.</w:t>
        <w:br/>
        <w:t>в книге Преподобного Иустина, в которой рассматриваются два типа</w:t>
        <w:br/>
        <w:t xml:space="preserve">  героев Достоевского, первый из которых выбирает путь без Бога, вто-</w:t>
        <w:br/>
        <w:t xml:space="preserve">  рой — Божий путь. При этом поиск Бога является целью и смыслом жизни</w:t>
        <w:br/>
        <w:t xml:space="preserve">  обоих типов, но Достоевский в своих романах показал на примере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193.</w:t>
        <w:br/>
        <w:t>неприятию, к</w:t>
        <w:br/>
        <w:t xml:space="preserve">    нигилизму и анархизму⁸.</w:t>
        <w:br/>
        <w:t xml:space="preserve">  Поэтому стадии развития судьбы героев Достоевского, отрицающих</w:t>
        <w:br/>
        <w:t xml:space="preserve">  существование Бога, таковы: 1) неприятие этого мира Божьего; 2)</w:t>
        <w:br/>
        <w:t xml:space="preserve">  неприятие Христа, Божьего Логоса;</w:t>
        <w:br/>
        <w:t xml:space="preserve">  3) отсюда — все позволено; 4) все позволено созданному</w:t>
        <w:br/>
        <w:t xml:space="preserve">  «человеко-богу»9. Однако против такого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194.</w:t>
        <w:br/>
        <w:t xml:space="preserve"> анархизму⁸.</w:t>
        <w:br/>
        <w:t xml:space="preserve">  Поэтому стадии развития судьбы героев Достоевского, отрицающих</w:t>
        <w:br/>
        <w:t xml:space="preserve">  существование Бога, таковы: 1) неприятие этого мира Божьего; 2)</w:t>
        <w:br/>
        <w:t xml:space="preserve">  неприятие Христа, Божьего Логоса;</w:t>
        <w:br/>
        <w:t xml:space="preserve">  3) отсюда — все позволено; 4) все позволено созданному</w:t>
        <w:br/>
        <w:t xml:space="preserve">  «человеко-богу»9. Однако против такого принципа протестует</w:t>
        <w:br/>
        <w:t xml:space="preserve">  человеческая совесть: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195.</w:t>
        <w:br/>
        <w:t>) все позволено созданному</w:t>
        <w:br/>
        <w:t xml:space="preserve">  «человеко-богу»9. Однако против такого принципа протестует</w:t>
        <w:br/>
        <w:t xml:space="preserve">  человеческая совесть: Рогожин, Кириллов не принимают этого мира,</w:t>
        <w:br/>
        <w:t xml:space="preserve">  божьего мира, а внутренняя гордость не позволяет им смириться, в</w:t>
        <w:br/>
        <w:t xml:space="preserve">  результате единственным выходом из этой проблемы, как пишет Преподобный</w:t>
        <w:br/>
        <w:t xml:space="preserve">  Иустин, они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196.</w:t>
        <w:br/>
        <w:t xml:space="preserve"> тетрадке.</w:t>
        <w:br/>
        <w:t xml:space="preserve">    Православие                  Христианские контексты и подтексты</w:t>
        <w:br/>
        <w:t xml:space="preserve">                                 "Сибирской тетради" многочисленны и</w:t>
        <w:br/>
        <w:t xml:space="preserve">                                 разнолики. Глас народа был для писателя</w:t>
        <w:br/>
        <w:t xml:space="preserve">                                 гласом Божьим, народное слово проявляло</w:t>
        <w:br/>
        <w:t xml:space="preserve">                                 христианский облик каторжных товарищей</w:t>
        <w:br/>
        <w:t xml:space="preserve">                                 писателя.</w:t>
        <w:br/>
        <w:t xml:space="preserve">  Текст статьи</w:t>
        <w:br/>
        <w:t xml:space="preserve">  Я лгу! Да вот тебе Великое Слово не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197.</w:t>
        <w:br/>
        <w:t>здесь живем.</w:t>
        <w:br/>
        <w:t xml:space="preserve">  Бог, Творец небесный с нами,</w:t>
        <w:br/>
        <w:t xml:space="preserve">  Мы и здесь не пропадем.</w:t>
        <w:br/>
        <w:t xml:space="preserve">  Глас народа прозвучал для писателя действительно гласом Божьим, гимном</w:t>
        <w:br/>
        <w:t xml:space="preserve">  христианской надежды: укреплял, ободрял, просветлял. Молитвенная песенка</w:t>
        <w:br/>
        <w:t xml:space="preserve">  (сродни «жестоким романсам» и старообрядческим стихам о спасении) как</w:t>
        <w:br/>
        <w:t xml:space="preserve">  произведение устного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198.</w:t>
        <w:br/>
        <w:t xml:space="preserve"> вместо всечеловека) типична в</w:t>
        <w:br/>
        <w:t xml:space="preserve">    русской литературной и философской критике ХХ в.</w:t>
        <w:br/>
        <w:t xml:space="preserve">    Для Достоевского в каждом человеке заключен образ Божий; образить,</w:t>
        <w:br/>
        <w:t xml:space="preserve">    обожить — восстановить образ Божий и тем самым очеловечить человека.</w:t>
        <w:br/>
        <w:t xml:space="preserve">    Быть русским — стать всечеловеком, христианином. Герой Достоевского</w:t>
        <w:br/>
        <w:t xml:space="preserve">    несет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199.</w:t>
        <w:br/>
        <w:t xml:space="preserve"> литературной и философской критике ХХ в.</w:t>
        <w:br/>
        <w:t xml:space="preserve">    Для Достоевского в каждом человеке заключен образ Божий; образить,</w:t>
        <w:br/>
        <w:t xml:space="preserve">    обожить — восстановить образ Божий и тем самым очеловечить человека.</w:t>
        <w:br/>
        <w:t xml:space="preserve">    Быть русским — стать всечеловеком, христианином. Герой Достоевского</w:t>
        <w:br/>
        <w:t xml:space="preserve">    несет в себе всю возможную полноту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200.</w:t>
        <w:br/>
        <w:t xml:space="preserve">  Быть русским — стать всечеловеком, христианином.</w:t>
        <w:br/>
        <w:t xml:space="preserve">    В научном определении антропология Достоевского — христианская. Для</w:t>
        <w:br/>
        <w:t xml:space="preserve">    Достоевского в каждом человеке заключен образ Божий, образить,</w:t>
        <w:br/>
        <w:t xml:space="preserve">    обожить — восстановить образ</w:t>
        <w:br/>
        <w:t xml:space="preserve">    Божий и тем самым очеловечить человека. Ср. комментарий Достоевского к</w:t>
        <w:br/>
        <w:t xml:space="preserve">    слову образить:</w:t>
        <w:br/>
        <w:t xml:space="preserve">    Образить,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201.</w:t>
        <w:br/>
        <w:t xml:space="preserve">  В научном определении антропология Достоевского — христианская. Для</w:t>
        <w:br/>
        <w:t xml:space="preserve">    Достоевского в каждом человеке заключен образ Божий, образить,</w:t>
        <w:br/>
        <w:t xml:space="preserve">    обожить — восстановить образ</w:t>
        <w:br/>
        <w:t xml:space="preserve">    Божий и тем самым очеловечить человека. Ср. комментарий Достоевского к</w:t>
        <w:br/>
        <w:t xml:space="preserve">    слову образить:</w:t>
        <w:br/>
        <w:t xml:space="preserve">    Образить, словцо народное: дать образ, восстановить в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202.</w:t>
        <w:br/>
        <w:t>212.1.15. С. 88).</w:t>
        <w:br/>
        <w:t xml:space="preserve">    Прав Карен Степанян, связав формулу «найти в человеке человека» с</w:t>
        <w:br/>
        <w:t xml:space="preserve">    христианской идеей проявления образа Божьего в человеке [9, 13—14].</w:t>
        <w:br/>
        <w:t xml:space="preserve">    Человек Достоевского несет в себе возможную полноту Творца и творения.</w:t>
        <w:br/>
        <w:t xml:space="preserve">    Достоевский формулирует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203.</w:t>
        <w:br/>
        <w:br/>
        <w:t xml:space="preserve">    Человек Достоевского несет в себе возможную полноту Творца и творения.</w:t>
        <w:br/>
        <w:t xml:space="preserve">    Достоевский формулирует законы бытия:</w:t>
        <w:br/>
        <w:t xml:space="preserve">    …всяк человек образ Божий на себе носит, образ его и подобие (Д18; 3,</w:t>
        <w:br/>
        <w:t xml:space="preserve">    175).</w:t>
        <w:br/>
        <w:t xml:space="preserve">    Христианство есть доказательство того, что в человеке может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204.</w:t>
        <w:br/>
        <w:t>.</w:t>
        <w:br/>
        <w:t xml:space="preserve">    Эту же идею и этот принцип христианской антропологии Достоевский</w:t>
        <w:br/>
        <w:t xml:space="preserve">    защищает в «Двойнике»: каждый человек несет в себе образ Божий. Нет</w:t>
        <w:br/>
        <w:t xml:space="preserve">    одинаковых людей, каждый бесподобен, каждый неповторим. Недопустима</w:t>
        <w:br/>
        <w:t xml:space="preserve">    замена одного другим, подмена оригинала копией. Пошлый, неуклюжий и</w:t>
        <w:br/>
        <w:t xml:space="preserve">    недалекий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205.</w:t>
        <w:br/>
        <w:t xml:space="preserve"> очевидное</w:t>
        <w:br/>
        <w:t xml:space="preserve">    неблагообразие и даже некоторое безобразие героя, Достоевский</w:t>
        <w:br/>
        <w:t xml:space="preserve">    защищает в нем «человека в человеке», его идеальную сущность, образ</w:t>
        <w:br/>
        <w:t xml:space="preserve">    Божий в каждом из нас.</w:t>
        <w:br/>
        <w:t xml:space="preserve">    Сам Достоевский подчеркивал, что он открыл подполье в современном</w:t>
        <w:br/>
        <w:t xml:space="preserve">    человеке, что Голядкин — «главнейший подпольный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206.</w:t>
        <w:br/>
        <w:t>уст Иисусовых, воскликнула: «Блаженно чрево, носившее</w:t>
        <w:br/>
        <w:t xml:space="preserve">    Тебя, и сосцы, Тебя питавшие», то не сказал ли Господь:</w:t>
        <w:br/>
        <w:t xml:space="preserve">    «Блаженны слышащие слово Божие и хранящие его» (Лк. 11: 27—28).</w:t>
        <w:br/>
        <w:t xml:space="preserve">    У Достоевского текст зачастую объясняет другой текст.</w:t>
        <w:br/>
        <w:t xml:space="preserve">    Разработанная автором сцена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207.</w:t>
        <w:br/>
        <w:t xml:space="preserve"> вошла в</w:t>
        <w:br/>
        <w:t xml:space="preserve">    окончательный текст романа «Братья Карамазовы», но, утаивая</w:t>
        <w:br/>
        <w:t xml:space="preserve">    евангельский смысл, автор делает тайное явным: «Блаженны слышащие</w:t>
        <w:br/>
        <w:t xml:space="preserve">    слово Божие и хранящие его».</w:t>
        <w:br/>
        <w:t xml:space="preserve">    Христианин — воплощенное слово, он следует Христу, который есть</w:t>
        <w:br/>
        <w:t xml:space="preserve">    воплощенное Слово. Это ключевой вопрос веры: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208.</w:t>
        <w:br/>
        <w:t>Христа, что это особое состояние духовного</w:t>
        <w:br/>
        <w:t xml:space="preserve">  бытия может проявляться не только в “молитвах”, “молебнах святым</w:t>
        <w:br/>
        <w:t xml:space="preserve">  угодникам”, “церковных богослужениях”, почитании “икон Божией Матери”,</w:t>
        <w:br/>
        <w:t xml:space="preserve">  “живом переживании праздников”²⁵, но и в отношении писателя</w:t>
        <w:br/>
        <w:t xml:space="preserve">  16</w:t>
        <w:br/>
        <w:t xml:space="preserve">  и его героев к ближним и дальним, друзьям </w:t>
        <w:br/>
        <w:t xml:space="preserve"> В. Н. Захаров. Ответ по существу. 2005№7</w:t>
      </w:r>
    </w:p>
    <w:p>
      <w:pPr>
        <w:pStyle w:val="BodyText"/>
      </w:pPr>
      <w:r>
        <w:t>209.</w:t>
        <w:br/>
        <w:br/>
        <w:t xml:space="preserve">  И твердо говорит мне это душа моя; и это не мысль выдуманная в голове.</w:t>
        <w:br/>
        <w:t xml:space="preserve">  Такие мысли не выдумываются. Внушеньем Божьим порождаются они разом в</w:t>
        <w:br/>
        <w:t xml:space="preserve">  сердцах многих людей, друг друга не видавших, живущих на разных концах</w:t>
        <w:br/>
        <w:t xml:space="preserve">  земли, и в одно время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210.</w:t>
        <w:br/>
        <w:t>теперь несла в себе светлую радушную</w:t>
        <w:br/>
        <w:t xml:space="preserve">  улыбку и кроткое любящее чувство ко всему, что только дышит и движется</w:t>
        <w:br/>
        <w:t xml:space="preserve">  на великом Божьем мире»¹².</w:t>
        <w:br/>
        <w:t xml:space="preserve">  Замена Рождества на Пасху преобразила жанр: английская</w:t>
        <w:br/>
        <w:t xml:space="preserve">  «AChristmascarolinprose» стала русской пасхальной повестью «Светлое</w:t>
        <w:br/>
        <w:t xml:space="preserve">  Христово Воскресенье», в которой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211.</w:t>
        <w:br/>
        <w:t xml:space="preserve"> претворили его плоть</w:t>
        <w:br/>
        <w:t xml:space="preserve">  18</w:t>
        <w:br/>
        <w:t xml:space="preserve">  и духотворно преобразили его душу, его «внутреннюю форму». И вот он уже</w:t>
        <w:br/>
        <w:t xml:space="preserve">  не просто дар божий нам, но как бы дар Божий сугубо и вдвойне, —</w:t>
        <w:br/>
        <w:t xml:space="preserve">  преисполненный и приумноженный. Церковно-славянская речь стала под</w:t>
        <w:br/>
        <w:t xml:space="preserve">  перстами боговдохновенных ваятелей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212.</w:t>
        <w:br/>
        <w:t xml:space="preserve"> преобразили его душу, его «внутреннюю форму». И вот он уже</w:t>
        <w:br/>
        <w:t xml:space="preserve">  не просто дар божий нам, но как бы дар Божий сугубо и вдвойне, —</w:t>
        <w:br/>
        <w:t xml:space="preserve">  преисполненный и приумноженный. Церковно-славянская речь стала под</w:t>
        <w:br/>
        <w:t xml:space="preserve">  перстами боговдохновенных ваятелей души славянской, свв. Кирилла и</w:t>
        <w:br/>
        <w:t xml:space="preserve">  Мефодия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213.</w:t>
        <w:br/>
        <w:t>, христианство</w:t>
        <w:br/>
        <w:t xml:space="preserve">  стали литературными темами. И первой проявила этот новый подход русская</w:t>
        <w:br/>
        <w:t xml:space="preserve">  поэзия, которая сложила свою хвалу Богу.</w:t>
        <w:br/>
        <w:t xml:space="preserve">  7</w:t>
        <w:br/>
        <w:t xml:space="preserve">  О Божием величестве пел Михайло Ломоносов в своих знаменитых одах</w:t>
        <w:br/>
        <w:t xml:space="preserve">  (Утреннем и Вечернем размышлениях), но кто проник в его восторженные</w:t>
        <w:br/>
        <w:t xml:space="preserve">  слова,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214.</w:t>
        <w:br/>
        <w:t>изъ Евангелiя Iоанна о</w:t>
        <w:br/>
        <w:t xml:space="preserve">  бракѣ въ Канѣ Галилейской. Событiе это проповедникъ разсматриваетъ съ</w:t>
        <w:br/>
        <w:t xml:space="preserve">  двухъ сторонъ, во первыхъ, какъ проявленiе славы Божiей, во вторыхъ, въ</w:t>
        <w:br/>
        <w:t xml:space="preserve">  его особенномъ примѣненiи къ настоящимъ обстоятельствамъ⁵.</w:t>
        <w:br/>
        <w:t xml:space="preserve">  В том же номере “Гражданина”в разделе “Петербургское обозрѣнiе” было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p>
      <w:pPr>
        <w:pStyle w:val="BodyText"/>
      </w:pPr>
      <w:r>
        <w:t>215.</w:t>
        <w:br/>
        <w:t>. Перевод на русский</w:t>
        <w:br/>
        <w:t xml:space="preserve">  язык, первая версия которого была опубликована во втором номере</w:t>
        <w:br/>
        <w:t xml:space="preserve">  “Гражданина”, гласит, что этот текст — “проявление славы Божiей”. В</w:t>
        <w:br/>
        <w:t xml:space="preserve">  третьем номере она была представлена как “событие увѣнчавшее собою</w:t>
        <w:br/>
        <w:t xml:space="preserve">  празднество Богоявленiя или знаменiя Божiей славы”. Таким образом, в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216.</w:t>
        <w:br/>
        <w:t xml:space="preserve"> этот текст — “проявление славы Божiей”. В</w:t>
        <w:br/>
        <w:t xml:space="preserve">  третьем номере она была представлена как “событие увѣнчавшее собою</w:t>
        <w:br/>
        <w:t xml:space="preserve">  празднество Богоявленiя или знаменiя Божiей славы”. Таким образом, в</w:t>
        <w:br/>
        <w:t xml:space="preserve">  обоих случаях подчеркивается связь между ее текстом и празднеством</w:t>
        <w:br/>
        <w:t xml:space="preserve">  Богоявления. И это, конечно же, есть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217.</w:t>
        <w:br/>
        <w:t xml:space="preserve"> с фразеологией</w:t>
        <w:br/>
        <w:t xml:space="preserve">  Достоевского в конце главы “Кана Галилейская”, когда Алеша чувствует,</w:t>
        <w:br/>
        <w:t xml:space="preserve">  «как будто нити ото всех этих бесчисленных миров божиих сошлись разом в</w:t>
        <w:br/>
        <w:t xml:space="preserve">  душе его, и она вся трепетала, “соприкасаясь мирам иным”» (14, 328).</w:t>
        <w:br/>
        <w:t xml:space="preserve">  Чувство единения Алеши со Вселенной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