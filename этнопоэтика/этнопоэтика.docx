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этнопоэтика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аспект, этнопоэтика 3</w:t>
        <w:br/>
        <w:t>рамка, этнопоэтика 2</w:t>
        <w:br/>
        <w:t>принцип, этнопоэтика 2</w:t>
        <w:br/>
        <w:t>идея, этнопоэтика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задача, этнопоэтика; 2) зрение, этнопоэтика; 3) изучение, этнопоэтика; 4) категория, этнопоэтика; 5) направление, этнопоэтика; 6) национальный, этнопоэтика; 7) поэтика, этнопоэтика; 8) реализм, этнопоэтика; 9) религия, этнопоэтика; 10) символ, этнопоэтика; 11) тезаурус, этнопоэтика; 12) хватать, этнопоэтика;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этнопоэтика, новый 3</w:t>
        <w:br/>
        <w:t>этнопоэтика, русский 3</w:t>
        <w:br/>
        <w:t>этнопоэтика, выявление 2</w:t>
        <w:br/>
        <w:t>этнопоэтика, современный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этнопоэтика, а; 2) этнопоэтика, аспект; 3) этнопоэтика, должный; 4) этнопоэтика, литературный; 5) этнопоэтика, поэтика; 6) этнопоэтика, пушкин; 7) этнопоэтика, раскрывать; 8) этнопоэтика, содержание; 9) этнопоэтика, тезаурусный; 10) этнопоэтика, текст; 11) этнопоэтика, христианский;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русский, этнопоэтика 3</w:t>
        <w:br/>
        <w:t>национальный, этнопоэтика 3</w:t>
        <w:br/>
        <w:t>православный, этнопоэтика 2</w:t>
        <w:br/>
        <w:t>религиозный, этнопоэтика 2</w:t>
        <w:br/>
        <w:t>исторический, этнопоэтика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важный, этнопоэтика; 2) евангельский, этнопоэтика; 3) концептуальный, этнопоэтика; 4) методологический, этнопоэтика; 5) научный, этнопоэтика; 6) отечественный, этнопоэтика; 7) перспективный, этнопоэтика; 8) прекрасный, этнопоэтика; 9) связанный, этнопоэтика; 10) сравнительно-исторический, этнопоэтика; 11) терминологический, этнопоэтика; 12) христианский, этнопоэтика;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аспект, этнопоэтика 4</w:t>
        <w:br/>
        <w:t>в, этнопоэтика 4</w:t>
        <w:br/>
        <w:t>н, этнопоэтика 4</w:t>
        <w:br/>
        <w:t>поэтика, этнопоэтика 3</w:t>
        <w:br/>
        <w:t>рамка, этнопоэтика 2</w:t>
        <w:br/>
        <w:t>словесность, этнопоэтика 2</w:t>
        <w:br/>
        <w:t>принцип, этнопоэтика 2</w:t>
        <w:br/>
        <w:t>изучение, этнопоэтика 2</w:t>
        <w:br/>
        <w:t>захаров, этнопоэтика 2</w:t>
        <w:br/>
        <w:t>идея, этнопоэтика 2</w:t>
        <w:br/>
        <w:t>своеобразие, этнопоэтика 2</w:t>
        <w:br/>
        <w:t>православие, этнопоэтика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анализ, этнопоэтика; 2) достоевский, этнопоэтика; 3) др, этнопоэтика; 4) есаул, этнопоэтика; 5) задача, этнопоэтика; 6) зрение, этнопоэтика; 7) интерпретация, этнопоэтика; 8) категория, этнопоэтика; 9) красота, этнопоэтика; 10) культура, этнопоэтика; 11) литература, этнопоэтика; 12) мгу, этнопоэтика; 13) метод, этнопоэтика; 14) направление, этнопоэтика; 15) необходимость, этнопоэтика; 16) образ, этнопоэтика; 17) православный, этнопоэтика; 18) проблема, этнопоэтика; 19) публикация, этнопоэтика; 20) развитие, этнопоэтика; 21) реализм, этнопоэтика; 22) религия, этнопоэтика; 23) символ, этнопоэтика; 24) слово, этнопоэтика; 25) содержание, этнопоэтика; 26) становление, этнопоэтика; 27) статья, этнопоэтика; 28) творчество, этнопоэтика; 29) тезаурус, этнопоэтика; 30) текст, этнопоэтика; 31) точка, этнопоэтика; 32) эстетика, этнопоэтика; 33) этное, этнопоэтика; 34) этнопоэтика, этнопоэтика;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этнопоэтика, текст 4</w:t>
        <w:br/>
        <w:t>этнопоэтика, захаров 4</w:t>
        <w:br/>
        <w:t>этнопоэтика, изучение 3</w:t>
        <w:br/>
        <w:t>этнопоэтика, литература 3</w:t>
        <w:br/>
        <w:t>этнопоэтика, проблема 3</w:t>
        <w:br/>
        <w:t>этнопоэтика, направление 2</w:t>
        <w:br/>
        <w:t>этнопоэтика, литературоведение 2</w:t>
        <w:br/>
        <w:t>этнопоэтика, выявление 2</w:t>
        <w:br/>
        <w:t>этнопоэтика, начало 2</w:t>
        <w:br/>
        <w:t>этнопоэтика, н 2</w:t>
        <w:br/>
        <w:t>этнопоэтика, исследование 2</w:t>
        <w:br/>
        <w:t>этнопоэтика, пушкин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этнопоэтика, а; 2) этнопоэтика, автор; 3) этнопоэтика, анализ; 4) этнопоэтика, аспект; 5) этнопоэтика, борисов; 6) этнопоэтика, бунин; 7) этнопоэтика, веселовский; 8) этнопоэтика, достоевский; 9) этнопоэтика, история; 10) этнопоэтика, категория; 11) этнопоэтика, контекст; 12) этнопоэтика, память; 13) этнопоэтика, пастернак; 14) этнопоэтика, подтекст; 15) этнопоэтика, подход; 16) этнопоэтика, поэтика; 17) этнопоэтика, процесс; 18) этнопоэтика, своеобразие; 19) этнопоэтика, словесность; 20) этнопоэтика, содержание; 21) этнопоэтика, статья; 22) этнопоэтика, структура; 23) этнопоэтика, этнопоэтика;</w:t>
      </w:r>
    </w:p>
    <w:p>
      <w:pPr>
        <w:pStyle w:val="BodyText"/>
      </w:pPr>
      <w:r>
        <w:t>1.</w:t>
        <w:br/>
        <w:t>в произведениях Ф. М. Достоевского на современном</w:t>
        <w:br/>
        <w:t xml:space="preserve">  этапе, выявляются основные направления и методологические проблемы их</w:t>
        <w:br/>
        <w:t xml:space="preserve">  анализа и интерпретации в рамках этнопоэтики как нового научного</w:t>
        <w:br/>
        <w:t xml:space="preserve">  направления в литературоведении конца ХХ — начала ХХI века. Ее принципы</w:t>
        <w:br/>
        <w:t xml:space="preserve">  сложились в лоне исторической поэтики, целью которой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2.</w:t>
        <w:br/>
        <w:t>Евангелии, христианский</w:t>
        <w:br/>
        <w:t xml:space="preserve">  реализм предстал в творчестве Достоевского «реализмом в высшем смысле».</w:t>
        <w:br/>
        <w:t xml:space="preserve">  Главный результат изучения русской словесности с точки зрения</w:t>
        <w:br/>
        <w:t xml:space="preserve">  этнопоэтики — выявление в ней самого евангельского текста. Если в начале</w:t>
        <w:br/>
        <w:t xml:space="preserve">  1990-х гг. он еще не был выделен, то на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3.</w:t>
        <w:br/>
        <w:t>функций и способов творческой трансформации христианского</w:t>
        <w:br/>
        <w:t xml:space="preserve">  «предания» в русской литературе.</w:t>
        <w:br/>
        <w:t xml:space="preserve">  Ключевые слова: русская литература, евангельский текст, Достоевский,</w:t>
        <w:br/>
        <w:t xml:space="preserve">  терминологический тезаурус, этнопоэтика, аспекты изучения</w:t>
        <w:br/>
        <w:t xml:space="preserve">  Об авторе: Борисова Валентина Васильевна — доктор филологических наук,</w:t>
        <w:br/>
        <w:t xml:space="preserve">  профессор, зав. кафедрой русской литературы, Башкирский государственный</w:t>
        <w:br/>
        <w:t xml:space="preserve">  педагогический университет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4.</w:t>
        <w:br/>
        <w:t>]. Под преданием в данном случае</w:t>
        <w:br/>
        <w:t xml:space="preserve">  подразумевается православная традиция как подлинный национальный</w:t>
        <w:br/>
        <w:t xml:space="preserve">  и духовный исток отечественной культуры. Важнейшей научной задачей</w:t>
        <w:br/>
        <w:t xml:space="preserve">  этнопоэтики как нового научного направления в литературоведении конца</w:t>
        <w:br/>
        <w:t xml:space="preserve">  ХХ — начала ХХI века И. А. Есаулов обоснованно считает осмысление того,</w:t>
        <w:br/>
        <w:t xml:space="preserve">  как «переложение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5.</w:t>
        <w:br/>
        <w:t xml:space="preserve"> есть парафраз христианской традиции</w:t>
        <w:br/>
        <w:t xml:space="preserve">  в произведениях русской словесности, связан с ее становлением и</w:t>
        <w:br/>
        <w:t xml:space="preserve">  развитием [Есаулов, 2019: 30—66]. Принципы этнопоэтики раскрыты</w:t>
        <w:br/>
        <w:t xml:space="preserve">  В. Н. Захаровым в концептуальных статьях «Православные аспекты</w:t>
        <w:br/>
        <w:t xml:space="preserve">  этнопоэтики русской литературы» [Захаров, 1998: 6—30] и «Вечное</w:t>
        <w:br/>
        <w:t xml:space="preserve">  Евангелие» в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6.</w:t>
        <w:br/>
        <w:t xml:space="preserve"> ее становлением и</w:t>
        <w:br/>
        <w:t xml:space="preserve">  развитием [Есаулов, 2019: 30—66]. Принципы этнопоэтики раскрыты</w:t>
        <w:br/>
        <w:t xml:space="preserve">  В. Н. Захаровым в концептуальных статьях «Православные аспекты</w:t>
        <w:br/>
        <w:t xml:space="preserve">  этнопоэтики русской литературы» [Захаров, 1998: 6—30] и «Вечное</w:t>
        <w:br/>
        <w:t xml:space="preserve">  Евангелие» в художественных хронотопах русской словесности» [Захаров,</w:t>
        <w:br/>
        <w:t xml:space="preserve">  2011: 24—37].</w:t>
        <w:br/>
        <w:t xml:space="preserve">  На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7.</w:t>
        <w:br/>
        <w:t>века интерпретируется как разрыв с христианской</w:t>
        <w:br/>
        <w:t xml:space="preserve">  традицией [Есаулов, 2005: 18—28].</w:t>
        <w:br/>
        <w:t xml:space="preserve">  Главный же результат изучения русской словесности в рамках этнопоэтики —</w:t>
        <w:br/>
        <w:t xml:space="preserve">  это выявление в ней самого евангельского текста. Если в начале 1990-х</w:t>
        <w:br/>
        <w:t xml:space="preserve">  гг. он еще не был выделен, то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8.</w:t>
        <w:br/>
        <w:t>литература» (ИРЛИ, 1994—2012),</w:t>
        <w:br/>
        <w:t xml:space="preserve">  «Русская литература XIX века и христианство» (МГУ, 1997) и др.).</w:t>
        <w:br/>
        <w:t xml:space="preserve">  Одно из перспективных направлений этнопоэтики — тезаурусный анализ</w:t>
        <w:br/>
        <w:t xml:space="preserve">  [Захаров, 2020: 12]. Структура и содержание тезауруса евангельского</w:t>
        <w:br/>
        <w:t xml:space="preserve">  текста сформировались на основе предшествующего терминологического</w:t>
        <w:br/>
        <w:t xml:space="preserve">  «словника» исторической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9.</w:t>
        <w:br/>
        <w:t xml:space="preserve"> сформировались на основе предшествующего терминологического</w:t>
        <w:br/>
        <w:t xml:space="preserve">  «словника» исторической поэтики: литература, словесность, эстетика,</w:t>
        <w:br/>
        <w:t xml:space="preserve">  поэтика, историческая поэтика, сравнительно-исторический метод,</w:t>
        <w:br/>
        <w:t xml:space="preserve">  творчество и религия, этнопоэтика, литературный процесс, культурная</w:t>
        <w:br/>
        <w:t xml:space="preserve">  память, национальная традиция, диалог, преемственность, деформация,</w:t>
        <w:br/>
        <w:t xml:space="preserve">  трансформация, адаптация, рецепция, интерпретация, риторика, цитата,</w:t>
        <w:br/>
        <w:t xml:space="preserve">  реминисценция, фабула, сюжет, мотив, архетип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10.</w:t>
        <w:br/>
        <w:t>/article.php?id=2370 (25.05.2020).</w:t>
        <w:br/>
        <w:t xml:space="preserve">      DOI: 10.15393/j9.art.1994.2370 (b)</w:t>
        <w:br/>
        <w:t xml:space="preserve">  24. Захаров В. Н. Православные аспекты этнопоэтики русской литературы //</w:t>
        <w:br/>
        <w:t xml:space="preserve">      Проблемы исторической поэтики. — Петрозаводск: Изд-во ПетрГУ,</w:t>
        <w:br/>
        <w:t xml:space="preserve">      1998. — Вып. 5. — С. 248—260 [Электронный ресурс]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11.</w:t>
        <w:br/>
        <w:t>poetica.pro/files/redaktor_pdf/1522935865.pdf</w:t>
        <w:br/>
        <w:t xml:space="preserve">      (25.05.2020). DOI: 10.15393/j9.art.2018.5021</w:t>
        <w:br/>
        <w:t xml:space="preserve">  30. Захаров В. Н. Идея этнопоэтики в современных исследованиях //</w:t>
        <w:br/>
        <w:t xml:space="preserve">      Проблемы исторической поэтики.  — 2020. — Т. 18. — № 3. — С. 7–19</w:t>
        <w:br/>
        <w:t xml:space="preserve">      [Электронный ресурс].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12.</w:t>
        <w:br/>
        <w:t xml:space="preserve">    канонические тексты. — Петрозаводск: Изд-во ПетрГУ, 2012. — Т. 9. —</w:t>
        <w:br/>
        <w:t xml:space="preserve">      С. 635—658.</w:t>
        <w:br/>
        <w:t xml:space="preserve">  10. Захаров В. Н. Идея этнопоэтики в современных исследованиях //</w:t>
        <w:br/>
        <w:t xml:space="preserve">      Проблемы исторической поэтики. — 2020. — Т. 18. — № 3. — С. 7—19</w:t>
        <w:br/>
        <w:t xml:space="preserve">      [Электронный ресурс]. 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13.</w:t>
        <w:br/>
        <w:t>искушение, соблазн, исповедь,</w:t>
        <w:br/>
        <w:t xml:space="preserve">  покаяние, спасение, храм, икона, церковный календарь, исихазм, юродство,</w:t>
        <w:br/>
        <w:t xml:space="preserve">  паломничество), эстетики (миф, мимесис, катарсис, прекрасное, красота,</w:t>
        <w:br/>
        <w:t xml:space="preserve">  образ, реализм, этнопоэтика), поэтики (текст, контекст, подтекст,</w:t>
        <w:br/>
        <w:t xml:space="preserve">  интертекст,тема,проблема, характер, герой, архетип, символ, цитата,</w:t>
        <w:br/>
        <w:t xml:space="preserve">  реминисценция, парафраза, мотив, сюжет, жанр).</w:t>
        <w:br/>
        <w:t xml:space="preserve">  Плодотворныновыекатегории,предложенныеИ</w:t>
        <w:br/>
        <w:t xml:space="preserve"> В. Н. Захаров. Ответ по существу. 2005№7</w:t>
      </w:r>
    </w:p>
    <w:p>
      <w:pPr>
        <w:pStyle w:val="BodyText"/>
      </w:pPr>
      <w:r>
        <w:t>14.</w:t>
        <w:br/>
        <w:t>Realism]. Moscow, Nauka Publ., 1969, pp.</w:t>
        <w:br/>
        <w:t xml:space="preserve">      210–240.</w:t>
        <w:br/>
        <w:t xml:space="preserve">  © Захаров В. Н., 2013</w:t>
        <w:br/>
        <w:t xml:space="preserve">  УДК 001</w:t>
        <w:br/>
        <w:t xml:space="preserve">  ПРАВОСЛАВНЫЕ АСПЕКТЫ ЭТНОПОЭТИКИ РУССКОЙ ЛИТЕРАТУРЫ</w:t>
        <w:br/>
        <w:t xml:space="preserve">    ЗАХАРОВ                       Петрозаводский государственный</w:t>
        <w:br/>
        <w:t xml:space="preserve">       Владимир Николаевич        университет</w:t>
        <w:br/>
        <w:t xml:space="preserve">    Ключевые слова:              Аннотация: В статье раскрываются</w:t>
        <w:br/>
        <w:t xml:space="preserve">    литература                   христианские основания поэтики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15.</w:t>
        <w:br/>
        <w:t>раскрываются</w:t>
        <w:br/>
        <w:t xml:space="preserve">    литература                   христианские основания поэтики русской</w:t>
        <w:br/>
        <w:t xml:space="preserve">    христианство                 литературы, ее идеал и идеи, своеобразие</w:t>
        <w:br/>
        <w:t xml:space="preserve">    православие                  ее религиозного и национального</w:t>
        <w:br/>
        <w:t xml:space="preserve">    этнопоэтика                  содержания, категории ее этнопоэтики.</w:t>
        <w:br/>
        <w:t xml:space="preserve">    Пушкин </w:t>
        <w:br/>
        <w:t xml:space="preserve">    Достоевский </w:t>
        <w:br/>
        <w:t xml:space="preserve">    Бунин </w:t>
        <w:br/>
        <w:t xml:space="preserve">    Пастернак </w:t>
        <w:br/>
        <w:t xml:space="preserve">    призвание варягов </w:t>
        <w:br/>
        <w:t xml:space="preserve">    наряд </w:t>
        <w:br/>
        <w:t xml:space="preserve">    порядок </w:t>
        <w:br/>
        <w:t xml:space="preserve">    Крещение </w:t>
        <w:br/>
        <w:t xml:space="preserve">    Евангелие</w:t>
      </w:r>
    </w:p>
    <w:p>
      <w:pPr>
        <w:pStyle w:val="BodyText"/>
      </w:pPr>
      <w:r>
        <w:t>В. Н. Захаров. Православные аспекты этнопоэтики русской литературы. 1998№5</w:t>
      </w:r>
    </w:p>
    <w:p>
      <w:pPr>
        <w:pStyle w:val="BodyText"/>
      </w:pPr>
      <w:r>
        <w:t>16.</w:t>
        <w:br/>
        <w:t xml:space="preserve"> поэтики русской</w:t>
        <w:br/>
        <w:t xml:space="preserve">    христианство                 литературы, ее идеал и идеи, своеобразие</w:t>
        <w:br/>
        <w:t xml:space="preserve">    православие                  ее религиозного и национального</w:t>
        <w:br/>
        <w:t xml:space="preserve">    этнопоэтика                  содержания, категории ее этнопоэтики.</w:t>
        <w:br/>
        <w:t xml:space="preserve">    Пушкин </w:t>
        <w:br/>
        <w:t xml:space="preserve">    Достоевский </w:t>
        <w:br/>
        <w:t xml:space="preserve">    Бунин </w:t>
        <w:br/>
        <w:t xml:space="preserve">    Пастернак </w:t>
        <w:br/>
        <w:t xml:space="preserve">    призвание варягов </w:t>
        <w:br/>
        <w:t xml:space="preserve">    наряд </w:t>
        <w:br/>
        <w:t xml:space="preserve">    порядок </w:t>
        <w:br/>
        <w:t xml:space="preserve">    Крещение </w:t>
        <w:br/>
        <w:t xml:space="preserve">    Евангелие </w:t>
        <w:br/>
        <w:t xml:space="preserve">    закон </w:t>
        <w:br/>
        <w:t xml:space="preserve">    благодать </w:t>
        <w:br/>
        <w:t xml:space="preserve">    христианский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17.</w:t>
        <w:br/>
        <w:t>содержание русской</w:t>
        <w:br/>
        <w:t xml:space="preserve">    словесность                  литературы, обосновываются задача создания</w:t>
        <w:br/>
        <w:t xml:space="preserve">    христианство                 новой концепции истории русской</w:t>
        <w:br/>
        <w:t xml:space="preserve">    православие                  литературы, необходимость ее изучения как</w:t>
        <w:br/>
        <w:t xml:space="preserve">    этнопоэтика                  христианской словесности, изучение ее</w:t>
        <w:br/>
        <w:t xml:space="preserve">    евангельский текст           национального своеобразия в аспекте</w:t>
        <w:br/>
        <w:t xml:space="preserve">    христианские символы         этнопоэтики.</w:t>
        <w:br/>
        <w:t xml:space="preserve">  Текст статьи</w:t>
        <w:br/>
        <w:t xml:space="preserve">  В написанной истории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18.</w:t>
        <w:br/>
        <w:t xml:space="preserve">                  литературы, необходимость ее изучения как</w:t>
        <w:br/>
        <w:t xml:space="preserve">    этнопоэтика                  христианской словесности, изучение ее</w:t>
        <w:br/>
        <w:t xml:space="preserve">    евангельский текст           национального своеобразия в аспекте</w:t>
        <w:br/>
        <w:t xml:space="preserve">    христианские символы         этнопоэтики.</w:t>
        <w:br/>
        <w:t xml:space="preserve">  Текст статьи</w:t>
        <w:br/>
        <w:t xml:space="preserve">  В написанной истории русской литературы есть немало недоразумений, и</w:t>
        <w:br/>
        <w:t xml:space="preserve">  самое большое ‒ непонимание ее духовной сущности. За последнее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19.</w:t>
        <w:br/>
        <w:t xml:space="preserve"> спасения стали характерными идеями русского религиозного менталитета.</w:t>
        <w:br/>
        <w:t xml:space="preserve">  Среди различных дисциплин, которые начинаются словом этно-, явно не</w:t>
        <w:br/>
        <w:t xml:space="preserve">  хватает еще одной ‒ этнопоэтики, которая должна изучать национальное</w:t>
        <w:br/>
        <w:t xml:space="preserve">  своеобразие конкретных литератур, их место в мировом художественном</w:t>
        <w:br/>
        <w:t xml:space="preserve">  процессе. Она должна дать ответ, что делает данную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20.</w:t>
        <w:br/>
        <w:t xml:space="preserve"> поэтики в основном</w:t>
        <w:br/>
        <w:t xml:space="preserve">  определяется инерцией начального ускорения. Необходимы новые идеи,</w:t>
        <w:br/>
        <w:t xml:space="preserve">  концепции, оригинальные исследования.</w:t>
        <w:br/>
        <w:t xml:space="preserve">  Ключевые слова: эстетика, поэтика, историческая поэтика, этнопоэтика,</w:t>
        <w:br/>
        <w:t xml:space="preserve">  А. Н. Веселовский, сравнительно-исторический метод, категории поэтики</w:t>
        <w:br/>
        <w:t xml:space="preserve">  Обозревая в программных статьях современные тенденции в изучении</w:t>
        <w:br/>
        <w:t xml:space="preserve">  исторической поэтики, В. Е. Хализев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21.</w:t>
        <w:br/>
        <w:t>1990 г. кафедра выпускает сначала серийное издание, потом ежегодник,</w:t>
        <w:br/>
        <w:t xml:space="preserve">  теперь журнал «Проблемы исторической поэтики». В этих публикациях</w:t>
        <w:br/>
        <w:t xml:space="preserve">  сформулированы принципы этнопоэтики как нового подхода к изучению</w:t>
        <w:br/>
        <w:t xml:space="preserve">  христианской традиции в русской литературе [Захаров, 1994: 9], [Есаулов,</w:t>
        <w:br/>
        <w:t xml:space="preserve">  1995, 2004, 2012], [Захаров, 2012].</w:t>
        <w:br/>
        <w:t xml:space="preserve"> В. Н. Захаров. Снова о перспективах изучения исторической поэтики. 2018№1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