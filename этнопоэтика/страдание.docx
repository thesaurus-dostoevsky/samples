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страдание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детский, страдание 6</w:t>
        <w:br/>
        <w:t>проглядывать, страдание 4</w:t>
        <w:br/>
        <w:t>быть, страдание 3</w:t>
        <w:br/>
        <w:t>мотив, страдание 3</w:t>
        <w:br/>
        <w:t>душевный, страдание 3</w:t>
        <w:br/>
        <w:t>невинный, страдание 3</w:t>
        <w:br/>
        <w:t>тема, страдание 3</w:t>
        <w:br/>
        <w:t>облегчать, страдание 2</w:t>
        <w:br/>
        <w:t>будущий, страдание 2</w:t>
        <w:br/>
        <w:t>бесконечный, страдание 2</w:t>
        <w:br/>
        <w:t>боль, страдание 2</w:t>
        <w:br/>
        <w:t>спасение, страдание 2</w:t>
        <w:br/>
        <w:t>страдание, страдание 2</w:t>
        <w:br/>
        <w:t>необходимый, страдание 2</w:t>
        <w:br/>
        <w:t>понимать, страдание 2</w:t>
        <w:br/>
        <w:t>крест, страдание 2</w:t>
        <w:br/>
        <w:t>телесный, страдание 2</w:t>
        <w:br/>
        <w:t>рассуждать, страдание 2</w:t>
        <w:br/>
        <w:t>проходить, страдание 2</w:t>
        <w:br/>
        <w:t>помогать, страдание 2</w:t>
        <w:br/>
        <w:t>хотеть, страдание 2</w:t>
        <w:br/>
        <w:t>бог, страдание 2</w:t>
        <w:br/>
        <w:t>счастие, страдание 2</w:t>
        <w:br/>
        <w:t>тип, страдание 2</w:t>
        <w:br/>
        <w:t>мир, страдание 2</w:t>
        <w:br/>
        <w:t>горе, страдание 2</w:t>
        <w:br/>
        <w:t>смерть, страдание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страдание; 2) алеша, страдание; 3) апокриф, страдание; 4) бесчисленный, страдание; 5) великий, страдание; 6) вера, страдание; 7) видеть, страдание; 8) вина, страдание; 9) вопрос, страдание; 10) воспоминание, страдание; 11) воспрянуть, страдание; 12) глубина, страдание; 13) глубокий, страдание; 14) горький, страдание; 15) грядущий, страдание; 16) декламация, страдание; 17) дионис, страдание; 18) добровольный, страдание; 19) дорога, страдание; 20) духовный, страдание; 21) земной, страдание; 22) зло, страдание; 23) злодейство, страдание; 24) знать, страдание; 25) иван, страдание; 26) избавлять, страдание; 27) илюша, страдание; 28) илюшин, страдание; 29) иов, страдание; 30) искренний, страдание; 31) искривлять, страдание; 32) искупать, страдание; 33) иссушать, страдание; 34) итог, страдание; 35) карамазов, страдание; 36) конвой, страдание; 37) конец, страдание; 38) концепт, страдание; 39) крестный, страдание; 40) лежать, страдание; 41) лицо, страдание; 42) любовь, страдание; 43) людской, страдание; 44) материнский, страдание; 45) метафора, страдание; 46) милосердие, страдание; 47) мироздание, страдание; 48) младенец, страдание; 49) могила, страдание; 50) молчаливый, страдание; 51) молчать, страдание; 52) монолог, страдание; 53) мучение, страдание; 54) невыносимый, страдание; 55) незаслуженный, страдание; 56) необыкновенный, страдание; 57) неотомщенный, страдание; 58) неотразимый, страдание; 59) неправый, страдание; 60) нестерпимый, страдание; 61) неудобоносить, страдание; 62) нравственный, страдание; 63) облегчение, страдание; 64) обстоятельство, страдание; 65) общий, страдание; 66) описывать, страдание; 67) оставаться, страдание; 68) отвергать, страдание; 69) отмечать, страдание; 70) очистительный, страдание; 71) очищаться, страдание; 72) параллель, страдание; 73) переживать, страдание; 74) перенести, страдание; 75) поклониться, страдание; 76) полюбить, страдание; 77) понести, страдание; 78) пострадать, страдание; 79) почувствовать, страдание; 80) прекращать, страдание; 81) преображаться, страдание; 82) преображение, страдание; 83) претерпевать, страдание; 84) принимать, страдание; 85) приобщаться, страдание; 86) присутствовать, страдание; 87) проживать, страдание; 88) рассказывать, страдание; 89) реакция, страдание; 90) ребенок, страдание; 91) род, страдание; 92) рождаться, страдание; 93) связывать, страдание; 94) связь, страдание; 95) сердце, страдание; 96) символизоваться, страдание; 97) скорбь, страдание; 98) смирение, страдание; 99) смысл, страдание; 100) снегирев, страдание; 101) собственный, страдание; 102) сосредотачиваться, страдание; 103) справедливый, страдание; 104) степень, страдание; 105) страсть, страдание; 106) суть, страдание; 107) убийство, страдание; 108) углублять, страдание; 109) упор, страдание; 110) уходить, страдание; 111) физический, страдание; 112) христос, страдание; 113) ценность, страдание; 114) частность, страдание; 115) человек, страдание; 116) являться, страдание;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страдание, смерть 6</w:t>
        <w:br/>
        <w:t>страдание, ребенок 6</w:t>
        <w:br/>
        <w:t>страдание, искупление 5</w:t>
        <w:br/>
        <w:t>страдание, ощущать 4</w:t>
        <w:br/>
        <w:t>страдание, хотеть 3</w:t>
        <w:br/>
        <w:t>страдание, человек 3</w:t>
        <w:br/>
        <w:t>страдание, показывать 3</w:t>
        <w:br/>
        <w:t>страдание, являться 3</w:t>
        <w:br/>
        <w:t>страдание, душа 2</w:t>
        <w:br/>
        <w:t>страдание, слеза 2</w:t>
        <w:br/>
        <w:t>страдание, жертва 2</w:t>
        <w:br/>
        <w:t>страдание, страдание 2</w:t>
        <w:br/>
        <w:t>страдание, христов 2</w:t>
        <w:br/>
        <w:t>страдание, христос 2</w:t>
        <w:br/>
        <w:t>страдание, предел 2</w:t>
        <w:br/>
        <w:t>страдание, очищаться 2</w:t>
        <w:br/>
        <w:t>страдание, достоевский 2</w:t>
        <w:br/>
        <w:t>страдание, борение 2</w:t>
        <w:br/>
        <w:t>страдание, любить 2</w:t>
        <w:br/>
        <w:t>страдание, иван 2</w:t>
        <w:br/>
        <w:t>страдание, самоубийство 2</w:t>
        <w:br/>
        <w:t>страдание, результат 2</w:t>
        <w:br/>
        <w:t>страдание, мочь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страдание, америка; 2) страдание, аналогия; 3) страдание, арестантский; 4) страдание, аскеза; 5) страдание, безвинный; 6) страдание, бес; 7) страдание, бог; 8) страдание, богочеловек; 9) страдание, боль; 10) страдание, будущий; 11) страдание, бунт; 12) страдание, бытие; 13) страдание, быть; 14) страдание, вера; 15) страдание, виноватый; 16) страдание, внешний; 17) страдание, возможный; 18) страдание, возноситься; 19) страдание, вопрос; 20) страдание, восклицание; 21) страдание, вынести; 22) страдание, гибиан; 23) страдание, глава; 24) страдание, говорить; 25) страдание, гордый; 26) страдание, горе; 27) страдание, грешник; 28) страдание, дальний; 29) страдание, детский; 30) страдание, добровольный; 31) страдание, жестокий; 32) страдание, жизнь; 33) страдание, заблуждение; 34) страдание, заживать; 35) страдание, земной; 36) страдание, илюша; 37) страдание, илюшечка; 38) страдание, иов; 39) страдание, искра; 40) страдание, искупать; 41) страдание, исповедь; 42) страдание, история; 43) страдание, казаться; 44) страдание, капилупь; 45) страдание, картина; 46) страдание, катерина; 47) страдание, лиза; 48) страдание, личность; 49) страдание, лошадь; 50) страдание, любовь; 51) страдание, маленький; 52) страдание, мать; 53) страдание, мир; 54) страдание, молитва; 55) страдание, мольба; 56) страдание, мотив; 57) страдание, мышкин; 58) страдание, название; 59) страдание, назир; 60) страдание, начинать; 61) страдание, невинный; 62) страдание, нестерпимый; 63) страдание, несуразность; 64) страдание, неутоленный; 65) страдание, основной; 66) страдание, особенный; 67) страдание, осознание; 68) страдание, ответ; 69) страдание, отзываться; 70) страдание, очевидный; 71) страдание, перенести; 72) страдание, переходить; 73) страдание, писатель; 74) страдание, польза; 75) страдание, помнить; 76) страдание, понимать; 77) страдание, попытка; 78) страдание, походить; 79) страдание, приводить; 80) страдание, приговаривать; 81) страдание, притязание; 82) страдание, причинять; 83) страдание, продлиться; 84) страдание, пугать; 85) страдание, разлука; 86) страдание, распятие; 87) страдание, ргали; 88) страдание, речь; 89) страдание, роман; 90) страдание, сердце; 91) страдание, скорбь; 92) страдание, случай; 93) страдание, смирение; 94) страдание, смотреть; 95) страдание, созерцание; 96) страдание, сокрытый; 97) страдание, сонечка; 98) страдание, сострадание; 99) страдание, софья; 100) страдание, спасать; 101) страдание, страсть; 102) страдание, страшный; 103) страдание, стремление; 104) страдание, тело; 105) страдание, теодицея; 106) страдание, терять; 107) страдание, тесный; 108) страдание, труд; 109) страдание, умирание; 110) страдание, унаваживать; 111) страдание, унижение; 112) страдание, усугублять; 113) страдание, фактик; 114) страдание, целое; 115) страдание, часть; 116) страдание, человеческий; 117) страдание, юноша; 118) страдание, являть;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детский, страдание 6</w:t>
        <w:br/>
        <w:t>общий, страдание 5</w:t>
        <w:br/>
        <w:t>земной, страдание 4</w:t>
        <w:br/>
        <w:t>душевный, страдание 4</w:t>
        <w:br/>
        <w:t>невинный, страдание 4</w:t>
        <w:br/>
        <w:t>великий, страдание 3</w:t>
        <w:br/>
        <w:t>бесконечный, страдание 3</w:t>
        <w:br/>
        <w:t>божий, страдание 3</w:t>
        <w:br/>
        <w:t>русский, страдание 3</w:t>
        <w:br/>
        <w:t>молчаливый, страдание 3</w:t>
        <w:br/>
        <w:t>глубокий, страдание 3</w:t>
        <w:br/>
        <w:t>высокий, страдание 2</w:t>
        <w:br/>
        <w:t>бесчисленный, страдание 2</w:t>
        <w:br/>
        <w:t>будущий, страдание 2</w:t>
        <w:br/>
        <w:t>ритмический, страдание 2</w:t>
        <w:br/>
        <w:t>добровольный, страдание 2</w:t>
        <w:br/>
        <w:t>имманентный, страдание 2</w:t>
        <w:br/>
        <w:t>необходимый, страдание 2</w:t>
        <w:br/>
        <w:t>тяжкий, страдание 2</w:t>
        <w:br/>
        <w:t>справедливый, страдание 2</w:t>
        <w:br/>
        <w:t>телесный, страдание 2</w:t>
        <w:br/>
        <w:t>большой, страдание 2</w:t>
        <w:br/>
        <w:t>евангельский, страдание 2</w:t>
        <w:br/>
        <w:t>неведомый, страдание 2</w:t>
        <w:br/>
        <w:t>духовный, страдание 2</w:t>
        <w:br/>
        <w:t>живой, страдание 2</w:t>
        <w:br/>
        <w:t>смешной, страдание 2</w:t>
        <w:br/>
        <w:t>знаменательный, страдание 2</w:t>
        <w:br/>
        <w:t>торжественный, страдание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адский, страдание; 2) бедный, страдание; 3) безвольный, страдание; 4) безличный, страдание; 5) безумный, страдание; 6) бессильный, страдание; 7) блаженный, страдание; 8) богобоязненный, страдание; 9) богоустремленный, страдание; 10) большущий, страдание; 11) возможный, страдание; 12) всенародный, страдание; 13) вынужденный, страдание; 14) главный, страдание; 15) горький, страдание; 16) готовый, страдание; 17) грядущий, страдание; 18) двойной, страдание; 19) должный, страдание; 20) древнегреческий, страдание; 21) древнерусский, страдание; 22) дурной, страдание; 23) дьявольский, страдание; 24) жалкий, страдание; 25) западный, страдание; 26) знаменитый, страдание; 27) искаженный, страдание; 28) искренний, страдание; 29) искупительный, страдание; 30) истинный, страдание; 31) ключевой, страдание; 32) конечный, страдание; 33) крестный, страдание; 34) ложный, страдание; 35) людской, страдание; 36) материнский, страдание; 37) многозначный, страдание; 38) многострадальный, страдание; 39) многотерпеливый, страдание; 40) монастырский, страдание; 41) мучительный, страдание; 42) невыносимый, страдание; 43) недопустимый, страдание; 44) незаслуженный, страдание; 45) необыкновенный, страдание; 46) неотомщенный, страдание; 47) неотразимый, страдание; 48) неправый, страдание; 49) нестерпимый, страдание; 50) несчастный, страдание; 51) неутоленный, страдание; 52) нечестный, страдание; 53) новый, страдание; 54) нравственный, страдание; 55) общественный, страдание; 56) обязательный, страдание; 57) основной, страдание; 58) особый, страдание; 59) очистительный, страдание; 60) плачущий, страдание; 61) подчиненный, страдание; 62) полный, страдание; 63) последний, страдание; 64) прежний, страдание; 65) разный, страдание; 66) речевой, страдание; 67) романный, страдание; 68) святой, страдание; 69) священный, страдание; 70) семейный, страдание; 71) слабый, страдание; 72) следующий, страдание; 73) собственный, страдание; 74) совершенный, страдание; 75) способный, страдание; 76) страстный, страдание; 77) страшный, страдание; 78) теплый, страдание; 79) трехдневный, страдание; 80) убежденный, страдание; 81) физический, страдание; 82) хороший, страдание; 83) церковный, страдание; 84) человеческий, страдание; 85) черный, страдание; 86) чревный, страдание; 87) чудовищный, страдание; 88) чудотворный, страдание; 89) чуждый, страдание; 90) чужой, страдание; 91) широкий, страдание; 92) эвклидовский, страдание; 93) экстатический, страдание;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человек, страдание 11</w:t>
        <w:br/>
        <w:t>страдание, страдание 8</w:t>
        <w:br/>
        <w:t>христос, страдание 7</w:t>
        <w:br/>
        <w:t>тема, страдание 7</w:t>
        <w:br/>
        <w:t>иван, страдание 7</w:t>
        <w:br/>
        <w:t>достоевский, страдание 7</w:t>
        <w:br/>
        <w:t>алеша, страдание 6</w:t>
        <w:br/>
        <w:t>мир, страдание 6</w:t>
        <w:br/>
        <w:t>лицо, страдание 6</w:t>
        <w:br/>
        <w:t>жизнь, страдание 5</w:t>
        <w:br/>
        <w:t>митя, страдание 4</w:t>
        <w:br/>
        <w:t>мотив, страдание 4</w:t>
        <w:br/>
        <w:t>крест, страдание 4</w:t>
        <w:br/>
        <w:t>зло, страдание 4</w:t>
        <w:br/>
        <w:t>роман, страдание 4</w:t>
        <w:br/>
        <w:t>герой, страдание 4</w:t>
        <w:br/>
        <w:t>умерший, страдание 4</w:t>
        <w:br/>
        <w:t>любовь, страдание 4</w:t>
        <w:br/>
        <w:t>бог, страдание 4</w:t>
        <w:br/>
        <w:t>горе, страдание 4</w:t>
        <w:br/>
        <w:t>иов, страдание 3</w:t>
        <w:br/>
        <w:t>смерть, страдание 3</w:t>
        <w:br/>
        <w:t>степень, страдание 2</w:t>
        <w:br/>
        <w:t>ивановна, страдание 2</w:t>
        <w:br/>
        <w:t>камень, страдание 2</w:t>
        <w:br/>
        <w:t>причина, страдание 2</w:t>
        <w:br/>
        <w:t>боль, страдание 2</w:t>
        <w:br/>
        <w:t>спасение, страдание 2</w:t>
        <w:br/>
        <w:t>декламация, страдание 2</w:t>
        <w:br/>
        <w:t>ребенок, страдание 2</w:t>
        <w:br/>
        <w:t>воспоминание, страдание 2</w:t>
        <w:br/>
        <w:t>илюша, страдание 2</w:t>
        <w:br/>
        <w:t>ум, страдание 2</w:t>
        <w:br/>
        <w:t>вера, страдание 2</w:t>
        <w:br/>
        <w:t>всенощная, страдание 2</w:t>
        <w:br/>
        <w:t>сердце, страдание 2</w:t>
        <w:br/>
        <w:t>словесность, страдание 2</w:t>
        <w:br/>
        <w:t>покаяние, страдание 2</w:t>
        <w:br/>
        <w:t>связь, страдание 2</w:t>
        <w:br/>
        <w:t>отец, страдание 2</w:t>
        <w:br/>
        <w:t>мучение, страдание 2</w:t>
        <w:br/>
        <w:t>очередь, страдание 2</w:t>
        <w:br/>
        <w:t>случай, страдание 2</w:t>
        <w:br/>
        <w:t>князь, страдание 2</w:t>
        <w:br/>
        <w:t>образ, страдание 2</w:t>
        <w:br/>
        <w:t>эпизод, страдание 2</w:t>
        <w:br/>
        <w:t>скорбь, страдание 2</w:t>
        <w:br/>
        <w:t>прощение, страдание 2</w:t>
        <w:br/>
        <w:t>страсть, страдание 2</w:t>
        <w:br/>
        <w:t>слово, страдание 2</w:t>
        <w:br/>
        <w:t>конец, страдание 2</w:t>
        <w:br/>
        <w:t>земля, страдание 2</w:t>
        <w:br/>
        <w:t>история, страдание 2</w:t>
        <w:br/>
        <w:t>суть, страдание 2</w:t>
        <w:br/>
        <w:t>карамазов, страдание 2</w:t>
        <w:br/>
        <w:t>счастие, страдание 2</w:t>
        <w:br/>
        <w:t>сцена, страдание 2</w:t>
        <w:br/>
        <w:t>тип, страдание 2</w:t>
        <w:br/>
        <w:t>положение, страдание 2</w:t>
        <w:br/>
        <w:t>род, страдание 2</w:t>
        <w:br/>
        <w:t>мучитель, страдание 2</w:t>
        <w:br/>
        <w:t>раскольников, страдание 2</w:t>
        <w:br/>
        <w:t>возложение, страдание 2</w:t>
        <w:br/>
        <w:t>вина, страдание 2</w:t>
        <w:br/>
        <w:t>век, страдание 2</w:t>
        <w:br/>
        <w:t>идея, страдание 2</w:t>
        <w:br/>
        <w:t>установление, страдание 2</w:t>
        <w:br/>
        <w:t>церковь, страдание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страдание; 2) автор, страдание; 3) ад, страдание; 4) азаренко, страдание; 5) анархист, страдание; 6) апокриф, страдание; 7) апрель, страдание; 8) беда, страдание; 9) безучастность, страдание; 10) бесконечность, страдание; 11) билет, страдание; 12) благополучие, страдание; 13) брат, страдание; 14) бремя, страдание; 15) будущее, страдание; 16) бунт, страдание; 17) ветловская, страдание; 18) виновность, страдание; 19) воздействие, страдание; 20) возможность, страдание; 21) возращение, страдание; 22) возрождение, страдание; 23) воля, страдание; 24) воплощение, страдание; 25) вопрос, страдание; 26) воскресение, страдание; 27) восприятие, страдание; 28) вывод, страдание; 29) гармония, страдание; 30) глава, страдание; 31) глубина, страдание; 32) гнев, страдание; 33) год, страдание; 34) голод, страдание; 35) грех, страдание; 36) греховность, страдание; 37) гроб, страдание; 38) грязь, страдание; 39) гуща, страдание; 40) день, страдание; 41) деталь, страдание; 42) дионис, страдание; 43) дитя, страдание; 44) дмитрий, страдание; 45) дорога, страдание; 46) единство, страдание; 47) желание, страдание; 48) жертва, страдание; 49) житие, страдание; 50) задача, страдание; 51) задумчивость, страдание; 52) здоровье, страдание; 53) земляк, страдание; 54) злодейство, страдание; 55) значение, страдание; 56) зосима, страдание; 57) и, страдание; 58) изображение, страдание; 59) илюшин, страдание; 60) ипполит, страдание; 61) иса, страдание; 62) искра, страдание; 63) исповедь, страдание; 64) исполнение, страдание; 65) исход, страдание; 66) итог, страдание; 67) каиаф, страдание; 68) каиров, страдание; 69) каморка, страдание; 70) катерина, страдание; 71) катя, страдание; 72) киселев, страдание; 73) кликуша, страдание; 74) книга, страдание; 75) композиция, страдание; 76) конвой, страдание; 77) концепт, страдание; 78) легенда, страдание; 79) лукавство, страдание; 80) м, страдание; 81) мальчик, страдание; 82) мармеладов, страдание; 83) мера, страдание; 84) место, страдание; 85) метафора, страдание; 86) милосердие, страдание; 87) мироздание, страдание; 88) миссия, страдание; 89) младенец, страдание; 90) могила, страдание; 91) мольба, страдание; 92) монолог, страдание; 93) мужество, страдание; 94) мука, страдание; 95) мысль, страдание; 96) мышкин, страдание; 97) н, страдание; 98) надгробие, страдание; 99) наличие, страдание; 100) настоящее, страдание; 101) негодование, страдание; 102) несовершенство, страдание; 103) николаевич, страдание; 104) николай, страдание; 105) облегчение, страдание; 106) обои, страдание; 107) обстоятельство, страдание; 108) огонь, страдание; 109) окружающие, страдание; 110) опыт, страдание; 111) освобождение, страдание; 112) отношение, страдание; 113) отрезок, страдание; 114) отрицание, страдание; 115) падение, страдание; 116) память, страдание; 117) параллель, страдание; 118) перенесение, страдание; 119) писатель, страдание; 120) побег, страдание; 121) поддержка, страдание; 122) позор, страдание; 123) поклон, страдание; 124) попович, страдание; 125) правда, страдание; 126) право, страдание; 127) православие, страдание; 128) пребывание, страдание; 129) преимущество, страдание; 130) преображение, страдание; 131) преступник, страдание; 132) претензия, страдание; 133) прикосновение, страдание; 134) пример, страдание; 135) природа, страдание; 136) прошлое, страдание; 137) путь, страдание; 138) пьянство, страдание; 139) разбойник, страдание; 140) разговор, страдание; 141) ракурс, страдание; 142) рассказ, страдание; 143) рассуждение, страдание; 144) реакция, страдание; 145) речь, страдание; 146) решение, страдание; 147) с, страдание; 148) святость, страдание; 149) сергей, страдание; 150) ситуация, страдание; 151) сказание, страдание; 152) смирение, страдание; 153) смысл, страдание; 154) снегирев, страдание; 155) сознание, страдание; 156) сон, страдание; 157) сострадание, страдание; 158) стечение, страдание; 159) стремление, страдание; 160) существование, страдание; 161) схема, страдание; 162) сын, страдание; 163) тайна, страдание; 164) творение, страдание; 165) творчество, страдание; 166) текст, страдание; 167) теодицея, страдание; 168) трагедия, страдание; 169) тревога, страдание; 170) тяжесть, страдание; 171) убийство, страдание; 172) упор, страдание; 173) уровень, страдание; 174) уста, страдание; 175) утверждение, страдание; 176) фабула, страдание; 177) фраза, страдание; 178) ценность, страдание; 179) частность, страдание; 180) часть, страдание; 181) читатель, страдание; 182) чудовищность, страдание; 183) школа, страдание; 184) юноша, страдание;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страдание, ребенок 15</w:t>
        <w:br/>
        <w:t>страдание, человек 8</w:t>
        <w:br/>
        <w:t>страдание, страдание 8</w:t>
        <w:br/>
        <w:t>страдание, достоевский 7</w:t>
        <w:br/>
        <w:t>страдание, душа 6</w:t>
        <w:br/>
        <w:t>страдание, христос 6</w:t>
        <w:br/>
        <w:t>страдание, бог 6</w:t>
        <w:br/>
        <w:t>страдание, смерть 6</w:t>
        <w:br/>
        <w:t>страдание, иван 5</w:t>
        <w:br/>
        <w:t>страдание, искупление 5</w:t>
        <w:br/>
        <w:t>страдание, результат 5</w:t>
        <w:br/>
        <w:t>страдание, жертва 4</w:t>
        <w:br/>
        <w:t>страдание, алеша 4</w:t>
        <w:br/>
        <w:t>страдание, воскресение 4</w:t>
        <w:br/>
        <w:t>страдание, роман 4</w:t>
        <w:br/>
        <w:t>страдание, писатель 3</w:t>
        <w:br/>
        <w:t>страдание, ивановна 3</w:t>
        <w:br/>
        <w:t>страдание, сердце 3</w:t>
        <w:br/>
        <w:t>страдание, в 3</w:t>
        <w:br/>
        <w:t>страдание, илюша 3</w:t>
        <w:br/>
        <w:t>страдание, герой 3</w:t>
        <w:br/>
        <w:t>страдание, вопрос 3</w:t>
        <w:br/>
        <w:t>страдание, смирение 3</w:t>
        <w:br/>
        <w:t>страдание, мотив 3</w:t>
        <w:br/>
        <w:t>страдание, старец 3</w:t>
        <w:br/>
        <w:t>страдание, лицо 3</w:t>
        <w:br/>
        <w:t>страдание, жизнь 3</w:t>
        <w:br/>
        <w:t>страдание, теодицея 3</w:t>
        <w:br/>
        <w:t>страдание, воспоминание 3</w:t>
        <w:br/>
        <w:t>страдание, слеза 2</w:t>
        <w:br/>
        <w:t>страдание, степень 2</w:t>
        <w:br/>
        <w:t>страдание, боль 2</w:t>
        <w:br/>
        <w:t>страдание, брат 2</w:t>
        <w:br/>
        <w:t>страдание, ситуация 2</w:t>
        <w:br/>
        <w:t>страдание, митя 2</w:t>
        <w:br/>
        <w:t>страдание, илюшечка 2</w:t>
        <w:br/>
        <w:t>страдание, образ 2</w:t>
        <w:br/>
        <w:t>страдание, горе 2</w:t>
        <w:br/>
        <w:t>страдание, речь 2</w:t>
        <w:br/>
        <w:t>страдание, мать 2</w:t>
        <w:br/>
        <w:t>страдание, бунт 2</w:t>
        <w:br/>
        <w:t>страдание, основа 2</w:t>
        <w:br/>
        <w:t>страдание, т 2</w:t>
        <w:br/>
        <w:t>страдание, шаг 2</w:t>
        <w:br/>
        <w:t>страдание, бытие 2</w:t>
        <w:br/>
        <w:t>страдание, предел 2</w:t>
        <w:br/>
        <w:t>страдание, гибель 2</w:t>
        <w:br/>
        <w:t>страдание, иов 2</w:t>
        <w:br/>
        <w:t>страдание, зло 2</w:t>
        <w:br/>
        <w:t>страдание, мир 2</w:t>
        <w:br/>
        <w:t>страдание, женщина 2</w:t>
        <w:br/>
        <w:t>страдание, подросток 2</w:t>
        <w:br/>
        <w:t>страдание, связь 2</w:t>
        <w:br/>
        <w:t>страдание, смысл 2</w:t>
        <w:br/>
        <w:t>страдание, борение 2</w:t>
        <w:br/>
        <w:t>страдание, раскольников 2</w:t>
        <w:br/>
        <w:t>страдание, положение 2</w:t>
        <w:br/>
        <w:t>страдание, распятие 2</w:t>
        <w:br/>
        <w:t>страдание, история 2</w:t>
        <w:br/>
        <w:t>страдание, мышкин 2</w:t>
        <w:br/>
        <w:t>страдание, отношение 2</w:t>
        <w:br/>
        <w:t>страдание, ощущение 2</w:t>
        <w:br/>
        <w:t>страдание, самоубийство 2</w:t>
        <w:br/>
        <w:t>страдание, артист 2</w:t>
        <w:br/>
        <w:t>страдание, скорбь 2</w:t>
        <w:br/>
        <w:t>страдание, любовь 2</w:t>
        <w:br/>
        <w:t>страдание, грешник 2</w:t>
        <w:br/>
        <w:t>страдание, сила 2</w:t>
        <w:br/>
        <w:t>страдание, вера 2</w:t>
        <w:br/>
        <w:t>страдание, радость 2</w:t>
        <w:br/>
        <w:t>страдание, исповедь 2</w:t>
        <w:br/>
        <w:t>страдание, молитва 2</w:t>
        <w:br/>
        <w:t>страдание, грех 2</w:t>
        <w:br/>
        <w:t>страдание, преображение 2</w:t>
        <w:br/>
        <w:t>страдание, празднество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страдание, алена; 2) страдание, америка; 3) страдание, аналогия; 4) страдание, анектодика; 5) страдание, архимандрит; 6) страдание, аскеза; 7) страдание, баба; 8) страдание, бегство; 9) страдание, бес; 10) страдание, благодать; 11) страдание, благополучие; 12) страдание, ближний; 13) страдание, богочеловек; 14) страдание, борьба; 15) страдание, ведущий; 16) страдание, версил; 17) страдание, верующий; 18) страдание, виновный; 19) страдание, внезапность; 20) страдание, возвращение; 21) страдание, воздействие; 22) страдание, возмездие; 23) страдание, восклицание; 24) страдание, впечатление; 25) страдание, время; 26) страдание, гармония; 27) страдание, генерал; 28) страдание, гибиан; 29) страдание, глава; 30) страдание, глаз; 31) страдание, гольбейн; 32) страдание, горечь; 33) страдание, грехопадение; 34) страдание, гроб; 35) страдание, грудь; 36) страдание, дар; 37) страдание, девочка; 38) страдание, действительность; 39) страдание, день; 40) страдание, детство; 41) страдание, дионис; 42) страдание, дмитрий; 43) страдание, дневник; 44) страдание, духовник; 45) страдание, дьявол; 46) страдание, е; 47) страдание, евангелие; 48) страдание, жестокость; 49) страдание, заблуждение; 50) страдание, земля; 51) страдание, злодейство; 52) страдание, идея; 53) страдание, интерпретация; 54) страдание, ипполит; 55) страдание, искра; 56) страдание, искушение; 57) страдание, итог; 58) страдание, иустин; 59) страдание, казнь; 60) страдание, каморка; 61) страдание, капилупь; 62) страдание, картина; 63) страдание, катерина; 64) страдание, князь; 65) страдание, конец; 66) страдание, крест; 67) страдание, купец; 68) страдание, лиза; 69) страдание, литература; 70) страдание, лицемерие; 71) страдание, личность; 72) страдание, лишенец; 73) страдание, лошадь; 74) страдание, м; 75) страдание, манипуляция; 76) страдание, мера; 77) страдание, мнение; 78) страдание, мольба; 79) страдание, момент; 80) страдание, монастырь; 81) страдание, мужик; 82) страдание, мука; 83) страдание, мучение; 84) страдание, мысль; 85) страдание, н; 86) страдание, название; 87) страдание, назир; 88) страдание, наставление; 89) страдание, настасья; 90) страдание, начало; 91) страдание, негодование; 92) страдание, непринятие; 93) страдание, несуразность; 94) страдание, обвинение; 95) страдание, операция; 96) страдание, оправдание; 97) страдание, ориентированность; 98) страдание, осознание; 99) страдание, ответ; 100) страдание, отдача; 101) страдание, отражение; 102) страдание, очерк; 103) страдание, очищение; 104) страдание, падение; 105) страдание, персонаж; 106) страдание, пир; 107) страдание, повествование; 108) страдание, позор; 109) страдание, покойница; 110) страдание, польза; 111) страдание, попович; 112) страдание, попытка; 113) страдание, поэтика; 114) страдание, пребывание; 115) страдание, презрение; 116) страдание, преступление; 117) страдание, прием; 118) страдание, пример; 119) страдание, природа; 120) страдание, притязание; 121) страдание, причастность; 122) страдание, причитание; 123) страдание, протопоп; 124) страдание, процесс; 125) страдание, прошлое; 126) страдание, пьянство; 127) страдание, пятидесятница; 128) страдание, раз; 129) страдание, разговор; 130) страдание, разлука; 131) страдание, разрыв; 132) страдание, раскаяние; 133) страдание, рассказ; 134) страдание, ргали; 135) страдание, реальность; 136) страдание, репрезентант; 137) страдание, роль; 138) страдание, с; 139) страдание, самообман; 140) страдание, сатана; 141) страдание, свидание; 142) страдание, святыня; 143) страдание, сладострастие; 144) страдание, сладость; 145) страдание, слово; 146) страдание, служба; 147) страдание, случай; 148) страдание, смурова; 149) страдание, снегирев; 150) страдание, созерцание; 151) страдание, сознание; 152) страдание, сонечка; 153) страдание, сопоставление; 154) страдание, сострадание; 155) страдание, софья; 156) страдание, спасение; 157) страдание, спаситель; 158) страдание, способность; 159) страдание, справедливость; 160) страдание, средство; 161) страдание, стихира; 162) страдание, стихотворение; 163) страдание, страсть; 164) страдание, стремление; 165) страдание, судьба; 166) страдание, суть; 167) страдание, существо; 168) страдание, счастие; 169) страдание, тело; 170) страдание, тема; 171) страдание, темница; 172) страдание, труд; 173) страдание, трудность; 174) страдание, убийство; 175) страдание, ужас; 176) страдание, указание; 177) страдание, ум; 178) страдание, умирание; 179) страдание, унижение; 180) страдание, урок; 181) страдание, утешитель; 182) страдание, ф; 183) страдание, факт; 184) страдание, фактик; 185) страдание, филипповна; 186) страдание, финал; 187) страдание, фон; 188) страдание, фудель; 189) страдание, хомяков; 190) страдание, целое; 191) страдание, центр; 192) страдание, частность; 193) страдание, часть; 194) страдание, черт; 195) страдание, штучка; 196) страдание, шутка; 197) страдание, элемент; 198) страдание, эпизод; 199) страдание, юность; 200) страдание, юноша; 201) страдание, юродивый;</w:t>
      </w:r>
    </w:p>
    <w:p>
      <w:pPr>
        <w:pStyle w:val="BodyText"/>
      </w:pPr>
      <w:r>
        <w:t>1.</w:t>
        <w:br/>
        <w:br/>
        <w:t xml:space="preserve">    сердца моего и беззакония моя аз возвешу»²⁶. Церковнославянская</w:t>
        <w:br/>
        <w:t xml:space="preserve">    стихия, которой перенасыщена эта часть текста, обусловлена желанием</w:t>
        <w:br/>
        <w:t xml:space="preserve">    облегчить страдания души раскаянием. Писатель оказывается лицом к лицу</w:t>
        <w:br/>
        <w:t xml:space="preserve">    с последней правдой, с откровением. Здесь есть только внутреннее,</w:t>
        <w:br/>
        <w:t xml:space="preserve">    личное,</w:t>
        <w:br/>
        <w:t xml:space="preserve">    «уединенное»,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(термин И. А. Есаулова) [3]. Наиболее ярко эта идея проявляется при</w:t>
        <w:br/>
        <w:t xml:space="preserve">  изображении символического образа «плачущего дитя», выражающего</w:t>
        <w:br/>
        <w:t xml:space="preserve">  наивысшую степень страданий — слезы невинных жертв жестокости, слезы</w:t>
        <w:br/>
        <w:t xml:space="preserve">  детей. Экспрессия этого образа, пронизывая все произведение, постепенно</w:t>
        <w:br/>
        <w:t xml:space="preserve">  усиливается к финалу романа: от газетных публикаций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 xml:space="preserve"> Ивана знаком продолжающейся любви Кати к Мите. Это вызывает</w:t>
        <w:br/>
        <w:t xml:space="preserve">  ревность Ивана и ссоры его с Катей.</w:t>
        <w:br/>
        <w:t xml:space="preserve">  Алеша увидел глубину страданий Катерины Ивановны, он «почувствовалъ, что</w:t>
        <w:br/>
        <w:t xml:space="preserve">  она теперь именно въ той степени невыносимаго страданiя, когда самое</w:t>
        <w:br/>
        <w:t xml:space="preserve">  гордое сердце съ болью крушитъ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 xml:space="preserve"> его с Катей.</w:t>
        <w:br/>
        <w:t xml:space="preserve">  Алеша увидел глубину страданий Катерины Ивановны, он «почувствовалъ, что</w:t>
        <w:br/>
        <w:t xml:space="preserve">  она теперь именно въ той степени невыносимаго страданiя, когда самое</w:t>
        <w:br/>
        <w:t xml:space="preserve">  гордое сердце съ болью крушитъ свою гордость и падаетъ побѣжденное</w:t>
        <w:br/>
        <w:t xml:space="preserve">  горемъ» (2, 672—673). Кроме того, совесть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 xml:space="preserve"> Кате луковку: он помогает ей преодолеть свою гордость,</w:t>
        <w:br/>
        <w:t xml:space="preserve">  убеждает ее посетить Митю:</w:t>
        <w:br/>
        <w:t xml:space="preserve">    — Это возможно и должно! &lt;...&gt; Ради безчисленнаго его страданiя</w:t>
        <w:br/>
        <w:t xml:space="preserve">    будущаго посѣтите его теперь! Придите, &lt;…&gt; станьте на порогѣ и только…</w:t>
        <w:br/>
        <w:t xml:space="preserve">    Вѣдь вы должны, должны это сдѣлать! заключилъ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>на пятый день после суда»: Митя «по</w:t>
        <w:br/>
        <w:t xml:space="preserve">  получасу молчалъ, казалось что то туго и мучительно обдумывая, забывая</w:t>
        <w:br/>
        <w:t xml:space="preserve">  присутствующаго. &lt;...&gt; Иногда съ страданiемъ смотрѣлъ на брата»</w:t>
        <w:br/>
        <w:t xml:space="preserve">  (2, 677). Она «рифмуется» с ситуациями основной части. Одна из них —</w:t>
        <w:br/>
        <w:t xml:space="preserve">  сцена «В трактире» — проявление «низости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7.</w:t>
        <w:br/>
        <w:t xml:space="preserve"> Мити</w:t>
        <w:br/>
        <w:t xml:space="preserve">  во время мытарств в его пророческом сне. И он принимает в свою душу</w:t>
        <w:br/>
        <w:t xml:space="preserve">  «черную беду» бедных людей, их страдание: «…хочетъ онъ &lt;Митя&gt; всѣмъ</w:t>
        <w:br/>
        <w:t xml:space="preserve">  сдѣлать что-то такое чтобы не плакало больше дитё» (2, 281). Так</w:t>
        <w:br/>
        <w:t xml:space="preserve">  «воскресает» в Мите «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8.</w:t>
        <w:br/>
        <w:t xml:space="preserve"> Зосимы (Книга вторая).</w:t>
        <w:br/>
        <w:t xml:space="preserve">  Эти ситуации связывает земной поклон Дмитрию Федоровичу старца Зосимы</w:t>
        <w:br/>
        <w:t xml:space="preserve">  (1, 122), предсказавшего Мите «великое будущее страдание» (1, 447).</w:t>
        <w:br/>
        <w:t xml:space="preserve">  «В арестантской каморке» Алеша непосредственно духовно замещает старца</w:t>
        <w:br/>
        <w:t xml:space="preserve">  Зосиму. Это «собрание», в отличие от скандально задуманной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9.</w:t>
        <w:br/>
        <w:br/>
        <w:t xml:space="preserve">  сюжетные ситуации взаимоотношений Илюши и мальчиков. Диалектика этого</w:t>
        <w:br/>
        <w:t xml:space="preserve">  развития выражена символикой образа «большущего камня»[6]. В рассказе</w:t>
        <w:br/>
        <w:t xml:space="preserve">  Снегирева о страданиях Илюшечки этот образ связан со словами: «на дорогѣ</w:t>
        <w:br/>
        <w:t xml:space="preserve">  сиротой лежитъ у плетня», «выгонъ городской» как «мѣсто пустынное и</w:t>
        <w:br/>
        <w:t xml:space="preserve">  прекрасное», «нехорошiй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10.</w:t>
        <w:br/>
        <w:t>и Версилов —</w:t>
        <w:br/>
        <w:t xml:space="preserve">  намеревались жениться на девушках из низшего сословия. Но их</w:t>
        <w:br/>
        <w:t xml:space="preserve">  взаимоотношения с избранницами различны. Князь Сергей стал причиной</w:t>
        <w:br/>
        <w:t xml:space="preserve">  бесконечных страданий Лизы: «…безвыходное, безконечное горе безъ</w:t>
        <w:br/>
        <w:t xml:space="preserve">  разсвѣта легло навѣкъ надъ всей судьбой этой… добровольной искательницы</w:t>
        <w:br/>
        <w:t xml:space="preserve">  мученiй!» (416). Само имя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11.</w:t>
        <w:br/>
        <w:t>конфликта содержится</w:t>
        <w:br/>
        <w:t xml:space="preserve">  в дневниках М. Пришвина за 1943 год:</w:t>
        <w:br/>
        <w:t xml:space="preserve">  «14 апреля. Каиафа.</w:t>
        <w:br/>
        <w:t xml:space="preserve">  Сегодня я чуть ли не впервые почувствовал страданье как человек, а не</w:t>
        <w:br/>
        <w:t xml:space="preserve">  как “лишенец”. Читал Евангелие от Иоанна, открыл исток легенды о Великом</w:t>
        <w:br/>
        <w:t xml:space="preserve">  Инквизиторе: Каиафа.</w:t>
        <w:br/>
        <w:t xml:space="preserve">  Тогда первосвященники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12.</w:t>
        <w:br/>
        <w:t xml:space="preserve"> человек умер за людей, нежели</w:t>
        <w:br/>
        <w:t xml:space="preserve">  этот весь народ погиб.</w:t>
        <w:br/>
        <w:t xml:space="preserve">  Каиафа — Великий Инквизитор. Каиафа — это камень общественного</w:t>
        <w:br/>
        <w:t xml:space="preserve">  благополучия на могиле страданий личности, благополучие покрывает</w:t>
        <w:br/>
        <w:t xml:space="preserve">  убийство»¹⁸.</w:t>
        <w:br/>
        <w:t xml:space="preserve">  346</w:t>
        <w:br/>
        <w:t xml:space="preserve">  Такое предпочтение продиктовано условиями существования в тоталитарном</w:t>
        <w:br/>
        <w:t xml:space="preserve">  государстве. Но забвение личности есть лишь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13.</w:t>
        <w:br/>
        <w:t>насколько бесспорны и очевидны некоторые аналогии между</w:t>
        <w:br/>
        <w:t xml:space="preserve">  Христом и Дионисом. Аналогия первая: изначально древнегреческая трагедия</w:t>
        <w:br/>
        <w:t xml:space="preserve">  изображала только Диониса и его страдания. Аналогия вторая: в Христе и</w:t>
        <w:br/>
        <w:t xml:space="preserve">  Дионисе — при всех и очевидных их различиях — воплощено</w:t>
        <w:br/>
        <w:t xml:space="preserve">  жизнеобновительное начало через смерть. Вот почему, когда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14.</w:t>
        <w:br/>
        <w:t>Ивана (я называю ее заключительной, потому что она</w:t>
        <w:br/>
        <w:t xml:space="preserve">  является концом длинного монолога о человеческой природе и о чудовищных</w:t>
        <w:br/>
        <w:t xml:space="preserve">  боли и страданиях, причиняемых детям) есть обвинение, которое Иван</w:t>
        <w:br/>
        <w:t xml:space="preserve">  предъявляет Богу: в хитроумной схеме Ивана злой Бог, который допускает</w:t>
        <w:br/>
        <w:t xml:space="preserve">  недопустимое,</w:t>
        <w:br/>
        <w:t xml:space="preserve">  277</w:t>
        <w:br/>
        <w:t xml:space="preserve">  который продает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15.</w:t>
        <w:br/>
        <w:t>есть обвинение, которое Иван</w:t>
        <w:br/>
        <w:t xml:space="preserve">  предъявляет Богу: в хитроумной схеме Ивана злой Бог, который допускает</w:t>
        <w:br/>
        <w:t xml:space="preserve">  недопустимое,</w:t>
        <w:br/>
        <w:t xml:space="preserve">  277</w:t>
        <w:br/>
        <w:t xml:space="preserve">  который продает спасение за страдания и слезы детей, никакой не Бог. В</w:t>
        <w:br/>
        <w:t xml:space="preserve">  записной книжке Достоевского к “Братьям Карамазовым” есть такая запись:</w:t>
        <w:br/>
        <w:t xml:space="preserve">  “Бог как купец”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16.</w:t>
        <w:br/>
        <w:br/>
        <w:t xml:space="preserve">  о религиозном искуплении звучит пламенным упреком⁴.</w:t>
        <w:br/>
        <w:t xml:space="preserve">  И обличительная речь Ивана, и призывная речь Алеши, обращенная к</w:t>
        <w:br/>
        <w:t xml:space="preserve">  мальчикам, сосредотачиваются на страданиях и смерти детей: на ребенке,</w:t>
        <w:br/>
        <w:t xml:space="preserve">  разорванном собаками на куски на глазах у матери; на Илюшечке,</w:t>
        <w:br/>
        <w:t xml:space="preserve">  униженном, смертельно, можно сказать, уязвленном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17.</w:t>
        <w:br/>
        <w:t xml:space="preserve"> собаками на куски на глазах у матери; на Илюшечке,</w:t>
        <w:br/>
        <w:t xml:space="preserve">  униженном, смертельно, можно сказать, уязвленном стечением людей и</w:t>
        <w:br/>
        <w:t xml:space="preserve">  обстоятельств.</w:t>
        <w:br/>
        <w:t xml:space="preserve">  Однако страдания и смерть ребенка в обеих речах вдохновляют ораторов на</w:t>
        <w:br/>
        <w:t xml:space="preserve">  диаметрально противоположные выводы. Иван предъявляет иск небесам, Алеша</w:t>
        <w:br/>
        <w:t xml:space="preserve">  спускается на землю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18.</w:t>
        <w:br/>
        <w:t>Братья Карамазовы”.</w:t>
        <w:br/>
        <w:t xml:space="preserve">  Все помнят “бунт”, или причитание, Ивана Карамазова, где он — после</w:t>
        <w:br/>
        <w:t xml:space="preserve">  краткого молчания — начинает страстную, ритмическую декламацию о</w:t>
        <w:br/>
        <w:t xml:space="preserve">  страданиях детей вообще и, в частности, о страданиях ребенка, которого</w:t>
        <w:br/>
        <w:t xml:space="preserve">  на глазах у матери разорвали собаки. Глядя на замученного,</w:t>
        <w:br/>
        <w:t xml:space="preserve">  обезображенного</w:t>
        <w:br/>
        <w:t xml:space="preserve">  278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19.</w:t>
        <w:br/>
        <w:t>причитание, Ивана Карамазова, где он — после</w:t>
        <w:br/>
        <w:t xml:space="preserve">  краткого молчания — начинает страстную, ритмическую декламацию о</w:t>
        <w:br/>
        <w:t xml:space="preserve">  страданиях детей вообще и, в частности, о страданиях ребенка, которого</w:t>
        <w:br/>
        <w:t xml:space="preserve">  на глазах у матери разорвали собаки. Глядя на замученного,</w:t>
        <w:br/>
        <w:t xml:space="preserve">  обезображенного</w:t>
        <w:br/>
        <w:t xml:space="preserve">  278</w:t>
        <w:br/>
        <w:t xml:space="preserve">  ребенка и заставляя читателя смотреть на этот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20.</w:t>
        <w:br/>
        <w:t>одновременно методически выдвигает иск</w:t>
        <w:br/>
        <w:t xml:space="preserve">  против миропорядка, который он не может “понять”, в котором он не может</w:t>
        <w:br/>
        <w:t xml:space="preserve">  жить, в котором есть страдание, но нет виноватых. Иван жаждет возмездия,</w:t>
        <w:br/>
        <w:t xml:space="preserve">  но понимает, что ад не улучшит положения страдающих детей. Поэтому он</w:t>
        <w:br/>
        <w:t xml:space="preserve">  отказывается иметь что-либо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21.</w:t>
        <w:br/>
        <w:t>называет себя “клопом”, который ничего не понимает,</w:t>
        <w:br/>
        <w:t xml:space="preserve">  а заканчивает тем, что отвергает мир Божий:</w:t>
        <w:br/>
        <w:t xml:space="preserve">  Лучше уж я останусь при неотомщенном страдании моем и неутоленном</w:t>
        <w:br/>
        <w:t xml:space="preserve">  негодовании моем, хотя бы я был и неправ.</w:t>
        <w:br/>
        <w:t xml:space="preserve">  Здесь, конечно же, страдание — это “бунт”. Отделяя справедливость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22.</w:t>
        <w:br/>
        <w:t xml:space="preserve"> я останусь при неотомщенном страдании моем и неутоленном</w:t>
        <w:br/>
        <w:t xml:space="preserve">  негодовании моем, хотя бы я был и неправ.</w:t>
        <w:br/>
        <w:t xml:space="preserve">  Здесь, конечно же, страдание — это “бунт”. Отделяя справедливость от</w:t>
        <w:br/>
        <w:t xml:space="preserve">  Божией истины, Иван возвращает свой билет в божественную гармонию.</w:t>
        <w:br/>
        <w:t xml:space="preserve">  Как мы знаем, старец Зосима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23.</w:t>
        <w:br/>
        <w:t>и</w:t>
        <w:br/>
        <w:t xml:space="preserve">  негодования. Он мучает себя, пытаясь в то же время оторвать брата от</w:t>
        <w:br/>
        <w:t xml:space="preserve">  Зосимы. На более высоком уровне его монолога страдание ребенка</w:t>
        <w:br/>
        <w:t xml:space="preserve">  становится основой для разрыва с Алешей и для отвержения какого бы то ни</w:t>
        <w:br/>
        <w:t xml:space="preserve">  было деятельного человеческого сострадания на земле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24.</w:t>
        <w:br/>
        <w:t>себя с ними, ищет и</w:t>
        <w:br/>
        <w:t xml:space="preserve">  находит с ними нечто общее, основу единения (в настоящем и будущем) в</w:t>
        <w:br/>
        <w:t xml:space="preserve">  общем воспоминании о страдании и жертве Илюши. Страдание ребенка в</w:t>
        <w:br/>
        <w:t xml:space="preserve">  конечном итоге оказывается основой единения и гармонии.</w:t>
        <w:br/>
        <w:t xml:space="preserve">  Стоит только посмотреть на местоимения, используемые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25.</w:t>
        <w:br/>
        <w:t>и</w:t>
        <w:br/>
        <w:t xml:space="preserve">  находит с ними нечто общее, основу единения (в настоящем и будущем) в</w:t>
        <w:br/>
        <w:t xml:space="preserve">  общем воспоминании о страдании и жертве Илюши. Страдание ребенка в</w:t>
        <w:br/>
        <w:t xml:space="preserve">  конечном итоге оказывается основой единения и гармонии.</w:t>
        <w:br/>
        <w:t xml:space="preserve">  Стоит только посмотреть на местоимения, используемые Иваном и Алешей,</w:t>
        <w:br/>
        <w:t xml:space="preserve">  чтобы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26.</w:t>
        <w:br/>
        <w:t>, что ничего не могу понять.</w:t>
        <w:br/>
        <w:t xml:space="preserve">    О, по моему жалкому, земному эвклидовскому уму моему, я знаю лишь то,</w:t>
        <w:br/>
        <w:t xml:space="preserve">    что страдание есть, что виновных нет.</w:t>
        <w:br/>
        <w:t xml:space="preserve">    Ведь я знаю же это, ведь жить по ней я не могу же согласиться…</w:t>
      </w:r>
    </w:p>
    <w:p>
      <w:pPr>
        <w:pStyle w:val="BodyText"/>
      </w:pPr>
      <w:r>
        <w:t>Р. Л. Джексон. Речь Алеши у камня: «целая картина». 2005№7</w:t>
      </w:r>
    </w:p>
    <w:p>
      <w:pPr>
        <w:pStyle w:val="BodyText"/>
      </w:pPr>
      <w:r>
        <w:t>27.</w:t>
        <w:br/>
        <w:br/>
        <w:t xml:space="preserve">    Я веровал, я хочу сам и видеть…</w:t>
        <w:br/>
        <w:t xml:space="preserve">  280</w:t>
        <w:br/>
        <w:t xml:space="preserve">    Не для того же я страдал, чтобы собой, злодействами и страданиями</w:t>
        <w:br/>
        <w:t xml:space="preserve">    моими унавозить кому-то будущую гармонию.</w:t>
        <w:br/>
        <w:t xml:space="preserve">    Я хочу видеть своими глазами, как лань ляжет подле льва.</w:t>
        <w:br/>
        <w:t xml:space="preserve">    Я хочу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28.</w:t>
        <w:br/>
        <w:t>Ивана, в этом</w:t>
        <w:br/>
        <w:t xml:space="preserve">  эпизоде все спонтанно, начиная с “восклицания” Смурова при виде камня,</w:t>
        <w:br/>
        <w:t xml:space="preserve">  который должен был стать надгробием, местом, отмеченным страданием.</w:t>
        <w:br/>
        <w:t xml:space="preserve">  “Восклицание” Смурова, т. е. его восклицание удивления при виде камня,</w:t>
        <w:br/>
        <w:t xml:space="preserve">  само по себе является важным в символическом словаре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29.</w:t>
        <w:br/>
        <w:t>Илюшей, и</w:t>
        <w:br/>
        <w:t xml:space="preserve">  она включает в себя и мальчиков, которые тоже играли свою роль в жизни</w:t>
        <w:br/>
        <w:t xml:space="preserve">  Илюши. Сострадание Алеши непосредственно, понятно. Страдание и жертва</w:t>
        <w:br/>
        <w:t xml:space="preserve">  Илюшечки рисуются как основа для нравственного и духовного единства</w:t>
        <w:br/>
        <w:t xml:space="preserve">  мальчиков. В противоположность пародии Ивана на понятие “солидарности в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30.</w:t>
        <w:br/>
        <w:t xml:space="preserve"> означать в контексте не индивидуального, а</w:t>
        <w:br/>
        <w:t xml:space="preserve">    культурного бессознательного?</w:t>
        <w:br/>
        <w:t xml:space="preserve">    С этой точки зрения, сама вера в Христа, претерпевающего добровольные страдания и смерть, может восприниматься как особая</w:t>
        <w:br/>
        <w:t xml:space="preserve">    разновидность невроза, как своего рода скрытый мазохизм, от которого</w:t>
        <w:br/>
        <w:t xml:space="preserve">    нужно «освободиться»; мазохизм, подлежащий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31.</w:t>
        <w:br/>
        <w:t xml:space="preserve"> всемирной истории он (Достоевский. — И. Е.) надеялся в идеале Христа найти выход и освобождение от</w:t>
        <w:br/>
        <w:t xml:space="preserve">    виновности, использовать собственные страдания для своих притязаний</w:t>
        <w:br/>
        <w:t xml:space="preserve">    на роль Христа (290—291).</w:t>
        <w:br/>
        <w:t xml:space="preserve">    Если Достоевский-невротик, по Фрейду, старается стать на место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32.</w:t>
        <w:br/>
        <w:t>на страсти</w:t>
        <w:br/>
        <w:t xml:space="preserve">  Господни. Обращаясь к Анниньке, Порфирий Головлев говорит: "Слышала ты,</w:t>
        <w:br/>
        <w:t xml:space="preserve">  что за всенощной сегодня читали? &lt;...&gt; Ах, какие это</w:t>
        <w:br/>
        <w:t xml:space="preserve">  были страдания! Ведь только этакими страданиями и можно..." Он опять</w:t>
        <w:br/>
        <w:t xml:space="preserve">  начал большими шагами ходить по комнате, убиваясь, страдая и не</w:t>
        <w:br/>
        <w:t xml:space="preserve">  чувствуя, как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33.</w:t>
        <w:br/>
        <w:t>к Анниньке, Порфирий Головлев говорит: "Слышала ты,</w:t>
        <w:br/>
        <w:t xml:space="preserve">  что за всенощной сегодня читали? &lt;...&gt; Ах, какие это</w:t>
        <w:br/>
        <w:t xml:space="preserve">  были страдания! Ведь только этакими страданиями и можно..." Он опять</w:t>
        <w:br/>
        <w:t xml:space="preserve">  начал большими шагами ходить по комнате, убиваясь, страдая и не</w:t>
        <w:br/>
        <w:t xml:space="preserve">  чувствуя, как лицо его покрывается каплями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34.</w:t>
        <w:br/>
        <w:t xml:space="preserve"> каплями пота". Поразительно здесь не</w:t>
        <w:br/>
        <w:t xml:space="preserve">  только совпадение авторского голоса и голоса героя – посредством речевой</w:t>
        <w:br/>
        <w:t xml:space="preserve">  детали – и стремление углубить свои страдания до Христовых, но и скрытое</w:t>
        <w:br/>
        <w:t xml:space="preserve">  авторское сопоставление смертной испарины Иисуса Христа и капель пота</w:t>
        <w:br/>
        <w:t xml:space="preserve">  сопереживающего ему героя.</w:t>
        <w:br/>
        <w:t xml:space="preserve">  Автор несколько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35.</w:t>
        <w:br/>
        <w:t>есть</w:t>
        <w:br/>
        <w:t xml:space="preserve">  крепостные девушки) становятся рабынями "своего господина и искупителя";</w:t>
        <w:br/>
        <w:t xml:space="preserve">  они "чуяли сердцами" Христа, то есть также лично приобщались к Его</w:t>
        <w:br/>
        <w:t xml:space="preserve">  страданию и к самому Его бытию.</w:t>
        <w:br/>
        <w:t xml:space="preserve">  Центральный момент поэтики романа – возможность искупления вины героем</w:t>
        <w:br/>
        <w:t xml:space="preserve">  и прощение его, связанное с этим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36.</w:t>
        <w:br/>
        <w:t>равнозначно, согласно рассмотренной нами выше формуле,</w:t>
        <w:br/>
        <w:t xml:space="preserve">  неверию в спасение всех других, неверию в милость Божию,</w:t>
        <w:br/>
        <w:t xml:space="preserve">  обессмысливающему – в конечном итоге – и страдания Христа.</w:t>
        <w:br/>
        <w:t xml:space="preserve">  Герой, идя к "покойнице маменьке", как бы искупает тем самым</w:t>
        <w:br/>
        <w:t xml:space="preserve">  предшествующие неудачные и отвергнутые возвращения блудных детей.</w:t>
        <w:br/>
        <w:t xml:space="preserve">  Физически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37.</w:t>
        <w:br/>
        <w:t>. Сама</w:t>
        <w:br/>
        <w:t xml:space="preserve">  возможность чуда воскресенияотнюдьнеподвергаетсяскептическомусомнению.</w:t>
        <w:br/>
        <w:t xml:space="preserve">  Следует подчеркнуть, что в духовном подтексте, имманентном русской</w:t>
        <w:br/>
        <w:t xml:space="preserve">  словесности, для того, чтобы воскреснуть, неизбежно необходимы страдания</w:t>
        <w:br/>
        <w:t xml:space="preserve">  и ― в пределе ― полная, понятая отнюдь не метафорически гибель:</w:t>
        <w:br/>
        <w:t xml:space="preserve">  Воскресения без смерти, увы, не бывает.</w:t>
        <w:br/>
        <w:t xml:space="preserve">  Воскресение ― это совсем не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38.</w:t>
        <w:br/>
        <w:t xml:space="preserve"> смысле ―</w:t>
        <w:br/>
        <w:t xml:space="preserve">  как деривантное, недолжное поведение.</w:t>
        <w:br/>
        <w:t xml:space="preserve">  Таким образом, можно сделать вывод, что знаменитая фраза “Я не тебе</w:t>
        <w:br/>
        <w:t xml:space="preserve">  поклонился, я всему страданию человеческому поклонился” находится во</w:t>
        <w:br/>
        <w:t xml:space="preserve">  вполне определенном, так сказать, в гуманистическом контексте,</w:t>
        <w:br/>
        <w:t xml:space="preserve">  исключающем действительную веру в возможность чудесного пасхального</w:t>
        <w:br/>
        <w:t xml:space="preserve">  воскресения. Но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39.</w:t>
        <w:br/>
        <w:t xml:space="preserve"> главой «Русский</w:t>
        <w:br/>
        <w:t xml:space="preserve">  инок»). В результате сопоставления текстов 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 движение к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40.</w:t>
        <w:br/>
        <w:t>Сюжетные и фабульные мотивы этих произведений и</w:t>
        <w:br/>
        <w:t xml:space="preserve">  романа восходят к притче о блудном сыне и Книге Иова. Общими становятся</w:t>
        <w:br/>
        <w:t xml:space="preserve">  мотивы страдания — искупления — воскресения. «Дневник Писателя» 1876 г.,</w:t>
        <w:br/>
        <w:t xml:space="preserve">  в котором используется система отсылок к роману, начинается с января и</w:t>
        <w:br/>
        <w:t xml:space="preserve">  обращения 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41.</w:t>
        <w:br/>
        <w:t>, среду читаются</w:t>
        <w:br/>
        <w:t xml:space="preserve">  первая и вторая главы (те же самые паремии, которые читаются в день его</w:t>
        <w:br/>
        <w:t xml:space="preserve">  памяти). Так выстраивается связь страданий Иова со страданиями</w:t>
        <w:br/>
        <w:t xml:space="preserve">  Христовыми, о чем поется в стихире из службы Иову Многострадальному:</w:t>
        <w:br/>
        <w:t xml:space="preserve">  «страданьми своими страсти Христовы предъизобразившаго, 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42.</w:t>
        <w:br/>
        <w:t xml:space="preserve"> и вторая главы (те же самые паремии, которые читаются в день его</w:t>
        <w:br/>
        <w:t xml:space="preserve">  памяти). Так выстраивается связь страданий Иова со страданиями</w:t>
        <w:br/>
        <w:t xml:space="preserve">  Христовыми, о чем поется в стихире из службы Иову Многострадальному:</w:t>
        <w:br/>
        <w:t xml:space="preserve">  «страданьми своими страсти Христовы предъизобразившаго, и ныне в вышних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43.</w:t>
        <w:br/>
        <w:t>притчей о блудном сыне,</w:t>
        <w:br/>
        <w:t xml:space="preserve">  вторая часть (после смерти мальчика и покаяния) — с судьбой</w:t>
        <w:br/>
        <w:t xml:space="preserve">  ветхозаветного Иова Многострадального. Объединяет обе фабулы мотив</w:t>
        <w:br/>
        <w:t xml:space="preserve">  страдания, искупления и воскресения. Архимандрит и купец Максим Иванович</w:t>
        <w:br/>
        <w:t xml:space="preserve">  обмениваются фразами из Книги Иова. Скотобойников при этом использует</w:t>
        <w:br/>
        <w:t xml:space="preserve">  парафразу: «Какъ вѣтеръ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44.</w:t>
        <w:br/>
        <w:t xml:space="preserve"> приготовлением к Великому Посту. Таким образом, путь героев — это</w:t>
        <w:br/>
        <w:t xml:space="preserve">  путь искупления, как и свидетельствует Книга Иова: «…человек рождается</w:t>
        <w:br/>
        <w:t xml:space="preserve">  на страдание, как искры, чтоб устремляться вверх» (Иов 5:7). В ней</w:t>
        <w:br/>
        <w:t xml:space="preserve">  содержится предсказание о появлении Искупителя и предстоящем воскресении</w:t>
        <w:br/>
        <w:t xml:space="preserve">  из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45.</w:t>
        <w:br/>
        <w:t>деле, автор дает понять, что к спасению заблудшей души</w:t>
        <w:br/>
        <w:t xml:space="preserve">    Ипполита причастен князь Лев Николаевич Мышкин. Он один способен</w:t>
        <w:br/>
        <w:t xml:space="preserve">    понять страдания юноши. Начав с презрения к князю, Ипполит кончает</w:t>
        <w:br/>
        <w:t xml:space="preserve">    его признанием. «Я с Человеком прощусь», — обращается Ипполит к</w:t>
        <w:br/>
        <w:t xml:space="preserve">    Мышкину.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46.</w:t>
        <w:br/>
        <w:t xml:space="preserve"> между</w:t>
        <w:br/>
        <w:t xml:space="preserve">  рассказчиком Алексеем Ивановичем и гене-</w:t>
        <w:br/>
        <w:t xml:space="preserve">    © Габдуллина В. И., 2011</w:t>
        <w:br/>
        <w:t xml:space="preserve">    отца и возвращающийся к нему через мучения, страдания, заблуждения,</w:t>
        <w:br/>
        <w:t xml:space="preserve">    окунувшийся в зло мира, попавший под его власть» (Чернов А. В. Архетип «блудного сына» в русской литературе XIX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47.</w:t>
        <w:br/>
        <w:t>на которое она могла надеяться, — отцом своим,</w:t>
        <w:br/>
        <w:t xml:space="preserve">    оскорбленным когда-то ею и в свою очередь выжившим из ума от</w:t>
        <w:br/>
        <w:t xml:space="preserve">    нестерпимых страданий и унижений &lt;…&gt; женщины, умиравшей потом целые</w:t>
        <w:br/>
        <w:t xml:space="preserve">    месяцы в сыром подвале и которой отец отказывал в прощении до</w:t>
        <w:br/>
        <w:t xml:space="preserve">    последней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48.</w:t>
        <w:br/>
        <w:t>). Иногда даются и три образа, именно в тех</w:t>
        <w:br/>
        <w:t xml:space="preserve">    случаях, когда особо выделен и разработан отрезок жизни, посвященный</w:t>
        <w:br/>
        <w:t xml:space="preserve">    очистительному страданию, аскезе, борьбе с собой…²</w:t>
        <w:br/>
        <w:t xml:space="preserve">    В романе «Подросток» Аркадий слышит от Макара Долгорукого одно из</w:t>
        <w:br/>
        <w:t xml:space="preserve">    таких житий:</w:t>
        <w:br/>
        <w:t xml:space="preserve">    ПРЕОБРАЖЕНИЕ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49.</w:t>
        <w:br/>
        <w:t>Николаевскому мосту, проходит мимо</w:t>
        <w:br/>
        <w:t xml:space="preserve">  часовни св. Николая. Переломным моментом для героя становится известие</w:t>
        <w:br/>
        <w:t xml:space="preserve">  о решении его земляка Николая пострадать и страданием очиститься.</w:t>
        <w:br/>
        <w:t xml:space="preserve">  В романе «Подросток» Версилов рассказывает о «золотом веке» человечества</w:t>
        <w:br/>
        <w:t xml:space="preserve">  в День памяти св. Николая, 6 декабря. Аркадий с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50.</w:t>
        <w:br/>
        <w:t xml:space="preserve"> тяжесть</w:t>
        <w:br/>
        <w:t xml:space="preserve">  приговора по этим причинам оказывается особенно мучительной. Кроме того,</w:t>
        <w:br/>
        <w:t xml:space="preserve">  «бремена тяжкие и неудобоносимые» — это и тяжесть вынужденного</w:t>
        <w:br/>
        <w:t xml:space="preserve">  физического страдания. Здесь очевидна связь между рассказом «Мужик</w:t>
        <w:br/>
        <w:t xml:space="preserve">  Марей» и фельетонами о деле Кронеберга. В первом фельетоне шестеро</w:t>
        <w:br/>
        <w:t xml:space="preserve">  каторжан избивают до потери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51.</w:t>
        <w:br/>
        <w:t>тяжкие и неудобоносимые», возложенные на плечи девочки, по</w:t>
        <w:br/>
        <w:t xml:space="preserve">  Достоевскому, — это преступление против человека, а значит, и против</w:t>
        <w:br/>
        <w:t xml:space="preserve">  Христа. Это крест страдания. В целом образное начало, заложенное</w:t>
        <w:br/>
        <w:t xml:space="preserve">  в евангельской цитате, позволяет читателю и оппоненту глубже понять</w:t>
        <w:br/>
        <w:t xml:space="preserve">  смысл происходящего в текущей жизни. Его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52.</w:t>
        <w:br/>
        <w:t>в рамках коммуникативной стратегии понимания, — «чужого</w:t>
        <w:br/>
        <w:t xml:space="preserve">  слова». Какова же роль евангельской цитаты в этом случае? «Бремена</w:t>
        <w:br/>
        <w:t xml:space="preserve">  тяжкие и неудобоносимые» — страдания, но отчего и ради чего они? Для</w:t>
        <w:br/>
        <w:t xml:space="preserve">  Достоевского этот вопрос принципиально значим, поскольку смысл его</w:t>
        <w:br/>
        <w:t xml:space="preserve">  уходит глубже социального уровня понимания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53.</w:t>
        <w:br/>
        <w:br/>
        <w:t xml:space="preserve">  с девочкой как события ее жизни. Автор укоряет Спасовича,</w:t>
        <w:br/>
        <w:t xml:space="preserve">  договорившегося до «справедливого гнева отца» (22, 68). Однако</w:t>
        <w:br/>
        <w:t xml:space="preserve">  справедливо ли страдание безвинного существа, не только физическое, но</w:t>
        <w:br/>
        <w:t xml:space="preserve">  прежде всего нравственное, унижающее личность, попущенное отцом</w:t>
        <w:br/>
        <w:t xml:space="preserve">  небесным? Писатель принять его не может.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54.</w:t>
        <w:br/>
        <w:t>: «налагают</w:t>
        <w:br/>
        <w:t xml:space="preserve">    бремена тяжкие и неудобоносимые»… (23, 16).</w:t>
        <w:br/>
        <w:t xml:space="preserve">  В понимании писателя Каирова своим падением обрекла себя на великое</w:t>
        <w:br/>
        <w:t xml:space="preserve">  страдание, сама себя приговорила и уже в процессе преступления пережила</w:t>
        <w:br/>
        <w:t xml:space="preserve">  всю его тяжесть. Грех стал ее тяжким бременем. Евангельская цитата</w:t>
        <w:br/>
        <w:t xml:space="preserve">  утверждает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55.</w:t>
        <w:br/>
        <w:t>и как агнец пред стригущим его безгласен, так</w:t>
        <w:br/>
        <w:t xml:space="preserve">  Он не отверзал уст своих» (Ис. 53:7).</w:t>
        <w:br/>
        <w:t xml:space="preserve">  Добровольное и молчаливое страдание показует смирение, но само</w:t>
        <w:br/>
        <w:t xml:space="preserve">  смирение — и результат, и знак непрерывного общения с Богом Отцом и</w:t>
        <w:br/>
        <w:t xml:space="preserve">  Духом. Евангельский Христос лишь непосвященному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56.</w:t>
        <w:br/>
        <w:br/>
        <w:t xml:space="preserve">  устрашили участников казни ("...видя землетрясение и все бывшее,</w:t>
        <w:br/>
        <w:t xml:space="preserve">  устрашились весьма..."). Подвиг Христа вовсе не в особом мужестве</w:t>
        <w:br/>
        <w:t xml:space="preserve">  перенесения телесных страданий, а в добровольной отдаче себя на жертву</w:t>
        <w:br/>
        <w:t xml:space="preserve">  за "чужие" грехи. Подвиг в смирении, а не в особой нечувствительности.</w:t>
        <w:br/>
        <w:t xml:space="preserve">  Нужно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57.</w:t>
        <w:br/>
        <w:t xml:space="preserve"> особой нечувствительности.</w:t>
        <w:br/>
        <w:t xml:space="preserve">  Нужно признать, что древнерусские юродивые (юродивые греко-византийского</w:t>
        <w:br/>
        <w:t xml:space="preserve">  мира тоже, но древнерусские ‒ особенно) стойко переносили большие</w:t>
        <w:br/>
        <w:t xml:space="preserve">  телесные страдания, а в случае казни держались более мужественно</w:t>
        <w:br/>
        <w:t xml:space="preserve">  (протопоп Аввакум при сожжении, например. Известно, что Аввакум</w:t>
        <w:br/>
        <w:t xml:space="preserve">  использовал элементы культуры юродства: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58.</w:t>
        <w:br/>
        <w:t>превращалась в</w:t>
        <w:br/>
        <w:t xml:space="preserve">  растянутые на десятилетия "страсти Господни".</w:t>
        <w:br/>
        <w:t xml:space="preserve">  Очевидно, что Достоевский в своем творчестве приходит к изображению</w:t>
        <w:br/>
        <w:t xml:space="preserve">  прежде всего душевных страданий и борений, поэтому юродивый герой его</w:t>
        <w:br/>
        <w:t xml:space="preserve">  художественного мира (Мышкин, Алеша Карамазов) в своем смирении ближе</w:t>
        <w:br/>
        <w:t xml:space="preserve">  Евангелию, нежели</w:t>
        <w:br/>
        <w:t xml:space="preserve">  207</w:t>
        <w:br/>
        <w:t xml:space="preserve">  житийный персонаж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59.</w:t>
        <w:br/>
        <w:t>Евангелию, нежели</w:t>
        <w:br/>
        <w:t xml:space="preserve">  207</w:t>
        <w:br/>
        <w:t xml:space="preserve">  житийный персонаж, на площади древнерусского города порицающий князя:</w:t>
        <w:br/>
        <w:t xml:space="preserve">  "Ты не князь, ты ‒ грязь!".</w:t>
        <w:br/>
        <w:t xml:space="preserve">  Эти душевные страдания и борения есть результат того, что в душе</w:t>
        <w:br/>
        <w:t xml:space="preserve">  юродивого героя проходит нечто вроде границы двух иерархий ‒ это главный</w:t>
        <w:br/>
        <w:t xml:space="preserve">  "порог"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60.</w:t>
        <w:br/>
        <w:t xml:space="preserve"> стыдится страдать и</w:t>
        <w:br/>
        <w:t xml:space="preserve">  кричать о своей боли. Никакой плач в греческой трагедии не знает таких</w:t>
        <w:br/>
        <w:t xml:space="preserve">  «чревных» образов и метафор страдания &lt;…&gt; у человека в груди тает сердце</w:t>
        <w:br/>
        <w:t xml:space="preserve">  и выливается в утробу, его кости сотрясены, и плоть прилипает к</w:t>
        <w:br/>
        <w:t xml:space="preserve">  кости»¹³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61.</w:t>
        <w:br/>
        <w:t>дан в</w:t>
        <w:br/>
        <w:t xml:space="preserve">  сонном видении Раскольникова об убиении лошади. Этот конклав</w:t>
        <w:br/>
        <w:t xml:space="preserve">  раскладывается на три составляющие его части. Воспринимающая воздействие</w:t>
        <w:br/>
        <w:t xml:space="preserve">  часть символизуется страданиями лошади, Раскольникова, Алены Ивановны,</w:t>
        <w:br/>
        <w:t xml:space="preserve">  Лизаветы, младенца Лизаветы (в нашем случае не так существенно — была ли</w:t>
        <w:br/>
        <w:t xml:space="preserve">  на самом деле беременна Лизавета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62.</w:t>
        <w:br/>
        <w:t>нельзя не</w:t>
        <w:br/>
        <w:t xml:space="preserve">  быть разбойником, притом либо благоразумным, либо безумным»²¹. Очевидно,</w:t>
        <w:br/>
        <w:t xml:space="preserve">  что один из евангельских разбойников «пробудился» на кресте своих</w:t>
        <w:br/>
        <w:t xml:space="preserve">  страданий, а другой усугубил свое положение, и его крест есть ложный</w:t>
        <w:br/>
        <w:t xml:space="preserve">  крест. Эта евангельская схема истинного и ложного «конвоя страданий» у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63.</w:t>
        <w:br/>
        <w:t>своих</w:t>
        <w:br/>
        <w:t xml:space="preserve">  страданий, а другой усугубил свое положение, и его крест есть ложный</w:t>
        <w:br/>
        <w:t xml:space="preserve">  крест. Эта евангельская схема истинного и ложного «конвоя страданий» у</w:t>
        <w:br/>
        <w:t xml:space="preserve">  распятия Спасителя вполне повторяется у Достоевского. Если Мышкин</w:t>
        <w:br/>
        <w:t xml:space="preserve">  соответствует Христу Евангелий, то Ганя Иволгин будет соответствовать</w:t>
        <w:br/>
        <w:t xml:space="preserve">  благоразумному или «пробудившемуся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64.</w:t>
        <w:br/>
        <w:t>.</w:t>
        <w:br/>
        <w:t xml:space="preserve">  Странник Достоевского не только смиряется со своей утратой, но и</w:t>
        <w:br/>
        <w:t xml:space="preserve">  продолжает издалека служить поддержкой для людей, причинивших ему</w:t>
        <w:br/>
        <w:t xml:space="preserve">  глубокие страдания. Назиров указал на то, что доминантным мотивом фабулы</w:t>
        <w:br/>
        <w:t xml:space="preserve">  об ограблении бедняка является бессильный бунт героя против необоримых</w:t>
        <w:br/>
        <w:t xml:space="preserve">  обстоятельств. В романе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65.</w:t>
        <w:br/>
        <w:t>муки духовные, муки совести о</w:t>
        <w:br/>
        <w:t xml:space="preserve">  бессмысленно, без любви растраченной жизни:</w:t>
        <w:br/>
        <w:t xml:space="preserve">    Отцы и учители, мыслю: «Что есть ад?» Рассуждаю так:</w:t>
        <w:br/>
        <w:t xml:space="preserve">    «Страдание о том, что нельзя уже более любить». Раз, в бесконечном</w:t>
        <w:br/>
        <w:t xml:space="preserve">    бытии, не измеримом ни временем, ни пространством, дана была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66.</w:t>
        <w:br/>
        <w:t>вероятность</w:t>
        <w:br/>
        <w:t xml:space="preserve">    освобождения в этом ряду героев, и одним из симптомов преодолимости</w:t>
        <w:br/>
        <w:t xml:space="preserve">    болезни — здесь я лишь намечаю ракурс темы — является страдание. Бесы</w:t>
        <w:br/>
        <w:t xml:space="preserve">    — не страдают, но глубокое мучение сопутствует истории болезни</w:t>
        <w:br/>
        <w:t xml:space="preserve">    Раскольникова и Ивана Карамазова.</w:t>
        <w:br/>
        <w:t xml:space="preserve">    Не раз говорилось о делении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67.</w:t>
        <w:br/>
        <w:t xml:space="preserve"> Ивану — и в его лице героям атеистического типа сознания —</w:t>
        <w:br/>
        <w:t xml:space="preserve">    прямыми и точными словами.</w:t>
        <w:br/>
        <w:t xml:space="preserve">    Иван мучается злом мира, людским страданием? Ответ старца таков:</w:t>
        <w:br/>
        <w:t xml:space="preserve">    прежде всего нужно обратиться от зла в мире — к злу в самом себе.</w:t>
        <w:br/>
        <w:t xml:space="preserve">    Необходимо в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68.</w:t>
        <w:br/>
        <w:t xml:space="preserve">  прочитал, о тех дальних детях, не о ближних, которые страдают рядом.</w:t>
        <w:br/>
        <w:t xml:space="preserve">    Вот, например, ситуация, где воочию явлено</w:t>
        <w:br/>
        <w:t xml:space="preserve">    детское страдание, — Илюша Снегирев и брат Дмитрий. Кстати, и</w:t>
        <w:br/>
        <w:t xml:space="preserve">    Смердяков не без участия Ивана становится одной из причин этого</w:t>
        <w:br/>
        <w:t xml:space="preserve">    детского страдания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69.</w:t>
        <w:br/>
        <w:t>страдание, — Илюша Снегирев и брат Дмитрий. Кстати, и</w:t>
        <w:br/>
        <w:t xml:space="preserve">    Смердяков не без участия Ивана становится одной из причин этого</w:t>
        <w:br/>
        <w:t xml:space="preserve">    детского страдания, ибо все отзывается. Но этого словно не видит Иван.</w:t>
        <w:br/>
        <w:t xml:space="preserve">    Об Илюше Алеше рассказывает Катерина Ивановна, как он бежал рядом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70.</w:t>
        <w:br/>
        <w:t>давности, связанное с братом Дмитрием, вряд ли</w:t>
        <w:br/>
        <w:t xml:space="preserve">    осталось ему неведомо. И не случайно в композиции романа речь Ивана о</w:t>
        <w:br/>
        <w:t xml:space="preserve">    страданиях «дальних» детей следует сразу же за эпизодом глубокого</w:t>
        <w:br/>
        <w:t xml:space="preserve">    детского страдания — здесь, вблизи, в тесной связи с семейной</w:t>
        <w:br/>
        <w:t xml:space="preserve">    ситуацией, 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71.</w:t>
        <w:br/>
        <w:t>И не случайно в композиции романа речь Ивана о</w:t>
        <w:br/>
        <w:t xml:space="preserve">    страданиях «дальних» детей следует сразу же за эпизодом глубокого</w:t>
        <w:br/>
        <w:t xml:space="preserve">    детского страдания — здесь, вблизи, в тесной связи с семейной</w:t>
        <w:br/>
        <w:t xml:space="preserve">    ситуацией, а не где-то вдали, и — безразличного ему. Иван как будто ни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72.</w:t>
        <w:br/>
        <w:t>Алеше, не к</w:t>
        <w:br/>
        <w:t xml:space="preserve">    Ивану, с просьбой передать вспомоществование семье штабс-капитана</w:t>
        <w:br/>
        <w:t xml:space="preserve">    Снегирева.</w:t>
        <w:br/>
        <w:t xml:space="preserve">    Сердце Ивана могло бы быть пронзено Илюшиным страданием</w:t>
        <w:br/>
        <w:t xml:space="preserve">    — зачем тут другие истории. Но ведь ближний-то страдающий ребенок</w:t>
        <w:br/>
        <w:t xml:space="preserve">    может быть куда как непривлекателен, сам камни кидает в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73.</w:t>
        <w:br/>
        <w:t>страшной ответственности: горе оскорбившему</w:t>
        <w:br/>
        <w:t xml:space="preserve">    младенца. Это горе поясняется в мистическом рассуждении старца об</w:t>
        <w:br/>
        <w:t xml:space="preserve">    адском огне, о страшнейшей муке духовной — страдании о том, что нельзя</w:t>
        <w:br/>
        <w:t xml:space="preserve">    уже более любить, которое нельзя, и простив, отнять у тех, кто упустил</w:t>
        <w:br/>
        <w:t xml:space="preserve">    возможность любви на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74.</w:t>
        <w:br/>
        <w:t>и соприкасается, в</w:t>
        <w:br/>
        <w:t xml:space="preserve">    одном месте тронешь, в другом конце мира отдается (14; 290).</w:t>
        <w:br/>
        <w:t xml:space="preserve">    Исход из мучений о детских страданиях для Ивана — бунт. Но тут бы не</w:t>
        <w:br/>
        <w:t xml:space="preserve">    бунтовать, а себя сделать благолепнее, тогда всем было бы легче,</w:t>
        <w:br/>
        <w:t xml:space="preserve">    говорит старец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75.</w:t>
        <w:br/>
        <w:t xml:space="preserve"> старец. А потом, мучаясь о том ребенке, помочь — этому. Слова</w:t>
        <w:br/>
        <w:t xml:space="preserve">    же о чужом зле могут быть и при искреннем страдании — сокрытым</w:t>
        <w:br/>
        <w:t xml:space="preserve">    лицемерием, о чем говорит старец Зосима:</w:t>
        <w:br/>
        <w:t xml:space="preserve">    И да не смущает вас грех людей в вашем делании. …Скидывая свою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76.</w:t>
        <w:br/>
        <w:t xml:space="preserve"> на Бога возропщешь (14; 290).</w:t>
        <w:br/>
        <w:t xml:space="preserve">    Именно это и происходит с Иваном.</w:t>
        <w:br/>
        <w:t xml:space="preserve">    Скорбь о зле и чужом невинном страдании — и здесь речь идет</w:t>
        <w:br/>
        <w:t xml:space="preserve">    действительно о страшных злодействах — может стать почти непереносимой, об этом вновь как будто впрямую говорит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77.</w:t>
        <w:br/>
        <w:t>: не</w:t>
        <w:br/>
        <w:t xml:space="preserve">    прощать! — простить. Читатель вправе выбрать сам.</w:t>
        <w:br/>
        <w:t xml:space="preserve">    Иван, с его отрицанием прощения:</w:t>
        <w:br/>
        <w:t xml:space="preserve">    Я убежден как младенец, что страдания заживут и сгладятся… что наконец</w:t>
        <w:br/>
        <w:t xml:space="preserve">    в мировом финале, в момент вечной гармонии, случится и явится нечто до</w:t>
        <w:br/>
        <w:t xml:space="preserve">    того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78.</w:t>
        <w:br/>
        <w:t xml:space="preserve"> Фридрих Барбаруса, — ведь всё можно</w:t>
        <w:br/>
        <w:t xml:space="preserve">  себе представить» (3, 266). Тем не менее Маслобоев смиряется. Нечестная</w:t>
        <w:br/>
        <w:t xml:space="preserve">  жизнь приносит герою нравственные страдания, так как он помнит уроки</w:t>
        <w:br/>
        <w:t xml:space="preserve">  юности и жалеет о своей несостоявшейся порядочной жизни. «Но ты, Ванюша,</w:t>
        <w:br/>
        <w:t xml:space="preserve">  не осуждай меня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79.</w:t>
        <w:br/>
        <w:t>Не веселья, а единой скорби ищу… Пью, ибо сугубо страдать</w:t>
        <w:br/>
        <w:t xml:space="preserve">  хочу!» (6, 15). Мармеладов находит в пьянстве скорбь и страдание.</w:t>
        <w:br/>
        <w:t xml:space="preserve">  Осознание своего глубочайшего падения приносит герою душевную боль:</w:t>
        <w:br/>
        <w:t xml:space="preserve">  герой чувствует болезнь Катерины Ивановны, голод детей, страдание</w:t>
        <w:br/>
        <w:t xml:space="preserve">  Сонечки и позор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80.</w:t>
        <w:br/>
        <w:t xml:space="preserve"> пьянстве скорбь и страдание.</w:t>
        <w:br/>
        <w:t xml:space="preserve">  Осознание своего глубочайшего падения приносит герою душевную боль:</w:t>
        <w:br/>
        <w:t xml:space="preserve">  герой чувствует болезнь Катерины Ивановны, голод детей, страдание</w:t>
        <w:br/>
        <w:t xml:space="preserve">  Сонечки и позор своего пьянства. В разговоре с Раскольниковым</w:t>
        <w:br/>
        <w:t xml:space="preserve">  он открывает свое понимание Евангелия: на Страшном Суде Господь сядет на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81.</w:t>
        <w:br/>
        <w:t>следует без</w:t>
        <w:br/>
        <w:t xml:space="preserve">  малейшей запинки. Это христианский мученик, воспринимающий страстную</w:t>
        <w:br/>
        <w:t xml:space="preserve">  любовь как нечто чуждое себе, но без всякой задумчивости готовый принять</w:t>
        <w:br/>
        <w:t xml:space="preserve">  страдание.</w:t>
        <w:br/>
        <w:t xml:space="preserve">  Мышкин в своих отношениях с женщинами (теми, которые могут быть его</w:t>
        <w:br/>
        <w:t xml:space="preserve">  сексуальными партнершами) постоянно размыкает цепь, соединяющую мужчину</w:t>
        <w:br/>
        <w:t xml:space="preserve">  и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82.</w:t>
        <w:br/>
        <w:t>не</w:t>
        <w:br/>
        <w:t xml:space="preserve">  суррогат любви. После исповеди Ипполита Мышкин чувствует в этом</w:t>
        <w:br/>
        <w:t xml:space="preserve">  неприятном юноше то, что их сближает — общий душевный опыт, общие</w:t>
        <w:br/>
        <w:t xml:space="preserve">  страдания, “и его сердце билось</w:t>
        <w:br/>
        <w:t xml:space="preserve">  344</w:t>
        <w:br/>
        <w:t xml:space="preserve">  почему-то от этой мысли...” (VIII, 352). Ощущение общности,</w:t>
        <w:br/>
        <w:t xml:space="preserve">  родственности всех людей, соединяющей их братской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83.</w:t>
        <w:br/>
        <w:t>но живых, — умирающих телесно, но живых в</w:t>
        <w:br/>
        <w:t xml:space="preserve">  духе. Отец Иоанн указывает на слабое здоровье Достоевского (умирал</w:t>
        <w:br/>
        <w:t xml:space="preserve">  ежедневно), на понесенные им страдания и труды, на пребывание в темницах</w:t>
        <w:br/>
        <w:t xml:space="preserve">  и т. д. — все, как в автохарактеристике ап. Павла. Близость Достоевского</w:t>
        <w:br/>
        <w:t xml:space="preserve">  к святому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84.</w:t>
        <w:br/>
        <w:t>болезнь, ускоривший всеобщую</w:t>
        <w:br/>
        <w:t xml:space="preserve">  катастрофу» (с. 62). “Сострадание может быть не любовью, а жалостью,</w:t>
        <w:br/>
        <w:t xml:space="preserve">  безвольной, безличной и бессильной реакцией на страдание. Поэтому</w:t>
        <w:br/>
        <w:t xml:space="preserve">  сострадание Мышкина не воскрешает” (с. 63).</w:t>
        <w:br/>
        <w:t xml:space="preserve">  Во многом сходной позиции придерживается Л. А. Левина⁴. По ее мнению,</w:t>
        <w:br/>
        <w:t xml:space="preserve">  ошибок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85.</w:t>
        <w:br/>
        <w:t>живет сильно и страстно”). И здесь мы снова сталкиваемся</w:t>
        <w:br/>
        <w:t xml:space="preserve">  с явной неточностью, приблизительностью. Страсть — слово многозначное.</w:t>
        <w:br/>
        <w:t xml:space="preserve">  Страсть — это и страдание (“страсти Христовы”), и В. М. Лурье следовало</w:t>
        <w:br/>
        <w:t xml:space="preserve">  доказать, что в нашем случае не подразумевается данное значение слова (а</w:t>
        <w:br/>
        <w:t xml:space="preserve">  основание для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86.</w:t>
        <w:br/>
        <w:t>что аксаковское утверждение радости</w:t>
        <w:br/>
        <w:t xml:space="preserve">  и веселья в тот момент могло не найти сочувствия у Достоевского,</w:t>
        <w:br/>
        <w:t xml:space="preserve">  подчеркивавшего в своем романе ценность страдания. В пользу этого пред-</w:t>
        <w:br/>
        <w:t xml:space="preserve">  положения говорит следующая характеристика славянофилов, сделанная</w:t>
        <w:br/>
        <w:t xml:space="preserve">  Достоевским в записной книжке 1863— 1864 годов:</w:t>
        <w:br/>
        <w:t xml:space="preserve">    Славянофилы, нечто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87.</w:t>
        <w:br/>
        <w:t xml:space="preserve"> писателя, придавая ему</w:t>
        <w:br/>
        <w:t xml:space="preserve">  всецело христоцентрический характер…»16 Унижения, которым подвергается</w:t>
        <w:br/>
        <w:t xml:space="preserve">  Зосима, сомнения в его святости заставляют провести параллель со</w:t>
        <w:br/>
        <w:t xml:space="preserve">  страданиями Христа и Его образом в стихотворении Хомякова. Ранее уже</w:t>
        <w:br/>
        <w:t xml:space="preserve">  говорилось, что «для Достоевского, как и для Хомякова… в том,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88.</w:t>
        <w:br/>
        <w:t xml:space="preserve"> закону!”⁴. А печален взгляд Христа,</w:t>
        <w:br/>
        <w:t xml:space="preserve">  потому что он знает, что для исполнения этой задачи ему нужно пройти</w:t>
        <w:br/>
        <w:t xml:space="preserve">  через страдания и смерть.</w:t>
        <w:br/>
        <w:t xml:space="preserve">  Кроме Настасьи Филипповны, еще два персонажа романа тесно связаны в их</w:t>
        <w:br/>
        <w:t xml:space="preserve">  жизни и мышлении с образом Христа: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89.</w:t>
        <w:br/>
        <w:t>пишет незадолго до своей</w:t>
        <w:br/>
        <w:t xml:space="preserve">  смерти (главным образом для того чтобы “объяснить”, почему ему кажется,</w:t>
        <w:br/>
        <w:t xml:space="preserve">  что он имеет право прекратить свои страдания самоубийством), он</w:t>
        <w:br/>
        <w:t xml:space="preserve">  описывает потрясающее впечатление от этой картины и размышляет о ее</w:t>
        <w:br/>
        <w:t xml:space="preserve">  смысле:</w:t>
        <w:br/>
        <w:t xml:space="preserve">    На картине этой изображен Христос, только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90.</w:t>
        <w:br/>
        <w:t>сохранившее в себе очень много живого, теплого;</w:t>
        <w:br/>
        <w:t xml:space="preserve">    ничего еще не успело закостенеть, так что на лице умершего даже</w:t>
        <w:br/>
        <w:t xml:space="preserve">    проглядывает страдание, как будто бы еще и теперь им ощущаемое… но</w:t>
        <w:br/>
        <w:t xml:space="preserve">    зато лицо не пощажено нисколько; тут одна природа, и воистину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91.</w:t>
        <w:br/>
        <w:t>обрываются, и никакой разумный довод (кроме</w:t>
        <w:br/>
        <w:t xml:space="preserve">  разве только инстинктивной, иррациональной воли к жизни) не может</w:t>
        <w:br/>
        <w:t xml:space="preserve">  помешать Ипполиту положить конец своим страданиям самоубийством.</w:t>
        <w:br/>
        <w:t xml:space="preserve">  Но доподлинно ли Ипполит — совершенно неверующий человек, или его</w:t>
        <w:br/>
        <w:t xml:space="preserve">  последовательный атеизм ставит его в преддверие веры? Ведь перед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92.</w:t>
        <w:br/>
        <w:t>это предчувствие, обозначенное еще и в видении Настасьи Филипповны: что</w:t>
        <w:br/>
        <w:t xml:space="preserve">  Христос для исполнения своей земной миссии должен был пройти через</w:t>
        <w:br/>
        <w:t xml:space="preserve">  страдание и смерть.</w:t>
        <w:br/>
        <w:t xml:space="preserve">  Для интерпретации гольбейновского мертвого Христа в “Идиоте” имеет</w:t>
        <w:br/>
        <w:t xml:space="preserve">  значение тот факт, что Гольбейн — западный живописец. XVI столетие —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93.</w:t>
        <w:br/>
        <w:t xml:space="preserve">  что он провозгласил Гольбейна замечательным художником и поэтом.</w:t>
        <w:br/>
        <w:t xml:space="preserve">    Обыкновенно Иисуса Христа рисуют после его смерти с лицом,</w:t>
        <w:br/>
        <w:t xml:space="preserve">    искривленным страданиями, но с телом, вовсе не измученным и</w:t>
        <w:br/>
        <w:t xml:space="preserve">    истерзанным, как в действительности было. Здесь же представлен он с</w:t>
        <w:br/>
        <w:t xml:space="preserve">    телом похудевшим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94.</w:t>
        <w:br/>
        <w:t>сохранившее в себе очень много живого,</w:t>
        <w:br/>
        <w:t xml:space="preserve">    теплого; ничего еще не успело закостенеть, так что на лице умершего</w:t>
        <w:br/>
        <w:t xml:space="preserve">    даже проглядывает страдание, как будто бы еще и теперь им ощущаемое</w:t>
        <w:br/>
        <w:t xml:space="preserve">    (это очень хорошо схвачено артистом); но зато лицо не пощажено</w:t>
        <w:br/>
        <w:t xml:space="preserve">    нисколько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95.</w:t>
        <w:br/>
        <w:t>которое рождает гениальное полотно Гольбейна, но здесь оно</w:t>
        <w:br/>
        <w:t xml:space="preserve">    не знаменует грядущее Воскресение, а только улавливает последние искры</w:t>
        <w:br/>
        <w:t xml:space="preserve">    ушедшей в страдании жизни:</w:t>
        <w:br/>
        <w:t xml:space="preserve">    426</w:t>
        <w:br/>
        <w:t xml:space="preserve">    Правда, это лицо человека, только что снятого со Креста, то</w:t>
        <w:br/>
        <w:t xml:space="preserve">    есть сохранившее в себе очень много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96.</w:t>
        <w:br/>
        <w:t>сохранившее в себе очень много живого, теплого; ничего еще не</w:t>
        <w:br/>
        <w:t xml:space="preserve">    успело закостенеть, так что на лице умершего даже проглядывает</w:t>
        <w:br/>
        <w:t xml:space="preserve">    страдание, как будто бы еще и теперь им ощущаемое.</w:t>
        <w:br/>
        <w:t xml:space="preserve">    Вписать «Христа во гробе» в изобразительную традицию</w:t>
        <w:br/>
        <w:t xml:space="preserve">    «снятия со Креста»,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97.</w:t>
        <w:br/>
        <w:br/>
        <w:t xml:space="preserve">    Вписать «Христа во гробе» в изобразительную традицию</w:t>
        <w:br/>
        <w:t xml:space="preserve">    «снятия со Креста», чтобы все «живое и теплое» осталось позади, в</w:t>
        <w:br/>
        <w:t xml:space="preserve">    страданиях земной жизни, а не было бы, как у Гольбейна, залогом</w:t>
        <w:br/>
        <w:t xml:space="preserve">    Воскресения, грядущего вслед за днями, проведенными в гробе.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98.</w:t>
        <w:br/>
        <w:t xml:space="preserve"> точке размышлений героя о «живом, теплом»:</w:t>
        <w:br/>
        <w:t xml:space="preserve">    ...ничего еще не успело закостенеть, так что на лице умершего даже</w:t>
        <w:br/>
        <w:t xml:space="preserve">    проглядывает страдание, как будто бы еще и теперь им ощущаемое (это</w:t>
        <w:br/>
        <w:t xml:space="preserve">    очень хорошо схвачено артистом).</w:t>
        <w:br/>
        <w:t xml:space="preserve">    Так что, смеем утверждать, у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99.</w:t>
        <w:br/>
        <w:t xml:space="preserve"> картине</w:t>
        <w:br/>
        <w:t xml:space="preserve">    Гольбейна, причем Христос Гольбейна является у него одновременно и</w:t>
        <w:br/>
        <w:t xml:space="preserve">    Христом Достоевского:</w:t>
        <w:br/>
        <w:t xml:space="preserve">    Он мог помочь мне в моем страдании и умирании, только сострадая и</w:t>
        <w:br/>
        <w:t xml:space="preserve">    умирая со мной. Я видел этот образ внутренним зрением, я чувствовал</w:t>
        <w:br/>
        <w:t xml:space="preserve">    Его так, как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100.</w:t>
        <w:br/>
        <w:br/>
        <w:t xml:space="preserve">    На пути к Богу в художественном мире Достоевского весьма значимо</w:t>
        <w:br/>
        <w:t xml:space="preserve">    время.</w:t>
        <w:br/>
        <w:t xml:space="preserve">  В рассказе «Сон смешного человека» герой, отвергнувший страдание</w:t>
        <w:br/>
        <w:t xml:space="preserve">  маленькой девочки, дошел до полного отрицания мира, его прошлого и</w:t>
        <w:br/>
        <w:t xml:space="preserve">  будущего. Герой рассказа после мнимой своей смерти летит в мировом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101.</w:t>
        <w:br/>
        <w:br/>
        <w:t xml:space="preserve">  пределы понимания как такового.</w:t>
        <w:br/>
        <w:t xml:space="preserve">    У Достоевского сначала рассказчик теряет блаженное</w:t>
        <w:br/>
        <w:t xml:space="preserve">  «теперь», потому что люди недавно невинной земли полюбили страдание и</w:t>
        <w:br/>
        <w:t xml:space="preserve">  скорбь — другой начинает жить в своем времени; по опыту своего прошлого</w:t>
        <w:br/>
        <w:t xml:space="preserve">  приближается к Смешному человеку. Однако в этом фантастическом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102.</w:t>
        <w:br/>
        <w:t xml:space="preserve"> Достоевского, как и в «Кроткой», происходит «разминовение»</w:t>
        <w:br/>
        <w:t xml:space="preserve">  «героев»: рассказчик «Сна» уже видел живую истину любви, его прошлое</w:t>
        <w:br/>
        <w:t xml:space="preserve">  было искуплено страданием и любовью Другого к оскверненной земле. В</w:t>
        <w:br/>
        <w:t xml:space="preserve">  отличие от рассказчика</w:t>
        <w:br/>
        <w:t xml:space="preserve">  «Кроткой», все объяснявшего слепой судьбой и случаем, Смешной человек</w:t>
      </w:r>
    </w:p>
    <w:p>
      <w:pPr>
        <w:pStyle w:val="BodyText"/>
      </w:pPr>
      <w:r>
        <w:t>А. С. Серопян. О сакральном и художественном времени Достоевского. 2011№9</w:t>
      </w:r>
    </w:p>
    <w:p>
      <w:pPr>
        <w:pStyle w:val="BodyText"/>
      </w:pPr>
      <w:r>
        <w:t>103.</w:t>
        <w:br/>
        <w:t xml:space="preserve"> любовью Другого к оскверненной земле. В</w:t>
        <w:br/>
        <w:t xml:space="preserve">  отличие от рассказчика</w:t>
        <w:br/>
        <w:t xml:space="preserve">  «Кроткой», все объяснявшего слепой судьбой и случаем, Смешной человек</w:t>
        <w:br/>
        <w:t xml:space="preserve">  хочет страданием искупить свое и их прошлое, потому что понимает его</w:t>
        <w:br/>
        <w:t xml:space="preserve">  реальность и свою ответственность за него и просит, чтобы его распяли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104.</w:t>
        <w:br/>
        <w:t>116).</w:t>
        <w:br/>
        <w:t xml:space="preserve">  Достоевский создает неповторимый, резко индивидуальный очерк истории</w:t>
        <w:br/>
        <w:t xml:space="preserve">  человечества, пропитанный мотивами мучительной и экстатической любви к</w:t>
        <w:br/>
        <w:t xml:space="preserve">  земле и мирозданию, страдания и жестокого сладострастия. В этот очерк</w:t>
        <w:br/>
        <w:t xml:space="preserve">  Достоевский вводит антипозитивистскую полемику — развенчание</w:t>
        <w:br/>
        <w:t xml:space="preserve">  «полунаучного» кредо, самоубийственного, с точки зрения писателя, для</w:t>
      </w:r>
    </w:p>
    <w:p>
      <w:pPr>
        <w:pStyle w:val="BodyText"/>
      </w:pPr>
      <w:r>
        <w:t>А. С. Серопян. О сакральном и художественном времени Достоевского. 2011№9</w:t>
      </w:r>
    </w:p>
    <w:p>
      <w:pPr>
        <w:pStyle w:val="BodyText"/>
      </w:pPr>
      <w:r>
        <w:t>105.</w:t>
        <w:br/>
        <w:t>всю</w:t>
        <w:br/>
        <w:t xml:space="preserve">    жизнь бойцом… (14, 328).</w:t>
        <w:br/>
        <w:t xml:space="preserve">  Логика духовного возрастания Алеши указывает на события Священной</w:t>
        <w:br/>
        <w:t xml:space="preserve">  истории: только благодаря Воплощению, крестным страданиям до смерти,</w:t>
        <w:br/>
        <w:t xml:space="preserve">  Воскресению и Пятидесятнице стяжали апостолы силу вязать и решать.</w:t>
        <w:br/>
        <w:t xml:space="preserve">  Самым тесным образом идея спасения в романе связана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106.</w:t>
        <w:br/>
        <w:t>в желании матери Христа разделить с грешниками</w:t>
        <w:br/>
        <w:t xml:space="preserve">  муки, если праведность Бога не допускает их прощения, и в мольбах</w:t>
        <w:br/>
        <w:t xml:space="preserve">  облегчить эти страдания хотя бы временно, мольбах, не прекращающихся,</w:t>
        <w:br/>
        <w:t xml:space="preserve">  пока наконец грешники не освобождаются от всяких мук в течение 1/7 части</w:t>
        <w:br/>
        <w:t xml:space="preserve">  года</w:t>
        <w:br/>
        <w:t xml:space="preserve"> О. Шульц. Русский Христос. 1998№5</w:t>
      </w:r>
    </w:p>
    <w:p>
      <w:pPr>
        <w:pStyle w:val="BodyText"/>
      </w:pPr>
      <w:r>
        <w:t>107.</w:t>
        <w:br/>
        <w:t>епископа Нисского Григория, жившего во второй половине</w:t>
        <w:br/>
        <w:t xml:space="preserve">  IV века, учивших, что в конце концов будут спасены и избавлены от всяких</w:t>
        <w:br/>
        <w:t xml:space="preserve">  страданий не только все грешники, но и дьяволы и сам Сатана.</w:t>
        <w:br/>
        <w:t xml:space="preserve">  Таково было, следовательно, воззрение восточного средневековья.</w:t>
        <w:br/>
        <w:t xml:space="preserve">  Каково же было</w:t>
        <w:br/>
        <w:t xml:space="preserve"> О. Шульц. Русский Христос. 1998№5</w:t>
      </w:r>
    </w:p>
    <w:p>
      <w:pPr>
        <w:pStyle w:val="BodyText"/>
      </w:pPr>
      <w:r>
        <w:t>108.</w:t>
        <w:br/>
        <w:t>мира, в котором допускаются действия злой силы, ― одна из ведущих тем</w:t>
        <w:br/>
        <w:t xml:space="preserve">  «Братьев Карамазовых». В сценах романа, поднимающих тему невинного</w:t>
        <w:br/>
        <w:t xml:space="preserve">  страдания, Достоевский предлагает осмыслить суть страданий. Писатель</w:t>
        <w:br/>
        <w:t xml:space="preserve">  понимает страдание не только как результат воздействия злой силы, но</w:t>
        <w:br/>
        <w:t xml:space="preserve">  и как средство совершенствования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109.</w:t>
        <w:br/>
        <w:t>злой силы, ― одна из ведущих тем</w:t>
        <w:br/>
        <w:t xml:space="preserve">  «Братьев Карамазовых». В сценах романа, поднимающих тему невинного</w:t>
        <w:br/>
        <w:t xml:space="preserve">  страдания, Достоевский предлагает осмыслить суть страданий. Писатель</w:t>
        <w:br/>
        <w:t xml:space="preserve">  понимает страдание не только как результат воздействия злой силы, но</w:t>
        <w:br/>
        <w:t xml:space="preserve">  и как средство совершенствования человека, как путь к обретению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110.</w:t>
        <w:br/>
        <w:t>из ведущих тем</w:t>
        <w:br/>
        <w:t xml:space="preserve">  «Братьев Карамазовых». В сценах романа, поднимающих тему невинного</w:t>
        <w:br/>
        <w:t xml:space="preserve">  страдания, Достоевский предлагает осмыслить суть страданий. Писатель</w:t>
        <w:br/>
        <w:t xml:space="preserve">  понимает страдание не только как результат воздействия злой силы, но</w:t>
        <w:br/>
        <w:t xml:space="preserve">  и как средство совершенствования человека, как путь к обретению им опыта</w:t>
        <w:br/>
        <w:t xml:space="preserve">  общения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111.</w:t>
        <w:br/>
        <w:t xml:space="preserve"> в нравственном самоопределении человека является вера</w:t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души</w:t>
        <w:br/>
        <w:t xml:space="preserve">  Для цитирования: Степченкова В. Н. Художественная теодицея в романе</w:t>
        <w:br/>
        <w:t xml:space="preserve">  Ф. М. Достоевского «Братья Карамазовы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112.</w:t>
        <w:br/>
        <w:t>. М. Достоевского называют романом-теодицеей</w:t>
        <w:br/>
        <w:t xml:space="preserve">  [Шмид: 77], потому что предъявляемой Иваном в разговоре с Алешей</w:t>
        <w:br/>
        <w:t xml:space="preserve">  претензии к Богу за страдания невинных противостоит оправдание Бога и</w:t>
        <w:br/>
        <w:t xml:space="preserve">  утверждение Его как абсолютной любви. В. К. Кантор говорит о том, что</w:t>
        <w:br/>
        <w:t xml:space="preserve">  Достоевский был первым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113.</w:t>
        <w:br/>
        <w:t xml:space="preserve"> оградить себя, а потому от высшей гармонии</w:t>
        <w:br/>
        <w:t xml:space="preserve">    совершенно отказываюсь»[1].</w:t>
        <w:br/>
        <w:t xml:space="preserve">  Главная причина «возращения билета» в гармонию — это незаслуженные</w:t>
        <w:br/>
        <w:t xml:space="preserve">  страдания. Но чем больше в романе говорится о скорбях, тем сильнее</w:t>
        <w:br/>
        <w:t xml:space="preserve">  становится утверждение правды Бога, потому что «страдание и боль всегда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114.</w:t>
        <w:br/>
        <w:t>гармонию — это незаслуженные</w:t>
        <w:br/>
        <w:t xml:space="preserve">  страдания. Но чем больше в романе говорится о скорбях, тем сильнее</w:t>
        <w:br/>
        <w:t xml:space="preserve">  становится утверждение правды Бога, потому что «страдание и боль всегда</w:t>
        <w:br/>
        <w:t xml:space="preserve">  обязательны для широкого сознания и глубокого сердца» (Д30; 6: 203).</w:t>
        <w:br/>
        <w:t xml:space="preserve">  Как через страдания мы можем в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115.</w:t>
        <w:br/>
        <w:t>Бога, потому что «страдание и боль всегда</w:t>
        <w:br/>
        <w:t xml:space="preserve">  обязательны для широкого сознания и глубокого сердца» (Д30; 6: 203).</w:t>
        <w:br/>
        <w:t xml:space="preserve">  Как через страдания мы можем в полной мере почувствовать, что такое</w:t>
        <w:br/>
        <w:t xml:space="preserve">  счастье («без страдания не поймем счастья» (Д30; 29₁: 137)), так  и</w:t>
        <w:br/>
        <w:t xml:space="preserve">  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116.</w:t>
        <w:br/>
        <w:t>и глубокого сердца» (Д30; 6: 203).</w:t>
        <w:br/>
        <w:t xml:space="preserve">  Как через страдания мы можем в полной мере почувствовать, что такое</w:t>
        <w:br/>
        <w:t xml:space="preserve">  счастье («без страдания не поймем счастья» (Д30; 29₁: 137)), так  и</w:t>
        <w:br/>
        <w:t xml:space="preserve">  на их фоне познаются милосердие и благость Бога. Но такое глубинное</w:t>
        <w:br/>
        <w:t xml:space="preserve">  понимание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117.</w:t>
        <w:br/>
        <w:t>тех положений теодицеи, которые писатель на смысловом уровне</w:t>
        <w:br/>
        <w:t xml:space="preserve">  заложил в различные эпизоды романа. В первую очередь анализируются</w:t>
        <w:br/>
        <w:t xml:space="preserve">  сцены, связанные со страданиями, потому что страдание — один из тех</w:t>
        <w:br/>
        <w:t xml:space="preserve">  вопросов, с которых началась теодицея. Прп. Иустин (Попович) говорил,</w:t>
        <w:br/>
        <w:t xml:space="preserve">  что произведения Достоевского «могут быть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118.</w:t>
        <w:br/>
        <w:t>которые писатель на смысловом уровне</w:t>
        <w:br/>
        <w:t xml:space="preserve">  заложил в различные эпизоды романа. В первую очередь анализируются</w:t>
        <w:br/>
        <w:t xml:space="preserve">  сцены, связанные со страданиями, потому что страдание — один из тех</w:t>
        <w:br/>
        <w:t xml:space="preserve">  вопросов, с которых началась теодицея. Прп. Иустин (Попович) говорил,</w:t>
        <w:br/>
        <w:t xml:space="preserve">  что произведения Достоевского «могут быть названы: Защита Православного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119.</w:t>
        <w:br/>
        <w:t>.</w:t>
        <w:br/>
        <w:t xml:space="preserve">  В главе «Верующие бабы» среди страждущих, которых приводили к старцу,</w:t>
        <w:br/>
        <w:t xml:space="preserve">  были женщины, называемые кликушами. Они являют пример того типа</w:t>
        <w:br/>
        <w:t xml:space="preserve">  страданий, где внешние трудности приводят к сильным внутренним</w:t>
        <w:br/>
        <w:t xml:space="preserve">  расстройствам души. Повествователь по ходу рассказа поясняет, что это</w:t>
        <w:br/>
        <w:t xml:space="preserve">  явление — свидетельство тяжелой изнурительной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120.</w:t>
        <w:br/>
        <w:t>», «непременно совершалось» (Д30; 14: 44; курсив</w:t>
        <w:br/>
        <w:t xml:space="preserve">  мой. — В. С.). Писатель показывает, что путем чудотворного прикосновения</w:t>
        <w:br/>
        <w:t xml:space="preserve">  Христа прежние боль и страдания постепенно переходят в умилительную</w:t>
        <w:br/>
        <w:t xml:space="preserve">  радость. Благодаря Святым Дарам человек чувствует, как земная жизнь его</w:t>
        <w:br/>
        <w:t xml:space="preserve">  соприкасается с новой — бесконечной, неведомой, но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121.</w:t>
        <w:br/>
        <w:t>Благодаря Святым Дарам человек чувствует, как земная жизнь его</w:t>
        <w:br/>
        <w:t xml:space="preserve">  соприкасается с новой — бесконечной, неведомой, но уже скоро грядущей;</w:t>
        <w:br/>
        <w:t xml:space="preserve">  над всеми страданиями возносится всепрощающая правда Божия</w:t>
        <w:br/>
        <w:t xml:space="preserve">  [Попович: 248]. Таким образом, приближение к Богу через Таинства</w:t>
        <w:br/>
        <w:t xml:space="preserve">  знаменует Божье прикосновение к человеку, которое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122.</w:t>
        <w:br/>
        <w:t>Таинства</w:t>
        <w:br/>
        <w:t xml:space="preserve">  знаменует Божье прикосновение к человеку, которое облегчает его</w:t>
        <w:br/>
        <w:t xml:space="preserve">  состояние среди скорбей — это одно из положений теодицеи Достоевского</w:t>
        <w:br/>
        <w:t xml:space="preserve">  перед лицом страданий.</w:t>
        <w:br/>
        <w:t xml:space="preserve">  В главе «Верующие бабы» Достоевский рассказывает о двух выражениях</w:t>
        <w:br/>
        <w:t xml:space="preserve">  несчастья женщины. Первое — «молчаливое и многотерпеливое; оно уходит</w:t>
        <w:br/>
        <w:t xml:space="preserve">  в себя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123.</w:t>
        <w:br/>
        <w:t>рассказывает о двух выражениях</w:t>
        <w:br/>
        <w:t xml:space="preserve">  несчастья женщины. Первое — «молчаливое и многотерпеливое; оно уходит</w:t>
        <w:br/>
        <w:t xml:space="preserve">  в себя и молчит» (Д30; 14: 44).</w:t>
        <w:br/>
        <w:t xml:space="preserve">  Страдание Софьи Ивановны можно отнести к «молчаливому», или</w:t>
        <w:br/>
        <w:t xml:space="preserve">  «внутреннему», [Караулов: 321]: скорби она переносила тихо, смиренно,</w:t>
        <w:br/>
        <w:t xml:space="preserve">  безропотно и лишь перед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124.</w:t>
        <w:br/>
        <w:t>тихо, смиренно,</w:t>
        <w:br/>
        <w:t xml:space="preserve">  безропотно и лишь перед иконой открывала свою душу, и горячо молилась</w:t>
        <w:br/>
        <w:t xml:space="preserve">  в слезах. Молчаливому горю противопоставляется второй тип страдания: его</w:t>
        <w:br/>
        <w:t xml:space="preserve">  являют люди, которые утоляют себя причитаниями, говорят нараспев,</w:t>
        <w:br/>
        <w:t xml:space="preserve">  растравляют и надрывают сердце. К старцу Зосиме приходит похоронившая</w:t>
        <w:br/>
        <w:t xml:space="preserve">  ребенка-«трехлеточку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125.</w:t>
        <w:br/>
        <w:t>и надрывают сердце. К старцу Зосиме приходит похоронившая</w:t>
        <w:br/>
        <w:t xml:space="preserve">  ребенка-«трехлеточку» женщина, убитая такого рода горем, и изливает все</w:t>
        <w:br/>
        <w:t xml:space="preserve">  свое материнское страдание. Эта картина является примером исповеди —</w:t>
        <w:br/>
        <w:t xml:space="preserve">  одного из определяющих мотивов, сопровождающих тему страдания, мотива,</w:t>
        <w:br/>
        <w:t xml:space="preserve">  претворяющегося в отдельное жанровое образование, «психологическое</w:t>
        <w:br/>
        <w:t xml:space="preserve">  значение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126.</w:t>
        <w:br/>
        <w:t>такого рода горем, и изливает все</w:t>
        <w:br/>
        <w:t xml:space="preserve">  свое материнское страдание. Эта картина является примером исповеди —</w:t>
        <w:br/>
        <w:t xml:space="preserve">  одного из определяющих мотивов, сопровождающих тему страдания, мотива,</w:t>
        <w:br/>
        <w:t xml:space="preserve">  претворяющегося в отдельное жанровое образование, «психологическое</w:t>
        <w:br/>
        <w:t xml:space="preserve">  значение» которого «заключается в том душевном облегчении, которое</w:t>
        <w:br/>
        <w:t xml:space="preserve">  испытывает человек после изложения мучающих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127.</w:t>
        <w:br/>
        <w:t xml:space="preserve"> только старец Зосима или только святой», — так</w:t>
        <w:br/>
        <w:t xml:space="preserve">  развивает мысль Роберт Л. Бэлнеп [Бэлнеп: 121]. Достоевский показывает</w:t>
        <w:br/>
        <w:t xml:space="preserve">  следующий путь облегчения страданий: исповедь и наставление духовника,</w:t>
        <w:br/>
        <w:t xml:space="preserve">  ведущие к исцелению души и решению многих «вечных проблем»</w:t>
        <w:br/>
        <w:t xml:space="preserve">  [Попович: 7] — эти действия также являются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128.</w:t>
        <w:br/>
        <w:t xml:space="preserve"> всю жизнь» и «точно как будто она стоит предо мной</w:t>
        <w:br/>
        <w:t xml:space="preserve">  живая» (Д30; 14: 18). В этом эпизоде видим, как страдания матери Алеши</w:t>
        <w:br/>
        <w:t xml:space="preserve">  рождали в ней горячую молитву, которая являлась единственной силой,</w:t>
        <w:br/>
        <w:t xml:space="preserve">  спасающей от отчаяния, потому что «ни ум, ни воля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129.</w:t>
        <w:br/>
        <w:t>через страшно сложную тайну Вечности</w:t>
        <w:br/>
        <w:t xml:space="preserve">  [Попович: 167]. Эти воспоминания детства явились звеном в цепи,</w:t>
        <w:br/>
        <w:t xml:space="preserve">  приведшей юношу на монастырскую дорогу: страдания — молитва —</w:t>
        <w:br/>
        <w:t xml:space="preserve">  воспоминания — монастырь — старец. 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</w:r>
    </w:p>
    <w:p>
      <w:pPr>
        <w:pStyle w:val="BodyText"/>
      </w:pPr>
      <w:r>
        <w:t>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130.</w:t>
        <w:br/>
        <w:t xml:space="preserve"> зло.</w:t>
        <w:br/>
        <w:t xml:space="preserve">  Центром не только теодицеи, но и дьяволодицеи в романе стала глава</w:t>
        <w:br/>
        <w:t xml:space="preserve">  «Бунт». В ней Иван рассуждает о страданиях, приводит Алеше факты</w:t>
        <w:br/>
        <w:t xml:space="preserve">  человеческой жестокости с детьми и ставит сложные философские вопросы.</w:t>
        <w:br/>
        <w:t xml:space="preserve">  Иван знает, что Алеша «хорошо стоит на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131.</w:t>
        <w:br/>
        <w:t>, порой, приходится страдать наравне</w:t>
        <w:br/>
        <w:t xml:space="preserve">  со взрослыми — как это можно объяснить, и где возмездие мучителям?</w:t>
        <w:br/>
        <w:t xml:space="preserve">  В гуще историй о детских страданиях Иван спрашивает Алешу:</w:t>
        <w:br/>
        <w:t xml:space="preserve">    «Генерала, кажется, в опеку взяли. Ну... что же его? Расстрелять?»</w:t>
        <w:br/>
        <w:t xml:space="preserve">    (Д30; 14: 221).</w:t>
        <w:br/>
        <w:t xml:space="preserve">  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132.</w:t>
        <w:br/>
        <w:t xml:space="preserve"> цели: сдвинул-таки Алешу</w:t>
        <w:br/>
        <w:t xml:space="preserve">  с его устоя.</w:t>
        <w:br/>
        <w:t xml:space="preserve">  Для манипулирования сознанием и большей убедительности своих мыслей Иван</w:t>
        <w:br/>
        <w:t xml:space="preserve">  использовал тему «неотразимую» — страдания детей, а также различные</w:t>
        <w:br/>
        <w:t xml:space="preserve">  речевые приемы: повторы, градацию, гиперболы, эпитеты, апелляцию к</w:t>
        <w:br/>
        <w:t xml:space="preserve">  чужому мнению («бесчисленное множество со мной согласятся»), его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133.</w:t>
        <w:br/>
        <w:t>и все его</w:t>
        <w:br/>
        <w:t xml:space="preserve">  слова о том, что «Карамазовы любят детей» (очевидно, также имея в виду</w:t>
        <w:br/>
        <w:t xml:space="preserve">  себя) — лукавство: поднятая Иваном тема страдания детей является лишь</w:t>
        <w:br/>
        <w:t xml:space="preserve">  средством манипуляции в желании убедить слушателя в своей богоборческой</w:t>
        <w:br/>
        <w:t xml:space="preserve">  теории. Об этом говорят акцентированные Достоевским факты отсутствия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134.</w:t>
        <w:br/>
        <w:t>и видим в жизни Ивана. О безразличности к чужим скорбям говорит</w:t>
        <w:br/>
        <w:t xml:space="preserve">  и иронический оттенок слов, которыми Иван называет описываемые им</w:t>
        <w:br/>
        <w:t xml:space="preserve">  страдания: «фактики», «шутки», «штучки», «анектодики», «ахинея»,</w:t>
        <w:br/>
        <w:t xml:space="preserve">  «картинка». Брошюрку о казни злодея он называет «прелестной», а про саму</w:t>
        <w:br/>
        <w:t xml:space="preserve">  казнь говорит очень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135.</w:t>
        <w:br/>
        <w:t>, он читает «из любопытства» (Д30; 14: 221). В конце</w:t>
        <w:br/>
        <w:t xml:space="preserve">  разговора с Алешей — он подтверждает свою безучастность к рассказанным</w:t>
        <w:br/>
        <w:t xml:space="preserve">  выше страданиям:</w:t>
        <w:br/>
        <w:t xml:space="preserve">    «…не хочу теперь ничего понимать. Я хочу оставаться при факте. Я давно</w:t>
        <w:br/>
        <w:t xml:space="preserve">    решил не понимать» (Д30; 14: 222)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136.</w:t>
        <w:br/>
        <w:t>где тоже</w:t>
        <w:br/>
        <w:t xml:space="preserve">  «игра», но не с чертями, а с чертом [Захаров: 50]. Черт является главным</w:t>
        <w:br/>
        <w:t xml:space="preserve">  мучителем человека, автором многих страданий, он говорит, что без него</w:t>
        <w:br/>
        <w:t xml:space="preserve">  ничего не будет:</w:t>
        <w:br/>
        <w:t xml:space="preserve">    «Вот и служу, скрепя сердце, чтобы были происшествия, и творю</w:t>
        <w:br/>
        <w:t xml:space="preserve">    неразумное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137.</w:t>
        <w:br/>
        <w:t>а также</w:t>
        <w:br/>
        <w:t xml:space="preserve">  являются поводом к обвинению Бога, хотя по сути, «анекдоты» показывают</w:t>
        <w:br/>
        <w:t xml:space="preserve">  лишь «мир дьявольский» [Ветловская: 157], наполненный злом</w:t>
        <w:br/>
        <w:t xml:space="preserve">  и страданиями, и к Богу отношения не имеют. Черт явно одобрял взгляды</w:t>
        <w:br/>
        <w:t xml:space="preserve">  Ивана, но как служебный дух, призванный истязать, пришел к нему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138.</w:t>
        <w:br/>
        <w:t>и неустанно создает свою дьяволодицею при помощи</w:t>
        <w:br/>
        <w:t xml:space="preserve">  дьяволу подчиненного интеллекта атеистов и дьяволу подчиненной воли</w:t>
        <w:br/>
        <w:t xml:space="preserve">  анархистов» [Попович: 121].</w:t>
        <w:br/>
        <w:t xml:space="preserve">  Мотив страдания является центром и структурирующим элементом</w:t>
        <w:br/>
        <w:t xml:space="preserve">  концептосферы «Братьев Карамазовых» в целом [Азаренко: 52], и именно он</w:t>
        <w:br/>
        <w:t xml:space="preserve">  позволяет понять теодицею романа: «мир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139.</w:t>
        <w:br/>
        <w:t xml:space="preserve"> романа: «мир познается как добро, потому что</w:t>
        <w:br/>
        <w:t xml:space="preserve">  способен побеждать зло» [Бэлнеп: 22]. Достоевский проводит своих героев</w:t>
        <w:br/>
        <w:t xml:space="preserve">  через разного рода страдания, показывая, что никто не может их</w:t>
        <w:br/>
        <w:t xml:space="preserve">  избежать — в той или иной степени им подвержены все — от невинных детей</w:t>
        <w:br/>
        <w:t xml:space="preserve">  до Ивана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140.</w:t>
        <w:br/>
        <w:t>все — от невинных детей</w:t>
        <w:br/>
        <w:t xml:space="preserve">  до Ивана Карамазова, который сам выступал в роли мучителя,</w:t>
        <w:br/>
        <w:t xml:space="preserve">  и богоустремленного Алеши. Основное положение в вопросе страдания —</w:t>
        <w:br/>
        <w:t xml:space="preserve">  «созерцание Бога», от этого зависит и искупительный смысл страдания</w:t>
        <w:br/>
        <w:t xml:space="preserve">  [Капилупи, 2019: 254]. Достоевский, по мнению Н. А. Вагановой,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141.</w:t>
        <w:br/>
        <w:t xml:space="preserve"> в роли мучителя,</w:t>
        <w:br/>
        <w:t xml:space="preserve">  и богоустремленного Алеши. Основное положение в вопросе страдания —</w:t>
        <w:br/>
        <w:t xml:space="preserve">  «созерцание Бога», от этого зависит и искупительный смысл страдания</w:t>
        <w:br/>
        <w:t xml:space="preserve">  [Капилупи, 2019: 254]. Достоевский, по мнению Н. А. Вагановой, отрицает</w:t>
        <w:br/>
        <w:t xml:space="preserve">  оптимистическую лейбницевскую теодицею, сутью которой является</w:t>
        <w:br/>
        <w:t xml:space="preserve">  утверждение, что «зло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142.</w:t>
        <w:br/>
        <w:t>поводу говорил, что</w:t>
        <w:br/>
        <w:t xml:space="preserve">  «зло есть нечто недолжное и не необходимое» [Лосский: 178]. 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143.</w:t>
        <w:br/>
        <w:t>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Лейбница, которая по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144.</w:t>
        <w:br/>
        <w:br/>
        <w:t xml:space="preserve">  в состоянии веры человек получает способность «воспринимать мир как</w:t>
        <w:br/>
        <w:t xml:space="preserve">  совершенное творение Бога» [Киселева: 123—124]. Без веры, напротив, все</w:t>
        <w:br/>
        <w:t xml:space="preserve">  страдания кажутся бессмысленными и жестокими, и тогда, подобно Ивану,</w:t>
        <w:br/>
        <w:t xml:space="preserve">  трудно принять этот мир с его несовершенством. При богобоязненном</w:t>
        <w:br/>
        <w:t xml:space="preserve">  отношении «прожитое страдание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145.</w:t>
        <w:br/>
        <w:t>страдания кажутся бессмысленными и жестокими, и тогда, подобно Ивану,</w:t>
        <w:br/>
        <w:t xml:space="preserve">  трудно принять этот мир с его несовершенством. При богобоязненном</w:t>
        <w:br/>
        <w:t xml:space="preserve">  отношении «прожитое страдание может обратиться впоследствии в святыню</w:t>
        <w:br/>
        <w:t xml:space="preserve">  для души» (Д30; 25: 173).</w:t>
        <w:br/>
        <w:t xml:space="preserve">  Через художественное слово Достоевский смог донести до читателя мысль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146.</w:t>
        <w:br/>
        <w:t>в святыню</w:t>
        <w:br/>
        <w:t xml:space="preserve">  для души» (Д30; 25: 173).</w:t>
        <w:br/>
        <w:t xml:space="preserve">  Через художественное слово Достоевский смог донести до читателя мысль</w:t>
        <w:br/>
        <w:t xml:space="preserve">  о чудовищности детских страданий, несуразности идеи непринятия Божьего</w:t>
        <w:br/>
        <w:t xml:space="preserve">  мира, понимании беспощадной природы и истязательной функции черта (каким</w:t>
        <w:br/>
        <w:t xml:space="preserve">  бы смешным он ни представлялся в видении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147.</w:t>
        <w:br/>
        <w:t xml:space="preserve"> и истязательной функции черта (каким</w:t>
        <w:br/>
        <w:t xml:space="preserve">  бы смешным он ни представлялся в видении Ивана). Достоевский не отрицает</w:t>
        <w:br/>
        <w:t xml:space="preserve">  наличие в мире страданий, но показывает, что «во Христе страдание теряет</w:t>
        <w:br/>
        <w:t xml:space="preserve">  свою горечь, обретает сладость и освящается, получает свое оправдание,</w:t>
        <w:br/>
        <w:t xml:space="preserve">  становится необходимым средством спасения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148.</w:t>
        <w:br/>
        <w:t xml:space="preserve"> смешным он ни представлялся в видении Ивана). Достоевский не отрицает</w:t>
        <w:br/>
        <w:t xml:space="preserve">  наличие в мире страданий, но показывает, что «во Христе страдание теряет</w:t>
        <w:br/>
        <w:t xml:space="preserve">  свою горечь, обретает сладость и освящается, получает свое оправдание,</w:t>
        <w:br/>
        <w:t xml:space="preserve">  становится необходимым средством спасения и совершенствования человека,</w:t>
        <w:br/>
        <w:t xml:space="preserve">  становится очистилищем 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149.</w:t>
        <w:br/>
        <w:t>спасения и совершенствования человека,</w:t>
        <w:br/>
        <w:t xml:space="preserve">  становится очистилищем и наивысшей школой христианства» [Попович: 247].</w:t>
        <w:br/>
        <w:t xml:space="preserve">  Список литературы</w:t>
        <w:br/>
        <w:t xml:space="preserve">  1.  Азаренко Н. А. Концепт страдание как основной репрезентант темы</w:t>
        <w:br/>
        <w:t xml:space="preserve">      детства в творчестве Ф. М. Достоевского // Вопросы когнитивной</w:t>
        <w:br/>
        <w:t xml:space="preserve">      лингвистики. Тамбов, 2010. № 2. С.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150.</w:t>
        <w:br/>
        <w:t>. Новикова, связывая цитату «Се человек!» с образом Сони</w:t>
        <w:br/>
        <w:t xml:space="preserve">  Мармеладовой, считает, что посредством этих строк в роман вводится «тема</w:t>
        <w:br/>
        <w:t xml:space="preserve">  земных страданий Богочеловека, которые станут для человека одновременно</w:t>
        <w:br/>
        <w:t xml:space="preserve">  и указанием, и залогом грядущего спасения» [21, 95-96].</w:t>
        <w:br/>
        <w:t xml:space="preserve">  «…и всех рассудит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151.</w:t>
        <w:br/>
        <w:t>Христа, как наше соучастие в этой жизни, — в ее</w:t>
        <w:br/>
        <w:t xml:space="preserve">  смерти и в ее воскресении. Отсюда единство его восприятия любви и</w:t>
        <w:br/>
        <w:t xml:space="preserve">  страдания, столь пугающее многих» [Фудель: 10]. Отражение евангельского</w:t>
        <w:br/>
        <w:t xml:space="preserve">  рассказа о пути Христа на Голгофу в истории Раскольникова</w:t>
        <w:br/>
        <w:t xml:space="preserve">  анализировалось исследователями неоднократно (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152.</w:t>
        <w:br/>
        <w:t xml:space="preserve"> мысли исследователя, нашли отражение оба подхода —</w:t>
        <w:br/>
        <w:t xml:space="preserve">  «восточный, воплощенный в идее грядущего духовного возрождения</w:t>
        <w:br/>
        <w:t xml:space="preserve">  Раскольникова, и западный, с упором на страдании» [Гибиан: 236].</w:t>
        <w:br/>
        <w:t xml:space="preserve">  Ориентированность романного повествования на евангельский сюжет о</w:t>
        <w:br/>
        <w:t xml:space="preserve">  распятии и воскресении Богочеловека позволила исследователям высказать</w:t>
        <w:br/>
        <w:t xml:space="preserve">  мысль о том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153.</w:t>
        <w:br/>
        <w:t>библейских</w:t>
        <w:br/>
        <w:t xml:space="preserve">  интертекстов, свидетельствующих о тематической ориентированности образа</w:t>
        <w:br/>
        <w:t xml:space="preserve">  Раскольникова на содержание евангельского сюжета в целом: ключевыми для</w:t>
        <w:br/>
        <w:t xml:space="preserve">  романного героя становятся темы страдания, искупления греха и</w:t>
        <w:br/>
        <w:t xml:space="preserve">  воскресения, а также мотив крестного пути; именно они определяют связь</w:t>
        <w:br/>
        <w:t xml:space="preserve">  этого образа с Христом.</w:t>
        <w:br/>
        <w:t xml:space="preserve">  Еще Вл.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154.</w:t>
        <w:br/>
        <w:t xml:space="preserve"> на Воскресение» [Есаулов: 350]. По мысли исследователя, «в</w:t>
        <w:br/>
        <w:t xml:space="preserve">  духовном подтексте, имманентном русской словесности, для того, чтобы</w:t>
        <w:br/>
        <w:t xml:space="preserve">  воскреснуть, неизбежно необходимы страдания и — в пределе — полная,</w:t>
        <w:br/>
        <w:t xml:space="preserve">  понятая отнюдь не метафорически гибель: Воскресения без смерти, увы, не</w:t>
        <w:br/>
        <w:t xml:space="preserve">  бывает», однако «Воскресение — это совсем не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155.</w:t>
        <w:br/>
        <w:t>. &lt;…&gt;</w:t>
        <w:br/>
        <w:t xml:space="preserve">  Жилище Сони Достоевский описывает подробно потому, что оно не только</w:t>
        <w:br/>
        <w:t xml:space="preserve">  снимок ее греховности, ее искаженного существования и душевных</w:t>
        <w:br/>
        <w:t xml:space="preserve">  страданий, но еще и часть души Раскольникова, судьба которого теперь в</w:t>
        <w:br/>
        <w:t xml:space="preserve">  Сониных руках» [Мейер: 263]. См. также: [Кирпотин: 155],</w:t>
        <w:br/>
        <w:t xml:space="preserve">  [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156.</w:t>
        <w:br/>
        <w:t>(6, 91).</w:t>
        <w:br/>
        <w:t xml:space="preserve">  Совесть Раскольникова в кошмаре не позволяет ему снова повторить побег.</w:t>
        <w:br/>
        <w:t xml:space="preserve">  Проснувшись, Раскольников лежал неподвижно “в таком страдании, в таком</w:t>
        <w:br/>
        <w:t xml:space="preserve">  нестерпимом ощущении безграничного</w:t>
        <w:br/>
        <w:t xml:space="preserve">  368</w:t>
        <w:br/>
        <w:t xml:space="preserve">  ужаса, какого никогда еще не испытывал” (6, 91). “Безграничный ужас”</w:t>
        <w:br/>
        <w:t xml:space="preserve">  здесь очень кстати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157.</w:t>
        <w:br/>
        <w:t>всякой мысли, глядел на вошедшего. Лицо его, отвернувшееся теперь от</w:t>
        <w:br/>
        <w:t xml:space="preserve">  любопытного цветка на обоях, было чрезвычайно бледно и выражало</w:t>
        <w:br/>
        <w:t xml:space="preserve">  необыкновенное страдание, как будто он только что перенес мучительную</w:t>
        <w:br/>
        <w:t xml:space="preserve">  операцию или выпустили его сейчас из-под пытки (6, 112).</w:t>
        <w:br/>
        <w:t xml:space="preserve">  Здесь нет упоминания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158.</w:t>
        <w:br/>
        <w:t>изучает маршрут к старухе и совершает убийство. Нераскаянный</w:t>
        <w:br/>
        <w:t xml:space="preserve">  грех влечет за собой еще большие грехи — двойное убийство. И только</w:t>
        <w:br/>
        <w:t xml:space="preserve">  через страдание возможно преображение героя и его возвращение к людям.</w:t>
        <w:br/>
        <w:t xml:space="preserve">  Ключевые слова: учение о прилоге, помысл, страсть, развитие греха,</w:t>
        <w:br/>
        <w:t xml:space="preserve">  художественный образ,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159.</w:t>
        <w:br/>
        <w:t>Тут так-таки</w:t>
        <w:br/>
        <w:t xml:space="preserve">    разом и ухлопал себя, навеки!…» (322).</w:t>
        <w:br/>
        <w:t xml:space="preserve">  После трехдневного пребывания во гробе-каморке он воспрянет, чтобы через</w:t>
        <w:br/>
        <w:t xml:space="preserve">  страдания, которые продлятся до конца романа, и любовь к Соне в будущем</w:t>
        <w:br/>
        <w:t xml:space="preserve">  преобразиться в нового человека.</w:t>
        <w:br/>
        <w:t xml:space="preserve">  Родион Раскольников встает на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160.</w:t>
        <w:br/>
        <w:t>Первая исповедь — это плач женщины, потерявшей ребенка. Выплакивая</w:t>
        <w:br/>
        <w:t xml:space="preserve">    свое горе, рассказывая о тоске по сыну, она стремится вернуть</w:t>
        <w:br/>
        <w:t xml:space="preserve">    иссушенную страданием душу к жизни: «забыла я, обо всем забыла» (14,</w:t>
        <w:br/>
        <w:t xml:space="preserve">    45). После смерти ребенка женщина застыла в прошлом, жизни в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161.</w:t>
        <w:br/>
        <w:t>: «Искуплю все сею тайною</w:t>
        <w:br/>
        <w:t xml:space="preserve">    мукой моею» (14, 279).</w:t>
        <w:br/>
        <w:t xml:space="preserve">    Самостоятельное искупление греха замыкает его в дурной бесконечности</w:t>
        <w:br/>
        <w:t xml:space="preserve">    переживаемого страдания, попытка избавиться от «тайной муки»</w:t>
        <w:br/>
        <w:t xml:space="preserve">    превращается в четырнадцать лет пребывания в аду, двери которого</w:t>
        <w:br/>
        <w:t xml:space="preserve">    заперты изнутри. Однако сердцем он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162.</w:t>
        <w:br/>
        <w:t>унижения чести» (14,</w:t>
        <w:br/>
        <w:t xml:space="preserve">    421), Митя преодолевает одержимость собственной репутацией. Его</w:t>
        <w:br/>
        <w:t xml:space="preserve">    «хороший сон» свидетельствует о возложении на себя вины за страдания в</w:t>
        <w:br/>
        <w:t xml:space="preserve">    мире. Именно через страдание хочет он воскресить в себе нового</w:t>
        <w:br/>
        <w:t xml:space="preserve">    человека:</w:t>
        <w:br/>
        <w:t xml:space="preserve">    Принимаю муку обвинения и всенародного позора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163.</w:t>
        <w:br/>
        <w:t>преодолевает одержимость собственной репутацией. Его</w:t>
        <w:br/>
        <w:t xml:space="preserve">    «хороший сон» свидетельствует о возложении на себя вины за страдания в</w:t>
        <w:br/>
        <w:t xml:space="preserve">    мире. Именно через страдание хочет он воскресить в себе нового</w:t>
        <w:br/>
        <w:t xml:space="preserve">    человека:</w:t>
        <w:br/>
        <w:t xml:space="preserve">    Принимаю муку обвинения и всенародного позора моего, пострадать хочу</w:t>
        <w:br/>
        <w:t xml:space="preserve">    и страданием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164.</w:t>
        <w:br/>
        <w:t xml:space="preserve"> страдание хочет он воскресить в себе нового</w:t>
        <w:br/>
        <w:t xml:space="preserve">    человека:</w:t>
        <w:br/>
        <w:t xml:space="preserve">    Принимаю муку обвинения и всенародного позора моего, пострадать хочу</w:t>
        <w:br/>
        <w:t xml:space="preserve">    и страданием очищусь! (14, 456).</w:t>
        <w:br/>
        <w:t xml:space="preserve">    Митя не боится претерпеть страдание. Страшнее для него — это потерять</w:t>
        <w:br/>
        <w:t xml:space="preserve">    себя обновленного, утратить тот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165.</w:t>
        <w:br/>
        <w:t xml:space="preserve"> муку обвинения и всенародного позора моего, пострадать хочу</w:t>
        <w:br/>
        <w:t xml:space="preserve">    и страданием очищусь! (14, 456).</w:t>
        <w:br/>
        <w:t xml:space="preserve">    Митя не боится претерпеть страдание. Страшнее для него — это потерять</w:t>
        <w:br/>
        <w:t xml:space="preserve">    себя обновленного, утратить тот естественный свет, который он смог</w:t>
        <w:br/>
        <w:t xml:space="preserve">    уловить. В главе «Гимн 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166.</w:t>
        <w:br/>
        <w:t>стороны, Дмитрий боится укоров совести: «от распятья убежал!»</w:t>
        <w:br/>
        <w:t xml:space="preserve">    (15, 34). Сибирская каторга для Мити — это крест, возможность</w:t>
        <w:br/>
        <w:t xml:space="preserve">    очиститься страданием, а Америка — бегство от распятия и самообман,</w:t>
        <w:br/>
        <w:t xml:space="preserve">    где «мошенничества много» (15, 34). Возникшее противоречие указывает</w:t>
        <w:br/>
        <w:t xml:space="preserve">    на то, что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167.</w:t>
        <w:br/>
        <w:t>изображенные</w:t>
        <w:br/>
        <w:t xml:space="preserve">  исследователем в эволюции — от сомневающегося, отрицающего к</w:t>
        <w:br/>
        <w:t xml:space="preserve">  бунтующему — не принимают бессмысленного трагизма мира (например,</w:t>
        <w:br/>
        <w:t xml:space="preserve">  рассуждения Ивана Карамазова о невинных страданиях детских), обвиняя</w:t>
        <w:br/>
        <w:t xml:space="preserve">  Бога, они утверждают дьявола. Преподобный Иустин подчеркивает «ужасные</w:t>
        <w:br/>
        <w:t xml:space="preserve">  противоположности», которые сходятся в сердцах героев Достоевского: с</w:t>
        <w:br/>
        <w:t xml:space="preserve">  одной стороны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168.</w:t>
        <w:br/>
        <w:t xml:space="preserve"> целом свете!²⁴</w:t>
        <w:br/>
        <w:t xml:space="preserve">  Именно поэтому Зосима перед смертью сказал Алеше, намекая на свой поклон</w:t>
        <w:br/>
        <w:t xml:space="preserve">  Дмитрию:</w:t>
        <w:br/>
        <w:t xml:space="preserve">    Я вчера великому будущему страданию его поклонился²⁵.</w:t>
        <w:br/>
        <w:t xml:space="preserve">  С людьми следует обращаться «так же любовно, так же участливо и</w:t>
        <w:br/>
        <w:t xml:space="preserve">  сострадательно… как вы обращаетесь с любимыми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169.</w:t>
        <w:br/>
        <w:t xml:space="preserve"> вмешательством Бога в жизнь (РГБ. Ф.</w:t>
        <w:br/>
        <w:t xml:space="preserve">    93.I.1.5. С. 31).</w:t>
        <w:br/>
        <w:t xml:space="preserve">    Человек заслуживает свое счастье, и всегда страданием (РГАЛИ. Ф.</w:t>
        <w:br/>
        <w:t xml:space="preserve">    212.1.5. С. 3 ).</w:t>
        <w:br/>
        <w:t xml:space="preserve">    …исполни всё-таки десять заповедей и будешь великий человек (РГАЛИ. Ф.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170.</w:t>
        <w:br/>
        <w:t>Святыхъ, пересказываетъ и слушаетъ ихъ съ умиленiемъ. Главная же школа</w:t>
        <w:br/>
        <w:t xml:space="preserve">    Христiанства, которую прошелъ онъ — это вѣка безчисленныхъ и</w:t>
        <w:br/>
        <w:t xml:space="preserve">    безконечныхъ страданiй имъ вынесенныхъ въ свою исторiю, когда онъ,</w:t>
        <w:br/>
        <w:t xml:space="preserve">    оставленный всѣми, попранный всѣми, работающiй на всѣхъ и на вся,</w:t>
        <w:br/>
        <w:t xml:space="preserve">    оставался лишь</w:t>
        <w:br/>
        <w:t xml:space="preserve"> В. Н. Захаров. Ответ по существу. 2005№7</w:t>
      </w:r>
    </w:p>
    <w:p>
      <w:pPr>
        <w:pStyle w:val="BodyText"/>
      </w:pPr>
      <w:r>
        <w:t>171.</w:t>
        <w:br/>
        <w:t>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</w:t>
        <w:br/>
        <w:t xml:space="preserve"> В. Н. Захаров. Ответ по существу. 2005№7</w:t>
      </w:r>
    </w:p>
    <w:p>
      <w:pPr>
        <w:pStyle w:val="BodyText"/>
      </w:pPr>
      <w:r>
        <w:t>172.</w:t>
        <w:br/>
        <w:t>Христа Бога своего можетъ быть еще лучше нашего,</w:t>
        <w:br/>
        <w:t xml:space="preserve">  хотьине учился въ школѣ.Знаетъ, — потому что во много вѣковъ перенесъ</w:t>
        <w:br/>
        <w:t xml:space="preserve">  много страданiй, и въ горѣ своемъ всегда, сначала и до нашихъ дней,</w:t>
        <w:br/>
        <w:t xml:space="preserve">  слыхивалъ объ этомъ Богѣ-Христѣ своемъ отъ святыхъ своихъ, работавшихъ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173.</w:t>
        <w:br/>
        <w:t xml:space="preserve"> людей. Можетъ быть единственная любовь народа русскаго есть</w:t>
        <w:br/>
        <w:t xml:space="preserve">    Христосъ и онъ любитъ образъ Его по своему, то есть до страданiя.</w:t>
        <w:br/>
        <w:t xml:space="preserve">    Названiемъ же православнаго, то есть истиннѣе всѣхъ исповѣдующаго</w:t>
        <w:br/>
        <w:t xml:space="preserve">    Христа, онъ гордится болѣе всего⁷.</w:t>
        <w:br/>
        <w:t xml:space="preserve">  И наконец — главное: «идеалъ народа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174.</w:t>
        <w:br/>
        <w:t xml:space="preserve"> полной мере восприняла и усвоила христианскую</w:t>
        <w:br/>
        <w:t xml:space="preserve">  концепцию человека в том виде, в котором она сложилась в православии.</w:t>
        <w:br/>
        <w:t xml:space="preserve">  Идеи спасения, страдания, искупления и преображения определили ее</w:t>
        <w:br/>
        <w:t xml:space="preserve">  духовный пафос.</w:t>
        <w:br/>
        <w:t xml:space="preserve">  У русской литературы своя сокровенная сущность. В ней «бедный» убийца</w:t>
        <w:br/>
        <w:t xml:space="preserve">  Онегин лучше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175.</w:t>
        <w:br/>
        <w:t>русской литературы своя сокровенная сущность. В ней «бедный» убийца</w:t>
        <w:br/>
        <w:t xml:space="preserve">  Онегин лучше прежнего Онегина, преступники — «несчастные», каждый</w:t>
        <w:br/>
        <w:t xml:space="preserve">  может вдруг преобразиться и страданием спасти свою душу. В русской</w:t>
        <w:br/>
        <w:t xml:space="preserve">  литературе нет своих Манон Леско или Кармен, но есть Татьяна Ларина,</w:t>
        <w:br/>
        <w:t xml:space="preserve">  Лиза Калитина, Наташа Ростова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176.</w:t>
        <w:br/>
        <w:t>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 менталитета.</w:t>
        <w:br/>
        <w:t xml:space="preserve">  Среди различных дисциплин, которые начинаются словом этно-, явно не</w:t>
        <w:br/>
        <w:t xml:space="preserve">  хватает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177.</w:t>
        <w:br/>
        <w:t>:</w:t>
        <w:br/>
        <w:t xml:space="preserve">  Это былъ случай не горя или испытанiя, а чистой, невинной радости.</w:t>
        <w:br/>
        <w:t xml:space="preserve">  Несомнѣнно, Онъ по преимуществу былъ человѣкомъ горя и страданiя,</w:t>
        <w:br/>
        <w:t xml:space="preserve">  несомнѣнно что Онъ въ особенномъ, частномъ смыслѣ Утѣшитель безутѣшныхъ,</w:t>
        <w:br/>
        <w:t xml:space="preserve">  Отецъ сиротъ и всѣхъ тѣхъ, сердце которыхъ съ счастiемъ незнакомо.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178.</w:t>
        <w:br/>
        <w:t>Онъ же не постился, Онъ былъ какъ бы</w:t>
        <w:br/>
        <w:t xml:space="preserve">  счастливый женихъ всѣхъ окружающихъ Его. Его земная жизнь даже среди</w:t>
        <w:br/>
        <w:t xml:space="preserve">  горя и страданiй походила на безпрерывный брачный пиръ. Дѣти брачнаго</w:t>
        <w:br/>
        <w:t xml:space="preserve">  чертога не могли грустить и плакать пока женихъ былъ съ ними.</w:t>
        <w:br/>
        <w:t xml:space="preserve">  Изъ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179.</w:t>
        <w:br/>
        <w:t>брачной одеждѣ, о наполненныхъ</w:t>
        <w:br/>
        <w:t xml:space="preserve">  чертогахъ царскихъ. И что еще знаменательнѣе: торжественнѣйшее</w:t>
        <w:br/>
        <w:t xml:space="preserve">  установленiе въ Его Церкви, наканунѣ самой Его смерти и страданiй,</w:t>
        <w:br/>
        <w:t xml:space="preserve">  является воспоминанiемъ празднества, вечерней прощальной трапезы, на</w:t>
        <w:br/>
        <w:t xml:space="preserve">  которой, возлюбивъ Своя сущiя въ мiрѣ до конца возлюби ихъ.</w:t>
        <w:br/>
        <w:t xml:space="preserve">  Русский перевод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180.</w:t>
        <w:br/>
        <w:t xml:space="preserve"> вечере¹⁵.</w:t>
        <w:br/>
        <w:t xml:space="preserve">  Как говорит Стенли:</w:t>
        <w:br/>
        <w:t xml:space="preserve">    И что еще знаменательнѣе: торжественнѣйшее установленiе въ его Церкви,</w:t>
        <w:br/>
        <w:t xml:space="preserve">    наканунѣ самой Его смерти и страданiй, является воспоминанiемъ</w:t>
        <w:br/>
        <w:t xml:space="preserve">    празднества, вечерней прощальной трапезы, на которой, “возлюбивъ Своя</w:t>
        <w:br/>
        <w:t xml:space="preserve">    сущiя въ мiрѣ до конца возлюби ихъ”.</w:t>
        <w:br/>
        <w:t xml:space="preserve">  Тѣ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181.</w:t>
        <w:br/>
        <w:t>внимание еще на одной истории из Библии —</w:t>
        <w:br/>
        <w:t xml:space="preserve">  истории об Иосифе:</w:t>
        <w:br/>
        <w:t xml:space="preserve">  Какъ ярко рисуетъ она привязанности и тревоги семейной жизни, горькiя</w:t>
        <w:br/>
        <w:t xml:space="preserve">  страданiя разлуки, радость свиданiя, внезапность удивленiя, съ которымъ</w:t>
        <w:br/>
        <w:t xml:space="preserve">  мы переходимъ отъ стараго, обычнаго своего кружка къ сценамъ новымъ и</w:t>
        <w:br/>
        <w:t xml:space="preserve">  вмѣстѣ чуждымъ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