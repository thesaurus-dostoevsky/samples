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старец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поучение, старец 8</w:t>
        <w:br/>
        <w:t>слово, старец 8</w:t>
        <w:br/>
        <w:t>смерть, старец 7</w:t>
        <w:br/>
        <w:t>говорить, старец 5</w:t>
        <w:br/>
        <w:t>келья, старец 4</w:t>
        <w:br/>
        <w:t>карамазов, старец 4</w:t>
        <w:br/>
        <w:t>образ, старец 4</w:t>
        <w:br/>
        <w:t>завет, старец 3</w:t>
        <w:br/>
        <w:t>достоевский, старец 3</w:t>
        <w:br/>
        <w:t>житие, старец 3</w:t>
        <w:br/>
        <w:t>оптинский, старец 3</w:t>
        <w:br/>
        <w:t>уста, старец 2</w:t>
        <w:br/>
        <w:t>человек, старец 2</w:t>
        <w:br/>
        <w:t>гроб, старец 2</w:t>
        <w:br/>
        <w:t>глава, старец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старец; 2) безбожие, старец; 3) бог, старец; 4) боярин, старец; 5) брат, старец; 6) быть, старец; 7) враждебность, старец; 8) встречать, старец; 9) выступать, старец; 10) д, старец; 11) долгоруков, старец; 12) дух, старец; 13) душа, старец; 14) жизнеописание, старец; 15) жизнь, старец; 16) завещать, старец; 17) закон, старец; 18) замещать, старец; 19) здание, старец; 20) земля, старец; 21) зло, старец; 22) знать, старец; 23) иван, старец; 24) идеолог, старец; 25) идея, старец; 26) идиот, старец; 27) иеросхимонах, старец; 28) исповедь, старец; 29) испытовать, старец; 30) конец, старец; 31) лицо, старец; 32) любовь, старец; 33) малоглаголивый, старец; 34) маркел, старец; 35) мать, старец; 36) мгновение, старец; 37) место, старец; 38) монастырь, старец; 39) мощь, старец; 40) наделять, старец; 41) называть, старец; 42) наставление, старец; 43) настоящий, старец; 44) начало, старец; 45) невзрачность, старец; 46) немощный, старец; 47) новый, старец; 48) обращаться, старец; 49) обязанность, старец; 50) одарять, старец; 51) ответ, старец; 52) отвечать, старец; 53) отпевание, старец; 54) павлович, старец; 55) пересказывать, старец; 56) перефразировать, старец; 57) понимать, старец; 58) предлагать, старец; 59) преставиться, старец; 60) приводить, старец; 61) приезд, старец; 62) призывать, старец; 63) провозглашать, старец; 64) проговаривать, старец; 65) проповедовать, старец; 66) раз, старец; 67) рассказ, старец; 68) рассуждение, старец; 69) ребенок, старец; 70) речь, старец; 71) русский, старец; 72) серафический, старец; 73) сердце, старец; 74) сказать, старец; 75) см, старец; 76) смеяться, старец; 77) сознание, старец; 78) сравнивать, старец; 79) стадо, старец; 80) старец, старец; 81) сторона, старец; 82) суд, старец; 83) ум, старец; 84) умирающий, старец; 85) учить, старец; 86) федорович, старец; 87) ферапонт, старец; 88) хороший, старец;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старец, зосима 79</w:t>
        <w:br/>
        <w:t>старец, зосим 8</w:t>
        <w:br/>
        <w:t>старец, говорить 3</w:t>
        <w:br/>
        <w:t>старец, иоанн 2</w:t>
        <w:br/>
        <w:t>старец, мочь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старец, адский; 2) старец, алеша; 3) старец, бояться; 4) старец, брат; 5) старец, быть; 6) старец, взывать; 7) старец, видеть; 8) старец, воплощаться; 9) старец, враг; 10) старец, вынести; 11) старец, давать; 12) старец, доказывать; 13) старец, древний; 14) старец, записывать; 15) старец, иван; 16) старец, идти; 17) старец, келья; 18) старец, книга; 19) старец, ми; 20) старец, молитва; 21) старец, мучиться; 22) старец, начинать; 23) старец, обращаться; 24) старец, ожидание; 25) старец, отправлять; 26) старец, паисий; 27) старец, перепутывать; 28) старец, переходить; 29) старец, повествоваться; 30) старец, понравиться; 31) старец, предлагать; 32) старец, прототип; 33) старец, прощать; 34) старец, путь; 35) старец, радостный; 36) старец, радость; 37) старец, разговор; 38) старец, раздвигаться; 39) старец, разуметься; 40) старец, ригорист; 41) старец, рождаться; 42) старец, русский; 43) старец, рушиться; 44) старец, серафический; 45) старец, сквозить; 46) старец, см; 47) старец, смотреть; 48) старец, сомнение; 49) старец, сон; 50) старец, старец; 51) старец, уединенный; 52) старец, указывать; 53) старец, христос; 54) старец, юрод;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духовный, старец 4</w:t>
        <w:br/>
        <w:t>христианский, старец 3</w:t>
        <w:br/>
        <w:t>последний, старец 3</w:t>
        <w:br/>
        <w:t>душевный, старец 3</w:t>
        <w:br/>
        <w:t>святой, старец 3</w:t>
        <w:br/>
        <w:t>неуместный, старец 2</w:t>
        <w:br/>
        <w:t>русский, старец 2</w:t>
        <w:br/>
        <w:t>подобный, старец 2</w:t>
        <w:br/>
        <w:t>мистический, старец 2</w:t>
        <w:br/>
        <w:t>умирающий, старец 2</w:t>
        <w:br/>
        <w:t>радостный, старец 2</w:t>
        <w:br/>
        <w:t>очевидный, старец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абсолютный, старец; 2) авторский, старец; 3) адский, старец; 4) арестантский, старец; 5) безутешный, старец; 6) беспрерывный, старец; 7) благолепный, старец; 8) божественный, старец; 9) броский, старец; 10) важный, старец; 11) верховенский, старец; 12) внутренний, старец; 13) всеобщий, старец; 14) вставной, старец; 15) вялый, старец; 16) галилейский, старец; 17) государственный, старец; 18) готовый, старец; 19) действительный, старец; 20) диалогичный, старец; 21) должный, старец; 22) доходный, старец; 23) жертвенный, старец; 24) житийный, старец; 25) земной, старец; 26) земнородный, старец; 27) знаменитый, старец; 28) идеальный, старец; 29) известный, старец; 30) искренний, старец; 31) культовый, старец; 32) культурный, старец; 33) ловкий, старец; 34) ложный, старец; 35) людской, старец; 36) маловерный, старец; 37) малоглаголивый, старец; 38) молодой, старец; 39) монашеский, старец; 40) настоящий, старец; 41) небывалый, старец; 42) невинный, старец; 43) немощный, старец; 44) неопровержимый, старец; 45) неофициальный, старец; 46) непереносимый, старец; 47) новый, старец; 48) нравственный, старец; 49) окончательный, старец; 50) пасхальный, старец; 51) первоначальный, старец; 52) положительный, старец; 53) посмертный, старец; 54) поэтический, старец; 55) праведный, старец; 56) православный, старец; 57) предсмертный, старец; 58) прекрасный, старец; 59) привычный, старец; 60) противоположный, старец; 61) реальный, старец; 62) резонный, старец; 63) родственный, старец; 64) самочинный, старец; 65) своеобразный, старец; 66) серафический, старец; 67) сильный, старец; 68) скверный, старец; 69) следующий, старец; 70) сокрытый, старец; 71) стоящий, старец; 72) страждущий, старец; 73) счастливый, старец; 74) сюжетный, старец; 75) троекратный, старец; 76) улыбчивый, старец; 77) хороший, старец; 78) церковный, старец; 79) чуждый, старец;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алеша, старец 11</w:t>
        <w:br/>
        <w:t>карамазов, старец 11</w:t>
        <w:br/>
        <w:t>слово, старец 11</w:t>
        <w:br/>
        <w:t>смерть, старец 9</w:t>
        <w:br/>
        <w:t>поучение, старец 8</w:t>
        <w:br/>
        <w:t>достоевский, старец 8</w:t>
        <w:br/>
        <w:t>образ, старец 8</w:t>
        <w:br/>
        <w:t>житие, старец 7</w:t>
        <w:br/>
        <w:t>келья, старец 5</w:t>
        <w:br/>
        <w:t>иван, старец 5</w:t>
        <w:br/>
        <w:t>человек, старец 5</w:t>
        <w:br/>
        <w:t>брат, старец 5</w:t>
        <w:br/>
        <w:t>глава, старец 4</w:t>
        <w:br/>
        <w:t>роман, старец 4</w:t>
        <w:br/>
        <w:t>беседа, старец 3</w:t>
        <w:br/>
        <w:t>завет, старец 3</w:t>
        <w:br/>
        <w:t>мир, старец 3</w:t>
        <w:br/>
        <w:t>суд, старец 3</w:t>
        <w:br/>
        <w:t>идея, старец 3</w:t>
        <w:br/>
        <w:t>зосима, старец 3</w:t>
        <w:br/>
        <w:t>старец, старец 3</w:t>
        <w:br/>
        <w:t>оптинский, старец 3</w:t>
        <w:br/>
        <w:t>дух, старец 3</w:t>
        <w:br/>
        <w:t>страдание, старец 3</w:t>
        <w:br/>
        <w:t>любовь, старец 3</w:t>
        <w:br/>
        <w:t>радость, старец 3</w:t>
        <w:br/>
        <w:t>лицо, старец 3</w:t>
        <w:br/>
        <w:t>христос, старец 3</w:t>
        <w:br/>
        <w:t>сцена, старец 2</w:t>
        <w:br/>
        <w:t>собрание, старец 2</w:t>
        <w:br/>
        <w:t>жизнь, старец 2</w:t>
        <w:br/>
        <w:t>боз, старец 2</w:t>
        <w:br/>
        <w:t>хохлаков, старец 2</w:t>
        <w:br/>
        <w:t>митя, старец 2</w:t>
        <w:br/>
        <w:t>князь, старец 2</w:t>
        <w:br/>
        <w:t>мышкин, старец 2</w:t>
        <w:br/>
        <w:t>служение, старец 2</w:t>
        <w:br/>
        <w:t>амвросий, старец 2</w:t>
        <w:br/>
        <w:t>маркел, старец 2</w:t>
        <w:br/>
        <w:t>герой, старец 2</w:t>
        <w:br/>
        <w:t>ставрогин, старец 2</w:t>
        <w:br/>
        <w:t>молитва, старец 2</w:t>
        <w:br/>
        <w:t>рассуждение, старец 2</w:t>
        <w:br/>
        <w:t>уста, старец 2</w:t>
        <w:br/>
        <w:t>сила, старец 2</w:t>
        <w:br/>
        <w:t>бог, старец 2</w:t>
        <w:br/>
        <w:t>дело, старец 2</w:t>
        <w:br/>
        <w:t>ребенок, старец 2</w:t>
        <w:br/>
        <w:t>душа, старец 2</w:t>
        <w:br/>
        <w:t>писатель, старец 2</w:t>
        <w:br/>
        <w:t>гроб, старец 2</w:t>
        <w:br/>
        <w:t>идеолог, старец 2</w:t>
        <w:br/>
        <w:t>раз, старец 2</w:t>
        <w:br/>
        <w:t>принятие, старец 2</w:t>
        <w:br/>
        <w:t>павлович, старец 2</w:t>
        <w:br/>
        <w:t>мать, старец 2</w:t>
        <w:br/>
        <w:t>сторона, старец 2</w:t>
        <w:br/>
        <w:t>рассказ, старец 2</w:t>
        <w:br/>
        <w:t>связь, старец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автор, старец; 2) ад, старец; 3) александр, старец; 4) алексей, старец; 5) амплуа, старец; 6) баба, старец; 7) безбожие, старец; 8) билет, старец; 9) ближний, старец; 10) блин, старец; 11) боярин, старец; 12) бэлнеп, старец; 13) в, старец; 14) век, старец; 15) веко, старец; 16) вера, старец; 17) верующий, старец; 18) взгляд, старец; 19) вид, старец; 20) вина, старец; 21) виновный, старец; 22) включение, старец; 23) вождь, старец; 24) вор, старец; 25) воспоминание, старец; 26) восхождение, старец; 27) враждебность, старец; 28) выражение, старец; 29) гармония, старец; 30) глаз, старец; 31) гора, старец; 32) грабитель, старец; 33) граница, старец; 34) грех, старец; 35) грешник, старец; 36) д, старец; 37) дама, старец; 38) движение, старец; 39) девушка, старец; 40) действительность, старец; 41) диалог, старец; 42) дмитрий, старец; 43) дневник, старец; 44) долгоруков, старец; 45) единение, старец; 46) жена, старец; 47) женщина, старец; 48) жизненность, старец; 49) жизнеописание, старец; 50) закон, старец; 51) защита, старец; 52) зверь, старец; 53) здание, старец; 54) земля, старец; 55) зло, старец; 56) злодей, старец; 57) зрение, старец; 58) идеал, старец; 59) идиот, старец; 60) иеросхимонах, старец; 61) иосиф, старец; 62) исповедь, старец; 63) истина, старец; 64) история, старец; 65) источник, старец; 66) каморка, старец; 67) книга, старец; 68) колебание, старец; 69) колено, старец; 70) композиция, старец; 71) конец, старец; 72) контроверс, старец; 73) критика, старец; 74) кэрол, старец; 75) лжеюродивый, старец; 76) ликование, старец; 77) лицемерие, старец; 78) логика, старец; 79) ложь, старец; 80) любимов, старец; 81) макар, старец; 82) мармеладова, старец; 83) мгновение, старец; 84) место, старец; 85) младенец, старец; 86) монастырь, старец; 87) мощь, старец; 88) мысль, старец; 89) н, старец; 90) напутствие, старец; 91) наставление, старец; 92) начало, старец; 93) невзрачность, старец; 94) необходимость, старец; 95) обожение, старец; 96) обожествление, старец; 97) обряд, старец; 98) община, старец; 99) обязанность, старец; 100) огонь, старец; 101) основа, старец; 102) ответ, старец; 103) отец, старец; 104) отечество, старец; 105) отношение, старец; 106) отпевание, старец; 107) палец, старец; 108) петрозаводск, старец; 109) план, старец; 110) повествование, старец; 111) повод, старец; 112) подросток, старец; 113) позволение, старец; 114) поклон, старец; 115) поминки, старец; 116) порок, старец; 117) порядок, старец; 118) почерк, старец; 119) правда, старец; 120) представление, старец; 121) преступление, старец; 122) преступник, старец; 123) претворение, старец; 124) приезд, старец; 125) природа, старец; 126) прогрессист, старец; 127) просьба, старец; 128) прощение, старец; 129) пьянство, старец; 130) разность, старец; 131) расположение, старец; 132) реакция, старец; 133) редакция, старец; 134) резонер, старец; 135) речь, старец; 136) решение, старец; 137) род, старец; 138) родство, старец; 139) с, старец; 140) себялюбие, старец; 141) сердце, старец; 142) случай, старец; 143) см, старец; 144) совет, старец; 145) сознание, старец; 146) сон, старец; 147) соня, старец; 148) соперник, старец; 149) спасение, старец; 150) стадо, старец; 151) старчество, старец; 152) строй, старец; 153) сузи, старец; 154) сыновство, старец; 155) т, старец; 156) теория, старец; 157) тихон, старец; 158) точка, старец; 159) ум, старец; 160) умиление, старец; 161) управляющий, старец; 162) устройство, старец; 163) федор, старец; 164) федорович, старец; 165) ферапонт, старец; 166) форма, старец; 167) хвала, старец; 168) цветочек, старец; 169) частность, старец; 170) человечество, старец; 171) чувство, старец; 172) чудо, старец; 173) шатов, старец; 174) экстаз, старец;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старец, зосима 85</w:t>
        <w:br/>
        <w:t>старец, алеша 11</w:t>
        <w:br/>
        <w:t>старец, зосим 8</w:t>
        <w:br/>
        <w:t>старец, достоевский 7</w:t>
        <w:br/>
        <w:t>старец, брат 7</w:t>
        <w:br/>
        <w:t>старец, герой 5</w:t>
        <w:br/>
        <w:t>старец, любовь 5</w:t>
        <w:br/>
        <w:t>старец, карамазов 5</w:t>
        <w:br/>
        <w:t>старец, роман 4</w:t>
        <w:br/>
        <w:t>старец, человек 4</w:t>
        <w:br/>
        <w:t>старец, христос 4</w:t>
        <w:br/>
        <w:t>старец, мир 3</w:t>
        <w:br/>
        <w:t>старец, старец 3</w:t>
        <w:br/>
        <w:t>старец, смысл 3</w:t>
        <w:br/>
        <w:t>старец, грех 3</w:t>
        <w:br/>
        <w:t>старец, зло 3</w:t>
        <w:br/>
        <w:t>старец, путь 3</w:t>
        <w:br/>
        <w:t>старец, образ 3</w:t>
        <w:br/>
        <w:t>старец, ребенок 3</w:t>
        <w:br/>
        <w:t>старец, слово 3</w:t>
        <w:br/>
        <w:t>старец, радость 3</w:t>
        <w:br/>
        <w:t>старец, келья 3</w:t>
        <w:br/>
        <w:t>старец, книга 2</w:t>
        <w:br/>
        <w:t>старец, митя 2</w:t>
        <w:br/>
        <w:t>старец, иоанн 2</w:t>
        <w:br/>
        <w:t>старец, испытание 2</w:t>
        <w:br/>
        <w:t>старец, мысль 2</w:t>
        <w:br/>
        <w:t>старец, часть 2</w:t>
        <w:br/>
        <w:t>старец, сомнение 2</w:t>
        <w:br/>
        <w:t>старец, гроб 2</w:t>
        <w:br/>
        <w:t>старец, друг 2</w:t>
        <w:br/>
        <w:t>старец, бог 2</w:t>
        <w:br/>
        <w:t>старец, земля 2</w:t>
        <w:br/>
        <w:t>старец, идея 2</w:t>
        <w:br/>
        <w:t>старец, ответчик 2</w:t>
        <w:br/>
        <w:t>старец, разговор 2</w:t>
        <w:br/>
        <w:t>старец, иван 2</w:t>
        <w:br/>
        <w:t>старец, причина 2</w:t>
        <w:br/>
        <w:t>старец, брак 2</w:t>
        <w:br/>
        <w:t>старец, беседа 2</w:t>
        <w:br/>
        <w:t>старец, история 2</w:t>
        <w:br/>
        <w:t>старец, жизнь 2</w:t>
        <w:br/>
        <w:t>старец, франциск 2</w:t>
        <w:br/>
        <w:t>старец, вина 2</w:t>
        <w:br/>
        <w:t>старец, ответственность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старец, автор; 2) старец, апостол; 3) старец, аспект; 4) старец, богородица; 5) старец, болезнь; 6) старец, братство; 7) старец, взор; 8) старец, вид; 9) старец, владимир; 10) старец, внимание; 11) старец, возможность; 12) старец, воскресение; 13) старец, враг; 14) старец, вседозволенность; 15) старец, выражение; 16) старец, горе; 17) старец, горечь; 18) старец, грешница; 19) старец, декан; 20) старец, дело; 21) старец, диалог; 22) старец, дорога; 23) старец, душа; 24) старец, е; 25) старец, евангелие; 26) старец, жанр; 27) старец, женщина; 28) старец, жест; 29) старец, заглавие; 30) старец, идеал; 31) старец, иерархия; 32) старец, изыдешь; 33) старец, икона; 34) старец, илюша; 35) старец, инок; 36) старец, интерпретатор; 37) старец, исход; 38) старец, кан; 39) старец, кликуша; 40) старец, колебание; 41) старец, консерватор; 42) старец, корректорская; 43) старец, либерал; 44) старец, литературоведение; 45) старец, лицо; 46) старец, макар; 47) старец, мальчик; 48) старец, маркел; 49) старец, маркель; 50) старец, мармеладов; 51) старец, материал; 52) старец, метафора; 53) старец, ми; 54) старец, моление; 55) старец, молитва; 56) старец, мука; 57) старец, мышкин; 58) старец, надежда; 59) старец, название; 60) старец, народ; 61) старец, наставник; 62) старец, начинание; 63) старец, нек; 64) старец, несчастие; 65) старец, обсуждение; 66) старец, огонь; 67) старец, ожидание; 68) старец, описание; 69) старец, опыт; 70) старец, особенность; 71) старец, осознание; 72) старец, отечество; 73) старец, отличие; 74) старец, отметка; 75) старец, паисий; 76) старец, пауза; 77) старец, письмо; 78) старец, плод; 79) старец, половодье; 80) старец, полярность; 81) старец, помощь; 82) старец, посол; 83) старец, правота; 84) старец, представитель; 85) старец, прение; 86) старец, преображение; 87) старец, претворение; 88) старец, принятие; 89) старец, прогрессист; 90) старец, проповедник; 91) старец, прототип; 92) старец, профессор; 93) старец, пьянство; 94) старец, размышление; 95) старец, ребеночек; 96) старец, река; 97) старец, речь; 98) старец, ригорист; 99) старец, сборник; 100) старец, свет; 101) старец, семейка; 102) старец, сила; 103) старец, ситуация; 104) старец, случай; 105) старец, см; 106) старец, смерть; 107) старец, смирение; 108) старец, собрание; 109) старец, сон; 110) старец, соня; 111) старец, спасение; 112) старец, спор; 113) старец, способ; 114) старец, сравнение; 115) старец, старичок; 116) старец, статья; 117) старец, стена; 118) старец, стенли; 119) старец, стол; 120) старец, страх; 121) старец, сцена; 122) старец, сыновство; 123) старец, сыночек; 124) старец, т; 125) старец, текст; 126) старец, теория; 127) старец, тип; 128) старец, тихон; 129) старец, традиция; 130) старец, тьма; 131) старец, упрек; 132) старец, усова; 133) старец, ученый; 134) старец, учительница; 135) старец, фигура; 136) старец, хохлакова; 137) старец, христианство; 138) старец, цель; 139) старец, церковь; 140) старец, человечество; 141) старец, шут; 142) старец, юрод;</w:t>
      </w:r>
    </w:p>
    <w:p>
      <w:pPr>
        <w:pStyle w:val="BodyText"/>
      </w:pPr>
      <w:r>
        <w:t>1.</w:t>
        <w:br/>
        <w:t>только первый — “Братья Карамазовы”»</w:t>
        <w:br/>
        <w:t xml:space="preserve">  раскрывается в беседах и поучениях старца Зосимы, в спорах героев романа</w:t>
        <w:br/>
        <w:t xml:space="preserve">  и жителей Скотопригоньевска.</w:t>
        <w:br/>
        <w:t xml:space="preserve">  В конце основной части романа в связи c «судебной ошибкой» создается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 xml:space="preserve"> в финале романа к нему обращаются и за советом,</w:t>
        <w:br/>
        <w:t xml:space="preserve">  и за помощью, и за «позволением». Теперь Алеша, выполняя завет старца</w:t>
        <w:br/>
        <w:t xml:space="preserve">  Зосимы, как бы вселяет духовные силы в души Мити, Кати, Грушеньки на их</w:t>
        <w:br/>
        <w:t xml:space="preserve">  пути к возрождению.</w:t>
        <w:br/>
        <w:t xml:space="preserve">  Название первой главы «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это сдѣлать! заключилъ Алеша съ неимовѣрною</w:t>
        <w:br/>
        <w:t xml:space="preserve">    силой подчеркнувъ слово «должны» (2, 675).</w:t>
        <w:br/>
        <w:t xml:space="preserve">  Так Алеша, как бы выполняя заветы старца Зосимы нести в мир «деятельную</w:t>
        <w:br/>
        <w:t xml:space="preserve">  любовь» к людям, помогает возрождению Катерины Ивановны: преодолеть свою</w:t>
        <w:br/>
        <w:t xml:space="preserve">  гордость, сохранить доброе отношение к Мите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 xml:space="preserve"> сердцах и взаимная христианская любовь.</w:t>
        <w:br/>
        <w:t xml:space="preserve">  Сцена «В больничной арестантской каморке» «рифмуется» с противоположной</w:t>
        <w:br/>
        <w:t xml:space="preserve">  ей сценой «Неуместное собрание» в келье старца Зосимы (Книга вторая).</w:t>
        <w:br/>
        <w:t xml:space="preserve">  Эти ситуации связывает земной поклон Дмитрию Федоровичу старца Зосимы</w:t>
        <w:br/>
        <w:t xml:space="preserve">  (1, 122), предсказавшего Мите «великое будущее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с противоположной</w:t>
        <w:br/>
        <w:t xml:space="preserve">  ей сценой «Неуместное собрание» в келье старца Зосимы (Книга вторая).</w:t>
        <w:br/>
        <w:t xml:space="preserve">  Эти ситуации связывает земной поклон Дмитрию Федоровичу старца Зосимы</w:t>
        <w:br/>
        <w:t xml:space="preserve">  (1, 122), предсказавшего Мите «великое будущее страдание» (1, 447).</w:t>
        <w:br/>
        <w:t xml:space="preserve">  «В арестантской каморке» Алеша непосредственно духовно замещает старца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старца Зосимы</w:t>
        <w:br/>
        <w:t xml:space="preserve">  (1, 122), предсказавшего Мите «великое будущее страдание» (1, 447).</w:t>
        <w:br/>
        <w:t xml:space="preserve">  «В арестантской каморке» Алеша непосредственно духовно замещает старца</w:t>
        <w:br/>
        <w:t xml:space="preserve">  Зосиму. Это «собрание», в отличие от скандально задуманной Федором</w:t>
        <w:br/>
        <w:t xml:space="preserve">  Павловичем встречи в монастыре, организовал сам Алеша, предвидя его</w:t>
        <w:br/>
        <w:t xml:space="preserve">  необходимость для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>отличие от скандально задуманной Федором</w:t>
        <w:br/>
        <w:t xml:space="preserve">  Павловичем встречи в монастыре, организовал сам Алеша, предвидя его</w:t>
        <w:br/>
        <w:t xml:space="preserve">  необходимость для претворения в жизнь завещанной старцем Зосимой</w:t>
        <w:br/>
        <w:t xml:space="preserve">  «деятельной любви» к людям.</w:t>
        <w:br/>
        <w:t xml:space="preserve">  В больничной арестантской каморке в кажущихся случайными, но на самом</w:t>
        <w:br/>
        <w:t xml:space="preserve">  деле в глубоко закономерных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8.</w:t>
        <w:br/>
        <w:t>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 был</w:t>
        <w:br/>
        <w:t xml:space="preserve">  старец Иоанн, весьма известный среди русского народа. Хотя он официально</w:t>
        <w:br/>
        <w:t xml:space="preserve">  числился епископом “на покое”, но не жил ни в каком монастыре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9.</w:t>
        <w:br/>
        <w:t>легенды. Некоторые уверяли, что воскрес Федор Кузьмич, то есть император</w:t>
        <w:br/>
        <w:t xml:space="preserve">  Александр Первый… Другие шли дальше и утверждали, что это настоящий</w:t>
        <w:br/>
        <w:t xml:space="preserve">  старец Иоанн, т. е. апостол Иоанн Богослов, никогда не умиравший и</w:t>
        <w:br/>
        <w:t xml:space="preserve">  открыто явившийся в последние времена. &lt;…&gt; Теперь это был очень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10.</w:t>
        <w:br/>
        <w:t>же, страдание — это “бунт”. Отделяя справедливость от</w:t>
        <w:br/>
        <w:t xml:space="preserve">  Божией истины, Иван возвращает свой билет в божественную гармонию.</w:t>
        <w:br/>
        <w:t xml:space="preserve">  Как мы знаем, старец Зосима, в традиции древнерусских проповедников,</w:t>
        <w:br/>
        <w:t xml:space="preserve">  видит в непрестанных причитаниях опасность бунта и религиозного</w:t>
        <w:br/>
        <w:t xml:space="preserve">  отчаяния⁵. В причитаниях, отмечает автор, “горе чувством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11.</w:t>
        <w:br/>
        <w:t>о чем говорит</w:t>
        <w:br/>
        <w:t xml:space="preserve">  Иван, но в его словах нет любви, только себялюбие. Иван один из тех</w:t>
        <w:br/>
        <w:t xml:space="preserve">  людей, о которых говорит старец Зосима: их любовь к человечеству тем</w:t>
        <w:br/>
        <w:t xml:space="preserve">  сильнее, чем больше они ненавидят ближнего своего. “Иван никого не</w:t>
        <w:br/>
        <w:t xml:space="preserve">  любит”, — замечает Дмитрий.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12.</w:t>
        <w:br/>
        <w:t xml:space="preserve"> солист. Он</w:t>
        <w:br/>
        <w:t xml:space="preserve">  эмоционально и духовно взаимодействует со своими слушателями в диалоге</w:t>
        <w:br/>
        <w:t xml:space="preserve">  слов и взглядов. “Чтобы переделать мир по-новому, — провозглашает старец</w:t>
        <w:br/>
        <w:t xml:space="preserve">  Зосима, — надо, чтобы люди сами психически повернулись на другую</w:t>
        <w:br/>
        <w:t xml:space="preserve">  дорогу”. В “сотрясении” Алешиной души (“что-то как бы сотряслось в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13.</w:t>
        <w:br/>
        <w:t>как и из добродушных Алешиных</w:t>
        <w:br/>
        <w:t xml:space="preserve">  попыток вернуть мальчиков на землю, к блинам на поминках) становится</w:t>
        <w:br/>
        <w:t xml:space="preserve">  ясно, что Достоевский, как и старец Зосима, скептически смотрел на</w:t>
        <w:br/>
        <w:t xml:space="preserve">  подобную “мечтательную” любовь. Он размышлял о том, стоит ли дать</w:t>
        <w:br/>
        <w:t xml:space="preserve">  прозвучать в этой сцене и предупреждающей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14.</w:t>
        <w:br/>
        <w:t>поэтики романа ― как в “Братьях Карамазовых” тот же архетип</w:t>
        <w:br/>
        <w:t xml:space="preserve">  можно усмотреть в пасхальном веселии и ликовании, сюжетно следующими за</w:t>
        <w:br/>
        <w:t xml:space="preserve">  смертью старца Зосимы и мальчика Илюши.</w:t>
        <w:br/>
        <w:t xml:space="preserve">  Испытания не закончены и для Сони. Очень часто при анализе этого романа</w:t>
        <w:br/>
        <w:t xml:space="preserve">  упускается из виду,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 xml:space="preserve"> всем слугою (Мк. 9:35;</w:t>
        <w:br/>
        <w:t xml:space="preserve">  Мф. 20:26). В романе «Братья Карамазовы» в главе «Из жития в Бозе</w:t>
        <w:br/>
        <w:t xml:space="preserve">  преставившегося старца Зосимы» показано, как смирение Маркела, Зосимы и</w:t>
        <w:br/>
        <w:t xml:space="preserve">  таинственного посетителя приводит их к преображению – все они испытывают</w:t>
        <w:br/>
        <w:t xml:space="preserve">  ощущение жизни как рая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16.</w:t>
        <w:br/>
        <w:t xml:space="preserve"> замечает по поводу содержания статьи о церковном суде:</w:t>
        <w:br/>
        <w:t xml:space="preserve">    …да, кажется, идея то о двух концах (14, 56).</w:t>
        <w:br/>
        <w:t xml:space="preserve">    Старец Зосима, присутствующий при обсуждении статьи Ивана (сам он</w:t>
        <w:br/>
        <w:t xml:space="preserve">    «статьи не читал, но о ней слышал»), замечает в ней атеистическое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17.</w:t>
        <w:br/>
        <w:t>4, 239].</w:t>
        <w:br/>
        <w:t xml:space="preserve">    Ребенок, «посвященный Богу», должен служит Ему. Именно эту миссию</w:t>
        <w:br/>
        <w:t xml:space="preserve">    несет в романе Алексей Карамазов, по наставлению старца Зосимы:</w:t>
        <w:br/>
        <w:t xml:space="preserve">    Мыслю о тебе так: изыдешь из стен сих, а в миру будешь жить как инок.</w:t>
        <w:br/>
        <w:t xml:space="preserve">    &lt;…&gt; Много несчастий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18.</w:t>
        <w:br/>
        <w:t xml:space="preserve"> Достоевский часто наделяет своих героев подобным недугом</w:t>
        <w:br/>
        <w:t xml:space="preserve">  (вспомним его</w:t>
        <w:br/>
        <w:t xml:space="preserve">  «хромоножку» — Марью Лебядкину, Лизу Хохлакову,</w:t>
        <w:br/>
        <w:t xml:space="preserve">  «обезноживших» Макара Долгорукова и старца Зосиму). В литературоведении</w:t>
        <w:br/>
        <w:t xml:space="preserve">  указано, что «болезнь ног» героев Достоевского имеет двойную природу:</w:t>
        <w:br/>
        <w:t xml:space="preserve">  она может быть как проявлением «одержимости бесом», 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19.</w:t>
        <w:br/>
        <w:t>качестве она призвана преобразить и одухотворить</w:t>
        <w:br/>
        <w:t xml:space="preserve">  все сферы жизни: хозяйство, культуру, творчество, общественное и</w:t>
        <w:br/>
        <w:t xml:space="preserve">  государственное устройство. Вспомним беседу в келье старца Зосимы, где</w:t>
        <w:br/>
        <w:t xml:space="preserve">  развивается мысль о преображении государства и общества из “союза почти</w:t>
        <w:br/>
        <w:t xml:space="preserve">  что языческого в единую, вселенскую и владычествующую церковь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20.</w:t>
        <w:br/>
        <w:t xml:space="preserve"> «Таинственный посетитель» в слове</w:t>
        <w:br/>
        <w:t xml:space="preserve">    Зосимы, обращенном к Михаилу (281).</w:t>
        <w:br/>
        <w:t xml:space="preserve">    Кульминацией главы «Из жития в Бозе преставившегося иеросхимонаха</w:t>
        <w:br/>
        <w:t xml:space="preserve">    старца Зосимы» является часть «О Священном Писании в жизни отца</w:t>
        <w:br/>
        <w:t xml:space="preserve">    Зосимы». Здесь упоминается чтение библейских книг, раскрывающих смысл</w:t>
        <w:br/>
        <w:t xml:space="preserve">    земной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21.</w:t>
        <w:br/>
        <w:t xml:space="preserve">  свойственно и для библейских текстов), 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уставу Нилу</w:t>
        <w:br/>
        <w:t xml:space="preserve">    Сорского [5, 70], который Достоевский цитировал в черновиках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22.</w:t>
        <w:br/>
        <w:t>Алеши Карамазова</w:t>
        <w:br/>
        <w:t xml:space="preserve">  по отношению к Ивану подобна такой же функции в отношении к</w:t>
        <w:br/>
        <w:t xml:space="preserve">  Раскольникову Сони Мармеладовой. Сам Алеша по смерти старца Зосимы</w:t>
        <w:br/>
        <w:t xml:space="preserve">  впадает в сомнение, но именно пауза сомнения укрепляет его дух на</w:t>
        <w:br/>
        <w:t xml:space="preserve">  служение в миру. Припадание Алеши к Земле-Богородице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23.</w:t>
        <w:br/>
        <w:t>Сорский) могли сочетать исихию и юродство или</w:t>
        <w:br/>
        <w:t xml:space="preserve">  культуру юродского жеста. Русское старчество воспринимало и то, и</w:t>
        <w:br/>
        <w:t xml:space="preserve">  другое. Улыбчивый и малоглаголивый старец Зосима естественно пользуется</w:t>
        <w:br/>
        <w:t xml:space="preserve">  юродским жестом как чем-то привычным, обиходным. В рассказе о своей</w:t>
        <w:br/>
        <w:t xml:space="preserve">  юности он делает характерную обмолвку, говоря, что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24.</w:t>
        <w:br/>
        <w:t>во внешнем облике румяного и крепкого (абсолютно</w:t>
        <w:br/>
        <w:t xml:space="preserve">  здорового) юноши, но прежде всего в его внутреннем, преодоленном им,</w:t>
        <w:br/>
        <w:t xml:space="preserve">  колебании после смерти старца Зосимы. Диалог иерархий у Достоевского</w:t>
        <w:br/>
        <w:t xml:space="preserve">  кроме пороговых пространств художественного мира как таковых (гостиная,</w:t>
        <w:br/>
        <w:t xml:space="preserve">  коридор, улица, площадь) происходит внутри человека ‒ 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25.</w:t>
        <w:br/>
        <w:t>. "Мир" испытывает его деньгами (Мышкин), женщиной (Мышкин, Алеша</w:t>
        <w:br/>
        <w:t xml:space="preserve">  Карамазов), сомнением в "Отце" (Алеша Карамазов, его первоначальная</w:t>
        <w:br/>
        <w:t xml:space="preserve">  реакция на смерть старца Зосимы). Смерть старца Зосимы становится</w:t>
        <w:br/>
        <w:t xml:space="preserve">  испытанием для всех героев романа; у его тела происходит известный</w:t>
        <w:br/>
        <w:t xml:space="preserve">  диалог лжеюродивого Ферапонта со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26.</w:t>
        <w:br/>
        <w:t xml:space="preserve"> деньгами (Мышкин), женщиной (Мышкин, Алеша</w:t>
        <w:br/>
        <w:t xml:space="preserve">  Карамазов), сомнением в "Отце" (Алеша Карамазов, его первоначальная</w:t>
        <w:br/>
        <w:t xml:space="preserve">  реакция на смерть старца Зосимы). Смерть старца Зосимы становится</w:t>
        <w:br/>
        <w:t xml:space="preserve">  испытанием для всех героев романа; у его тела происходит известный</w:t>
        <w:br/>
        <w:t xml:space="preserve">  диалог лжеюродивого Ферапонта со старцем Паисием, другом Зосимы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27.</w:t>
        <w:br/>
        <w:t xml:space="preserve"> Зосимы). Смерть старца Зосимы становится</w:t>
        <w:br/>
        <w:t xml:space="preserve">  испытанием для всех героев романа; у его тела происходит известный</w:t>
        <w:br/>
        <w:t xml:space="preserve">  диалог лжеюродивого Ферапонта со старцем Паисием, другом Зосимы. И опять</w:t>
        <w:br/>
        <w:t xml:space="preserve">  это прение о душе, но еще и прение о правильной вере, о правильном</w:t>
        <w:br/>
        <w:t xml:space="preserve">  славлении Бога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28.</w:t>
        <w:br/>
        <w:t>природное юродство (Лизавета Смердящая),</w:t>
        <w:br/>
        <w:t xml:space="preserve">  ложное юродство (Варсонофий, Ферапонт), истинное "Христа ради" юродство,</w:t>
        <w:br/>
        <w:t xml:space="preserve">  внешне "обмирщенное ‒ в "авторской редакции" Достоевского (Алеша</w:t>
        <w:br/>
        <w:t xml:space="preserve">  Карамазов, старец Зосима). В сцене у гроба Зосимы и происходит диалог</w:t>
        <w:br/>
        <w:t xml:space="preserve">  иерархий духа (Зосима, Паисий) и иерархии "мира", облеченной здесь в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29.</w:t>
        <w:br/>
        <w:t xml:space="preserve"> неудачу</w:t>
        <w:br/>
        <w:t xml:space="preserve">  (несостоятельность идеи преступления Раскольникова, неприятие "миром"</w:t>
        <w:br/>
        <w:t xml:space="preserve">  князя Мышкина, неправедность и несостоятельность суда над Митей</w:t>
        <w:br/>
        <w:t xml:space="preserve">  Карамазовым и "суда" над старцем Зосимой).</w:t>
        <w:br/>
        <w:t xml:space="preserve">  209</w:t>
        <w:br/>
        <w:t xml:space="preserve">  УДК 001</w:t>
        <w:br/>
        <w:t xml:space="preserve">  О ЕВАНГЕЛЬСКОМ СМЫСЛЕ МЕТАФОРЫ СНА В ОДЕ А.С. ПУШКИНА "ПРОРОК" И РОМАНАХ</w:t>
        <w:br/>
        <w:t xml:space="preserve">  Ф.М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30.</w:t>
        <w:br/>
        <w:t>преследуют мучительные грезы, видения, сны»¹⁶. Истины жизни</w:t>
        <w:br/>
        <w:t xml:space="preserve">  открываются тем, кто живет</w:t>
        <w:br/>
        <w:t xml:space="preserve">  353</w:t>
        <w:br/>
        <w:t xml:space="preserve">  сердцем: Соне Мармеладовой, князю Мышкину, Алеше Карамазову, старцу</w:t>
        <w:br/>
        <w:t xml:space="preserve">  Зосиме, Тихону. Именно Соня Мармеладова, девушка с душой ребенка,</w:t>
        <w:br/>
        <w:t xml:space="preserve">  помогает «пробуждению» души студента Раскольникова.</w:t>
        <w:br/>
        <w:t xml:space="preserve">  Можно сказать, что роман «Преступление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31.</w:t>
        <w:br/>
        <w:t>прислуживания ему в старости, объясняется трансформацией в</w:t>
        <w:br/>
        <w:t xml:space="preserve">  романе Достоевского связанного с этим библейским образом мотива</w:t>
        <w:br/>
        <w:t xml:space="preserve">  жертвенного служения молодой девушки немощному старцу. Разумеется, в</w:t>
        <w:br/>
        <w:t xml:space="preserve">  данном случае речь идет не о физиологическом возрасте, а о молодости и</w:t>
        <w:br/>
        <w:t xml:space="preserve">  силе духа Софьи Андреевны, которая открыто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32.</w:t>
        <w:br/>
        <w:t>29 (1), 142).</w:t>
        <w:br/>
        <w:t xml:space="preserve">  В период работы над «Братьями Карамазовыми» Достоевский пишет Н. А.</w:t>
        <w:br/>
        <w:t xml:space="preserve">  Любимову, указывая на источник «Жития… старца Зосимы»:</w:t>
        <w:br/>
        <w:t xml:space="preserve">    Особенно прошу обратить внимание на корректуру от 10 до 17 полулистка</w:t>
        <w:br/>
        <w:t xml:space="preserve">    включительно (главка под рубрикой: «О Священном Писании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33.</w:t>
        <w:br/>
        <w:t xml:space="preserve"> явился прототипом</w:t>
        <w:br/>
        <w:t xml:space="preserve">  святых и праведников Достоевского: епископа Тихона в «Бесах»</w:t>
        <w:br/>
        <w:t xml:space="preserve">  (пропущенная глава «У Тихона»), наряду с прп. Амвросием Оптинским старца</w:t>
        <w:br/>
        <w:t xml:space="preserve">  Зосимы в «Братьях Карамазовых», огромное влияние сочинений свт. Ти-</w:t>
        <w:br/>
        <w:t xml:space="preserve">  хона прослеживается и в беседах Макара Ивановича Долгорукого с</w:t>
        <w:br/>
        <w:t xml:space="preserve">  Аркадием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34.</w:t>
        <w:br/>
        <w:br/>
        <w:t xml:space="preserve">    Кн. II. XVIII в. СПб., 1875. С. 66.</w:t>
        <w:br/>
        <w:t xml:space="preserve">  ват, а я более всех», — говорит перед смертью Маркел, брат старца</w:t>
        <w:br/>
        <w:t xml:space="preserve">  Зосимы, герой, явивший высокий пример покаяния (14, 262). «…Возьми</w:t>
        <w:br/>
        <w:t xml:space="preserve">  себя и сделай себя же ответчиком за весь род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35.</w:t>
        <w:br/>
        <w:t>вид, но правда сие. Ибо был бы я сам праведен,</w:t>
        <w:br/>
        <w:t xml:space="preserve">  может, и преступника, стоящего передо мною, не было бы», — учил старец</w:t>
        <w:br/>
        <w:t xml:space="preserve">  Зосима (14, 290—291).</w:t>
        <w:br/>
        <w:t xml:space="preserve">  Нам представляется вероятным выделить еще ряд мыслей, касающихся</w:t>
        <w:br/>
        <w:t xml:space="preserve">  христианского осмысления жизни, отношения к ближнему, 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36.</w:t>
        <w:br/>
        <w:t xml:space="preserve"> не привлечь внимания</w:t>
        <w:br/>
        <w:t xml:space="preserve">  «всемирно отзывчивого» писателя. О радости и радостном приятии мира</w:t>
        <w:br/>
        <w:t xml:space="preserve">  говорят «положительно-прекрасные» герои Достоевского. Вспомним слова</w:t>
        <w:br/>
        <w:t xml:space="preserve">  старца Зосимы:</w:t>
        <w:br/>
        <w:t xml:space="preserve">    Други мои, просите у Бога веселья. Будьте веселы, как дети, как</w:t>
        <w:br/>
        <w:t xml:space="preserve">    птички небесные (14, 290).</w:t>
        <w:br/>
        <w:t xml:space="preserve">  Данную особенность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37.</w:t>
        <w:br/>
        <w:t>:</w:t>
        <w:br/>
        <w:t xml:space="preserve">    Возвратившийся к вере Степан Трофимович говорит, умирая, что жизнь</w:t>
        <w:br/>
        <w:t xml:space="preserve">    есть бесконечная радость. Такого же духа исполнены предсмертные речи</w:t>
        <w:br/>
        <w:t xml:space="preserve">    старца Зосимы и старичка Макара Долгорукого¹¹.</w:t>
        <w:br/>
        <w:t xml:space="preserve">  В особенности же хотелось бы остановиться на тех местах сочинений свт.</w:t>
        <w:br/>
        <w:t xml:space="preserve">  Тихона, где говорится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38.</w:t>
        <w:br/>
        <w:t>соболезнуют и сострадают. Да постыдится</w:t>
        <w:br/>
        <w:t xml:space="preserve">    же надменная фарисейская гордость, которая подобными себе грешниками гнушается! (II, 577).</w:t>
        <w:br/>
        <w:t xml:space="preserve">  Знаменитые слова старца Зосимы: «Братья, не бойтесь греха людей, любите</w:t>
        <w:br/>
        <w:t xml:space="preserve">  человека и во грехе его, ибо сие уж подобие Божеской любви и есть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39.</w:t>
        <w:br/>
        <w:t>спасения (III, 755—766).</w:t>
        <w:br/>
        <w:t xml:space="preserve">  Эти слова напоминают сходное по своей высоте и любви отношение к</w:t>
        <w:br/>
        <w:t xml:space="preserve">  ближним, представленное в «поучениях старца Зосимы»:</w:t>
        <w:br/>
        <w:t xml:space="preserve">    Если сам согрешишь и будешь скорбен даже до смерти о грехах твоих или</w:t>
        <w:br/>
        <w:t xml:space="preserve">    о грехе твоем внезапном, то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40.</w:t>
        <w:br/>
        <w:t xml:space="preserve"> и ходят». «Сходите; чего вам? Ну чего вам?» (10,</w:t>
        <w:br/>
        <w:t xml:space="preserve">  203) — почти упрашивает он Ставрогина. Таким образом, Шатов,</w:t>
        <w:br/>
        <w:t xml:space="preserve">  перефразируя старца Зосиму, считает, что если он не спасется, то будет</w:t>
        <w:br/>
        <w:t xml:space="preserve">  рад за другого, «великого», грешника, который раскается и спасется,</w:t>
        <w:br/>
        <w:t xml:space="preserve">  более того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41.</w:t>
        <w:br/>
        <w:t>и не знал его вовсе, — тем доходнее твоя молитва будет о нем»</w:t>
        <w:br/>
        <w:t xml:space="preserve">  (13, 310). К тому же призывает и старец Зосима:</w:t>
        <w:br/>
        <w:t xml:space="preserve">    …горе самим истребившим себя на земле, горе самоубийцам! Мыслю, что</w:t>
        <w:br/>
        <w:t xml:space="preserve">    уже несчастнее сих и не может быть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42.</w:t>
        <w:br/>
        <w:t>добру, связано</w:t>
        <w:br/>
        <w:t xml:space="preserve">  с самим представлением о загробном мире. Так, в 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43.</w:t>
        <w:br/>
        <w:t xml:space="preserve"> бесстыдно против Бога и святого Его закона поступал (IV,</w:t>
        <w:br/>
        <w:t xml:space="preserve">    143).</w:t>
        <w:br/>
        <w:t xml:space="preserve">  Однако при всем желании всеобщего спасения Достоевский устами старца</w:t>
        <w:br/>
        <w:t xml:space="preserve">  Зосимы с горечью отмечает, что «есть и во аде пребывшие гордыми и</w:t>
        <w:br/>
        <w:t xml:space="preserve">  свирепыми, несмотря уже на знание бесспорное и на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44.</w:t>
        <w:br/>
        <w:t>коммуникации</w:t>
        <w:br/>
        <w:t xml:space="preserve">    юридического факультета, Санкт-Петербургский государственный аграрный</w:t>
        <w:br/>
        <w:t xml:space="preserve">    университет (Санкт-Петербург, Пушкин, Российская Федерация)</w:t>
        <w:br/>
        <w:t xml:space="preserve">  poetica@post.com</w:t>
        <w:br/>
        <w:t xml:space="preserve">  РАСКОЛЬНИКОВ, СТАВРОГИН, ВЕРХОВЕНСКИЙ, ИВАН КАРАМАЗОВ — СТАРЕЦ ЗОСИМА: АТЕИСТИЧЕСКАЯ ИДЕЯ В СВЕТЕ ХРИСТИАНСКОГО СОЗНАНИЯ</w:t>
        <w:br/>
        <w:t xml:space="preserve">    Аннотация: В статье исследуется система персонологических характеристик героев-атеистов у Достоевского, свидетельствующих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45.</w:t>
        <w:br/>
        <w:t>демонологии: кульминацией оказывается встреча героя, носителя</w:t>
        <w:br/>
        <w:t xml:space="preserve">    атеистической идеи, с чертом — первоисточником идеи. Ситуация</w:t>
        <w:br/>
        <w:t xml:space="preserve">    показана с точки зрения христианского сознания старца Зосимы, с</w:t>
        <w:br/>
        <w:t xml:space="preserve">    помощью которого Достоевский дает ответ на все кажущиеся неразрешимыми</w:t>
        <w:br/>
        <w:t xml:space="preserve">    сомнения Ивана, на его провокационные вызовы. В системе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46.</w:t>
        <w:br/>
        <w:t xml:space="preserve">  Но дан и ответ на вызов бунта, ответ небывалой силы, безусловно дан,</w:t>
        <w:br/>
        <w:t xml:space="preserve">    иначе зачем бы возводилось все здание… Именно старец Зосима отвечает</w:t>
        <w:br/>
        <w:t xml:space="preserve">    героям атеистического сознания, причем не сюжетно, не только своим</w:t>
        <w:br/>
        <w:t xml:space="preserve">    присутствием в тексте, но прежде всего словесно. Здание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47.</w:t>
        <w:br/>
        <w:t xml:space="preserve"> две позиции.</w:t>
        <w:br/>
        <w:t xml:space="preserve">    Окажется, что все сказанное Иваном, его самые броские идеи — отнюдь не</w:t>
        <w:br/>
        <w:t xml:space="preserve">    неопровержимы, даже не новы — для старца Зосимы. В упомянутом письме</w:t>
        <w:br/>
        <w:t xml:space="preserve">    Достоевский проясняет характер современного богохульства с точностью</w:t>
        <w:br/>
        <w:t xml:space="preserve">    духовного диагноста: «…отрицается изо всех сил создание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48.</w:t>
        <w:br/>
        <w:t>». И ниже:</w:t>
        <w:br/>
        <w:t xml:space="preserve">    «Опровержение сего (не прямое, то есть не от лица к лицу) явится в</w:t>
        <w:br/>
        <w:t xml:space="preserve">    последнем слове умирающего старца»2. Как же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собственной души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49.</w:t>
        <w:br/>
        <w:t xml:space="preserve"> прямое, то есть не от лица к лицу) явится в</w:t>
        <w:br/>
        <w:t xml:space="preserve">    последнем слове умирающего старца»2. Как же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собственной души и проникновения в души других,</w:t>
        <w:br/>
        <w:t xml:space="preserve">    отвечает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50.</w:t>
        <w:br/>
        <w:t xml:space="preserve"> в его лице героям атеистического типа сознания —</w:t>
        <w:br/>
        <w:t xml:space="preserve">    прямыми и точными словами.</w:t>
        <w:br/>
        <w:t xml:space="preserve">    Иван мучается злом мира, людским страданием? Ответ старца таков:</w:t>
        <w:br/>
        <w:t xml:space="preserve">    прежде всего нужно обратиться от зла в мире — к злу в самом себе.</w:t>
        <w:br/>
        <w:t xml:space="preserve">    Необходимо в этой ситуации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51.</w:t>
        <w:br/>
        <w:t>, что вам кажется внутри себя скверным, уже одним тем, что вы это</w:t>
        <w:br/>
        <w:t xml:space="preserve">    заметили в себе, очищается» (14; 54), — говорит старец. Этот путь</w:t>
        <w:br/>
        <w:t xml:space="preserve">    претворения зла, тщательно разработанный в православной традиции, в</w:t>
        <w:br/>
        <w:t xml:space="preserve">    романе писателем дан троекратно: им прошел Маркел, сам старец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52.</w:t>
        <w:br/>
        <w:t>старец. Этот путь</w:t>
        <w:br/>
        <w:t xml:space="preserve">    претворения зла, тщательно разработанный в православной традиции, в</w:t>
        <w:br/>
        <w:t xml:space="preserve">    романе писателем дан троекратно: им прошел Маркел, сам старец и идет</w:t>
        <w:br/>
        <w:t xml:space="preserve">    Алеша. Подробно показано, как из осознания своего безобразия</w:t>
        <w:br/>
        <w:t xml:space="preserve">    рождается мысль, которая стала основой всей христианской жизни старца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53.</w:t>
        <w:br/>
        <w:t>старец и идет</w:t>
        <w:br/>
        <w:t xml:space="preserve">    Алеша. Подробно показано, как из осознания своего безобразия</w:t>
        <w:br/>
        <w:t xml:space="preserve">    рождается мысль, которая стала основой всей христианской жизни старца</w:t>
        <w:br/>
        <w:t xml:space="preserve">    Зосимы:</w:t>
        <w:br/>
        <w:t xml:space="preserve">    …думаю, — воистину я за всех, может быть, всех виновнее, да и хуже</w:t>
        <w:br/>
        <w:t xml:space="preserve">    всех на свете людей! (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54.</w:t>
        <w:br/>
        <w:t>в других, а в своих</w:t>
        <w:br/>
        <w:t xml:space="preserve">    собственных мыслях, чувствах, импульсах воли. Вместе с этим отпадут</w:t>
        <w:br/>
        <w:t xml:space="preserve">    и ложные теории самочинного ума. Старец Зосима говорит о теории</w:t>
        <w:br/>
        <w:t xml:space="preserve">    вседозволенности, допустимости преступления, словно впрямую обращаясь</w:t>
        <w:br/>
        <w:t xml:space="preserve">    к Ивану, имея в виду вообще современных молодых людей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55.</w:t>
        <w:br/>
        <w:t xml:space="preserve"> по-ихнему: ибо если нет у тебя Бога, то</w:t>
        <w:br/>
        <w:t xml:space="preserve">    какое же тогда преступление? (14; 286).</w:t>
        <w:br/>
        <w:t xml:space="preserve">    Логика безбожия для старца Зосимы прозрачна, он видит правоту</w:t>
        <w:br/>
        <w:t xml:space="preserve">    умозаключений Ивана, если в качестве предпосылки взят отрицательно</w:t>
        <w:br/>
        <w:t xml:space="preserve">    решенный вопрос — о Боге и 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56.</w:t>
        <w:br/>
        <w:t xml:space="preserve"> ли его разрешить иначе? Ведь у Ивана в глубине души нет</w:t>
        <w:br/>
        <w:t xml:space="preserve">    окончательного решения, чем он и мучается. Можно, — отвечает старец:</w:t>
        <w:br/>
        <w:t xml:space="preserve">    «…доказать тут нельзя ничего, убедиться же возможно» (14; 52). Как?</w:t>
        <w:br/>
        <w:t xml:space="preserve">    Опытом деятельной любви. Постарайтесь любить ваших ближних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57.</w:t>
        <w:br/>
        <w:t xml:space="preserve"> сну: «я не исполнил,</w:t>
        <w:br/>
        <w:t xml:space="preserve">    что надо было», то немедленно восстань и исполни (14; 291).</w:t>
        <w:br/>
        <w:t xml:space="preserve">  И в другом месте старец говорит:</w:t>
        <w:br/>
        <w:t xml:space="preserve">    Братья, любовь учительница… она трудно приобретается, дорого</w:t>
        <w:br/>
        <w:t xml:space="preserve">    покупается, долгою работой и через долгий срок, ибо не на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58.</w:t>
        <w:br/>
        <w:t>любить, а на весь срок. А случайно то и всяк</w:t>
        <w:br/>
        <w:t xml:space="preserve">    полюбить может, и злодей полюбит (14; 290).</w:t>
        <w:br/>
        <w:t xml:space="preserve">    Предложенный старцем Зосимой опытно выверенный путь удостоверения в</w:t>
        <w:br/>
        <w:t xml:space="preserve">    Божьем бытии доступен любому человеку, этот путь описан, но он не</w:t>
        <w:br/>
        <w:t xml:space="preserve">    предлежит готовым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59.</w:t>
        <w:br/>
        <w:t>мировой вине, а</w:t>
        <w:br/>
        <w:t xml:space="preserve">    единолично каждый за всякого человека. Иван мучается злом других так,</w:t>
        <w:br/>
        <w:t xml:space="preserve">    что готов расстрелять виновных во зле, — старец предлагает сделать</w:t>
        <w:br/>
        <w:t xml:space="preserve">    себя ответчиком за весь грех людской и предупреждает: прожив</w:t>
        <w:br/>
        <w:t xml:space="preserve">    искренно эту мысль, тотчас же увидишь, что оно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60.</w:t>
        <w:br/>
        <w:t xml:space="preserve"> эту мысль, тотчас же увидишь, что оно так и есть в самом</w:t>
        <w:br/>
        <w:t xml:space="preserve">    деле. Из этого чувства вины, по словам старца, рождаются духовные</w:t>
        <w:br/>
        <w:t xml:space="preserve">    плоды:</w:t>
        <w:br/>
        <w:t xml:space="preserve">    Тогда лишь и умилилось бы сердце наше в любовь бесконечную… Тогда каждый из вас будет 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61.</w:t>
        <w:br/>
        <w:t>всем: можно принять на себя</w:t>
        <w:br/>
        <w:t xml:space="preserve">    ответственность за зло и не ненавидеть людей, заботясь о человечестве</w:t>
        <w:br/>
        <w:t xml:space="preserve">    вообще. Об этом слова старца из его разговора с Хохлаковой — о неком</w:t>
        <w:br/>
        <w:t xml:space="preserve">    человеке, с которым у Ивана (как и у Раскольникова) прямое и явное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62.</w:t>
        <w:br/>
        <w:t xml:space="preserve">  может быть куда как непривлекателен, сам камни кидает в других</w:t>
        <w:br/>
        <w:t xml:space="preserve">    детей, в злобе может и за палец укусить. Слова старца Зосимы об образе</w:t>
        <w:br/>
        <w:t xml:space="preserve">    зверином взрослого человека, отпечатавшемся в детском сердце,</w:t>
        <w:br/>
        <w:t xml:space="preserve">    сказались вполне, так и Снегирев это выражает, говоря 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63.</w:t>
        <w:br/>
        <w:t>» тащил:</w:t>
        <w:br/>
        <w:t xml:space="preserve">    …родословная фамильная картина навеки у Илюши в памяти душевной отпечатлелась (14; 186).</w:t>
        <w:br/>
        <w:t xml:space="preserve">    Впрямую о невинных детях — старец Зосима:</w:t>
        <w:br/>
        <w:t xml:space="preserve">    Деток любите особенно, ибо они тоже безгрешны, яко ангелы, и живут для</w:t>
        <w:br/>
        <w:t xml:space="preserve">    умиления нашего, для очищения сердец наших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64.</w:t>
        <w:br/>
        <w:t>здесь отнюдь не легкое прощение, но</w:t>
        <w:br/>
        <w:t xml:space="preserve">    абсолютная неизбежность страшной ответственности: горе оскорбившему</w:t>
        <w:br/>
        <w:t xml:space="preserve">    младенца. Это горе поясняется в мистическом рассуждении старца об</w:t>
        <w:br/>
        <w:t xml:space="preserve">    адском огне, о страшнейшей муке духовной — страдании о том, что нельзя</w:t>
        <w:br/>
        <w:t xml:space="preserve">    уже более любить, которое нельзя, и простив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65.</w:t>
        <w:br/>
        <w:t>у тех, кто упустил</w:t>
        <w:br/>
        <w:t xml:space="preserve">    возможность любви на земле, что же говорить об оскорбивших младенца и</w:t>
        <w:br/>
        <w:t xml:space="preserve">    поправших любовь. И далее старец вновь как будто об Иване, ведь</w:t>
        <w:br/>
        <w:t xml:space="preserve">    причинить зло ребенку, о котором на словах так печется Иван, можно и</w:t>
        <w:br/>
        <w:t xml:space="preserve">    самим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66.</w:t>
        <w:br/>
        <w:t>страданиях для Ивана — бунт. Но тут бы не</w:t>
        <w:br/>
        <w:t xml:space="preserve">    бунтовать, а себя сделать благолепнее, тогда всем было бы легче,</w:t>
        <w:br/>
        <w:t xml:space="preserve">    говорит старец. А потом, мучаясь о том ребенке, помочь — этому. Слова</w:t>
        <w:br/>
        <w:t xml:space="preserve">    же о чужом зле могут быть и при искреннем страдании —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67.</w:t>
        <w:br/>
        <w:t>ребенке, помочь — этому. Слова</w:t>
        <w:br/>
        <w:t xml:space="preserve">    же о чужом зле могут быть и при искреннем страдании — сокрытым</w:t>
        <w:br/>
        <w:t xml:space="preserve">    лицемерием, о чем говорит старец Зосима:</w:t>
        <w:br/>
        <w:t xml:space="preserve">    И да не смущает вас грех людей в вашем делании. …Скидывая свою же лень</w:t>
        <w:br/>
        <w:t xml:space="preserve">    и свое бессилие на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68.</w:t>
        <w:br/>
        <w:t xml:space="preserve"> — и здесь речь идет</w:t>
        <w:br/>
        <w:t xml:space="preserve">    действительно о страшных злодействах — может стать почти непереносимой, об этом вновь как будто впрямую говорит старец Зосима</w:t>
        <w:br/>
        <w:t xml:space="preserve">    Ивану, и здесь предлагая исход:</w:t>
        <w:br/>
        <w:t xml:space="preserve">    Если же злодейство людей возмутит тебя негодованием и скорбью уже</w:t>
        <w:br/>
        <w:t xml:space="preserve">    необоримою, даже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69.</w:t>
        <w:br/>
        <w:t>, прежде всех и</w:t>
        <w:br/>
        <w:t xml:space="preserve">    виноват (14; 291).</w:t>
        <w:br/>
        <w:t xml:space="preserve">    Последнее: о прощении — вот контраст двух сильнейших душевных</w:t>
        <w:br/>
        <w:t xml:space="preserve">    движений Ивана и — старца Зосимы и Алеши на двух разных путях: не</w:t>
        <w:br/>
        <w:t xml:space="preserve">    прощать! — простить. Читатель вправе выбрать сам.</w:t>
        <w:br/>
        <w:t xml:space="preserve">    Иван, с его отрицанием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70.</w:t>
        <w:br/>
        <w:t>за все и за вся, а «за меня и другие простят», прозвенело</w:t>
        <w:br/>
        <w:t xml:space="preserve">    опять в душе его (14; 328).</w:t>
        <w:br/>
        <w:t xml:space="preserve">    Старец Зосима говорит грешнице о возможности прощения:</w:t>
        <w:br/>
        <w:t xml:space="preserve">    Ничего не бойся, и никогда не бойся, и не тоскуй. Только бы покаяние</w:t>
      </w:r>
    </w:p>
    <w:p>
      <w:pPr>
        <w:pStyle w:val="BodyText"/>
      </w:pPr>
      <w:r>
        <w:t>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71.</w:t>
        <w:br/>
        <w:t>такого греха великого</w:t>
        <w:br/>
        <w:t xml:space="preserve">    человек, который бы истощил бесконечную Божью любовь (14; 48).</w:t>
        <w:br/>
        <w:t xml:space="preserve">    Итак, в композиции романа Достоевский словами старца Зосимы отвечает</w:t>
        <w:br/>
        <w:t xml:space="preserve">    на все кажущиеся неразрешимыми сомнения Ивана, на его провокационные</w:t>
        <w:br/>
        <w:t xml:space="preserve">    вызовы; нужно лишь последовать мысли писателя и сопоставить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72.</w:t>
        <w:br/>
        <w:t xml:space="preserve"> как катастрофа,</w:t>
        <w:br/>
        <w:t xml:space="preserve">  поражающая народ, наравне с мором, потопом, пожаром, нашествием врагов.</w:t>
        <w:br/>
        <w:t xml:space="preserve">  В романе «Братья Карамазовы» (1879—1880) писатель устами старца Зосимы</w:t>
        <w:br/>
        <w:t xml:space="preserve">  указывает на духовную причину пьянства — ложь людям и самому себе:</w:t>
        <w:br/>
        <w:t xml:space="preserve">    «Лгущий самому себе и собственную ложь свою слушающий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73.</w:t>
        <w:br/>
        <w:t xml:space="preserve"> доходит до скотства в пороках</w:t>
        <w:br/>
        <w:t xml:space="preserve">    своих, а всё от беспрерывной лжи и людям и самому себе» (14, 41).</w:t>
        <w:br/>
        <w:t xml:space="preserve">  Старец указывает на пьянство как на причину многих несчастий:</w:t>
        <w:br/>
        <w:t xml:space="preserve">    «Народ загноился от пьянства и не может уже отстать от него.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74.</w:t>
        <w:br/>
        <w:t xml:space="preserve"> сколько</w:t>
        <w:br/>
        <w:t xml:space="preserve">    жестокости к семье, к жене, к детям даже; от пьянства всё» (14, 286).</w:t>
        <w:br/>
        <w:t xml:space="preserve">  Всё же в поучениях старца сквозит надежда на спасение русского народа от</w:t>
        <w:br/>
        <w:t xml:space="preserve">  пьянства. Спасение это — в вере в Бога и осознании пьянства как</w:t>
        <w:br/>
        <w:t xml:space="preserve">  смрадного греха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75.</w:t>
        <w:br/>
        <w:t xml:space="preserve"> Христа, как прежде, и уже провозгласили что нет</w:t>
        <w:br/>
        <w:t xml:space="preserve">    преступления, нет уже греха»[14].</w:t>
        <w:br/>
        <w:t xml:space="preserve">  Стоя на коленях у гроба старца, Алеша слушал Евангелие о браке в Кане</w:t>
        <w:br/>
        <w:t xml:space="preserve">  Галилейской, на котором Христос сотворил первое чудо — претворил воду</w:t>
        <w:br/>
        <w:t xml:space="preserve">  в вино, «радость людскую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76.</w:t>
        <w:br/>
        <w:t>претворил воду</w:t>
        <w:br/>
        <w:t xml:space="preserve">  в вино, «радость людскую посетил», «радости людской помог» (14, 326).</w:t>
        <w:br/>
        <w:t xml:space="preserve">  Постепенно Алеша засыпает. Во сне границы кельи старца раздвинулись, и</w:t>
        <w:br/>
        <w:t xml:space="preserve">  взору Алеши открылся брак в Царстве Небесном, на который призван каждый</w:t>
        <w:br/>
        <w:t xml:space="preserve">  человек. Господь здесь вновь превращает воду в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77.</w:t>
        <w:br/>
        <w:br/>
        <w:t xml:space="preserve">  прекращалась радость, новых гостей ждет, новых беспрерывно зовет и уже</w:t>
        <w:br/>
        <w:t xml:space="preserve">  на веки веков» (14, 327). Здесь же Алеша встречает старца Зосиму,</w:t>
        <w:br/>
        <w:t xml:space="preserve">  который зовет Алешу поближе к столу: «Веселимся &lt;...&gt; пьем вино новое,</w:t>
        <w:br/>
        <w:t xml:space="preserve">  вино радости новой, великой» (14, 327). «Кто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78.</w:t>
        <w:br/>
        <w:t>радости новой, великой» (14, 327). «Кто любит людей, тот и радость</w:t>
        <w:br/>
        <w:t xml:space="preserve">  их любит» (14, 326), — дает духовное напутствие Алеше старец. Сон о</w:t>
        <w:br/>
        <w:t xml:space="preserve">  браке в Кане Галилейской производит духовную перемену в Алеше и</w:t>
        <w:br/>
        <w:t xml:space="preserve">  утверждает его «в идее деятельной любви» [Захаров, 2013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79.</w:t>
        <w:br/>
        <w:t xml:space="preserve"> — времени «Религиозно-философского</w:t>
        <w:br/>
        <w:t xml:space="preserve">  общества» — только прибавляет сомнений в ортодоксальности Достоевского.</w:t>
        <w:br/>
        <w:t xml:space="preserve">  Так, Розанов констатировал, что «душевный строй», которым автор наделил</w:t>
        <w:br/>
        <w:t xml:space="preserve">  старца Зосиму, противоположен реальному христианству: «Нет, Достоевский</w:t>
        <w:br/>
        <w:t xml:space="preserve">  тут просто ничего не понял; “бе в языческой тьме”. У него только</w:t>
        <w:br/>
        <w:t xml:space="preserve">  фразеология,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80.</w:t>
        <w:br/>
        <w:br/>
        <w:t xml:space="preserve">  не раз (в частности, у нас С. Г. Бочаровым¹, за рубежом ‒ американской</w:t>
        <w:br/>
        <w:t xml:space="preserve">  исследовательницей Джойс Кэрол Оутс²). Идеологом радости выступает</w:t>
        <w:br/>
        <w:t xml:space="preserve">  старец Зосима. В его размышлениях радость является показателем духовного</w:t>
        <w:br/>
        <w:t xml:space="preserve">  благополучия или отсутствия такового: "И достигли того, что вещей</w:t>
        <w:br/>
        <w:t xml:space="preserve">  192</w:t>
        <w:br/>
        <w:t xml:space="preserve">  накопили больше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81.</w:t>
        <w:br/>
        <w:t xml:space="preserve"> все счастливы" (XIV, 51). Общение с</w:t>
        <w:br/>
        <w:t xml:space="preserve">  Зосимой наполняет людей радостью: "&lt;...&gt; многие, почти все, входившие в</w:t>
        <w:br/>
        <w:t xml:space="preserve">  первый раз к старцу на уединенную беседу, входили в страхе и</w:t>
        <w:br/>
        <w:t xml:space="preserve">  беспокойстве, а выходили от него почти всегда светлыми и радостными, и</w:t>
        <w:br/>
        <w:t xml:space="preserve">  самое мрачное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82.</w:t>
        <w:br/>
        <w:t xml:space="preserve"> мнению св. Амвросия,</w:t>
        <w:br/>
        <w:t xml:space="preserve">  Достоевскому еще предстояло пройти нелегкий путь духовного восхождения.</w:t>
        <w:br/>
        <w:t xml:space="preserve">  Однако, при всем том, следует подчеркнуть: сами оптинские старцы могли</w:t>
        <w:br/>
        <w:t xml:space="preserve">  дать Достоевскому материал для изображения Зосимы. В характеристиках св.</w:t>
        <w:br/>
        <w:t xml:space="preserve">  Амвросия и его предшественника о. Леонида обращает на себя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83.</w:t>
        <w:br/>
        <w:t xml:space="preserve"> на</w:t>
        <w:br/>
        <w:t xml:space="preserve">    землю? А вот пошел же и сделал же по ее просьбе... (XIV, 326)</w:t>
        <w:br/>
        <w:t xml:space="preserve">  «Радостный и тихо смеющийся» старец Зосима говорит, указывая на Христа:</w:t>
        <w:br/>
        <w:t xml:space="preserve">    Страшен величием пред нами, ужасен высотою своею, но милостив</w:t>
        <w:br/>
        <w:t xml:space="preserve">    бесконечно, нам из любви уподобился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84.</w:t>
        <w:br/>
        <w:t>свободного принятия Истины»17. Возможность «свободного принятия Истины»,</w:t>
        <w:br/>
        <w:t xml:space="preserve">  не основанную на физическом могуществе и силе, как раз и предоставляет</w:t>
        <w:br/>
        <w:t xml:space="preserve">  людям старец Зосима. Следует также отметить, что сборник «Стихотворения</w:t>
        <w:br/>
        <w:t xml:space="preserve">  А. С. Хомякова» (М., 1861; 2-е изд. — М., 1868), в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85.</w:t>
        <w:br/>
        <w:t xml:space="preserve">  произведение совершенным. Форма канона как гимнографического жанра</w:t>
        <w:br/>
        <w:t xml:space="preserve">    отражена в структуре («форме плана») романа, что сразу видно благодаря расположению жизнеописания старца Зосимы. Сокровенный смысл романа выражен в его форме. Именно структура канона, воспроизведенная в</w:t>
        <w:br/>
        <w:t xml:space="preserve">    художественном произведении, позволила писателю соединить</w:t>
        <w:br/>
        <w:t xml:space="preserve">    всеохватность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86.</w:t>
        <w:br/>
        <w:t xml:space="preserve">  третьим (утреннее пробуждение Мити, Алеша пришел к Катерине Ивановне</w:t>
        <w:br/>
        <w:t xml:space="preserve">    говорить о спасении Мити), шестым (хвала природе Мити, приезд к старцу</w:t>
        <w:br/>
        <w:t xml:space="preserve">    и ожидание Мити, моление пред иконой таинственного посетителя,</w:t>
        <w:br/>
        <w:t xml:space="preserve">    тлетворный дух, исчезновение кошмара Ивана с появлением Алеши) и</w:t>
        <w:br/>
        <w:t xml:space="preserve">    девятым («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87.</w:t>
        <w:br/>
        <w:t>ответчиком за весь грех людской, тогда не</w:t>
        <w:br/>
        <w:t xml:space="preserve">    останется места гордости сатанинской и отрицанию Бога4:</w:t>
        <w:br/>
        <w:t xml:space="preserve">    В следующей книге произойдет смерть старца Зосимы и его предсмертные</w:t>
        <w:br/>
        <w:t xml:space="preserve">    беседы с друзьями. Это не проповедь, а как бы рассказ, повесть о</w:t>
        <w:br/>
        <w:t xml:space="preserve">    собственной жизни. Если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88.</w:t>
        <w:br/>
        <w:t>нее пишется и весь роман, но только чтоб удалось, вот, что</w:t>
        <w:br/>
        <w:t xml:space="preserve">    теперь тревожит меня!⁵</w:t>
        <w:br/>
        <w:t xml:space="preserve">    По форме вставное житие старца Зосимы не вполне соответствует</w:t>
        <w:br/>
        <w:t xml:space="preserve">    традиционной агиографической форме, так как оно написано от первого</w:t>
        <w:br/>
        <w:t xml:space="preserve">    лица, но с указанием, что «по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89.</w:t>
        <w:br/>
        <w:t xml:space="preserve"> протопопа</w:t>
        <w:br/>
        <w:t xml:space="preserve">    Аввакума, им самим написанного» — житийное повествование велось от</w:t>
        <w:br/>
        <w:t xml:space="preserve">    третьего лица:</w:t>
        <w:br/>
        <w:t xml:space="preserve">    Само собою, что многие из поучений моего старца Зосимы (или, лучше</w:t>
        <w:br/>
        <w:t xml:space="preserve">    сказать, способ их выражения) принадлежат лицу его, то есть</w:t>
        <w:br/>
        <w:t xml:space="preserve">    художественному изображению его. Я же хоть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90.</w:t>
        <w:br/>
        <w:t>названии</w:t>
        <w:br/>
        <w:t xml:space="preserve">    пятой книги «Pro и contra». Это «обратное» решение делает</w:t>
        <w:br/>
        <w:t xml:space="preserve">    закономерным своеобразное представление посмертных чудес «наоборот» у</w:t>
        <w:br/>
        <w:t xml:space="preserve">    мощей старца и радостное принятие Христа Алешей у гроба старца после</w:t>
        <w:br/>
        <w:t xml:space="preserve">    сомнения и колебания, навеянного разговором с Иваном:</w:t>
        <w:br/>
        <w:t xml:space="preserve">    Тут вводится в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91.</w:t>
        <w:br/>
        <w:t>обратное» решение делает</w:t>
        <w:br/>
        <w:t xml:space="preserve">    закономерным своеобразное представление посмертных чудес «наоборот» у</w:t>
        <w:br/>
        <w:t xml:space="preserve">    мощей старца и радостное принятие Христа Алешей у гроба старца после</w:t>
        <w:br/>
        <w:t xml:space="preserve">    сомнения и колебания, навеянного разговором с Иваном:</w:t>
        <w:br/>
        <w:t xml:space="preserve">    Тут вводится в роман как бы чужая рукопись (Записка Алексея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92.</w:t>
        <w:br/>
        <w:t>pro и contra, выдержан на всех</w:t>
        <w:br/>
        <w:t xml:space="preserve">    уровнях текста в широком смысле 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93.</w:t>
        <w:br/>
        <w:t>он уходил в уединенное место и целый день молился, и ни вор, ни зверь не</w:t>
        <w:br/>
        <w:t xml:space="preserve">  приближались к его стаду. Однажды старец перешел разлившуюся в половодье</w:t>
        <w:br/>
        <w:t xml:space="preserve">  реку. Святой мог сам становиться невидимым для людей и делать невидимыми</w:t>
        <w:br/>
        <w:t xml:space="preserve">  других. Так, однажды преподобный вывел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94.</w:t>
        <w:br/>
        <w:t>противопоставлено единение духовное.</w:t>
        <w:br/>
        <w:t xml:space="preserve">  Противостояние это выразилось и композиционно: начинается «История одной</w:t>
        <w:br/>
        <w:t xml:space="preserve">  семейки» главой «Федор Павлович Карамазов», а заканчивается главой</w:t>
        <w:br/>
        <w:t xml:space="preserve">  «Старцы», в которой повествуется о духовном отечестве и сыновстве.</w:t>
        <w:br/>
        <w:t xml:space="preserve">  Включение главы «Старцы» в книгу под названием «История одной семейки»</w:t>
        <w:br/>
        <w:t xml:space="preserve">  расширяет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95.</w:t>
        <w:br/>
        <w:t>семейки» главой «Федор Павлович Карамазов», а заканчивается главой</w:t>
        <w:br/>
        <w:t xml:space="preserve">  «Старцы», в которой повествуется о духовном отечестве и сыновстве.</w:t>
        <w:br/>
        <w:t xml:space="preserve">  Включение главы «Старцы» в книгу под названием «История одной семейки»</w:t>
        <w:br/>
        <w:t xml:space="preserve">  расширяет пределы семьи Карамазовых до семьи человеческой, история</w:t>
        <w:br/>
        <w:t xml:space="preserve">  которой предстает в виде противостояния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96.</w:t>
        <w:br/>
        <w:t>романе соотносится со Христом. Такая</w:t>
        <w:br/>
        <w:t xml:space="preserve">  соотнесенность возникает уже в книге «Неуместное собрание», а именно в</w:t>
        <w:br/>
        <w:t xml:space="preserve">  сцене в монастыре⁴. До смерти старца рушатся благие начинания Алеши:</w:t>
        <w:br/>
        <w:t xml:space="preserve">  Мите он не помогает, разговор с Илюшей не получается, деньги отцу Илюши</w:t>
        <w:br/>
        <w:t xml:space="preserve">  передать не удается. Правда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97.</w:t>
        <w:br/>
        <w:t>трудах, исполнял все церковные</w:t>
        <w:br/>
        <w:t xml:space="preserve">  установления. Но после его смерти до тех пор не удавалось совершить над</w:t>
        <w:br/>
        <w:t xml:space="preserve">  ним обряд отпевания, пока старец его не простил. Сравнение историй</w:t>
        <w:br/>
        <w:t xml:space="preserve">  приводит к выводу, что не во власти человека распоряжаться ни своей</w:t>
        <w:br/>
        <w:t xml:space="preserve">  жизнью, ни смертью.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98.</w:t>
        <w:br/>
        <w:t>осознать это могут только «читатели, способные</w:t>
        <w:br/>
        <w:t xml:space="preserve">  к христианскому духовному опыту», так как «упреки Богу Ивана Карамазова</w:t>
        <w:br/>
        <w:t xml:space="preserve">  сильнее, чем защита Бога старцем Зосимою и Алешею» [Лосский: 194].</w:t>
        <w:br/>
        <w:t xml:space="preserve">  Поэтому целью данного исследования является выделение из «художественной</w:t>
        <w:br/>
        <w:t xml:space="preserve">  картины» тех положений теодицеи, которые писатель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99.</w:t>
        <w:br/>
        <w:t>названы: Защита Православного</w:t>
        <w:br/>
        <w:t xml:space="preserve">  Лика Христова или Православная теодицея» [Попович: 151].</w:t>
        <w:br/>
        <w:t xml:space="preserve">  В главе «Верующие бабы» среди страждущих, которых приводили к старцу,</w:t>
        <w:br/>
        <w:t xml:space="preserve">  были женщины, называемые кликушами. Они являют пример того типа</w:t>
        <w:br/>
        <w:t xml:space="preserve">  страданий, где внешние трудности приводят к сильным внутренним</w:t>
        <w:br/>
        <w:t xml:space="preserve">  расстройствам души. Повествователь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100.</w:t>
        <w:br/>
        <w:t>Молчаливому горю противопоставляется второй тип страдания: его</w:t>
        <w:br/>
        <w:t xml:space="preserve">  являют люди, которые утоляют себя причитаниями, говорят нараспев,</w:t>
        <w:br/>
        <w:t xml:space="preserve">  растравляют и надрывают сердце. К старцу Зосиме приходит похоронившая</w:t>
        <w:br/>
        <w:t xml:space="preserve">  ребенка-«трехлеточку» женщина, убитая такого рода горем, и изливает все</w:t>
        <w:br/>
        <w:t xml:space="preserve">  свое материнское страдание. Эта картина является примером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101.</w:t>
        <w:br/>
        <w:t xml:space="preserve"> человек после изложения мучающих его жизненных обстоятельств</w:t>
        <w:br/>
        <w:t xml:space="preserve">  или духовных терзаний» [Аникин: 3]. Для того чтобы облегчить душу</w:t>
        <w:br/>
        <w:t xml:space="preserve">  безутешной матери, старец начинает рассказывать о том, как живется ее</w:t>
        <w:br/>
        <w:t xml:space="preserve">  сыночку на небесах. Роберт Л. Бэлнеп отметил особую повествовательную</w:t>
        <w:br/>
        <w:t xml:space="preserve">  стратегию Достоевского: Зосима не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102.</w:t>
        <w:br/>
        <w:t xml:space="preserve"> повествовательную</w:t>
        <w:br/>
        <w:t xml:space="preserve">  стратегию Достоевского: Зосима не отвечает женщине прямо, а вводит</w:t>
        <w:br/>
        <w:t xml:space="preserve">  повествователя третьего порядка [Бэлнеп: 121]:</w:t>
        <w:br/>
        <w:t xml:space="preserve">    «Вот что, мать, — проговорил старец, — однажды древний великий святой</w:t>
        <w:br/>
        <w:t xml:space="preserve">    увидел во храме такую же, как ты, плачущую мать и тоже по младенце</w:t>
        <w:br/>
        <w:t xml:space="preserve">    своем, по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103.</w:t>
        <w:br/>
        <w:t>особую убедительность, крестьянка понимает, что слова о дерзновенных</w:t>
        <w:br/>
        <w:t xml:space="preserve">  младенцах на небесах — абсолютная истина. Ведь «два святых лучше, чем</w:t>
        <w:br/>
        <w:t xml:space="preserve">  один: если старец Зосима говорит, что так сказал святой, это лучше, чем</w:t>
        <w:br/>
        <w:t xml:space="preserve">  если бы так сказал только старец Зосима или только святой», — так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104.</w:t>
        <w:br/>
        <w:t>святых лучше, чем</w:t>
        <w:br/>
        <w:t xml:space="preserve">  один: если старец Зосима говорит, что так сказал святой, это лучше, чем</w:t>
        <w:br/>
        <w:t xml:space="preserve">  если бы так сказал только старец Зосима или только святой», — так</w:t>
        <w:br/>
        <w:t xml:space="preserve">  развивает мысль Роберт Л. Бэлнеп [Бэлнеп: 121]. Достоевский показывает</w:t>
        <w:br/>
        <w:t xml:space="preserve">  следующий путь облегчения страданий: исповедь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105.</w:t>
        <w:br/>
        <w:t>Вечности</w:t>
        <w:br/>
        <w:t xml:space="preserve">  [Попович: 167]. Эти воспоминания детства явились звеном в цепи,</w:t>
        <w:br/>
        <w:t xml:space="preserve">  приведшей юношу на монастырскую дорогу: страдания — молитва —</w:t>
        <w:br/>
        <w:t xml:space="preserve">  воспоминания — монастырь — старец. 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106.</w:t>
        <w:br/>
        <w:t>Д30; 24: 48).</w:t>
        <w:br/>
        <w:t xml:space="preserve">  В своем сне о Кане Галилейской среди гостей на брачном небесном пиру</w:t>
        <w:br/>
        <w:t xml:space="preserve">  Алеша видит покинувшего землю старца Зосиму:</w:t>
        <w:br/>
        <w:t xml:space="preserve">    «Как… И он здесь?» (Д30; 14: 327).</w:t>
        <w:br/>
        <w:t xml:space="preserve">  Словами о воскресении роман и заканчивается:</w:t>
        <w:br/>
        <w:t xml:space="preserve">    «…неужели и взаправду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107.</w:t>
        <w:br/>
        <w:t xml:space="preserve"> 9 . a r t . 2 0 0 8 . 2 8 7</w:t>
        <w:br/>
        <w:t xml:space="preserve">    В. Н. Сузи*</w:t>
        <w:br/>
        <w:t xml:space="preserve">    Петрозаводск</w:t>
        <w:br/>
        <w:t xml:space="preserve">    СЕРАФИЧЕСКИЙ СТАРЕЦ</w:t>
        <w:br/>
        <w:t xml:space="preserve">    В «БРАТЬЯХ КАРАМАЗОВЫХ»: ПРОБЛЕМНЫЕ АСПЕКТЫ</w:t>
        <w:br/>
        <w:t xml:space="preserve">    Были бы братья, будет и братство.</w:t>
        <w:br/>
        <w:t xml:space="preserve">    Ф. М. Достоевский</w:t>
        <w:br/>
        <w:t xml:space="preserve">    «Братья Карамазовы», как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108.</w:t>
        <w:br/>
        <w:t>кровных и рождение</w:t>
        <w:br/>
        <w:t xml:space="preserve">    духовных связей. Движение мысли автора от семьи-рода к церкви-семье</w:t>
        <w:br/>
        <w:t xml:space="preserve">    превращает отцов, Федора Павловича и старца Зосиму, в ключевые фигуры.</w:t>
        <w:br/>
        <w:t xml:space="preserve">    На их полярности и смерти завязан сюжет и проблематика романа.</w:t>
        <w:br/>
        <w:t xml:space="preserve">    Трудность восприятия образа Зосимы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109.</w:t>
        <w:br/>
        <w:t>в немощи свершающий) олицетворяет душевное здоровье.</w:t>
        <w:br/>
        <w:t xml:space="preserve">    Так его портрет дан намеренно сниженно, глазами</w:t>
        <w:br/>
        <w:t xml:space="preserve">    прогрессиста-соперника:</w:t>
        <w:br/>
        <w:t xml:space="preserve">    С первого мгновения старец ему не понравился. В самом деле, было</w:t>
        <w:br/>
        <w:t xml:space="preserve">    что-то в лице старца, что многим бы, и кроме Ми-</w:t>
        <w:br/>
        <w:t xml:space="preserve">    усова, не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110.</w:t>
        <w:br/>
        <w:t xml:space="preserve"> сниженно, глазами</w:t>
        <w:br/>
        <w:t xml:space="preserve">    прогрессиста-соперника:</w:t>
        <w:br/>
        <w:t xml:space="preserve">    С первого мгновения старец ему не понравился. В самом деле, было</w:t>
        <w:br/>
        <w:t xml:space="preserve">    что-то в лице старца, что многим бы, и кроме Ми-</w:t>
        <w:br/>
        <w:t xml:space="preserve">    усова, не понравилось. Это был невысокий сгорбленный человечек</w:t>
        <w:br/>
        <w:t xml:space="preserve">    * Сузи В. Н., 2008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111.</w:t>
        <w:br/>
        <w:t>Миусов), вплоть до Смердящей (и он</w:t>
        <w:br/>
        <w:t xml:space="preserve">    возсмердел по смерти). Его же воспринимают в привычном амплуа</w:t>
        <w:br/>
        <w:t xml:space="preserve">    резонера, идеолога (гл. «Старцы» и</w:t>
        <w:br/>
        <w:t xml:space="preserve">    «Русский инок»), чем и вызваны упреки в прямой апологии автором идеи</w:t>
        <w:br/>
        <w:t xml:space="preserve">    (часто вызывающей у критики нарекания).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112.</w:t>
        <w:br/>
        <w:t>и социопсихологию, даже не заметил</w:t>
        <w:br/>
        <w:t xml:space="preserve">    религиозности автора⁴. Либеральная критика обвинила писателя в</w:t>
        <w:br/>
        <w:t xml:space="preserve">    несоответствии образа правде поэтической. Во враждебности к старцу</w:t>
        <w:br/>
        <w:t xml:space="preserve">    ригористы и</w:t>
        <w:br/>
        <w:t xml:space="preserve">    либералы, консерваторы и прогрессисты знаменательно сошлись⁵. Причина</w:t>
        <w:br/>
        <w:t xml:space="preserve">    этого заключена в несовпадении эстетики и поэтики, идеи и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113.</w:t>
        <w:br/>
        <w:t>сопоставлялся с беднячком Христовым Франциском Ассизским⁶.</w:t>
        <w:br/>
        <w:t xml:space="preserve">    Сближения Франциска и Зосимы как будто вполне резонны. «Цветочки»</w:t>
        <w:br/>
        <w:t xml:space="preserve">    Франциска⁷ — выражение проповедуемой старцем радости жизни, любви к</w:t>
        <w:br/>
        <w:t xml:space="preserve">    миру («Любите все создание Божие, и целое, и каждую песчинку. Каждый</w:t>
        <w:br/>
        <w:t xml:space="preserve">    листик, каждый луч Божий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114.</w:t>
        <w:br/>
        <w:t>очень осторожно. В</w:t>
        <w:br/>
        <w:t xml:space="preserve">    «Братьях Карамазовых» он даже не решается ввести имя святого, а дает</w:t>
        <w:br/>
        <w:t xml:space="preserve">    лишь его образ. Он сравнивает старца Зосиму с «Pater Seraphicus».</w:t>
        <w:br/>
        <w:t xml:space="preserve">    Достоевскому импонирует в св. Франциске, прежде всего, его широчайшая</w:t>
        <w:br/>
        <w:t xml:space="preserve">    любовь. Эту любовь писатель пытается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115.</w:t>
        <w:br/>
        <w:br/>
        <w:t xml:space="preserve">    рабства неверия и Антихриста¹¹.</w:t>
        <w:br/>
        <w:t xml:space="preserve">    Факт замечен, но оценка его странна. Очевидно, роман читался бегло.</w:t>
        <w:br/>
        <w:t xml:space="preserve">    Подчеркнем, Иван, называя старца «серафическим»,</w:t>
        <w:br/>
        <w:t xml:space="preserve">    конечно, имел в виду Франциска или «серафического доктора» Бонавентуру</w:t>
        <w:br/>
        <w:t xml:space="preserve">    (генерала ордена монахов-мирян, кардинала-францисканца). Но что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116.</w:t>
        <w:br/>
        <w:t>., 2005. С. 497—534. Последняя работа менее</w:t>
        <w:br/>
        <w:t xml:space="preserve">    нацелена на апологию визионерства.</w:t>
        <w:br/>
        <w:t xml:space="preserve">    442</w:t>
        <w:br/>
        <w:t xml:space="preserve">    реального лица и жизненности образа старца. Не перепутал ли</w:t>
        <w:br/>
        <w:t xml:space="preserve">    интерпретатор автора с героями?</w:t>
        <w:br/>
        <w:t xml:space="preserve">    В русской традиции творчество воспринимается как подражание рабьему</w:t>
        <w:br/>
        <w:t xml:space="preserve">    зраку Христа, когда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117.</w:t>
        <w:br/>
        <w:t xml:space="preserve"> культа</w:t>
        <w:br/>
        <w:t xml:space="preserve">    сердца Иисусова, телесного у католиков. Социальное смирение,</w:t>
        <w:br/>
        <w:t xml:space="preserve">    нравственная чистота нетождественны нищете духа, чуждой экстазам</w:t>
        <w:br/>
        <w:t xml:space="preserve">    воображения¹³.</w:t>
        <w:br/>
        <w:t xml:space="preserve">    Образ старца дан и через описание его кельи, увиденной как бы вчуже,</w:t>
        <w:br/>
        <w:t xml:space="preserve">    извне.</w:t>
        <w:br/>
        <w:t xml:space="preserve">    Диссонанс «деланных херувимчиков, фарфоровых яичек, католического</w:t>
        <w:br/>
        <w:t xml:space="preserve">    креста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118.</w:t>
        <w:br/>
        <w:t>духовного вкуса, всеядности героя (и автора), впавших в</w:t>
        <w:br/>
        <w:t xml:space="preserve">    соблазн. Писатель упреждает упреки подобного рода со стороны критики,</w:t>
        <w:br/>
        <w:t xml:space="preserve">    загодя одарив старца врагами: от «старого шута», видящего в нем</w:t>
        <w:br/>
        <w:t xml:space="preserve">    «иезуита», до обдорского монашка, Ферапонта и Миусова. Тем самым автор</w:t>
        <w:br/>
        <w:t xml:space="preserve">    подчеркивает осознанность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119.</w:t>
        <w:br/>
        <w:t>htm).</w:t>
        <w:br/>
        <w:t xml:space="preserve">    443</w:t>
        <w:br/>
        <w:t xml:space="preserve">    Матери Человеческой соотнесены как иномирие и эмпирика. Напряжением</w:t>
        <w:br/>
        <w:t xml:space="preserve">    полюсов оживляется «вялый вид» кельи,</w:t>
        <w:br/>
        <w:t xml:space="preserve">    «земнородная» невзрачность старца.</w:t>
        <w:br/>
        <w:t xml:space="preserve">    Вынесенная в заглавие романа идея семьи как малой церкви представлена</w:t>
        <w:br/>
        <w:t xml:space="preserve">    модусами, связанными со смертью:</w:t>
        <w:br/>
        <w:t xml:space="preserve">    «случайное семейство» (родство по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120.</w:t>
        <w:br/>
        <w:br/>
        <w:t xml:space="preserve">    модусами, связанными со смертью:</w:t>
        <w:br/>
        <w:t xml:space="preserve">    «случайное семейство» (родство по плоти: Федор Павлович и «кликуша»),</w:t>
        <w:br/>
        <w:t xml:space="preserve">    монашеская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121.</w:t>
        <w:br/>
        <w:t xml:space="preserve"> как</w:t>
        <w:br/>
        <w:t xml:space="preserve">    «свидетельство» против автора, обусловлено внехудожественным,</w:t>
        <w:br/>
        <w:t xml:space="preserve">    психолого-бытовым фактором, игнорированием природы образа, разностью</w:t>
        <w:br/>
        <w:t xml:space="preserve">    культурных, но не культовых начал старца и его прототипов. Зосима —</w:t>
        <w:br/>
        <w:t xml:space="preserve">    образ обобщенный, в нем проступают черты ряда подвижников: Паисия</w:t>
        <w:br/>
        <w:t xml:space="preserve">    Величковского (умная молитва), Тихона Задонского 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122.</w:t>
        <w:br/>
        <w:t xml:space="preserve"> рассказчика), Феофана Затворника (сотериология). Его</w:t>
        <w:br/>
        <w:t xml:space="preserve">    типичность не внешняя, и «свои не узнали».</w:t>
        <w:br/>
        <w:t xml:space="preserve">    «Маловерная дама» Хохлакова обращается к старцу: «Вы смотрите таким</w:t>
        <w:br/>
        <w:t xml:space="preserve">    здоровым, веселым, счастливым», на что он отвечает:</w:t>
        <w:br/>
        <w:t xml:space="preserve">    Если же я вам кажусь столь веселым, то ничем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123.</w:t>
        <w:br/>
        <w:t>праведные, все святые, все</w:t>
        <w:br/>
        <w:t xml:space="preserve">    святые мученики были вполне счастливы (14, С. 51).</w:t>
        <w:br/>
        <w:t xml:space="preserve">    Это ли не мысли Амвросия Оптинского? Старец не юрод во Христе в точном</w:t>
        <w:br/>
        <w:t xml:space="preserve">    смысле слова, но безумие креста ему присуще.</w:t>
        <w:br/>
        <w:t xml:space="preserve">    445</w:t>
        <w:br/>
        <w:t xml:space="preserve">    «Восторг» Зосимы, его логии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124.</w:t>
        <w:br/>
        <w:t>хилиастический характер). У него иной тип</w:t>
        <w:br/>
        <w:t xml:space="preserve">    отношений тела и духа — он жаждет не обожествления, а обожения мира.</w:t>
        <w:br/>
        <w:t xml:space="preserve">    Испытуя старца, он не боится свести его во тьму, зная, что</w:t>
        <w:br/>
        <w:t xml:space="preserve">    «Свет во тьме светит...», а страх за Свет говорит 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125.</w:t>
        <w:br/>
        <w:t>есть целое лишь в будущем, а вовсе не исчерпывается весь</w:t>
        <w:br/>
        <w:t xml:space="preserve">  настоящим” (24, 247), а герой его последнего романа “Братья Карамазовы”,</w:t>
        <w:br/>
        <w:t xml:space="preserve">  старец Зосима, — что “многое на земле от нас скрыто, но взамен того</w:t>
        <w:br/>
        <w:t xml:space="preserve">  даровано нам тайное сокровенное ощущение живой связи нашей с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126.</w:t>
        <w:br/>
        <w:t>неразрывно связана с принципом деятельной любви. Посредством</w:t>
        <w:br/>
        <w:t xml:space="preserve">    деятельной любви герои романа стремятся к духовному единению и</w:t>
        <w:br/>
        <w:t xml:space="preserve">    принятию нравственного закона старца Зосимы о всеобщей вине и</w:t>
        <w:br/>
        <w:t xml:space="preserve">    ответственности. Указываются основные признаки рассмотренных</w:t>
        <w:br/>
        <w:t xml:space="preserve">    исповедальных признаний: преодоление чувства стыда публичного разоблачения, предельная искренность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127.</w:t>
        <w:br/>
        <w:t>в романе «Братья Карамазовы», 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 умиления и</w:t>
        <w:br/>
        <w:t xml:space="preserve">    восторга» и рвутся «облобызать хоть край одежды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128.</w:t>
        <w:br/>
        <w:t xml:space="preserve"> она как бы боялась</w:t>
        <w:br/>
        <w:t xml:space="preserve">    приблизиться (14, 47).</w:t>
        <w:br/>
        <w:t xml:space="preserve">    Однако страх женщины искореняется христианской любовью и умилением</w:t>
        <w:br/>
        <w:t xml:space="preserve">    со стороны старца Зосимы:</w:t>
        <w:br/>
        <w:t xml:space="preserve">    …любовью все покупается, все спасается. Уж коли я, такой же, как и ты,</w:t>
        <w:br/>
        <w:t xml:space="preserve">    человек грешный, над тобой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129.</w:t>
        <w:br/>
        <w:t xml:space="preserve"> них по-своему переживает осознание своей вины.</w:t>
        <w:br/>
        <w:t xml:space="preserve">    Каждому из них дается возможность пережить духовный переворот,</w:t>
        <w:br/>
        <w:t xml:space="preserve">    преодолеть «ад», воспринять идею старца Зосимы о всеобщей вине и</w:t>
        <w:br/>
        <w:t xml:space="preserve">    ответственности.</w:t>
        <w:br/>
        <w:t xml:space="preserve">    Примечания</w:t>
        <w:br/>
        <w:t xml:space="preserve">  -   Исследование выполнено в рамках государственного задания Минобрнауки</w:t>
        <w:br/>
        <w:t xml:space="preserve">      России (ГБТ №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130.</w:t>
        <w:br/>
        <w:t xml:space="preserve"> смирение, а философией их — «философия теизма и ре-</w:t>
        <w:br/>
        <w:t xml:space="preserve">  лигиозного смирения»17.</w:t>
        <w:br/>
        <w:t xml:space="preserve">  Ступившие на путь Христа — это положительные герои Достоевского — старец</w:t>
        <w:br/>
        <w:t xml:space="preserve">  Зосима, Алеша Карамазов, Мышкин, Макар Иванович, основа всей жизни</w:t>
        <w:br/>
        <w:t xml:space="preserve">  которых — любовь — деятельная любовь к Богу:</w:t>
        <w:br/>
        <w:t xml:space="preserve">    …христоликие герои его любят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131.</w:t>
        <w:br/>
        <w:t>или «путь иночества в миру» и образцы которого дает в</w:t>
        <w:br/>
        <w:t xml:space="preserve">  лице Макара Иваныча в «Подростке», князя Мышкина в «Идиоте» и старца</w:t>
        <w:br/>
        <w:t xml:space="preserve">  Зосимы и Алеши в «Братьях Карамазовых».</w:t>
        <w:br/>
        <w:t xml:space="preserve">  Сербский и финский исследователи сходятся в главном: в Достоевском оба</w:t>
        <w:br/>
        <w:t xml:space="preserve">  видят христианского, православного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132.</w:t>
        <w:br/>
        <w:t xml:space="preserve"> скорописью.</w:t>
        <w:br/>
        <w:t xml:space="preserve">    В первом случае старательно выписано и выделено начертанием слово, в</w:t>
        <w:br/>
        <w:t xml:space="preserve">    другом случае тем же почерком выделено слово старца:</w:t>
        <w:br/>
        <w:t xml:space="preserve">    «См. у старца в келье». Далее следует корректорская отметка</w:t>
        <w:br/>
        <w:t xml:space="preserve">    текстовой вставки: «№ 0₇».</w:t>
        <w:br/>
        <w:t xml:space="preserve">    В третьем случае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133.</w:t>
        <w:br/>
        <w:t xml:space="preserve"> случае старательно выписано и выделено начертанием слово, в</w:t>
        <w:br/>
        <w:t xml:space="preserve">    другом случае тем же почерком выделено слово старца:</w:t>
        <w:br/>
        <w:t xml:space="preserve">    «См. у старца в келье». Далее следует корректорская отметка</w:t>
        <w:br/>
        <w:t xml:space="preserve">    текстовой вставки: «№ 0₇».</w:t>
        <w:br/>
        <w:t xml:space="preserve">    В третьем случае тем же почерком с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134.</w:t>
        <w:br/>
        <w:t xml:space="preserve">  Никто Евангелия не знает. Блаженно чрево носившее тя, сказал Христос.</w:t>
        <w:br/>
        <w:t xml:space="preserve">    Это не Христос сказал и т. д..</w:t>
        <w:br/>
        <w:t xml:space="preserve">    Старец говорит: Был ученый профессор (Вагнер). Из евангелия:</w:t>
        <w:br/>
        <w:t xml:space="preserve">    «похвалил господин ловкого грабителя управляющего». Как же это? Я не</w:t>
        <w:br/>
        <w:t xml:space="preserve">    понимаю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135.</w:t>
        <w:br/>
        <w:t>Был ученый профессор (Вагнер). Из евангелия:</w:t>
        <w:br/>
        <w:t xml:space="preserve">    «похвалил господин ловкого грабителя управляющего». Как же это? Я не</w:t>
        <w:br/>
        <w:t xml:space="preserve">    понимаю.</w:t>
        <w:br/>
        <w:t xml:space="preserve">    Старец непременно: Вот только то что может быть не веровали сами тому,</w:t>
        <w:br/>
        <w:t xml:space="preserve">    что написали (ИРЛИ. Ф. 100. 29444. С. &lt;3&gt;)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136.</w:t>
        <w:br/>
        <w:t xml:space="preserve"> творчества: исповедью,</w:t>
        <w:br/>
        <w:t xml:space="preserve">    покаянием и искуплением своих и чужих грехов.</w:t>
        <w:br/>
        <w:t xml:space="preserve">    Позже эта идея была выражена в служении и поучениях старца Зосимы:</w:t>
        <w:br/>
        <w:t xml:space="preserve">    сделать себя ответчиком за чужой грех. Виноваты все. У каждого своя</w:t>
        <w:br/>
        <w:t xml:space="preserve">    мера вины. Одни виноваты в том, что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137.</w:t>
        <w:br/>
        <w:t>предсмертного сна Свидригайлова о девочке-самоубийце, рассказом Макара</w:t>
        <w:br/>
        <w:t xml:space="preserve">  Долгорукого о купце Скотобойникове, «Мужиком Мареем» из «Дневника</w:t>
        <w:br/>
        <w:t xml:space="preserve">  писателя», рассказами из «Жития старца Зосимы» в «Братьях</w:t>
        <w:br/>
        <w:t xml:space="preserve">  Карамазовых»¹³. Некоторые из названных выше эпизодов являются</w:t>
        <w:br/>
        <w:t xml:space="preserve">  самостоятельными проявлениями жанра.</w:t>
        <w:br/>
        <w:t xml:space="preserve">  Нелли в «Униженных и оскорбленных»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138.</w:t>
        <w:br/>
        <w:t>Это характерные стилистические признаки поэтики не</w:t>
        <w:br/>
        <w:t xml:space="preserve">  только данного пасхального рассказа или пасхальных рассказов</w:t>
        <w:br/>
        <w:t xml:space="preserve">  Достоевского (аналогично поданы, в частности, пасхальные рассказы старца</w:t>
        <w:br/>
        <w:t xml:space="preserve">  Зосимы о брате Маркеле и «таинственном посетителе» в «Братьях</w:t>
        <w:br/>
        <w:t xml:space="preserve">  Карамазовых»), но и жанра вообще. Одно из высших проявлений жанра</w:t>
        <w:br/>
        <w:t xml:space="preserve">  пасхального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139.</w:t>
        <w:br/>
        <w:t xml:space="preserve"> Русской земли.</w:t>
        <w:br/>
        <w:t xml:space="preserve">  Напомню: приходили послы к Владимиру и каждый объяснял и хвалил свою</w:t>
        <w:br/>
        <w:t xml:space="preserve">  веру; после совета с боярами и старцами отправил Владимир своих послов</w:t>
        <w:br/>
        <w:t xml:space="preserve">  испытать службы всех вер, и вернулись послы, сказав, что видели разные</w:t>
        <w:br/>
        <w:t xml:space="preserve">  службы, но лишь греческая вера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140.</w:t>
        <w:br/>
        <w:t>). Их</w:t>
        <w:br/>
        <w:t xml:space="preserve">                                 содержание отразилось в ряде эпизодов</w:t>
        <w:br/>
        <w:t xml:space="preserve">                                 романа Достоевского «Братья Карамазовы»,</w:t>
        <w:br/>
        <w:t xml:space="preserve">                                 что позволяет предположить очевидную связь</w:t>
        <w:br/>
        <w:t xml:space="preserve">                                 между образом старца Зосимы и деканом</w:t>
        <w:br/>
        <w:t xml:space="preserve">                                 Стенли.</w:t>
        <w:br/>
        <w:t xml:space="preserve">  Текст статьи</w:t>
        <w:br/>
        <w:t xml:space="preserve">  Я — часть всего, что встретил на своем пути.</w:t>
        <w:br/>
        <w:t xml:space="preserve">  Улисс</w:t>
        <w:br/>
        <w:t xml:space="preserve">  Редактирование газеты-журнала “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141.</w:t>
        <w:br/>
        <w:t>речах и его</w:t>
        <w:br/>
        <w:t xml:space="preserve">  деятельности в целом.</w:t>
        <w:br/>
        <w:t xml:space="preserve">  Имеется много соответствий между этими материалами и “Братьями</w:t>
        <w:br/>
        <w:t xml:space="preserve">  Карамазовыми” Достоевского.</w:t>
        <w:br/>
        <w:t xml:space="preserve">  426</w:t>
        <w:br/>
        <w:t xml:space="preserve">  Согласно Достоевскому, старец Зосима — образ чистого, идеального</w:t>
        <w:br/>
        <w:t xml:space="preserve">  христианина: “Если удастся, то сделаю дело хорошее: заставляю сознаться,</w:t>
        <w:br/>
        <w:t xml:space="preserve">  что чистый, идеальный христианин — дело не отвлеченное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142.</w:t>
        <w:br/>
        <w:t>это было “не только как идеал</w:t>
        <w:br/>
        <w:t xml:space="preserve">  справедливо, но и как действительность справедливо” (30/1, 68, 102)². В</w:t>
        <w:br/>
        <w:t xml:space="preserve">  своих поучениях старец взывает к общественному идеалу братства и</w:t>
        <w:br/>
        <w:t xml:space="preserve">  нравственному самоотречению. Он олицетворяет собой действенную любовь,</w:t>
        <w:br/>
        <w:t xml:space="preserve">  чувство радости и ответственности каждого за всех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143.</w:t>
        <w:br/>
        <w:t>Достоевский проповедует радость в “Братьях Карамазовых”. Концепция</w:t>
        <w:br/>
        <w:t xml:space="preserve">  радости составляет глубинный подтекст главы “Кана Галилейская”. Когда</w:t>
        <w:br/>
        <w:t xml:space="preserve">  Алеша вступает в келью старца Зосимы, в которой теперь стоит гроб его, и</w:t>
        <w:br/>
        <w:t xml:space="preserve">  слышит отца Паисия, уединенно читавшего над гробом Евангелие, то Алеша,</w:t>
        <w:br/>
        <w:t xml:space="preserve">  становясь на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144.</w:t>
        <w:br/>
        <w:t xml:space="preserve"> была… Без радости жить нельзя, говорит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этой Книги, и, возможно, всего</w:t>
        <w:br/>
        <w:t xml:space="preserve">  романа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145.</w:t>
        <w:br/>
        <w:t xml:space="preserve"> примечаниях к “Братьям Карамазовым”</w:t>
        <w:br/>
        <w:t xml:space="preserve">  он смотрит на семью как на “практическое начало любви” (15, 249). По</w:t>
        <w:br/>
        <w:t xml:space="preserve">  поводу “родственных обязанностей” старец говорит следующее: “Это Бог дал</w:t>
        <w:br/>
        <w:t xml:space="preserve">  родственников с тем, чтоб учиться на них любви” (15, 205).</w:t>
        <w:br/>
        <w:t xml:space="preserve">  В проповеди Стенли рассматривает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146.</w:t>
        <w:br/>
        <w:t>шестой, главе II, разделе |б| “Братьев Карамазовых” — “О</w:t>
        <w:br/>
        <w:t xml:space="preserve">  священном писании в жизни отца Зосимы — история Иосифа и его братьев</w:t>
        <w:br/>
        <w:t xml:space="preserve">  пересказана старцем так, как она записана Алешей. Зосима делает такое же</w:t>
        <w:br/>
        <w:t xml:space="preserve">  вступление, как и Стенли, но указывает на ее неувядающую свежесть,</w:t>
        <w:br/>
        <w:t xml:space="preserve">  особенно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147.</w:t>
        <w:br/>
        <w:t>и даже широкiй горизонтъ</w:t>
        <w:br/>
        <w:t xml:space="preserve">    цѣлой нацiи.</w:t>
        <w:br/>
        <w:t xml:space="preserve">  441</w:t>
        <w:br/>
        <w:t xml:space="preserve">  Мы знаем, что одним из намерений Достоевского было создать “идеальный”</w:t>
        <w:br/>
        <w:t xml:space="preserve">  образ русского старца, такой, в котором воплотилась бы жизнь и который</w:t>
        <w:br/>
        <w:t xml:space="preserve">  стал бы частью русской действительности и, тем самым, национальной</w:t>
        <w:br/>
        <w:t xml:space="preserve">  русской традиции. Нельзя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148.</w:t>
        <w:br/>
        <w:t>самым, национальной</w:t>
        <w:br/>
        <w:t xml:space="preserve">  русской традиции. Нельзя было ожидать от Достоевского, чтобы тот</w:t>
        <w:br/>
        <w:t xml:space="preserve">  притязал на какую-то очевидную связь между созданным им образом старца</w:t>
        <w:br/>
        <w:t xml:space="preserve">  Зосимы и известным представителем англиканской церкви деканом Стенли,</w:t>
        <w:br/>
        <w:t xml:space="preserve">  тем не менее имеющиеся свидетельства убеждают, что некая связь со Стенли</w:t>
        <w:br/>
        <w:t xml:space="preserve">  и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