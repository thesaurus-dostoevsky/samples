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апокатастасис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кенозис, апокатастасис;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апокатастасис, житие;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благодать, апокатастасис; 2) кенозис, апокатастасис; 3) христология, апокатастасис; 4) эсхатология, апокатастасис;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апокатастасис, апокриф; 2) апокатастасис, житие; 3) апокатастасис, легенда; 4) апокатастасис, сказание;</w:t>
      </w:r>
    </w:p>
    <w:p>
      <w:pPr>
        <w:pStyle w:val="BodyText"/>
      </w:pPr>
      <w:r>
        <w:t>1.</w:t>
        <w:br/>
        <w:t>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