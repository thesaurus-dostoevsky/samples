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душа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мертвый, душа 16</w:t>
        <w:br/>
        <w:t>бессмертие, душа 10</w:t>
        <w:br/>
        <w:t>человеческий, душа 8</w:t>
        <w:br/>
        <w:t>спасение, душа 8</w:t>
        <w:br/>
        <w:t>глубина, душа 7</w:t>
        <w:br/>
        <w:t>быть, душа 6</w:t>
        <w:br/>
        <w:t>собственный, душа 5</w:t>
        <w:br/>
        <w:t>воскресение, душа 5</w:t>
        <w:br/>
        <w:t>сила, душа 4</w:t>
        <w:br/>
        <w:t>сотрясаться, душа 4</w:t>
        <w:br/>
        <w:t>прение, душа 4</w:t>
        <w:br/>
        <w:t>русский, душа 4</w:t>
        <w:br/>
        <w:t>открывать, душа 4</w:t>
        <w:br/>
        <w:t>бог, душа 3</w:t>
        <w:br/>
        <w:t>говорить, душа 3</w:t>
        <w:br/>
        <w:t>исцеление, душа 3</w:t>
        <w:br/>
        <w:t>грешный, душа 3</w:t>
        <w:br/>
        <w:t>плен, душа 3</w:t>
        <w:br/>
        <w:t>склонение, душа 3</w:t>
        <w:br/>
        <w:t>страдание, душа 2</w:t>
        <w:br/>
        <w:t>низость, душа 2</w:t>
        <w:br/>
        <w:t>принимать, душа 2</w:t>
        <w:br/>
        <w:t>помнить, душа 2</w:t>
        <w:br/>
        <w:t>облегчать, душа 2</w:t>
        <w:br/>
        <w:t>овладевать, душа 2</w:t>
        <w:br/>
        <w:t>юный, душа 2</w:t>
        <w:br/>
        <w:t>продажа, душа 2</w:t>
        <w:br/>
        <w:t>заблудший, душа 2</w:t>
        <w:br/>
        <w:t>спасать, душа 2</w:t>
        <w:br/>
        <w:t>человек, душа 2</w:t>
        <w:br/>
        <w:t>смущать, душа 2</w:t>
        <w:br/>
        <w:t>происходить, душа 2</w:t>
        <w:br/>
        <w:t>свет, душа 2</w:t>
        <w:br/>
        <w:t>состояние, душа 2</w:t>
        <w:br/>
        <w:t>проникновение, душа 2</w:t>
        <w:br/>
        <w:t>губить, душа 2</w:t>
        <w:br/>
        <w:t>болезнь, душа 2</w:t>
        <w:br/>
        <w:t>дух, душа 2</w:t>
        <w:br/>
        <w:t>чувство,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алешина, душа; 2) беседовать, душа; 3) бесценный, душа; 4) ближний, душа; 5) болезненый, душа; 6) болеть, душа; 7) борьба, душа; 8) брат, душа; 9) булгаков, душа; 10) в, душа; 11) ваятель, душа; 12) вгнездиться, душа; 13) вдохновенный, душа; 14) вдыхать, душа; 15) вера, душа; 16) взять, душа; 17) видеть, душа; 18) вкачествляться, душа; 19) возвышаться, душа; 20) воздействие, душа; 21) возносить, душа; 22) возрождение, душа; 23) восторженный, душа; 24) впечатление, душа; 25) враг, душа; 26) время, душа; 27) вторгаться, душа; 28) выражение, душа; 29) гатство, душа; 30) гибель, душа; 31) гневливый, душа; 32) давить, душа; 33) двойственность, душа; 34) девушка, душа; 35) действие, душа; 36) детский, душа; 37) добро, душа; 38) духовность, душа; 39) единый, душа; 40) еси, душа; 41) желание, душа; 42) жить, душа; 43) завладевать, душа; 44) зайти, душа; 45) замечать, душа; 46) зачинать, душа; 47) земной, душа; 48) идея, душа; 49) идти, душа; 50) избавление, душа; 51) избранный, душа; 52) излечивать, душа; 53) истина, душа; 54) каяться, душа; 55) людской, душа; 56) мгновение, душа; 57) мир, душа; 58) младенец, душа; 59) молиться, душа; 60) молодой, душа; 61) момент, душа; 62) мрак, душа; 63) мытарство, душа; 64) наполнять, душа; 65) насаждать, душа; 66) наследство, душа; 67) начало, душа; 68) нести, душа; 69) несчастие, душа; 70) неясный, душа; 71) обнажение, душа; 72) обрушиваться, душа; 73) обстоятельство, душа; 74) оказывать, душа; 75) окаменевать, душа; 76) осиротеть, душа; 77) оставаться, душа; 78) отделять, душа; 79) откликаться, душа; 80) отнимать, душа; 81) отчаяние, душа; 82) отчет, душа; 83) отыскивать, душа; 84) очищать, душа; 85) очищаться, душа; 86) ощущать, душа; 87) падший, душа; 88) перевертываться, душа; 89) переполненный, душа; 90) переулок, душа; 91) подлежать, душа; 92) позволять, душа; 93) полагать, душа; 94) полный, душа; 95) понимать, душа; 96) посещать, душа; 97) потерять, душа; 98) потрясать, душа; 99) потрясение, душа; 100) поход, душа; 101) преображать, душа; 102) преследовать, душа; 103) признание, душа; 104) присутствие, душа; 105) приходить, душа; 106) пробуждение, душа; 107) прозвенеть, душа; 108) проистекать, душа; 109) проникать, душа; 110) просветлять, душа; 111) прошлое, душа; 112) пятнать, душа; 113) радость, душа; 114) раз, душа; 115) разливаться, душа; 116) раскрывать, душа; 117) расстройство, душа; 118) ревизский, душа; 119) результат, душа; 120) рогожинский, душа; 121) свойство, душа; 122) святыня, душа; 123) себ, душа; 124) секунда, душа; 125) сердце, душа; 126) славянский, душа; 127) след, душа; 128) смотреть, душа; 129) смысл, душа; 130) соблазн, душа; 131) согласие, душа; 132) соединяться, душа; 133) солнце, душа; 134) составлять, душа; 135) сочетание, душа; 136) среда, душа; 137) становиться, душа; 138) страсть, душа; 139) стремиться, душа; 140) строй, душа; 141) сходить, душа; 142) сходиться, душа; 143) тайна, душа; 144) тайник, душа; 145) творить, душа; 146) тело, душа; 147) терзать, душа; 148) терять, душа; 149) труд, душа; 150) убежденный, душа; 151) убивать, душа; 152) увещание, душа; 153) удивленный, душа; 154) узреть, душа; 155) ум, душа; 156) умирать, душа; 157) упокоение, душа; 158) устремлять, душа; 159) уступка, душа; 160) утверждать, душа; 161) утешать, душа; 162) учить, душа; 163) философ, душа; 164) хлынуть, душа; 165) хотеть, душа; 166) христианский, душа; 167) христос, душа; 168) целое, душа; 169) целомудренный, душа; 170) церковь, душа; 171) часть, душа; 172) чувствовать, душа; 173) чужой, душа; 174) шутка, душа; 175) являться, душа;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душа, человек 13</w:t>
        <w:br/>
        <w:t>душа, человеческий 8</w:t>
        <w:br/>
        <w:t>душа, герой 6</w:t>
        <w:br/>
        <w:t>душа, митя 4</w:t>
        <w:br/>
        <w:t>душа, христианский 3</w:t>
        <w:br/>
        <w:t>душа, грешник 3</w:t>
        <w:br/>
        <w:t>душа, мысль 3</w:t>
        <w:br/>
        <w:t>душа, раскольников 3</w:t>
        <w:br/>
        <w:t>душа, гоголь 3</w:t>
        <w:br/>
        <w:t>душа, образ 2</w:t>
        <w:br/>
        <w:t>душа, достоевский 2</w:t>
        <w:br/>
        <w:t>душа, взыграть 2</w:t>
        <w:br/>
        <w:t>душа, алеша 2</w:t>
        <w:br/>
        <w:t>душа, слово 2</w:t>
        <w:br/>
        <w:t>душа, читатель 2</w:t>
        <w:br/>
        <w:t>душа, православие 2</w:t>
        <w:br/>
        <w:t>душа, умерший 2</w:t>
        <w:br/>
        <w:t>душа, должный 2</w:t>
        <w:br/>
        <w:t>душа, мочь 2</w:t>
        <w:br/>
        <w:t>душа, русский 2</w:t>
        <w:br/>
        <w:t>душа, грех 2</w:t>
        <w:br/>
        <w:t>душа, любовь 2</w:t>
        <w:br/>
        <w:t>душа, паук 2</w:t>
        <w:br/>
        <w:t>душа, испытывать 2</w:t>
        <w:br/>
        <w:t>душа, прение 2</w:t>
        <w:br/>
        <w:t>душа, главный 2</w:t>
        <w:br/>
        <w:t>душа, ребенок 2</w:t>
        <w:br/>
        <w:t>душа, г 2</w:t>
        <w:br/>
        <w:t>душа, народ 2</w:t>
        <w:br/>
        <w:t>душа, сберегать 2</w:t>
        <w:br/>
        <w:t>душа, умирать 2</w:t>
        <w:br/>
        <w:t>душа, становиться 2</w:t>
        <w:br/>
        <w:t>душа, способный 2</w:t>
        <w:br/>
        <w:t>душа, путь 2</w:t>
        <w:br/>
        <w:t>душа, предмет 2</w:t>
        <w:br/>
        <w:t>душа, возжелать 2</w:t>
        <w:br/>
        <w:t>душа, жизнь 2</w:t>
        <w:br/>
        <w:t>душа, быть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душа, автор; 2) душа, ад; 3) душа, алитературный; 4) душа, бедный; 5) душа, безгрешный; 6) душа, бездна; 7) душа, безутешный; 8) душа, бес; 9) душа, бессмертие; 10) душа, блудница; 11) душа, бог; 12) душа, божественный; 13) душа, борьба; 14) душа, былой; 15) душа, веко; 16) душа, вера; 17) душа, верить; 18) душа, версилов; 19) душа, вечный; 20) душа, видеть; 21) душа, внутренний; 22) душа, воскрешение; 23) душа, воспоминание; 24) душа, восстановление; 25) душа, восторгать; 26) душа, впалый; 27) душа, всеблагость; 28) душа, всечеловечный; 29) душа, вспоминать; 30) душа, вспомнить; 31) душа, втаптывать; 32) душа, выдерживать; 33) душа, героиня; 34) душа, гнездиться; 35) душа, гореть; 36) душа, грешный; 37) душа, грядущее; 38) душа, дело; 39) душа, деяние; 40) душа, диалог; 41) душа, дневник; 42) душа, добротолюбие; 43) душа, допускать; 44) душа, достолюбезный; 45) душа, доходить; 46) душа, друг; 47) душа, дух; 48) душа, е; 49) душа, евгений; 50) душа, единение; 51) душа, завет; 52) душа, загадка; 53) душа, замысел; 54) душа, земля; 55) душа, земной; 56) душа, зримый; 57) душа, играть; 58) душа, идея; 59) душа, изверг; 60) душа, изображаться; 61) душа, иметь; 62) душа, инвариант; 63) душа, ипполит; 64) душа, использовать; 65) душа, катя; 66) душа, кириллов; 67) душа, ключевой; 68) душа, князь; 69) душа, кошмарный; 70) душа, кротость; 71) душа, лишенный; 72) душа, лишний; 73) душа, макар; 74) душа, мертвый; 75) душа, мизансцена; 76) душа, минута; 77) душа, младенец; 78) душа, молиться; 79) душа, мышкин; 80) душа, написать; 81) душа, направлять; 82) душа, насаждать; 83) душа, наука; 84) душа, начало; 85) душа, небесный; 86) душа, неверие; 87) душа, недруг; 88) душа, ненависть; 89) душа, неслучайный; 90) душа, нести; 91) душа, низменный; 92) душа, николай; 93) душа, нравственность; 94) душа, нравственный; 95) душа, обнаруживаться; 96) душа, обращение; 97) душа, объяснять; 98) душа, ода; 99) душа, оказывать; 100) душа, окончательный; 101) душа, освобождаться; 102) душа, оскорблять; 103) душа, оставлять; 104) душа, отвечать; 105) душа, отголосок; 106) душа, открываться; 107) душа, отмечать; 108) душа, отношение; 109) душа, отставать; 110) душа, отщетит; 111) душа, ощущение; 112) душа, падать; 113) душа, память; 114) душа, пасхальный; 115) душа, перекрещиваться; 116) душа, перенести; 117) душа, перетекать; 118) душа, пир; 119) душа, писать; 120) душа, плоский; 121) душа, плоть; 122) душа, повествователь; 123) душа, погрязать; 124) душа, подобный; 125) душа, подполье; 126) душа, позволять; 127) душа, положительный; 128) душа, пользоваться; 129) душа, помолиться; 130) душа, поправляться; 131) душа, почтить; 132) душа, поэтика; 133) душа, праведник; 134) душа, предок; 135) душа, предрасположенный; 136) душа, представляться; 137) душа, преображать; 138) душа, приготавливать; 139) душа, призывать; 140) душа, примечать; 141) душа, приразиться; 142) душа, проверять; 143) душа, проводить; 144) душа, произведение; 145) душа, проникновение; 146) душа, противоположный; 147) душа, прощать; 148) душа, проявляться; 149) душа, псалт; 150) душа, пьянство; 151) душа, раб; 152) душа, разбойник; 153) душа, развитие; 154) душа, различать; 155) душа, размышление; 156) душа, размягчать; 157) душа, рай; 158) душа, ракитов; 159) душа, раскаяние; 160) душа, решение; 161) душа, родить; 162) душа, самоубийца; 163) душа, связанный; 164) душа, сделаться; 165) душа, семя; 166) душа, сердце; 167) душа, серьезный; 168) душа, символичный; 169) душа, сковывать; 170) душа, скорбеть; 171) душа, слабый; 172) душа, славянский; 173) душа, служить; 174) душа, случай; 175) душа, соборность; 176) душа, соборный; 177) душа, согласие; 178) душа, соглашаться; 179) душа, созревать; 180) душа, сотрясаться; 181) душа, сотрясение; 182) душа, софья; 183) душа, сохранять; 184) душа, спасение; 185) душа, ставрогин; 186) душа, старец; 187) душа, сторона; 188) душа, страждущий; 189) душа, стремиться; 190) душа, студент; 191) душа, сюжет; 192) душа, т; 193) душа, тайна; 194) душа, телеса; 195) душа, тело; 196) душа, трепетать; 197) душа, у; 198) душа, убежденный; 199) душа, удивленный; 200) душа, унижать; 201) душа, успокаиваться; 202) душа, устанавливать; 203) душа, учитывать; 204) душа, фон; 205) душа, хвала; 206) душа, хотеть; 207) душа, христос; 208) душа, художественный; 209) душа, цитирование; 210) душа, частый; 211) душа, черный; 212) душа, юродивый; 213) душа, являться; 214) душа, ясный;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мертвый, душа 12</w:t>
        <w:br/>
        <w:t>человеческий, душа 10</w:t>
        <w:br/>
        <w:t>русский, душа 9</w:t>
        <w:br/>
        <w:t>собственный, душа 9</w:t>
        <w:br/>
        <w:t>духовный, душа 5</w:t>
        <w:br/>
        <w:t>христианский, душа 4</w:t>
        <w:br/>
        <w:t>сорский, душа 4</w:t>
        <w:br/>
        <w:t>должный, душа 3</w:t>
        <w:br/>
        <w:t>душевный, душа 3</w:t>
        <w:br/>
        <w:t>долгорукий, душа 3</w:t>
        <w:br/>
        <w:t>злой, душа 3</w:t>
        <w:br/>
        <w:t>божественный, душа 3</w:t>
        <w:br/>
        <w:t>божий, душа 3</w:t>
        <w:br/>
        <w:t>внутренний, душа 3</w:t>
        <w:br/>
        <w:t>грешный, душа 3</w:t>
        <w:br/>
        <w:t>небесный, душа 3</w:t>
        <w:br/>
        <w:t>сокровенный, душа 3</w:t>
        <w:br/>
        <w:t>данный, душа 2</w:t>
        <w:br/>
        <w:t>спасительный, душа 2</w:t>
        <w:br/>
        <w:t>способный, душа 2</w:t>
        <w:br/>
        <w:t>живой, душа 2</w:t>
        <w:br/>
        <w:t>прекрасный, душа 2</w:t>
        <w:br/>
        <w:t>новый, душа 2</w:t>
        <w:br/>
        <w:t>ветхий, душа 2</w:t>
        <w:br/>
        <w:t>ложный, душа 2</w:t>
        <w:br/>
        <w:t>малый, душа 2</w:t>
        <w:br/>
        <w:t>религиозный, душа 2</w:t>
        <w:br/>
        <w:t>авторский, душа 2</w:t>
        <w:br/>
        <w:t>пасхальный, душа 2</w:t>
        <w:br/>
        <w:t>единый, душа 2</w:t>
        <w:br/>
        <w:t>юный, душа 2</w:t>
        <w:br/>
        <w:t>заблудший, душа 2</w:t>
        <w:br/>
        <w:t>полный, душа 2</w:t>
        <w:br/>
        <w:t>подобный, душа 2</w:t>
        <w:br/>
        <w:t>задумчивый, душа 2</w:t>
        <w:br/>
        <w:t>детский, душа 2</w:t>
        <w:br/>
        <w:t>глубокий, душа 2</w:t>
        <w:br/>
        <w:t>видимый, душа 2</w:t>
        <w:br/>
        <w:t>незыблемый, душа 2</w:t>
        <w:br/>
        <w:t>демонический, душа 2</w:t>
        <w:br/>
        <w:t>синайский, душа 2</w:t>
        <w:br/>
        <w:t>греховный, душа 2</w:t>
        <w:br/>
        <w:t>долгий,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атеистический, душа; 2) бедный, душа; 3) беззащитный, душа; 4) безобразный, душа; 5) безропотный, душа; 6) белый, душа; 7) бесноватый, душа; 8) бесовский, душа; 9) бессмертный, душа; 10) бесценный, душа; 11) бесчисленный, душа; 12) бинарный, душа; 13) благодатный, душа; 14) близкий, душа; 15) богатый, душа; 16) богатырский, душа; 17) боговдохновенный, душа; 18) богослужебный, душа; 19) божеский, душа; 20) болезненый, душа; 21) большой, душа; 22) братский, душа; 23) будущий, душа; 24) важный, душа; 25) вдохновенный, душа; 26) вдохновленный, душа; 27) великий, душа; 28) взаимный, душа; 29) виноватый, душа; 30) возможный, душа; 31) восторженный, душа; 32) высокий, душа; 33) вышний, душа; 34) главный, душа; 35) гневливый, душа; 36) горячий, душа; 37) готовый, душа; 38) грязный, душа; 39) двухчастный, душа; 40) действительный, душа; 41) достойный, душа; 42) дохристианский, душа; 43) древний, душа; 44) дьявольский, душа; 45) европейский, душа; 46) земной, душа; 47) злобный, душа; 48) избранный, душа; 49) известный, душа; 50) интересный, душа; 51) искаженный, душа; 52) исповедальный, душа; 53) исходный, душа; 54) капитанский, душа; 55) конечный, душа; 56) круглый, душа; 57) людской, душа; 58) материнский, душа; 59) молодой, душа; 60) мучительный, душа; 61) надрывный, душа; 62) народный, душа; 63) невинный, душа; 64) негативный, душа; 65) незнакомый, душа; 66) незримый, душа; 67) неизгладимый, душа; 68) немой, душа; 69) ненужний, душа; 70) необходимый, душа; 71) необычайный, душа; 72) неожиданный, душа; 73) неразрывный, душа; 74) несправедливый, душа; 75) несчастный, душа; 76) неясный, душа; 77) новозаветный, душа; 78) нравственный, душа; 79) обвинительный, душа; 80) общий, душа; 81) огромный, душа; 82) особенный, душа; 83) отрадный, душа; 84) очевидный, душа; 85) падший, душа; 86) первичный, душа; 87) первостепенный, душа; 88) переполненный, душа; 89) петропавловский, душа; 90) плотский, душа; 91) погибельный, душа; 92) подлинный, душа; 93) покойный, душа; 94) положительный, душа; 95) пороговый, душа; 96) последний, душа; 97) посмертный, душа; 98) постоянный, душа; 99) праведный, душа; 100) православный, душа; 101) правый, душа; 102) предельный, душа; 103) предсказуемый, душа; 104) прежний, душа; 105) преподобный, душа; 106) природный, душа; 107) пророческий, душа; 108) радостный, душа; 109) различный, душа; 110) разрушительный, душа; 111) разумный, душа; 112) ревизский, душа; 113) рогожинский, душа; 114) самовольный, душа; 115) светлый, душа; 116) связанный, душа; 117) святой, душа; 118) священный, душа; 119) серьезный, душа; 120) сильный, душа; 121) скверный, душа; 122) славянский, душа; 123) следующий, душа; 124) снегиревой, душа; 125) совершенный, душа; 126) страшный, душа; 127) таинственный, душа; 128) талантливый, душа; 129) твердый, душа; 130) творческий, душа; 131) темный, душа; 132) тихий, душа; 133) трогательный, душа; 134) тысячелетний, душа; 135) убежденный, душа; 136) угодный, душа; 137) удивленный, душа; 138) унизительный, душа; 139) утешающий, душа; 140) финальный, душа; 141) характерный, душа; 142) хороший, душа; 143) христов, душа; 144) художественный, душа; 145) целомудренный, душа; 146) церковнославянский, душа; 147) чужой, душа; 148) эвклидов, душа; 149) энергетический, душа;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душа 16</w:t>
        <w:br/>
        <w:t>душа, душа 14</w:t>
        <w:br/>
        <w:t>спасение, душа 12</w:t>
        <w:br/>
        <w:t>человек, душа 11</w:t>
        <w:br/>
        <w:t>бессмертие, душа 11</w:t>
        <w:br/>
        <w:t>вера, душа 10</w:t>
        <w:br/>
        <w:t>мир, душа 8</w:t>
        <w:br/>
        <w:t>сила, душа 7</w:t>
        <w:br/>
        <w:t>христос, душа 7</w:t>
        <w:br/>
        <w:t>глубина, душа 7</w:t>
        <w:br/>
        <w:t>воскресение, душа 7</w:t>
        <w:br/>
        <w:t>страдание, душа 6</w:t>
        <w:br/>
        <w:t>достоевский, душа 6</w:t>
        <w:br/>
        <w:t>чувство, душа 6</w:t>
        <w:br/>
        <w:t>герой, душа 6</w:t>
        <w:br/>
        <w:t>дело, душа 6</w:t>
        <w:br/>
        <w:t>идея, душа 5</w:t>
        <w:br/>
        <w:t>слово, душа 5</w:t>
        <w:br/>
        <w:t>мертвый, душа 5</w:t>
        <w:br/>
        <w:t>прение, душа 5</w:t>
        <w:br/>
        <w:t>предмет, душа 5</w:t>
        <w:br/>
        <w:t>действие, душа 4</w:t>
        <w:br/>
        <w:t>борьба, душа 4</w:t>
        <w:br/>
        <w:t>церковь, душа 4</w:t>
        <w:br/>
        <w:t>время, душа 4</w:t>
        <w:br/>
        <w:t>выражение, душа 4</w:t>
        <w:br/>
        <w:t>смерть, душа 4</w:t>
        <w:br/>
        <w:t>страсть, душа 4</w:t>
        <w:br/>
        <w:t>существование, душа 4</w:t>
        <w:br/>
        <w:t>любовь, душа 4</w:t>
        <w:br/>
        <w:t>желание, душа 3</w:t>
        <w:br/>
        <w:t>переживание, душа 3</w:t>
        <w:br/>
        <w:t>речь, душа 3</w:t>
        <w:br/>
        <w:t>раскольников, душа 3</w:t>
        <w:br/>
        <w:t>сердце, душа 3</w:t>
        <w:br/>
        <w:t>том, душа 3</w:t>
        <w:br/>
        <w:t>тело, душа 3</w:t>
        <w:br/>
        <w:t>дух, душа 3</w:t>
        <w:br/>
        <w:t>макар, душа 3</w:t>
        <w:br/>
        <w:t>содержание, душа 3</w:t>
        <w:br/>
        <w:t>вопрос, душа 3</w:t>
        <w:br/>
        <w:t>место, душа 3</w:t>
        <w:br/>
        <w:t>мгновение, душа 3</w:t>
        <w:br/>
        <w:t>свет, душа 3</w:t>
        <w:br/>
        <w:t>евангелие, душа 3</w:t>
        <w:br/>
        <w:t>благодать, душа 3</w:t>
        <w:br/>
        <w:t>воздействие, душа 3</w:t>
        <w:br/>
        <w:t>ум, душа 3</w:t>
        <w:br/>
        <w:t>исцеление, душа 3</w:t>
        <w:br/>
        <w:t>прощение, душа 3</w:t>
        <w:br/>
        <w:t>жизнь, душа 3</w:t>
        <w:br/>
        <w:t>год, душа 3</w:t>
        <w:br/>
        <w:t>мысль, душа 3</w:t>
        <w:br/>
        <w:t>плен, душа 3</w:t>
        <w:br/>
        <w:t>сосложение, душа 3</w:t>
        <w:br/>
        <w:t>склонение, душа 3</w:t>
        <w:br/>
        <w:t>роман, душа 2</w:t>
        <w:br/>
        <w:t>зосима, душа 2</w:t>
        <w:br/>
        <w:t>предложение, душа 2</w:t>
        <w:br/>
        <w:t>низость, душа 2</w:t>
        <w:br/>
        <w:t>поступок, душа 2</w:t>
        <w:br/>
        <w:t>мытарство, душа 2</w:t>
        <w:br/>
        <w:t>алеша, душа 2</w:t>
        <w:br/>
        <w:t>стремление, душа 2</w:t>
        <w:br/>
        <w:t>пятно, душа 2</w:t>
        <w:br/>
        <w:t>проклятие, душа 2</w:t>
        <w:br/>
        <w:t>жених, душа 2</w:t>
        <w:br/>
        <w:t>сотрясение, душа 2</w:t>
        <w:br/>
        <w:t>алешина, душа 2</w:t>
        <w:br/>
        <w:t>с, душа 2</w:t>
        <w:br/>
        <w:t>воскрешение, душа 2</w:t>
        <w:br/>
        <w:t>завершение, душа 2</w:t>
        <w:br/>
        <w:t>возможность, душа 2</w:t>
        <w:br/>
        <w:t>действительность, душа 2</w:t>
        <w:br/>
        <w:t>система, душа 2</w:t>
        <w:br/>
        <w:t>радость, душа 2</w:t>
        <w:br/>
        <w:t>преображение, душа 2</w:t>
        <w:br/>
        <w:t>молитва, душа 2</w:t>
        <w:br/>
        <w:t>дьявол, душа 2</w:t>
        <w:br/>
        <w:t>продажа, душа 2</w:t>
        <w:br/>
        <w:t>иван, душа 2</w:t>
        <w:br/>
        <w:t>порабощение, душа 2</w:t>
        <w:br/>
        <w:t>счет, душа 2</w:t>
        <w:br/>
        <w:t>софья, душа 2</w:t>
        <w:br/>
        <w:t>возрождение, душа 2</w:t>
        <w:br/>
        <w:t>созерцание, душа 2</w:t>
        <w:br/>
        <w:t>отношение, душа 2</w:t>
        <w:br/>
        <w:t>образ, душа 2</w:t>
        <w:br/>
        <w:t>состояние, душа 2</w:t>
        <w:br/>
        <w:t>серафим, душа 2</w:t>
        <w:br/>
        <w:t>божество, душа 2</w:t>
        <w:br/>
        <w:t>соня, душа 2</w:t>
        <w:br/>
        <w:t>ребенок, душа 2</w:t>
        <w:br/>
        <w:t>крест, душа 2</w:t>
        <w:br/>
        <w:t>присутствие, душа 2</w:t>
        <w:br/>
        <w:t>сочетание, душа 2</w:t>
        <w:br/>
        <w:t>порок, душа 2</w:t>
        <w:br/>
        <w:t>гоголь, душа 2</w:t>
        <w:br/>
        <w:t>автор, душа 2</w:t>
        <w:br/>
        <w:t>проникновение, душа 2</w:t>
        <w:br/>
        <w:t>претворение, душа 2</w:t>
        <w:br/>
        <w:t>бытие, душа 2</w:t>
        <w:br/>
        <w:t>бес, душа 2</w:t>
        <w:br/>
        <w:t>смысл, душа 2</w:t>
        <w:br/>
        <w:t>враг, душа 2</w:t>
        <w:br/>
        <w:t>шутка, душа 2</w:t>
        <w:br/>
        <w:t>икона, душа 2</w:t>
        <w:br/>
        <w:t>завет, душа 2</w:t>
        <w:br/>
        <w:t>пример, душа 2</w:t>
        <w:br/>
        <w:t>рай, душа 2</w:t>
        <w:br/>
        <w:t>определение, душа 2</w:t>
        <w:br/>
        <w:t>лакейство, душа 2</w:t>
        <w:br/>
        <w:t>умиление, душа 2</w:t>
        <w:br/>
        <w:t>путь, душа 2</w:t>
        <w:br/>
        <w:t>покаяние, душа 2</w:t>
        <w:br/>
        <w:t>т, душа 2</w:t>
        <w:br/>
        <w:t>пленение, душа 2</w:t>
        <w:br/>
        <w:t>внимание, душа 2</w:t>
        <w:br/>
        <w:t>болезнь, душа 2</w:t>
        <w:br/>
        <w:t>книга, душа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ад, душа; 2) аллюзия, душа; 3) аникин, душа; 4) афанасий, душа; 5) аще, душа; 6) бахтин, душа; 7) безысходность, душа; 8) белье, душа; 9) берег, душа; 10) бесконечность, душа; 11) беспорядок, душа; 12) ближний, душа; 13) богослужение, душа; 14) борение, душа; 15) брань, душа; 16) брат, душа; 17) бремя, душа; 18) булгаков, душа; 19) в, душа; 20) вариантность, душа; 21) ваятель, душа; 22) ведущий, душа; 23) веко, душа; 24) веревка, душа; 25) вероятность, душа; 26) версил, душа; 27) веселие, душа; 28) вещь, душа; 29) взаимосвязь, душа; 30) вид, душа; 31) вино, душа; 32) владение, душа; 33) влияние, душа; 34) волк, душа; 35) волна, душа; 36) воспоминание, душа; 37) впечатление, душа; 38) гармония, душа; 39) гатство, душа; 40) гибель, душа; 41) гимн, душа; 42) голова, душа; 43) гость, душа; 44) двойник, душа; 45) двойственность, душа; 46) девушка, душа; 47) действенность, душа; 48) делание, душа; 49) день, душа; 50) диалог, душа; 51) диккенс, душа; 52) дневник, душа; 53) добро, душа; 54) дорога, душа; 55) дочка, душа; 56) друг, душа; 57) духовник, душа; 58) духовность, душа; 59) е, душа; 60) евгений, душа; 61) еси, душа; 62) замысел, душа; 63) зандер, душа; 64) зарождение, душа; 65) зачаток, душа; 66) зверков, душа; 67) земля, душа; 68) зло, душа; 69) идеал, душа; 70) избавление, душа; 71) изображение, душа; 72) имя, душа; 73) инвариант, душа; 74) иоанн, душа; 75) искренность, душа; 76) исповедь, душа; 77) исправление, душа; 78) истина, душа; 79) источник, душа; 80) исход, душа; 81) иудушка, душа; 82) иустин, душа; 83) ихже, душа; 84) к, душа; 85) картина, душа; 86) католик, душа; 87) каторга, душа; 88) копание, душа; 89) красовицкая, душа; 90) крепость, душа; 91) л, душа; 92) лествица, душа; 93) литература, душа; 94) личность, душа; 95) логос, душа; 96) луна, душа; 97) луч, душа; 98) мармеладов, душа; 99) мать, душа; 100) мера, душа; 101) метод, душа; 102) методика, душа; 103) миргород, душа; 104) мк, душа; 105) младенец, душа; 106) момент, душа; 107) мотив, душа; 108) мрак, душа; 109) мука, душа; 110) мышкин, душа; 111) н, душа; 112) наказание, душа; 113) народ, душа; 114) наследство, душа; 115) насмешка, душа; 116) наставление, душа; 117) начало, душа; 118) неблагообразие, душа; 119) несчастие, душа; 120) нил, душа; 121) ничтожность, душа; 122) обнажение, душа; 123) обольщение, душа; 124) обращение, душа; 125) обретение, душа; 126) обстоятельство, душа; 127) огонь, душа; 128) ограждение, душа; 129) одиночество, душа; 130) онегин, душа; 131) описание, душа; 132) опыт, душа; 133) осознание, душа; 134) отечество, душа; 135) отказ, душа; 136) откр, душа; 137) откровение, душа; 138) отражение, душа; 139) отчаяние, душа; 140) отчет, душа; 141) паисий, душа; 142) памятозлобие, душа; 143) память, душа; 144) пасха, душа; 145) переулок, душа; 146) персонаж, душа; 147) перспектива, душа; 148) перст, душа; 149) петр, душа; 150) писатель, душа; 151) платоник, душа; 152) плод, душа; 153) плоть, душа; 154) площадь, душа; 155) поддержка, душа; 156) подполье, душа; 157) пожар, душа; 158) покой, душа; 159) положение, душа; 160) порыв, душа; 161) посетитель, душа; 162) посещение, душа; 163) потрясение, душа; 164) поход, душа; 165) поэтика, душа; 166) появление, душа; 167) праздник, душа; 168) превращение, душа; 169) преодоление, душа; 170) преступление, душа; 171) привычка, душа; 172) приговор, душа; 173) признание, душа; 174) призрак, душа; 175) принадлежность, душа; 176) приобрящета, душа; 177) приражение, душа; 178) пробуждение, душа; 179) произведение, душа; 180) пропасть, душа; 181) пропитанность, душа; 182) прошлое, душа; 183) проявление, душа; 184) пушкин, душа; 185) пушкина, душа; 186) раз, душа; 187) развращение, душа; 188) рассказ, душа; 189) рассказчик, душа; 190) расстройство, душа; 191) реализм, душа; 192) результат, душа; 193) рождение, душа; 194) розанов, душа; 195) рок, душа; 196) роль, душа; 197) самосознание, душа; 198) сведение, душа; 199) сверхзадача, душа; 200) свобода, душа; 201) свод, душа; 202) свойство, душа; 203) связь, душа; 204) святитель, душа; 205) святыня, душа; 206) себ, душа; 207) секунда, душа; 208) симпатия, душа; 209) скрипач, душа; 210) скруг, душа; 211) скряга, душа; 212) слабость, душа; 213) сластолюбие, душа; 214) след, душа; 215) следствие, душа; 216) сложение, душа; 217) случай, душа; 218) случайность, душа; 219) соблазн, душа; 220) событие, душа; 221) согласие, душа; 222) солнце, душа; 223) сомнение, душа; 224) сон, душа; 225) сопрано, душа; 226) сопротивление, душа; 227) способность, душа; 228) срам, душа; 229) среда, душа; 230) стадия, душа; 231) старец, душа; 232) степан, душа; 233) степень, душа; 234) стихия, душа; 235) сторона, душа; 236) стос, душа; 237) строй, душа; 238) стыд, душа; 239) судьба, душа; 240) судья, душа; 241) существительное, душа; 242) сущность, душа; 243) сцена, душа; 244) счастие, душа; 245) тайна, душа; 246) тайник, душа; 247) текст, душа; 248) тема, душа; 249) тень, душа; 250) теплота, душа; 251) терзание, душа; 252) тихон, душа; 253) тишина, душа; 254) торжество, душа; 255) тоска, душа; 256) точка, душа; 257) трагедия, душа; 258) традиция, душа; 259) трофимович, душа; 260) труд, душа; 261) убийство, душа; 262) увещание, душа; 263) угроза, душа; 264) улица, душа; 265) умиротворение, душа; 266) упование, душа; 267) упокоение, душа; 268) уступка, душа; 269) утешитель, душа; 270) ученик, душа; 271) ученый, душа; 272) философ, душа; 273) форма, душа; 274) характеристика, душа; 275) хри, душа; 276) христианин, душа; 277) царство, душа; 278) целое, душа; 279) цель, душа; 280) цена, душа; 281) ценность, душа; 282) цинизм, душа; 283) часть, душа; 284) чаяние, душа; 285) человечество, душа; 286) черт, душа; 287) шаг, душа; 288) широкость, душа; 289) эманация, душа; 290) явление, душа; 291) язык, душа; 292) ярышева, душа;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душа, человек 26</w:t>
        <w:br/>
        <w:t>душа, душа 14</w:t>
        <w:br/>
        <w:t>душа, герой 14</w:t>
        <w:br/>
        <w:t>душа, слово 11</w:t>
        <w:br/>
        <w:t>душа, любовь 10</w:t>
        <w:br/>
        <w:t>душа, мысль 9</w:t>
        <w:br/>
        <w:t>душа, достоевский 9</w:t>
        <w:br/>
        <w:t>душа, жизнь 9</w:t>
        <w:br/>
        <w:t>душа, бог 8</w:t>
        <w:br/>
        <w:t>душа, образ 5</w:t>
        <w:br/>
        <w:t>душа, митя 5</w:t>
        <w:br/>
        <w:t>душа, иван 5</w:t>
        <w:br/>
        <w:t>душа, в 5</w:t>
        <w:br/>
        <w:t>душа, гоголь 5</w:t>
        <w:br/>
        <w:t>душа, смерть 5</w:t>
        <w:br/>
        <w:t>душа, грех 5</w:t>
        <w:br/>
        <w:t>душа, грешник 5</w:t>
        <w:br/>
        <w:t>душа, мир 5</w:t>
        <w:br/>
        <w:t>душа, раскольников 5</w:t>
        <w:br/>
        <w:t>душа, вера 5</w:t>
        <w:br/>
        <w:t>душа, предмет 5</w:t>
        <w:br/>
        <w:t>душа, писатель 4</w:t>
        <w:br/>
        <w:t>душа, путь 4</w:t>
        <w:br/>
        <w:t>душа, читатель 4</w:t>
        <w:br/>
        <w:t>душа, состояние 4</w:t>
        <w:br/>
        <w:t>душа, борьба 4</w:t>
        <w:br/>
        <w:t>душа, ребенок 4</w:t>
        <w:br/>
        <w:t>душа, загадка 4</w:t>
        <w:br/>
        <w:t>душа, мышкин 4</w:t>
        <w:br/>
        <w:t>душа, чудо 4</w:t>
        <w:br/>
        <w:t>душа, добротолюбие 4</w:t>
        <w:br/>
        <w:t>душа, чувство 3</w:t>
        <w:br/>
        <w:t>душа, катя 3</w:t>
        <w:br/>
        <w:t>душа, благодать 3</w:t>
        <w:br/>
        <w:t>душа, н 3</w:t>
        <w:br/>
        <w:t>душа, князь 3</w:t>
        <w:br/>
        <w:t>душа, возможность 3</w:t>
        <w:br/>
        <w:t>душа, ад 3</w:t>
        <w:br/>
        <w:t>душа, рай 3</w:t>
        <w:br/>
        <w:t>душа, истина 3</w:t>
        <w:br/>
        <w:t>душа, рассказ 3</w:t>
        <w:br/>
        <w:t>душа, народ 3</w:t>
        <w:br/>
        <w:t>душа, идея 3</w:t>
        <w:br/>
        <w:t>душа, сюжет 3</w:t>
        <w:br/>
        <w:t>душа, сердце 3</w:t>
        <w:br/>
        <w:t>душа, христос 3</w:t>
        <w:br/>
        <w:t>душа, слеза 3</w:t>
        <w:br/>
        <w:t>душа, ум 3</w:t>
        <w:br/>
        <w:t>душа, тело 3</w:t>
        <w:br/>
        <w:t>душа, произведение 3</w:t>
        <w:br/>
        <w:t>душа, ставрогин 3</w:t>
        <w:br/>
        <w:t>душа, зосима 3</w:t>
        <w:br/>
        <w:t>душа, раб 3</w:t>
        <w:br/>
        <w:t>душа, дита 2</w:t>
        <w:br/>
        <w:t>душа, лицо 2</w:t>
        <w:br/>
        <w:t>душа, время 2</w:t>
        <w:br/>
        <w:t>душа, воспоминание 2</w:t>
        <w:br/>
        <w:t>душа, отказ 2</w:t>
        <w:br/>
        <w:t>душа, тихон 2</w:t>
        <w:br/>
        <w:t>душа, свет 2</w:t>
        <w:br/>
        <w:t>душа, вид 2</w:t>
        <w:br/>
        <w:t>душа, алеша 2</w:t>
        <w:br/>
        <w:t>душа, сон 2</w:t>
        <w:br/>
        <w:t>душа, сотрясение 2</w:t>
        <w:br/>
        <w:t>душа, вселенная 2</w:t>
        <w:br/>
        <w:t>душа, православие 2</w:t>
        <w:br/>
        <w:t>душа, ужас 2</w:t>
        <w:br/>
        <w:t>душа, соборность 2</w:t>
        <w:br/>
        <w:t>душа, л 2</w:t>
        <w:br/>
        <w:t>душа, день 2</w:t>
        <w:br/>
        <w:t>душа, пробуждение 2</w:t>
        <w:br/>
        <w:t>душа, совесть 2</w:t>
        <w:br/>
        <w:t>душа, дело 2</w:t>
        <w:br/>
        <w:t>душа, страсть 2</w:t>
        <w:br/>
        <w:t>душа, проповедь 2</w:t>
        <w:br/>
        <w:t>душа, порок 2</w:t>
        <w:br/>
        <w:t>душа, купец 2</w:t>
        <w:br/>
        <w:t>душа, опера 2</w:t>
        <w:br/>
        <w:t>душа, событие 2</w:t>
        <w:br/>
        <w:t>душа, ненависть 2</w:t>
        <w:br/>
        <w:t>душа, вопрос 2</w:t>
        <w:br/>
        <w:t>душа, связь 2</w:t>
        <w:br/>
        <w:t>душа, печаль 2</w:t>
        <w:br/>
        <w:t>душа, разумение 2</w:t>
        <w:br/>
        <w:t>душа, макар 2</w:t>
        <w:br/>
        <w:t>душа, паук 2</w:t>
        <w:br/>
        <w:t>душа, диалог 2</w:t>
        <w:br/>
        <w:t>душа, ответ 2</w:t>
        <w:br/>
        <w:t>душа, юродивый 2</w:t>
        <w:br/>
        <w:t>душа, роман 2</w:t>
        <w:br/>
        <w:t>душа, прение 2</w:t>
        <w:br/>
        <w:t>душа, ода 2</w:t>
        <w:br/>
        <w:t>душа, г 2</w:t>
        <w:br/>
        <w:t>душа, подвиг 2</w:t>
        <w:br/>
        <w:t>душа, развитие 2</w:t>
        <w:br/>
        <w:t>душа, решение 2</w:t>
        <w:br/>
        <w:t>душа, старец 2</w:t>
        <w:br/>
        <w:t>душа, мать 2</w:t>
        <w:br/>
        <w:t>душа, характер 2</w:t>
        <w:br/>
        <w:t>душа, с 2</w:t>
        <w:br/>
        <w:t>душа, личность 2</w:t>
        <w:br/>
        <w:t>душа, т 2</w:t>
        <w:br/>
        <w:t>душа, друг 2</w:t>
        <w:br/>
        <w:t>душа, случай 2</w:t>
        <w:br/>
        <w:t>душа, раз 2</w:t>
        <w:br/>
        <w:t>душа, ф 2</w:t>
        <w:br/>
        <w:t>душа, минута 2</w:t>
        <w:br/>
        <w:t>душа, праведник 2</w:t>
        <w:br/>
        <w:t>душа, горе 2</w:t>
        <w:br/>
        <w:t>душа, бытие 2</w:t>
        <w:br/>
        <w:t>душа, сторона 2</w:t>
        <w:br/>
        <w:t>душа, земля 2</w:t>
        <w:br/>
        <w:t>душа, завет 2</w:t>
        <w:br/>
        <w:t>душа, воскресение 2</w:t>
        <w:br/>
        <w:t>душа, покаяние 2</w:t>
        <w:br/>
        <w:t>душа, лествица 2</w:t>
        <w:br/>
        <w:t>душа, услаждение 2</w:t>
        <w:br/>
        <w:t>душа, помысел 2</w:t>
        <w:br/>
        <w:t>душа, исповедь 2</w:t>
        <w:br/>
        <w:t>душа, форма 2</w:t>
        <w:br/>
        <w:t>душа, тайна 2</w:t>
        <w:br/>
        <w:t>душа, добро 2</w:t>
        <w:br/>
        <w:t>душа, воскрешение 2</w:t>
        <w:br/>
        <w:t>душа, восстановление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душа, а; 2) душа, автор; 3) душа, активизация; 4) душа, анализ; 5) душа, андреевна; 6) душа, античность; 7) душа, аркадий; 8) душа, аффект; 9) душа, беда; 10) душа, бездна; 11) душа, беззаконие; 12) душа, бес; 13) душа, беседа; 14) душа, бесконечность; 15) душа, бессмертие; 16) душа, благообразие; 17) душа, блудница; 18) душа, богатырство; 19) душа, богоприсутствие; 20) душа, божество; 21) душа, большинство; 22) душа, бражник; 23) душа, брань; 24) душа, будеши; 25) душа, бьоринг; 26) душа, веко; 27) душа, великодушие; 28) душа, версилов; 29) душа, видение; 30) душа, вино; 31) душа, влияние; 32) душа, внимание; 33) душа, воздействие; 34) душа, война; 35) душа, воля; 36) душа, восхождение; 37) душа, впечатление; 38) душа, всеблагость; 39) душа, всеволодович; 40) душа, героиня; 41) душа, глава; 42) душа, глубина; 43) душа, голова; 44) душа, голос; 45) душа, гораций; 46) душа, граница; 47) душа, грешница; 48) душа, грудь; 49) душа, грушенька; 50) душа, грядущее; 51) душа, гуманность; 52) душа, гуно; 53) душа, д; 54) душа, дар; 55) душа, действительность; 56) душа, демон; 57) душа, деяние; 58) душа, дневник; 59) душа, доброта; 60) душа, дух; 61) душа, дьявол; 62) душа, е; 63) душа, евангелие; 64) душа, евгений; 65) душа, единение; 66) душа, единство; 67) душа, жажда; 68) душа, жанр; 69) душа, желание; 70) душа, жених; 71) душа, жертва; 72) душа, жизнеописание; 73) душа, житие; 74) душа, завершение; 75) душа, зазор; 76) душа, закон; 77) душа, замысел; 78) душа, зандер; 79) душа, зло; 80) душа, значение; 81) душа, иванович; 82) душа, игорь; 83) душа, идеал; 84) душа, идолослужениа; 85) душа, изверг; 86) душа, иисусов; 87) душа, имя; 88) душа, инвариант; 89) душа, иоан; 90) душа, ипполит; 91) душа, иртенев; 92) душа, исполнение; 93) душа, исследователь; 94) душа, история; 95) душа, исход; 96) душа, кан; 97) душа, кармен; 98) душа, карпов; 99) душа, каштан; 100) душа, кирилл; 101) душа, кириллов; 102) душа, кирилов; 103) душа, книга; 104) душа, колышко; 105) душа, конец; 106) душа, контрастность; 107) душа, конфликт; 108) душа, кор; 109) душа, красота; 110) душа, кротость; 111) душа, круг; 112) душа, лев; 113) душа, лексема; 114) душа, леонтьев; 115) душа, лестница; 116) душа, лизавета; 117) душа, лик; 118) душа, литература; 119) душа, мальчик; 120) душа, манон; 121) душа, маска; 122) душа, мемуаристка; 123) душа, мефодий; 124) душа, мизансцена; 125) душа, михайлович; 126) душа, младенец; 127) душа, молитва; 128) душа, момент; 129) душа, мытарство; 130) душа, надежда; 131) душа, назидание; 132) душа, напиток; 133) душа, нары; 134) душа, насыщенность; 135) душа, наука; 136) душа, начало; 137) душа, неверие; 138) душа, неделя; 139) душа, недруг; 140) душа, непобедимость; 141) душа, непокаяние; 142) душа, никаяж; 143) душа, николай; 144) душа, нил; 145) душа, нога; 146) душа, ночь; 147) душа, нравственность; 148) душа, обморок; 149) душа, обращение; 150) душа, обретение; 151) душа, обычай; 152) душа, одиночество; 153) душа, око; 154) душа, олицетворение; 155) душа, опора; 156) душа, оппонент; 157) душа, оскар; 158) душа, основа; 159) душа, остальное; 160) душа, острога; 161) душа, отголосок; 162) душа, отличие; 163) душа, отношение; 164) душа, отчаяние; 165) душа, отщетит; 166) душа, очередь; 167) душа, ошибка; 168) душа, ощущение; 169) душа, пакостник; 170) душа, память; 171) душа, персонаж; 172) душа, пир; 173) душа, письмо; 174) душа, пламень; 175) душа, пленение; 176) душа, плоть; 177) душа, поведение; 178) душа, повествователь; 179) душа, повторение; 180) душа, подполье; 181) душа, поиск; 182) душа, покой; 183) душа, полз; 184) душа, попович; 185) душа, поэма; 186) душа, поэтика; 187) душа, предел; 188) душа, предок; 189) душа, представление; 190) душа, предчувствие; 191) душа, преп; 192) душа, преступление; 193) душа, признак; 194) душа, признание; 195) душа, прилагательное; 196) душа, прилог; 197) душа, принцип; 198) душа, природа; 199) душа, притча; 200) душа, причина; 201) душа, проблема; 202) душа, прозрение; 203) душа, происхождение; 204) душа, происшествие; 205) душа, проникновение; 206) душа, пророк; 207) душа, просьба; 208) душа, противление; 209) душа, противоречие; 210) душа, протоиерей; 211) душа, протяжение; 212) душа, прошлое; 213) душа, прощение; 214) душа, псалт; 215) душа, публицистика; 216) душа, пьянство; 217) душа, радость; 218) душа, разбойник; 219) душа, раздумье; 220) душа, размышление; 221) душа, ракитов; 222) душа, раскаяние; 223) душа, расстреляние; 224) душа, ргали; 225) душа, россия; 226) душа, рука; 227) душа, самоопределение; 228) душа, самоотвержение; 229) душа, самоубийца; 230) душа, сверстник; 231) душа, свидетель; 232) душа, свойство; 233) душа, святой; 234) душа, секунда; 235) душа, семя; 236) душа, сергий; 237) душа, сеятель; 238) душа, синоним; 239) душа, система; 240) душа, скотобойников; 241) душа, скука; 242) душа, слава; 243) душа, сладострастник; 244) душа, смена; 245) душа, смирение; 246) душа, согласие; 247) душа, содержание; 248) душа, сокольский; 249) душа, сокровище; 250) душа, солнце; 251) душа, сонин; 252) душа, сопротивление; 253) душа, сосложение; 254) душа, софья; 255) душа, сочувствие; 256) душа, спасение; 257) душа, способность; 258) душа, ссора; 259) душа, стадия; 260) душа, стенли; 261) душа, степень; 262) душа, степченков; 263) душа, страница; 264) душа, студент; 265) душа, судьба; 266) душа, сумасшествие; 267) душа, существо; 268) душа, схождение; 269) душа, сцена; 270) душа, талант; 271) душа, творец; 272) душа, текст; 273) душа, телеса; 274) душа, тема; 275) душа, тип; 276) душа, толкование; 277) душа, толстой; 278) душа, том; 279) душа, у; 280) душа, убеждение; 281) душа, удовлетворение; 282) душа, улыбка; 283) душа, умерьшаа; 284) душа, упрек; 285) душа, усилие; 286) душа, уста; 287) душа, усталость; 288) душа, участник; 289) душа, учение; 290) душа, февраль; 291) душа, федор; 292) душа, федорович; 293) душа, феофан; 294) душа, фон; 295) душа, фраза; 296) душа, хвала; 297) душа, хлеб; 298) душа, ход; 299) душа, христианин; 300) душа, христианство; 301) душа, царство; 302) душа, ценность; 303) душа, центр; 304) душа, церковь; 305) душа, цинизм; 306) душа, цитирование; 307) душа, человеколюбие; 308) душа, человечество; 309) душа, черта; 310) душа, шатова; 311) душа, шедевр; 312) душа, школа; 313) душа, шульц; 314) душа, эпитет; 315) душа, ядро;</w:t>
      </w:r>
    </w:p>
    <w:p>
      <w:pPr>
        <w:pStyle w:val="BodyText"/>
      </w:pPr>
      <w:r>
        <w:t>1.</w:t>
        <w:br/>
        <w:t>может только Бог. Но почти</w:t>
        <w:br/>
        <w:t xml:space="preserve">    у каждого, кто соприкоснулся со светлым образом главного героя романа,</w:t>
        <w:br/>
        <w:t xml:space="preserve">    остались неизгладимый след в душе и память о том, что человек может</w:t>
        <w:br/>
        <w:t xml:space="preserve">    быть и таким — отдавшим всего себя ближним.</w:t>
        <w:br/>
        <w:t xml:space="preserve">    Достоевский верил, что «люди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с упомянутой девицей? В первом послании коринфянам</w:t>
        <w:br/>
        <w:t xml:space="preserve">    апостола Павла говорится:</w:t>
        <w:br/>
        <w:t xml:space="preserve">    Когда Христианин все упование свое возложит на Бога, тогда душа его</w:t>
        <w:br/>
        <w:t xml:space="preserve">    освобождается от искушений¹².</w:t>
        <w:br/>
        <w:t xml:space="preserve">    Усталость, скука, цинизм, неверие, уход от Бога — вот что довело ее до</w:t>
        <w:br/>
        <w:t xml:space="preserve">    убийства самой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Иисуса</w:t>
        <w:br/>
        <w:t xml:space="preserve">    Христа. Его речь безжалостна. Он обвиняет Иисуса за свободу выбора,</w:t>
        <w:br/>
        <w:t xml:space="preserve">    данную им людям, за веру в великую силу души.</w:t>
        <w:br/>
        <w:t xml:space="preserve">    Никакая наука не даст им хлеба, пока они будут оставаться свободными,</w:t>
        <w:br/>
        <w:t xml:space="preserve">    но кончится тем, что они принесут свою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 xml:space="preserve"> слова». Рождением «дитё»</w:t>
        <w:br/>
        <w:t xml:space="preserve">    заканчивается и начинается жизнь Дмитрия Карамазова. Только слово</w:t>
        <w:br/>
        <w:t xml:space="preserve">    спасительно, оно одно способно объять мятущуюся человеческую душу и</w:t>
        <w:br/>
        <w:t xml:space="preserve">    изобразиться в ней. Причем обращает на себя внимание, что</w:t>
        <w:br/>
        <w:t xml:space="preserve">    «дитё» возникает в сознании героя именно как «слово».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5.</w:t>
        <w:br/>
        <w:t xml:space="preserve"> предполагает, прежде всего, особое состояние переводчика.</w:t>
        <w:br/>
        <w:t xml:space="preserve">    Творения Отцов Церкви должны всецело переживаться им, оказывать живое</w:t>
        <w:br/>
        <w:t xml:space="preserve">    действие на его душу, на весь образ его мыслей и чувств. Непонимающие</w:t>
        <w:br/>
        <w:t xml:space="preserve">    этого становятся источником кощунственных ошибок, искажений, «ибо они</w:t>
        <w:br/>
        <w:t xml:space="preserve">    не научились, въ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t>сердца моего и беззакония моя аз возвешу»²⁶. Церковнославянская</w:t>
        <w:br/>
        <w:t xml:space="preserve">    стихия, которой перенасыщена эта часть текста, обусловлена желанием</w:t>
        <w:br/>
        <w:t xml:space="preserve">    облегчить страдания души раскаянием. Писатель оказывается лицом к лицу</w:t>
        <w:br/>
        <w:t xml:space="preserve">    с последней правдой, с откровением. Здесь есть только внутреннее,</w:t>
        <w:br/>
        <w:t xml:space="preserve">    личное,</w:t>
        <w:br/>
        <w:t xml:space="preserve">    «уединенное», это,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к самому</w:t>
        <w:br/>
        <w:t xml:space="preserve">    себе, а через предельное погружение в себя — к Богу. Но интересно и</w:t>
        <w:br/>
        <w:t xml:space="preserve">    другое — то, как исповедь кающейся души перетекает в текст, в центре</w:t>
        <w:br/>
        <w:t xml:space="preserve">    которого уже не человек, живущий предчувствием Страшного суда, а</w:t>
        <w:br/>
        <w:t xml:space="preserve">    автор,</w:t>
        <w:br/>
        <w:t xml:space="preserve">    412</w:t>
        <w:br/>
        <w:t xml:space="preserve">    художник, возвращающийся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 xml:space="preserve"> советом,</w:t>
        <w:br/>
        <w:t xml:space="preserve">  и за помощью, и за «позволением». Теперь Алеша, выполняя завет старца</w:t>
        <w:br/>
        <w:t xml:space="preserve">  Зосимы, как бы вселяет духовные силы в души Мити, Кати, Грушеньки на их</w:t>
        <w:br/>
        <w:t xml:space="preserve">  пути к возрождению.</w:t>
        <w:br/>
        <w:t xml:space="preserve">  Название первой главы «Эпилога» — «Проекты спасти Митю» — отражает</w:t>
        <w:br/>
        <w:t xml:space="preserve">  взаимосвязь судеб Ивана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9.</w:t>
        <w:br/>
        <w:t>другой</w:t>
        <w:br/>
        <w:t xml:space="preserve">  комнатѣ, лежалъ въ горячкѣ и въ безпамятствѣ Иванъ Ѳедоровичъ» (2, 669).</w:t>
        <w:br/>
        <w:t xml:space="preserve">  Двухчастная форма этого предложения показывает борьбу в душе Кати любви</w:t>
        <w:br/>
        <w:t xml:space="preserve">  к Ивану Федоровичу и любви к «своей добродетели» (которую она принимает</w:t>
        <w:br/>
        <w:t xml:space="preserve">  за любовь к Мите), т. е.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10.</w:t>
        <w:br/>
        <w:t>то же время авторское замечание показывает</w:t>
        <w:br/>
        <w:t xml:space="preserve">  отличие совершившего самоубийства Смердякова от Мити: лакей, отрицая</w:t>
        <w:br/>
        <w:t xml:space="preserve">  Бога, не может «подняться» «изъ низости душою» (1, 172).</w:t>
        <w:br/>
        <w:t xml:space="preserve">  Мизансцена «Митя в глубокой страдальческой задумчивости» обобщенно</w:t>
        <w:br/>
        <w:t xml:space="preserve">  выражает душевное состояние героя «на пятый день после суда»: Митя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11.</w:t>
        <w:br/>
        <w:t>унизил штабс-капитана</w:t>
        <w:br/>
        <w:t xml:space="preserve">  Снегирева при всех, при Илюшечке. Этот «горячiй и несправедливый</w:t>
        <w:br/>
        <w:t xml:space="preserve">  поступокъ, очень безобразный» (1, 304), как бы откликается в душе Мити</w:t>
        <w:br/>
        <w:t xml:space="preserve">  во время мытарств в его пророческом сне. И он принимает в свою душу</w:t>
        <w:br/>
        <w:t xml:space="preserve">  «черную беду» бедных людей, их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12.</w:t>
        <w:br/>
        <w:t>1, 304), как бы откликается в душе Мити</w:t>
        <w:br/>
        <w:t xml:space="preserve">  во время мытарств в его пророческом сне. И он принимает в свою душу</w:t>
        <w:br/>
        <w:t xml:space="preserve">  «черную беду» бедных людей, их страдание: «…хочетъ онъ &lt;Митя&gt; всѣмъ</w:t>
        <w:br/>
        <w:t xml:space="preserve">  сдѣлать что-то такое чтобы не плакало больше дитё» (2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13.</w:t>
        <w:br/>
        <w:t xml:space="preserve"> я другаго люблю… (2, 683—684).</w:t>
        <w:br/>
        <w:t xml:space="preserve">  Таким образом, казалось бы, в случайных, подготовленных душевной</w:t>
        <w:br/>
        <w:t xml:space="preserve">  поддержкой Алеши обстоятельствах в душах Мити и Кати возродилась</w:t>
        <w:br/>
        <w:t xml:space="preserve">  взаимная христианская любовь.</w:t>
        <w:br/>
        <w:t xml:space="preserve">  Мизансцена «Появление Грушеньки в больничной “каморке”» «рифмуется» с</w:t>
        <w:br/>
        <w:t xml:space="preserve">  прошлым, с приглашением Грушеньки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14.</w:t>
        <w:br/>
        <w:t>чувствах к другой, но бесконечно его любящую. Душевные мучения</w:t>
        <w:br/>
        <w:t xml:space="preserve">  Версилова, вызванные этой развоенностью, говорят о зарождении в нем</w:t>
        <w:br/>
        <w:t xml:space="preserve">  стремления понять душу Софьи Андреевны:</w:t>
        <w:br/>
        <w:t xml:space="preserve">    «Пуще всего меня мучило воспоминанiе о ея вѣчной приниженности передо</w:t>
        <w:br/>
        <w:t xml:space="preserve">    мной и о томъ, что она вѣчно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15.</w:t>
        <w:br/>
        <w:t>письмо» является завершением сюжетной линии Ставрогина, в нем</w:t>
        <w:br/>
        <w:t xml:space="preserve">  проявляется противоречивость натуры героя. Эта «исповедь» вскрывает пути</w:t>
        <w:br/>
        <w:t xml:space="preserve">  превращения человека, наделенного «избранной душой» [Достоевский: 40]</w:t>
        <w:br/>
        <w:t xml:space="preserve">  в «человека-маску», в «живого мертвеца».</w:t>
        <w:br/>
        <w:t xml:space="preserve">  Ставрогин потерял связь с родиной. Он признается, что в России ему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16.</w:t>
        <w:br/>
        <w:t xml:space="preserve"> силы» [Достоевский: 670]. В «листках»,</w:t>
        <w:br/>
        <w:t xml:space="preserve">  принесенных Ставрогиным Тихону, сообщается об этом подробнее</w:t>
        <w:br/>
        <w:t xml:space="preserve">  [Достоевский: 414—428]. Его цинизм, убивающий душу, проявился в отказе</w:t>
        <w:br/>
        <w:t xml:space="preserve">  от предложенного ему Тихоном искупления грехов [Достоевский: 436].</w:t>
        <w:br/>
        <w:t xml:space="preserve">  Характерные черты Ставрогина раскрывают причины всего преступного</w:t>
        <w:br/>
        <w:t xml:space="preserve">  заблуждения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17.</w:t>
        <w:br/>
        <w:t xml:space="preserve"> этой</w:t>
        <w:br/>
        <w:t xml:space="preserve">  героини с судьбой Матреши [Криницын] упрощает проблему.</w:t>
        <w:br/>
        <w:t xml:space="preserve">  Сюжетно-композиционная роль образа Хромоножки и ее трагедии — вскрыть</w:t>
        <w:br/>
        <w:t xml:space="preserve">  безысходность падшей души Николая Всеволодовича.</w:t>
        <w:br/>
        <w:t xml:space="preserve">  Фраза «письма» Николая Всеволодовича к Дарье Павловне: «…Подтверждаю,</w:t>
        <w:br/>
        <w:t xml:space="preserve">  что совестью я виноват в смерти жены» [Достоевский: 669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18.</w:t>
        <w:br/>
        <w:t>яркое, светлое пятно</w:t>
        <w:br/>
        <w:t xml:space="preserve">    заходящего солнца, то самое пятно, которое я с таким проклятием ожидал</w:t>
        <w:br/>
        <w:t xml:space="preserve">    давеча, и вот помню, вся душа моя как бы взыграла и как бы новый свет</w:t>
        <w:br/>
        <w:t xml:space="preserve">    проник в мое сердце. &lt;…&gt; “Кончено, думал я в исступлении, с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19.</w:t>
        <w:br/>
        <w:t>восторгается и напевом и</w:t>
        <w:br/>
        <w:t xml:space="preserve">  стихом. В тропаре, который поет Версилов, под словом “Жених” разумеется</w:t>
        <w:br/>
        <w:t xml:space="preserve">  Христос, Жених Церкви Своей и всякой души христианской. Но он и</w:t>
        <w:br/>
        <w:t xml:space="preserve">  сам жених, хотя, как пишет Аркадий: “О браке с мамой тоже еще ничего у</w:t>
        <w:br/>
        <w:t xml:space="preserve">  нас не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20.</w:t>
        <w:br/>
        <w:t xml:space="preserve"> Завете. Это был совершенно новый</w:t>
        <w:br/>
        <w:t xml:space="preserve">  принцип отношения человека и Бога, основанный на любви и свободе. “Эту</w:t>
        <w:br/>
        <w:t xml:space="preserve">  идею русско-славянская душа, издревле и органически предрасположенная</w:t>
        <w:br/>
        <w:t xml:space="preserve">  к чувству, сочувствию и доброте, восприняла исторически от христианства:</w:t>
        <w:br/>
        <w:t xml:space="preserve">  она отозвалась сердцем на Божье благовестие, на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21.</w:t>
        <w:br/>
        <w:t xml:space="preserve"> и обнимая отца, восклицал: “Папочка, папочка, как унизил</w:t>
        <w:br/>
        <w:t xml:space="preserve">  тебя!” — разом представилась его воспоминанию. Что-то как бы сотряслось</w:t>
        <w:br/>
        <w:t xml:space="preserve">  в его душе. Он с серьезным и важным видом обвел глазами все эти милые,</w:t>
        <w:br/>
        <w:t xml:space="preserve">  светлые лица школьников, Илюшиных товарищей, и вдруг сказал им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22.</w:t>
        <w:br/>
        <w:br/>
        <w:t xml:space="preserve">  реакция Смурова, спонтанна: “целая картина” Илюшечки со Снегиревым</w:t>
        <w:br/>
        <w:t xml:space="preserve">  возникает у него в памяти. “Что-то как бы сотряслось в его душе”. Алеша</w:t>
        <w:br/>
        <w:t xml:space="preserve">  смотрит на мальчиков и “вдруг” обращается к ним. “Вдруг” здесь — это не</w:t>
        <w:br/>
        <w:t xml:space="preserve">  театральное “вдруг”, предшествующее речи Ивана:</w:t>
        <w:br/>
        <w:t xml:space="preserve">  Иван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23.</w:t>
        <w:br/>
        <w:t>мелодраматичности. Это “вдруг” порождено внезапным воспоминанием, идущим</w:t>
        <w:br/>
        <w:t xml:space="preserve">  от его собственных чувств и переживаний.</w:t>
        <w:br/>
        <w:t xml:space="preserve">  “Что-то как бы сотряслось в его душе”. Слова “как бы” придают особое</w:t>
        <w:br/>
        <w:t xml:space="preserve">  значение слову “сотряслось”: это то же самое слово, которое Иван</w:t>
        <w:br/>
        <w:t xml:space="preserve">  использует, говоря о “сотрясении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24.</w:t>
        <w:br/>
        <w:br/>
        <w:t xml:space="preserve">  “ряд чистых, святых, прекрасных картин”, который “сильно подействовал бы</w:t>
        <w:br/>
        <w:t xml:space="preserve">  на их (детей. — Р. Л. Дж.) жаждущие прекрасных впечатлений души”⁹.</w:t>
        <w:br/>
        <w:t xml:space="preserve">  Читатель редко замечает в чудовищном сне Раскольникова про избиение</w:t>
        <w:br/>
        <w:t xml:space="preserve">  лошади положительные воспоминания детства во вступлении ко сну, картины</w:t>
      </w:r>
    </w:p>
    <w:p>
      <w:pPr>
        <w:pStyle w:val="BodyText"/>
      </w:pPr>
      <w:r>
        <w:t>Р. Л. Джексон. Речь Алеши у камня: «целая картина». 2005№7</w:t>
      </w:r>
    </w:p>
    <w:p>
      <w:pPr>
        <w:pStyle w:val="BodyText"/>
      </w:pPr>
      <w:r>
        <w:t>25.</w:t>
        <w:br/>
        <w:t>Иоан. 4:8).</w:t>
        <w:br/>
        <w:t xml:space="preserve">  Речь Ивана, словно в бреду, движется к отрицанию гармонии: его надрывные</w:t>
        <w:br/>
        <w:t xml:space="preserve">  переживания обрушиваются вовнутрь, на его душу, оставляя его в состоянии</w:t>
        <w:br/>
        <w:t xml:space="preserve">  нравственно-психологического распадения. Речь Алеши, как и речь Ивана,</w:t>
        <w:br/>
        <w:t xml:space="preserve">  тоже становится все напряженнее, она тихо движется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26.</w:t>
        <w:br/>
        <w:t>“Чтобы переделать мир по-новому, — провозглашает старец</w:t>
        <w:br/>
        <w:t xml:space="preserve">  Зосима, — надо, чтобы люди сами психически повернулись на другую</w:t>
        <w:br/>
        <w:t xml:space="preserve">  дорогу”. В “сотрясении” Алешиной души (“что-то как бы сотряслось в его</w:t>
        <w:br/>
        <w:t xml:space="preserve">  душе”) и в “сотрясении вселенной”, которое Иван предвосхищает в конце</w:t>
        <w:br/>
        <w:t xml:space="preserve">  времен, в символической системе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27.</w:t>
        <w:br/>
        <w:t>, — надо, чтобы люди сами психически повернулись на другую</w:t>
        <w:br/>
        <w:t xml:space="preserve">  дорогу”. В “сотрясении” Алешиной души (“что-то как бы сотряслось в его</w:t>
        <w:br/>
        <w:t xml:space="preserve">  душе”) и в “сотрясении вселенной”, которое Иван предвосхищает в конце</w:t>
        <w:br/>
        <w:t xml:space="preserve">  времен, в символической системе романа перед нами — органический,</w:t>
        <w:br/>
        <w:t xml:space="preserve">  окончательный психический “поворот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28.</w:t>
        <w:br/>
        <w:t>. Соборность, по выразительной</w:t>
        <w:br/>
        <w:t xml:space="preserve">  * Печатается в сокращении. Полностью работа будет опубликована в</w:t>
        <w:br/>
        <w:t xml:space="preserve">  сборнике « Контекст».</w:t>
        <w:br/>
        <w:t xml:space="preserve">  32</w:t>
        <w:br/>
        <w:t xml:space="preserve">  характеристике С. Н. Булгакова, – "душа Православия"². Почти мистический</w:t>
        <w:br/>
        <w:t xml:space="preserve">  ужас большинства советских литературоведов перед ортодоксальным</w:t>
        <w:br/>
        <w:t xml:space="preserve">  христианством слишком хорошо известен, чтобы этот тезис доказывать</w:t>
        <w:br/>
        <w:t xml:space="preserve">  специально. Однако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29.</w:t>
        <w:br/>
        <w:t>в разграничении Закона и Благодати можно увидеть "ключ" к</w:t>
        <w:br/>
        <w:t xml:space="preserve">  рассматриваемой категории. Если, по словам цитированного уже нами выше</w:t>
        <w:br/>
        <w:t xml:space="preserve">  русского философа, "душа Православия – соборность", то благодать Божия –</w:t>
        <w:br/>
        <w:t xml:space="preserve">  "зерно" самой соборности. Действие благодати митрополит Иларион относит</w:t>
        <w:br/>
        <w:t xml:space="preserve">  не только к отдельной личности, но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30.</w:t>
        <w:br/>
        <w:t xml:space="preserve"> хорошо знакомой как по текстам</w:t>
        <w:br/>
        <w:t xml:space="preserve">  39</w:t>
        <w:br/>
        <w:t xml:space="preserve">  древнерусской литературы, так и по произведениям Нового времени?</w:t>
        <w:br/>
        <w:t xml:space="preserve">  Достаточно сказать, что выражение "мертвые души", используемое затем</w:t>
        <w:br/>
        <w:t xml:space="preserve">  Н. В. Гоголем, митрополит Иларион относит вовсе не к иудеям, а к своему</w:t>
        <w:br/>
        <w:t xml:space="preserve">  собственному народу – в его дохристианском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31.</w:t>
        <w:br/>
        <w:t>затем</w:t>
        <w:br/>
        <w:t xml:space="preserve">  Н. В. Гоголем, митрополит Иларион относит вовсе не к иудеям, а к своему</w:t>
        <w:br/>
        <w:t xml:space="preserve">  собственному народу – в его дохристианском прошлом: "душею ны</w:t>
        <w:br/>
        <w:t xml:space="preserve">  мертвы, умерьшаа недугомь идолослужениа". Правда, далее речь идет</w:t>
        <w:br/>
        <w:t xml:space="preserve">  о воскрешении мертвых душою (что, конечно, важно учитывать и при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32.</w:t>
        <w:br/>
        <w:br/>
        <w:t xml:space="preserve">  собственному народу – в его дохристианском прошлом: "душею ны</w:t>
        <w:br/>
        <w:t xml:space="preserve">  мертвы, умерьшаа недугомь идолослужениа". Правда, далее речь идет</w:t>
        <w:br/>
        <w:t xml:space="preserve">  о воскрешении мертвых душою (что, конечно, важно учитывать и при анализе</w:t>
        <w:br/>
        <w:t xml:space="preserve">  гоголевского шедевра), но у Илариона подчеркивается не столько особые</w:t>
        <w:br/>
        <w:t xml:space="preserve">  заслуги своего народа, сколько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33.</w:t>
        <w:br/>
        <w:t>такого</w:t>
        <w:br/>
        <w:t xml:space="preserve">  вселенского веселия – христианская точка зрения самого автора "Слова",</w:t>
        <w:br/>
        <w:t xml:space="preserve">  для которого следование героя путем, угодным Богу (и, тем самым,</w:t>
        <w:br/>
        <w:t xml:space="preserve">  спасение души князем Игорем; отказ от богоборческой позиции – невнимание</w:t>
        <w:br/>
        <w:t xml:space="preserve">  к "знамению"), иерархически важнее земной военной неудачи и в высшей</w:t>
        <w:br/>
        <w:t xml:space="preserve">  степени достойно итогового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34.</w:t>
        <w:br/>
        <w:t>земной военной неудачи и в высшей</w:t>
        <w:br/>
        <w:t xml:space="preserve">  степени достойно итогового прославления. Христианская установка автора</w:t>
        <w:br/>
        <w:t xml:space="preserve">  объясняет финальное веселие после завершения погибельного похода: душа</w:t>
        <w:br/>
        <w:t xml:space="preserve">  одного человека "перевешивает" все остальное.</w:t>
        <w:br/>
        <w:t xml:space="preserve">  Очень важен образ девы Обиды  – Антибогородицы³⁹: "Въстала Обида въ</w:t>
        <w:br/>
        <w:t xml:space="preserve">  силахъ Дажь-Божа внука, вступила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35.</w:t>
        <w:br/>
        <w:t>силами научиться грамоте. И внезапное, несмотря на</w:t>
        <w:br/>
        <w:t xml:space="preserve">  всю подготовку, решение Родиона Раскольникова признаться в убийстве и</w:t>
        <w:br/>
        <w:t xml:space="preserve">  облегчить тем самым свою душу. И открывающаяся для любимых героев</w:t>
        <w:br/>
        <w:t xml:space="preserve">  Л. Н. Толстого истина христианского учения⁴⁶.</w:t>
        <w:br/>
        <w:t xml:space="preserve">  Один из самых выразительных примеров – удивительное финальное</w:t>
        <w:br/>
        <w:t xml:space="preserve">  "пробуждение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36.</w:t>
        <w:br/>
        <w:t>пробуждение) и духовного</w:t>
        <w:br/>
        <w:t xml:space="preserve">  (наиболее "строгая" неделя Великого Поста). Имеется и характерная борьба</w:t>
        <w:br/>
        <w:t xml:space="preserve">  плотского и духовного: "смерть призывается всеми силами души", но</w:t>
        <w:br/>
        <w:t xml:space="preserve">  "впалая, худая грудь… с каждым днем вмещала... все большую и большую</w:t>
        <w:br/>
        <w:t xml:space="preserve">  массу физических мук, а все-таки держалась,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37.</w:t>
        <w:br/>
        <w:t>) всегда производила глубоко потрясающее впечатление";</w:t>
        <w:br/>
        <w:t xml:space="preserve">  "и... среди безобразий актерского кочевья, Аннинька ревниво выделяла</w:t>
        <w:br/>
        <w:t xml:space="preserve">  "святые дни" и отыскивала в душе отголоски прошлого; теперь же...</w:t>
        <w:br/>
        <w:t xml:space="preserve">  впечатление, произведенное только что выслушанным сказанием о скорбном</w:t>
        <w:br/>
        <w:t xml:space="preserve">  пути, было поистине потрясающим"; "Сама старая барыня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38.</w:t>
        <w:br/>
        <w:t>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 неверие в возможность "пробуждения совести"</w:t>
        <w:br/>
        <w:t xml:space="preserve">  в этом герое равнозначно, согласно рассмотренной нами выше формуле,</w:t>
        <w:br/>
        <w:t xml:space="preserve">  неверию в спасение всех других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39.</w:t>
        <w:br/>
        <w:t>" состояния между Иудушкой и Порфирием</w:t>
        <w:br/>
        <w:t xml:space="preserve">  Владимирычем) в главе "По-родственному".</w:t>
        <w:br/>
        <w:t xml:space="preserve">  54</w:t>
        <w:br/>
        <w:t xml:space="preserve">  "А вот католики, – продолжает Иудушка, – говорят, будто бы душа не прямо</w:t>
        <w:br/>
        <w:t xml:space="preserve">  в ад или рай попадает, а на некоторое время... в среднее какое-то место</w:t>
        <w:br/>
        <w:t xml:space="preserve">  поступает" &lt;...&gt; "Нечего 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40.</w:t>
        <w:br/>
        <w:t>совести".</w:t>
        <w:br/>
        <w:t xml:space="preserve">  Наконец, без обращения к последовательному разграничению закона и</w:t>
        <w:br/>
        <w:t xml:space="preserve">  благодати, проведенному митрополитом Иларионом, поэтика такого</w:t>
        <w:br/>
        <w:t xml:space="preserve">  изученного произведения как "Мертвые души", оказавшего, в свою очередь,</w:t>
        <w:br/>
        <w:t xml:space="preserve">  мощное воздействие на всю последующую историю русской литературы,</w:t>
        <w:br/>
        <w:t xml:space="preserve">  оказывается отчасти затемненной⁵⁶. Между тем, желание героя гоголевской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41.</w:t>
        <w:br/>
        <w:t>.</w:t>
        <w:br/>
        <w:t xml:space="preserve">  Чичиков, таким образом, законник. Отсюда понятно фактическое</w:t>
        <w:br/>
        <w:t xml:space="preserve">  отождествление следования закону, законничества – греху. Герой получает</w:t>
        <w:br/>
        <w:t xml:space="preserve">  возможность распоряжаться, подобно Богу,</w:t>
        <w:br/>
        <w:t xml:space="preserve">  57</w:t>
        <w:br/>
        <w:t xml:space="preserve">  душами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о ревизских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42.</w:t>
        <w:br/>
        <w:t xml:space="preserve"> умерших людей, что подрывает сами основы христианской веры.</w:t>
        <w:br/>
        <w:t xml:space="preserve">  Немаловажно, что Чичиков использует устаревшие "в</w:t>
        <w:br/>
        <w:t xml:space="preserve">  действительности" (ветхие) сведения о ревизских душах. Он играет на</w:t>
        <w:br/>
        <w:t xml:space="preserve">  зазоре между действительностью и "законническими" сведениями о ней. Но</w:t>
        <w:br/>
        <w:t xml:space="preserve">  именно такое понимание ветхого закона – как устаревшего и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43.</w:t>
        <w:br/>
        <w:t xml:space="preserve"> низкими</w:t>
        <w:br/>
        <w:t xml:space="preserve">  им лелеянные создания, отведет ему презренный угол в ряду писателей,</w:t>
        <w:br/>
        <w:t xml:space="preserve">  оскорбляющих человечество.., отнимет от него и сердце, и</w:t>
        <w:br/>
        <w:t xml:space="preserve">  душу (! – И. Е.), и божественное пламя таланта". Неистинная иерархия,</w:t>
        <w:br/>
        <w:t xml:space="preserve">  построенная на ложной системе ценностей, способна отнять душу. Тогда как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44.</w:t>
        <w:br/>
        <w:t>сердце, и</w:t>
        <w:br/>
        <w:t xml:space="preserve">  душу (! – И. Е.), и божественное пламя таланта". Неистинная иерархия,</w:t>
        <w:br/>
        <w:t xml:space="preserve">  построенная на ложной системе ценностей, способна отнять душу. Тогда как</w:t>
        <w:br/>
        <w:t xml:space="preserve">  для самого автора несомненно, что описываемые им в первом томе</w:t>
        <w:br/>
        <w:t xml:space="preserve">  персонажи, будто бы имеющие "мертвые души", на самом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45.</w:t>
        <w:br/>
        <w:t>способна отнять душу. Тогда как</w:t>
        <w:br/>
        <w:t xml:space="preserve">  для самого автора несомненно, что описываемые им в первом томе</w:t>
        <w:br/>
        <w:t xml:space="preserve">  персонажи, будто бы имеющие "мертвые души", на самом деле еще не</w:t>
        <w:br/>
        <w:t xml:space="preserve">  потеряли надежды на прозрение – в "избытке авторского видения"</w:t>
        <w:br/>
        <w:t xml:space="preserve">  (М. М. Бахтин).</w:t>
        <w:br/>
        <w:t xml:space="preserve">  Так, описывая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46.</w:t>
        <w:br/>
        <w:t xml:space="preserve"> авторского видения"</w:t>
        <w:br/>
        <w:t xml:space="preserve">  (М. М. Бахтин).</w:t>
        <w:br/>
        <w:t xml:space="preserve">  Так, описывая Собакевича, автор сообщает, что "казалось, в этом теле</w:t>
        <w:br/>
        <w:t xml:space="preserve">  совсем не было души", но затем поправляется, ибо оказывается, что "она у</w:t>
        <w:br/>
        <w:t xml:space="preserve">  него была, но... закрыта... толстою скорлупою". Даже и для Плюшкина</w:t>
      </w:r>
    </w:p>
    <w:p>
      <w:pPr>
        <w:pStyle w:val="BodyText"/>
      </w:pPr>
      <w:r>
        <w:t>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47.</w:t>
        <w:br/>
        <w:t>появлению на поверхности вод</w:t>
        <w:br/>
        <w:t xml:space="preserve">  утопающего, произведшему радостный крик в толпе, обступившей берег".</w:t>
        <w:br/>
        <w:t xml:space="preserve">  Характерна радость других при неожиданном появлении окаменевшего душой</w:t>
        <w:br/>
        <w:t xml:space="preserve">  человека. Эта радость имеет отчетливо новозаветный христианский</w:t>
        <w:br/>
        <w:t xml:space="preserve">  характер: "Но напрасно обрадовавшиеся братья и сестры кидают с берега</w:t>
        <w:br/>
        <w:t xml:space="preserve">  веревку и ждут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48.</w:t>
        <w:br/>
        <w:t xml:space="preserve"> отчетливо новозаветный христианский</w:t>
        <w:br/>
        <w:t xml:space="preserve">  характер: "Но напрасно обрадовавшиеся братья и сестры кидают с берега</w:t>
        <w:br/>
        <w:t xml:space="preserve">  веревку и ждут..."</w:t>
        <w:br/>
        <w:t xml:space="preserve">  Как известно, "Мертвые души", согласно замыслу Гоголя, должны были иметь</w:t>
        <w:br/>
        <w:t xml:space="preserve">  трехчастную структуру. В первом томе есть указание на грандиозность</w:t>
        <w:br/>
        <w:t xml:space="preserve">  задачи: "И далеко еще 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49.</w:t>
        <w:br/>
        <w:t>комедии".</w:t>
        <w:br/>
        <w:t xml:space="preserve">  Реминисценция из Данте не случайно возникает в момент подписания</w:t>
        <w:br/>
        <w:t xml:space="preserve">  дьявольского контракта, где Чичиков самовольно вступает во владение</w:t>
        <w:br/>
        <w:t xml:space="preserve">  чужими душами умерших людей. Свидетели, подписывая бумаги, используют</w:t>
        <w:br/>
        <w:t xml:space="preserve">  "такие буквы, каких даже и не видано было в русском алфавите". Чиновник</w:t>
        <w:br/>
        <w:t xml:space="preserve"> 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50.</w:t>
        <w:br/>
        <w:t>существенное в аспекте нашей проблемы, что и этот герой,</w:t>
        <w:br/>
        <w:t xml:space="preserve">  согласно замыслу автора, может быть спасен и вызволен из ада: мертвые</w:t>
        <w:br/>
        <w:t xml:space="preserve">  души должны ожить, на смену недолжной иерархии должно прийти "живое</w:t>
        <w:br/>
        <w:t xml:space="preserve">  целое, собранное воедино Духом любви"⁵⁸. Многоступенчатый,</w:t>
        <w:br/>
        <w:t xml:space="preserve">  "католический" способ собирания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51.</w:t>
        <w:br/>
        <w:t>. Как нам представляется,</w:t>
        <w:br/>
        <w:t xml:space="preserve">  использование "Дантова кода" может быть осмыслено как эстетическая</w:t>
        <w:br/>
        <w:t xml:space="preserve">  попытка перевести бинарную систему православной духовности с ее</w:t>
        <w:br/>
        <w:t xml:space="preserve">  "душой" – соборностью и ядром – благодатью в принципиально иную систему</w:t>
        <w:br/>
        <w:t xml:space="preserve">  строгой иерархии, напоминающую аксиологию католицизма, хотя и не</w:t>
        <w:br/>
        <w:t xml:space="preserve">  сводимую к ней целиком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52.</w:t>
        <w:br/>
        <w:t>идеал активного</w:t>
        <w:br/>
        <w:t xml:space="preserve">  просветительства сменяется теперь идеалом более кабинетного характера,</w:t>
        <w:br/>
        <w:t xml:space="preserve">  идеалом мудреца, борющегося не за исправление мира, а за ограждение</w:t>
        <w:br/>
        <w:t xml:space="preserve">  собственной души от унижающих человека мелких страстей и за просвещение</w:t>
        <w:br/>
        <w:t xml:space="preserve">  собственного ума. &lt;…&gt; Это идеал морального оазиса среди царящего в мире</w:t>
        <w:br/>
        <w:t xml:space="preserve">  зла» [Гуковский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53.</w:t>
        <w:br/>
        <w:t>поэта,</w:t>
        <w:br/>
        <w:t xml:space="preserve">  в его творчестве мы имеем дело как раз «с православной духовной</w:t>
        <w:br/>
        <w:t xml:space="preserve">  традицией»; «именно христианский Бог и устремленная к Нему душа человека</w:t>
        <w:br/>
        <w:t xml:space="preserve">  &lt;…&gt; становятся главными темами стихов Бунина 1914—1923 годов, раскрытыми</w:t>
        <w:br/>
        <w:t xml:space="preserve">  на основе Библейских сюжетов и Песен Псалтыри» [Бердникова: 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54.</w:t>
        <w:br/>
        <w:t>как переход в иное (духовное) измерение, в иное</w:t>
        <w:br/>
        <w:t xml:space="preserve">  качество.</w:t>
        <w:br/>
        <w:t xml:space="preserve">  358</w:t>
        <w:br/>
        <w:t xml:space="preserve">  “Убийца” и “блудница” в духовной перспективе уже являются мертвыми</w:t>
        <w:br/>
        <w:t xml:space="preserve">  душами. Однако инвариант смерти проникает также и в смысловые глубины</w:t>
        <w:br/>
        <w:t xml:space="preserve">  собственно поэтики Достоевского. В главе, предшествующей евангельскому</w:t>
        <w:br/>
        <w:t xml:space="preserve">  чтению, этот инвариант, неявно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55.</w:t>
        <w:br/>
        <w:t xml:space="preserve"> покаянию перед слугой (14, 271), а затем – к публичному покаянию (14,</w:t>
        <w:br/>
        <w:t xml:space="preserve">  272). Пробуждение самосознания, обретение покоя и радости в душе</w:t>
        <w:br/>
        <w:t xml:space="preserve">  позволяет ему нести проповедь жизни как рая.</w:t>
        <w:br/>
        <w:t xml:space="preserve">  Ф. Б. Тарасов увидел в «Братьях Карамазовых» указание на особое</w:t>
        <w:br/>
        <w:t xml:space="preserve">  призвание русского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56.</w:t>
        <w:br/>
        <w:t xml:space="preserve"> себе отечественные духовные идеалы, и отмечает: «Кроткий</w:t>
        <w:br/>
        <w:t xml:space="preserve">  человек… примириться со злом и сделать хоть 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57.</w:t>
        <w:br/>
        <w:t>в традициях христианской календарной прозы,</w:t>
        <w:br/>
        <w:t xml:space="preserve">  которая читается с ориентацией на сакральное время. Объединяет оба</w:t>
        <w:br/>
        <w:t xml:space="preserve">  произведения идея религиозного преображения личности, спасения души и</w:t>
        <w:br/>
        <w:t xml:space="preserve">  единения вокруг евангельской Истины, поиски идеальных начал в русском</w:t>
        <w:br/>
        <w:t xml:space="preserve">  народе, а также размышления о назначении русского человека. Достоевский</w:t>
        <w:br/>
        <w:t xml:space="preserve">  вводит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58.</w:t>
        <w:br/>
        <w:t>ясть»[3]. Нил Сорский утверждал</w:t>
        <w:br/>
        <w:t xml:space="preserve">  «нестяжание», т. е. «отложение земных попечений», и «духовное делание»</w:t>
        <w:br/>
        <w:t xml:space="preserve">  как сопротивление страстям, овладевающим душой человека (учение о борьбе</w:t>
        <w:br/>
        <w:t xml:space="preserve">  с «прилогом», т. е. появлением греховной мысли, с помощью Иисусовой</w:t>
        <w:br/>
        <w:t xml:space="preserve">  молитвы). Формой нестяжания является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59.</w:t>
        <w:br/>
        <w:t xml:space="preserve"> и упоминания о завершенном романе. В первой же главе</w:t>
        <w:br/>
        <w:t xml:space="preserve">  дается характеристика Аркадия Долгорукого и объясняется авторский</w:t>
        <w:br/>
        <w:t xml:space="preserve">  замысел:</w:t>
        <w:br/>
        <w:t xml:space="preserve">    «Я взял душу безгрешную, но уже загаженную страшною возможностью</w:t>
        <w:br/>
        <w:t xml:space="preserve">    разврата, раннею ненавистью за ничтожность и “случайность” свою и тою</w:t>
        <w:br/>
        <w:t xml:space="preserve">    широкостью, с которою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60.</w:t>
        <w:br/>
        <w:t>уже загаженную страшною возможностью</w:t>
        <w:br/>
        <w:t xml:space="preserve">    разврата, раннею ненавистью за ничтожность и “случайность” свою и тою</w:t>
        <w:br/>
        <w:t xml:space="preserve">    широкостью, с которою еще целомудренная душа уже допускает сознательно</w:t>
        <w:br/>
        <w:t xml:space="preserve">    порок в свои мысли, уже лелеет его в сердце своем, любуется им еще</w:t>
        <w:br/>
        <w:t xml:space="preserve">    в стыдливых, но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61.</w:t>
        <w:br/>
        <w:t xml:space="preserve"> службы Иову Многострадальному:</w:t>
        <w:br/>
        <w:t xml:space="preserve">  «страданьми своими страсти Христовы предъизобразившаго, и ныне в вышних</w:t>
        <w:br/>
        <w:t xml:space="preserve">  селениих со Христом царствующаго и молящагося о душах наших»[6].</w:t>
        <w:br/>
        <w:t xml:space="preserve">  В пасхальном рассказе о купце Скотобойникове Макара Долгорукого первая</w:t>
        <w:br/>
        <w:t xml:space="preserve">  часть истории купца соотносится с евангельской притчей 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62.</w:t>
        <w:br/>
        <w:t xml:space="preserve"> — в начале и в конце секвенции, что противоречит канону.</w:t>
        <w:br/>
        <w:t xml:space="preserve">  Заключительный раздел Libera me исполняется сопрано — это молитва об</w:t>
        <w:br/>
        <w:t xml:space="preserve">  избавлении души от вечной смерти в день Страшного Суда. В драме Гете</w:t>
        <w:br/>
        <w:t xml:space="preserve">  Гретхен во время исполнения Dies irae слышит голос Злого Духа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63.</w:t>
        <w:br/>
        <w:t>Суда. В драме Гете</w:t>
        <w:br/>
        <w:t xml:space="preserve">  Гретхен во время исполнения Dies irae слышит голос Злого Духа, который</w:t>
        <w:br/>
        <w:t xml:space="preserve">  говорит ей о гибели ее души, и падает в обморок. В опере Гуно Маргарита</w:t>
        <w:br/>
        <w:t xml:space="preserve">  верит в милосердие Божие и творит молитву, которая исполняется сопрано</w:t>
        <w:br/>
        <w:t xml:space="preserve">  как «ангельская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64.</w:t>
        <w:br/>
        <w:t xml:space="preserve"> него войти. Последняя сцена с Маргаритой</w:t>
        <w:br/>
        <w:t xml:space="preserve">  в тюрьме сопровождается у Гуно пасхальным гимном «Christ est</w:t>
        <w:br/>
        <w:t xml:space="preserve">  ressuscite!», что означает спасение души героини.</w:t>
        <w:br/>
        <w:t xml:space="preserve">  У Достоевского события в опере происходят в церкви, при этом</w:t>
        <w:br/>
        <w:t xml:space="preserve">  произведения европейских авторов, опирающихся на протестанскую и</w:t>
        <w:br/>
        <w:t xml:space="preserve">  католическую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65.</w:t>
        <w:br/>
        <w:t>выводит повествование на</w:t>
        <w:br/>
        <w:t xml:space="preserve">  новый уровень, отсылочные тексты моделируются в сознании читателя как</w:t>
        <w:br/>
        <w:t xml:space="preserve">  разные маршруты, которые направлены к единой цели — спасению души и</w:t>
        <w:br/>
        <w:t xml:space="preserve">  согласию с читателем вокруг евангельской истины.</w:t>
        <w:br/>
        <w:t xml:space="preserve">  Хотя тема Рождества Христова начинает «Дневник Писателя», в нем показано</w:t>
        <w:br/>
        <w:t xml:space="preserve">  движение от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66.</w:t>
        <w:br/>
        <w:t>в феврале, когда начался Великий Пост. Для автора воспоминание о</w:t>
        <w:br/>
        <w:t xml:space="preserve">  Пасхе на каторге связано с важным моментом, когда в его душе ненависть</w:t>
        <w:br/>
        <w:t xml:space="preserve">  сменилась любовью. Детское впечатление о встрече с крепостным</w:t>
        <w:br/>
        <w:t xml:space="preserve">  крестьянином Мареем, который сумел успокоить и ободрить мальчика в тот</w:t>
        <w:br/>
        <w:t xml:space="preserve">  момент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67.</w:t>
        <w:br/>
        <w:t>крепостным</w:t>
        <w:br/>
        <w:t xml:space="preserve">  крестьянином Мареем, который сумел успокоить и ободрить мальчика в тот</w:t>
        <w:br/>
        <w:t xml:space="preserve">  момент, когда он испугался волка, открыло «материнское» начало в душе</w:t>
        <w:br/>
        <w:t xml:space="preserve">  русского народа. Трижды повторяется этот эпитет при описании улыбки</w:t>
        <w:br/>
        <w:t xml:space="preserve">  «мужика Марея»: «улыбнулся он мне какою-то материнскою и длинною</w:t>
        <w:br/>
        <w:t xml:space="preserve">  улыбкой», «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68.</w:t>
        <w:br/>
        <w:t>и к Церкви» (Еф. 5: 32). В черновиках к роману</w:t>
        <w:br/>
        <w:t xml:space="preserve">  «Подросток» в проповеди Макара Долгорукого также говорится о «единой</w:t>
        <w:br/>
        <w:t xml:space="preserve">  душе в двух телесах» (Д30; 16: 402). Все главы декабрьской книги</w:t>
        <w:br/>
        <w:t xml:space="preserve">  «Дневника Писателя» объединяет чувство опасения за всеобщее</w:t>
        <w:br/>
        <w:t xml:space="preserve">  разъединение, которое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69.</w:t>
        <w:br/>
        <w:t>утверждение о «страшном уроке», который поможет «созреть тем семенам и</w:t>
        <w:br/>
        <w:t xml:space="preserve">  зачаткам хорошего, которые видимо и несомненно заключены в этой юной</w:t>
        <w:br/>
        <w:t xml:space="preserve">  душе» (Д30; 24: 43). Обращение к евангельской притче о сеятеле (Мф. 13:</w:t>
        <w:br/>
        <w:t xml:space="preserve">  23) пробуждает в авторе воспоминание о том, что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70.</w:t>
        <w:br/>
        <w:t>с ним в декабре</w:t>
        <w:br/>
        <w:t xml:space="preserve">  1849 г. в канун Рождества на Семеновском плацу Петропавловской крепости:</w:t>
        <w:br/>
        <w:t xml:space="preserve">    «Дай Бог, чтоб эту молодую душу, столь много уже перенесшую, не</w:t>
        <w:br/>
        <w:t xml:space="preserve">    сломило окончательно новым обвинительным приговором. Тяжело переносить</w:t>
        <w:br/>
        <w:t xml:space="preserve">    такие потрясения душе человеческой: похоже на то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71.</w:t>
        <w:br/>
        <w:t>Бог, чтоб эту молодую душу, столь много уже перенесшую, не</w:t>
        <w:br/>
        <w:t xml:space="preserve">    сломило окончательно новым обвинительным приговором. Тяжело переносить</w:t>
        <w:br/>
        <w:t xml:space="preserve">    такие потрясения душе человеческой: похоже на то, как бы</w:t>
        <w:br/>
        <w:t xml:space="preserve">    приговоренного к расстрелянию вдруг отвязать от столба, подать ему</w:t>
        <w:br/>
        <w:t xml:space="preserve">    надежду, снять повязку с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72.</w:t>
        <w:br/>
        <w:t>романы Достоевского, архетипический мотив, договор с</w:t>
        <w:br/>
        <w:t xml:space="preserve">    дьяволом, блудный сын</w:t>
        <w:br/>
        <w:t xml:space="preserve">    отив договора человека с дьяволом и его инвариант — мотив продажи души</w:t>
        <w:br/>
        <w:t xml:space="preserve">    дьяволу1 — обнаруживаются в завуалированном виде в художественной</w:t>
        <w:br/>
        <w:t xml:space="preserve">    структуре метафизического сюжета</w:t>
        <w:br/>
        <w:t xml:space="preserve">    романов Ф. М. Достоевского, вступая во взаимодействие с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73.</w:t>
        <w:br/>
        <w:t>но о ней слышал»), замечает в ней атеистическое</w:t>
        <w:br/>
        <w:t xml:space="preserve">    содержание:</w:t>
        <w:br/>
        <w:t xml:space="preserve">    По всей вероятности, не веруете сами ни в бессмертие вашей души, ни</w:t>
        <w:br/>
        <w:t xml:space="preserve">    даже в то, что написали о церкви и церковном вопросе (14, 65).</w:t>
        <w:br/>
        <w:t xml:space="preserve">    «Семинарист-карьерист» Ракитин склонен видеть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74.</w:t>
        <w:br/>
        <w:t>.</w:t>
        <w:br/>
        <w:t xml:space="preserve">    Расчет Ивана, видимо, заключается в том, что, не определившись до</w:t>
        <w:br/>
        <w:t xml:space="preserve">    конца в главном вопросе — существовании Бога и бессмертии души, он</w:t>
        <w:br/>
        <w:t xml:space="preserve">    проверяет свою идею в незаписанных поэмах, доверяя опубликованной</w:t>
        <w:br/>
        <w:t xml:space="preserve">    статье только часть своих мыслей, не решаясь переступить черту —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75.</w:t>
        <w:br/>
        <w:br/>
        <w:t xml:space="preserve">    пистолета оказался без капсюля) воспринимается окружающими как фарс.</w:t>
        <w:br/>
        <w:t xml:space="preserve">    На самом деле, автор дает понять, что к спасению заблудшей души</w:t>
        <w:br/>
        <w:t xml:space="preserve">    Ипполита причастен князь Лев Николаевич Мышкин. Он один способен</w:t>
        <w:br/>
        <w:t xml:space="preserve">    понять страдания юноши. Начав с презрения к князю, Ипполит кончает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76.</w:t>
        <w:br/>
        <w:t>делает бессмысленным сам этот акт для идейного</w:t>
        <w:br/>
        <w:t xml:space="preserve">    самоубийцы. Петр Верховенский выступает в этой сцене в роли дьявола,</w:t>
        <w:br/>
        <w:t xml:space="preserve">    явившегося за душой самоубийцы, что вселяет в Кирилова ужас смерти.</w:t>
        <w:br/>
        <w:t xml:space="preserve">    Финальная фаза архетипического сюжета — разрыв договора человека с</w:t>
        <w:br/>
        <w:t xml:space="preserve">    дьяволом, предполагающая вмешательство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77.</w:t>
        <w:br/>
        <w:t>и безответной» Софье</w:t>
        <w:br/>
        <w:t xml:space="preserve">    Ивановне (матери Ивана и Алеши), поразившей Федора Павловича</w:t>
        <w:br/>
        <w:t xml:space="preserve">    Карамазова своим «невинным видом», не дано было спасти душу погрязшего</w:t>
        <w:br/>
        <w:t xml:space="preserve">    в грехах «пакостника» и «сладострастника». Свою невыполненную миссию</w:t>
        <w:br/>
        <w:t xml:space="preserve">    мать передает младшему сыну Алексею, который запомнил одну картину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78.</w:t>
        <w:br/>
        <w:t xml:space="preserve"> и премудрым духом». Метафизический сюжет</w:t>
        <w:br/>
        <w:t xml:space="preserve">    прорывается в реальность и в явлении Ивану черта, который как будто</w:t>
        <w:br/>
        <w:t xml:space="preserve">    приходит за душой грешника. Сумасшествие Ивана в конце романа — это</w:t>
        <w:br/>
        <w:t xml:space="preserve">    болезнь, которая должна привести его к исцелению — «он выздоровеет»</w:t>
        <w:br/>
        <w:t xml:space="preserve">    (14, 184).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79.</w:t>
        <w:br/>
        <w:t>в основе своей содержит тот же идеал —</w:t>
        <w:br/>
        <w:t xml:space="preserve">  деньги. Поэтому бунт героя обо-</w:t>
        <w:br/>
        <w:t xml:space="preserve">  рачивается его порабощением и, в конечном счете, «продажей души».</w:t>
        <w:br/>
        <w:t xml:space="preserve">  Неслучайным в связи с этим кажется то, что те же каштаны сопровождают</w:t>
        <w:br/>
        <w:t xml:space="preserve">  героя на его пути к мнимому счастью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80.</w:t>
        <w:br/>
        <w:t>Выноси меня, тройка усталых коней!</w:t>
        <w:br/>
        <w:t xml:space="preserve">    Мутный дым облаков и холодная даль</w:t>
        <w:br/>
        <w:t xml:space="preserve">    Начинают яснеть; белый призрак луны</w:t>
        <w:br/>
        <w:t xml:space="preserve">    Смотрит в душу мою — и былую печаль</w:t>
        <w:br/>
        <w:t xml:space="preserve">    Наряжает в забытые сны[12].</w:t>
        <w:br/>
        <w:t xml:space="preserve">  Наташа выбирает из стихотворения два отрывка. Первый — воспоминание</w:t>
        <w:br/>
        <w:t xml:space="preserve">  о </w:t>
        <w:br/>
        <w:t xml:space="preserve"> В. И. Габдуллина. Вариация мотива «блудной дочери» в нарративе романа Ф. М. Достоевского «Униженные и оскорбленные». 2015№13</w:t>
      </w:r>
    </w:p>
    <w:p>
      <w:pPr>
        <w:pStyle w:val="BodyText"/>
      </w:pPr>
      <w:r>
        <w:t>81.</w:t>
        <w:br/>
        <w:t>фурьеристская отрыжка, соблазн и отступление от</w:t>
        <w:br/>
        <w:t xml:space="preserve">  евангельского “не мир, но меч”, и ей нет места в новозаветном</w:t>
        <w:br/>
        <w:t xml:space="preserve">  откровении, утверждающем в душе человека, по суровому слову Леонтьева,</w:t>
        <w:br/>
        <w:t xml:space="preserve">  строгий и мужественный пессимизм, сознание “неисправимости земной</w:t>
        <w:br/>
        <w:t xml:space="preserve">  жизни”:</w:t>
        <w:br/>
        <w:t xml:space="preserve">    Терпите! Всем — лучше никогда не будет.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82.</w:t>
        <w:br/>
        <w:t>И этим он</w:t>
        <w:br/>
        <w:t xml:space="preserve">  в корне отличается от того же К. Леонтьева, для которого человек должен</w:t>
        <w:br/>
        <w:t xml:space="preserve">  заботиться лишь о спасении собственной души, а не о спасении мира, ибо</w:t>
        <w:br/>
        <w:t xml:space="preserve">  мир этот все равно обречен быть в огне.</w:t>
        <w:br/>
        <w:t xml:space="preserve">  Совершенный социум, по Достоевскому, должен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83.</w:t>
        <w:br/>
        <w:t>24 марта 1878 года говорит о “воскресении</w:t>
        <w:br/>
        <w:t xml:space="preserve">  первом”, которое, согласно пророчеству “Откровения”, предваряет</w:t>
        <w:br/>
        <w:t xml:space="preserve">  “тысячелетнее царство”:</w:t>
        <w:br/>
        <w:t xml:space="preserve">  …пропасть, отделяющая нас от душ предков наших, засыплется, победится</w:t>
        <w:br/>
        <w:t xml:space="preserve">  побежденною смертию, и они воскреснут не в сознании только нашем, не</w:t>
        <w:br/>
        <w:t xml:space="preserve">  аллегорически, а действительно, лично, реально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84.</w:t>
        <w:br/>
        <w:t>уйти в монастырь, говорит себе:</w:t>
        <w:br/>
        <w:t xml:space="preserve">    Добрѣ убо Владыка мой и Господь рече: «Аще и весь миръ прiобрящетъ</w:t>
        <w:br/>
        <w:t xml:space="preserve">    человекъ, а душу свою отщетитъ, никаяже полза ему есть, и индѣ</w:t>
        <w:br/>
        <w:t xml:space="preserve">    никтоже, возложивъ руку свою на рало и зря вспять, управленъ будетъ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85.</w:t>
        <w:br/>
        <w:t>грешной жизни сопровождается</w:t>
        <w:br/>
        <w:t xml:space="preserve">    покаянием:</w:t>
        <w:br/>
        <w:t xml:space="preserve">    …обнажу пред тобой и дела мои, чтобы ты знал, каким стыдом и срамом</w:t>
        <w:br/>
        <w:t xml:space="preserve">    полна душа моя².</w:t>
        <w:br/>
        <w:t xml:space="preserve">    Ракитов включает жизненный сюжет с Алешей, Грушенькой и собой в</w:t>
        <w:br/>
        <w:t xml:space="preserve">    евангельский контекст:</w:t>
        <w:br/>
        <w:t xml:space="preserve">    Что ж, обратил грешницу? Блудницу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86.</w:t>
        <w:br/>
        <w:t>мой</w:t>
        <w:br/>
        <w:t xml:space="preserve">    были, / но все же не должен был я слабости сей попустить. /// Посему и</w:t>
        <w:br/>
        <w:t xml:space="preserve">    ты, / Софья, / не смущай свою душу слишком, / ибо весь твой грех — /</w:t>
        <w:br/>
        <w:t xml:space="preserve">    мой, // а в тебе, / как мыслю, / и разуменье-то вряд ли было, / а</w:t>
        <w:br/>
        <w:t xml:space="preserve">    пожалуй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87.</w:t>
        <w:br/>
        <w:t>героя, причем</w:t>
        <w:br/>
        <w:t xml:space="preserve">  в определенный момент аллитерационное давление усугубляется («жезлом»</w:t>
        <w:br/>
        <w:t xml:space="preserve">  — «должен» — «жалко»). В это время место любви к ближнему в душе Макара</w:t>
        <w:br/>
        <w:t xml:space="preserve">  занимает печаль о себе, и голос героя свидетельствует об этом.</w:t>
        <w:br/>
        <w:t xml:space="preserve">  Прежний Макар Долгорукий проявляет себя только однажды, в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88.</w:t>
        <w:br/>
        <w:t>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   неизреченне распаляющи, и ум веселящи, и сладость от внутренних и</w:t>
        <w:br/>
        <w:t xml:space="preserve">    радование попадающи, тогда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89.</w:t>
        <w:br/>
        <w:t>веселящи, и сладость от внутренних и</w:t>
        <w:br/>
        <w:t xml:space="preserve">    радование попадающи, тогда слезы самоисходне проливаются и ненужне</w:t>
        <w:br/>
        <w:t xml:space="preserve">    от себе истачаются, утешающи болезненую душу, подобно младенцу в</w:t>
        <w:br/>
        <w:t xml:space="preserve">    себе плачуще…¹³</w:t>
        <w:br/>
        <w:t xml:space="preserve">  Обретение благодатных слез у Нила Сорского сравнивается с рождением</w:t>
        <w:br/>
        <w:t xml:space="preserve">  младенца в душе человека.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90.</w:t>
        <w:br/>
        <w:t xml:space="preserve"> болезненую душу, подобно младенцу в</w:t>
        <w:br/>
        <w:t xml:space="preserve">    себе плачуще…¹³</w:t>
        <w:br/>
        <w:t xml:space="preserve">  Обретение благодатных слез у Нила Сорского сравнивается с рождением</w:t>
        <w:br/>
        <w:t xml:space="preserve">  младенца в душе человека.</w:t>
        <w:br/>
        <w:t xml:space="preserve">  Великий грешник, совершивший убийство «одного из малых сих», купец</w:t>
        <w:br/>
        <w:t xml:space="preserve">  Скотобойников, герой рассказа Макара Ивановича, получает совет предать</w:t>
        <w:br/>
        <w:t xml:space="preserve">  себя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91.</w:t>
        <w:br/>
        <w:t>Ахмаковой (она произойдет</w:t>
        <w:br/>
        <w:t xml:space="preserve">  в финале романа, но на его месте будут Ламберт и Версилов — «двойники»</w:t>
        <w:br/>
        <w:t xml:space="preserve">  героя) и чувствует в себе «душу паука» и «развратное сердце» (XIII,</w:t>
        <w:br/>
        <w:t xml:space="preserve">  306). Затем сон с пауками видит младший князь Сокольский, который также</w:t>
        <w:br/>
        <w:t xml:space="preserve">  оказывается «двойником» героя (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92.</w:t>
        <w:br/>
        <w:t>. Затем сон с пауками видит младший князь Сокольский, который также</w:t>
        <w:br/>
        <w:t xml:space="preserve">  оказывается «двойником» героя (XIII, 335). Подобная борьба происходит в</w:t>
        <w:br/>
        <w:t xml:space="preserve">  душе Версилова. После смерти Макара Ивановича он раскрывает Аркадию свою</w:t>
        <w:br/>
        <w:t xml:space="preserve">  идею — идею русского человека как «высшего культурного типа», в котором</w:t>
        <w:br/>
        <w:t xml:space="preserve">  «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93.</w:t>
        <w:br/>
        <w:t>Фауста» утверждает идею спасения через покаяние и</w:t>
        <w:br/>
        <w:t xml:space="preserve">  причащение (XIII, 353), в сцене из Диккенса он показывает преображение</w:t>
        <w:br/>
        <w:t xml:space="preserve">  через возрождение в душе человека ребенка и образа Христа:</w:t>
        <w:br/>
        <w:t xml:space="preserve">    И вот раз закатывается солнце, и этот ребенок на паперти собора, вся</w:t>
        <w:br/>
        <w:t xml:space="preserve">    облитая последними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94.</w:t>
        <w:br/>
        <w:t>ребенок на паперти собора, вся</w:t>
        <w:br/>
        <w:t xml:space="preserve">    облитая последними лучами, стоит и смотрит на закат с тихим задумчивым</w:t>
        <w:br/>
        <w:t xml:space="preserve">    созерцанием в детской душе, удивленной душе, как будто перед</w:t>
        <w:br/>
        <w:t xml:space="preserve">    какой-то загадкой, потому что и то, и другое, ведь как загадка —</w:t>
        <w:br/>
        <w:t xml:space="preserve">    солнце, как мысль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95.</w:t>
        <w:br/>
        <w:t>паперти собора, вся</w:t>
        <w:br/>
        <w:t xml:space="preserve">    облитая последними лучами, стоит и смотрит на закат с тихим задумчивым</w:t>
        <w:br/>
        <w:t xml:space="preserve">    созерцанием в детской душе, удивленной душе, как будто перед</w:t>
        <w:br/>
        <w:t xml:space="preserve">    какой-то загадкой, потому что и то, и другое, ведь как загадка —</w:t>
        <w:br/>
        <w:t xml:space="preserve">    солнце, как мысль Божия, а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96.</w:t>
        <w:br/>
        <w:t xml:space="preserve"> и</w:t>
        <w:br/>
        <w:t xml:space="preserve">  пожара у Ламберта (XIII, 418), но, оказавшись в полицейском участке,</w:t>
        <w:br/>
        <w:t xml:space="preserve">  Аркадий овладевает собой:</w:t>
        <w:br/>
        <w:t xml:space="preserve">    Да, те мгновения были светом души моей. Оскорбленный надменным</w:t>
        <w:br/>
        <w:t xml:space="preserve">    Бьорингом и завтра же надеясь быть оскорбленным тою великосветскою</w:t>
        <w:br/>
        <w:t xml:space="preserve">    женщиной, я слишком знал, что могу им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97.</w:t>
        <w:br/>
        <w:t xml:space="preserve"> Его как двуголосое слово (неточную цитату). Это показывает</w:t>
        <w:br/>
        <w:t xml:space="preserve">  специфику понимания Достоевским действенности слова Евангелия: оно</w:t>
        <w:br/>
        <w:t xml:space="preserve">  глубже всего проникает в души в диалоге («где двое или трое собраны во</w:t>
        <w:br/>
        <w:t xml:space="preserve">  имя Мое, там Я посреди них» (Мф. 18:20)). Ответ оппонента </w:t>
        <w:br/>
        <w:t xml:space="preserve"> Л. А. Гаврилова. Коммуникативные стратегии и евангельская цитата в «Дневнике Писателя» Ф. М. Достоевского. 2015№13</w:t>
      </w:r>
    </w:p>
    <w:p>
      <w:pPr>
        <w:pStyle w:val="BodyText"/>
      </w:pPr>
      <w:r>
        <w:t>98.</w:t>
        <w:br/>
        <w:t>кроткой и тихой Соне такую глубокую и серьезную симпатию к</w:t>
        <w:br/>
        <w:t xml:space="preserve">  Раскольникову, под влиянием которой и раскрыл он ей всю свою душу и с</w:t>
        <w:br/>
        <w:t xml:space="preserve">  мыслью своей и с преступлением. Тут и определились их необычайные</w:t>
        <w:br/>
        <w:t xml:space="preserve">  взаимные отношения”⁹. Она своею глубокою и неясной</w:t>
        <w:br/>
        <w:t xml:space="preserve"> Д. Григорьев. Евангелие и Раскольников. 2005№7</w:t>
      </w:r>
    </w:p>
    <w:p>
      <w:pPr>
        <w:pStyle w:val="BodyText"/>
      </w:pPr>
      <w:r>
        <w:t>99.</w:t>
        <w:br/>
        <w:t>и с</w:t>
        <w:br/>
        <w:t xml:space="preserve">  мыслью своей и с преступлением. Тут и определились их необычайные</w:t>
        <w:br/>
        <w:t xml:space="preserve">  взаимные отношения”⁹. Она своею глубокою и неясной душой, кротостью и</w:t>
        <w:br/>
        <w:t xml:space="preserve">  смирением, своей непосредственной связью с простым народом, по</w:t>
        <w:br/>
        <w:t xml:space="preserve">  Достоевскому, хранителем духовных ценностей, Соня — София — обладала</w:t>
        <w:br/>
        <w:t xml:space="preserve">  высшей духовной мудростью</w:t>
        <w:br/>
        <w:t xml:space="preserve"> Д. Григорьев. Евангелие и Раскольников. 2005№7</w:t>
      </w:r>
    </w:p>
    <w:p>
      <w:pPr>
        <w:pStyle w:val="BodyText"/>
      </w:pPr>
      <w:r>
        <w:t>100.</w:t>
        <w:br/>
        <w:t xml:space="preserve"> его замечания, и вдруг заплакала как</w:t>
        <w:br/>
        <w:t xml:space="preserve">    в истерике.</w:t>
        <w:br/>
        <w:t xml:space="preserve">  301</w:t>
        <w:br/>
        <w:t xml:space="preserve">    Давно уже незнакомое ему чувство волной хлынуло в его душу и разом</w:t>
        <w:br/>
        <w:t xml:space="preserve">    размягчило ее. Он не сопротивлялся ему: две слезы выкатились из его</w:t>
        <w:br/>
        <w:t xml:space="preserve">    глаз и повисли на ресницах.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101.</w:t>
        <w:br/>
        <w:t>воскрешении Лазаря из Нового Завета. По мысли Бухарева,</w:t>
        <w:br/>
        <w:t xml:space="preserve">  любовь Сони, как любовь Марфы и Марии, призывает божественную благодать</w:t>
        <w:br/>
        <w:t xml:space="preserve">  к умирающей душе Раскольникова. Но при его анализирующем уме, без</w:t>
        <w:br/>
        <w:t xml:space="preserve">  Евангелия, даже несмотря на любовь Сони, его возрождение могло бы не</w:t>
        <w:br/>
        <w:t xml:space="preserve">  осуществиться.</w:t>
      </w:r>
    </w:p>
    <w:p>
      <w:pPr>
        <w:pStyle w:val="BodyText"/>
      </w:pPr>
      <w:r>
        <w:t>Д. Григорьев. Евангелие и Раскольников. 2005№7</w:t>
      </w:r>
    </w:p>
    <w:p>
      <w:pPr>
        <w:pStyle w:val="BodyText"/>
      </w:pPr>
      <w:r>
        <w:t>102.</w:t>
        <w:br/>
        <w:t>, мучительно освобождается от «идеи Ротшильда» Подросток.</w:t>
        <w:br/>
        <w:t xml:space="preserve">  Иван Карамазов, отрицающий Бога, одновременно живописует прекрасный</w:t>
        <w:br/>
        <w:t xml:space="preserve">  образ Христа. По известному выражению, в душе каждого из них «Бог</w:t>
        <w:br/>
        <w:t xml:space="preserve">  борется с дьяволом», и конечная победа остается за Богом. Истина открыта</w:t>
        <w:br/>
        <w:t xml:space="preserve">  простецам и младенцам: Родиону Романовичу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103.</w:t>
        <w:br/>
        <w:t>-искуситель; на более мелких «клеймах», фоном —</w:t>
        <w:br/>
        <w:t xml:space="preserve">  многочисленное семейство косноязыких Капернаумовых.</w:t>
        <w:br/>
        <w:t xml:space="preserve">  Перед нами сакральное событие — обращение слова Божия к заблудшей душе</w:t>
        <w:br/>
        <w:t xml:space="preserve">  человеческой. Это событие наилучшим образом передается именно по</w:t>
        <w:br/>
        <w:t xml:space="preserve">  принципам, близким принципам иконографической изобразительности русского</w:t>
        <w:br/>
        <w:t xml:space="preserve">  православия.</w:t>
        <w:br/>
        <w:t xml:space="preserve">  Что касается поэтики косноязычия,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104.</w:t>
        <w:br/>
        <w:t>из</w:t>
        <w:br/>
        <w:t xml:space="preserve">  них больше" (1-е послание к Коринфянам св. ап. Павла. XIII, 13). Любовь</w:t>
        <w:br/>
        <w:t xml:space="preserve">  делает человека совершенным, очищая его душу от низменных аффектов: "В</w:t>
        <w:br/>
        <w:t xml:space="preserve">  любви нет страха, но совершенная любовь изгоняет страх, потому что в</w:t>
        <w:br/>
        <w:t xml:space="preserve">  страхе есть мучение; боящийся не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105.</w:t>
        <w:br/>
        <w:t>тот лжецмы имеем от Него такую</w:t>
        <w:br/>
        <w:t xml:space="preserve">  заповедь, чтобы любящий Бога любил и брата своего" (Там же. IV, 20, 21).</w:t>
        <w:br/>
        <w:t xml:space="preserve">  Душа Мышкина, несомненно, свободна от подобных низменных аффектов. Он,</w:t>
        <w:br/>
        <w:t xml:space="preserve">  как евангельский Христос, не осуждает "блудницу" Мари, преподнося детям</w:t>
        <w:br/>
        <w:t xml:space="preserve">  швейцарского селения урок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106.</w:t>
        <w:br/>
        <w:t>купеческого сына Рогожина. Гостиная Настасьи Филипповны</w:t>
        <w:br/>
        <w:t xml:space="preserve">  оказывается местом своеобразного "жениховского" торга по внешности,</w:t>
        <w:br/>
        <w:t xml:space="preserve">  внутренним содержанием этого события является прение о душе между слабым</w:t>
        <w:br/>
        <w:t xml:space="preserve">  и болезненным "пророком" (юродивым) и многочисленными противниками его ‒</w:t>
        <w:br/>
        <w:t xml:space="preserve">  сонмом грешников, представляющих собой</w:t>
        <w:br/>
        <w:t xml:space="preserve">  205</w:t>
        <w:br/>
        <w:t xml:space="preserve">  полный срез "мира" (генерал, представитель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107.</w:t>
        <w:br/>
        <w:t>:</w:t>
        <w:br/>
        <w:t xml:space="preserve">  деньги и юродство (как истинное христианство) несовместимы.</w:t>
        <w:br/>
        <w:t xml:space="preserve">  Бегство Настасьи Филипповны с Рогожиным вовсе не означает завершения</w:t>
        <w:br/>
        <w:t xml:space="preserve">  диалога: прение о душе "блудницы" продолжается на протяжении всего</w:t>
        <w:br/>
        <w:t xml:space="preserve">  романа и завершается в заключительной сцене после смерти возле ее тела.</w:t>
        <w:br/>
        <w:t xml:space="preserve">  И в том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108.</w:t>
        <w:br/>
        <w:t xml:space="preserve"> завершается в заключительной сцене после смерти возле ее тела.</w:t>
        <w:br/>
        <w:t xml:space="preserve">  И в том братском чувстве, давно зарождавшемся в темной рогожинской душе,</w:t>
        <w:br/>
        <w:t xml:space="preserve">  которое он испытывает к Мышкину рядом с телом им убиенной, различимы</w:t>
        <w:br/>
        <w:t xml:space="preserve">  отголоски, предответные звуки на зов "больного пророка". Земная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109.</w:t>
        <w:br/>
        <w:t>Диалог иерархий у Достоевского</w:t>
        <w:br/>
        <w:t xml:space="preserve">  кроме пороговых пространств художественного мира как таковых (гостиная,</w:t>
        <w:br/>
        <w:t xml:space="preserve">  коридор, улица, площадь) происходит внутри человека ‒ в его душе. Прение</w:t>
        <w:br/>
        <w:t xml:space="preserve">  о душе ‒ это прежде всего борьба за свою собственную душу каждого героя,</w:t>
        <w:br/>
        <w:t xml:space="preserve">  участника "большого диалога".</w:t>
        <w:br/>
        <w:t xml:space="preserve">  Эти колебания предопределены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110.</w:t>
        <w:br/>
        <w:t>Достоевского</w:t>
        <w:br/>
        <w:t xml:space="preserve">  кроме пороговых пространств художественного мира как таковых (гостиная,</w:t>
        <w:br/>
        <w:t xml:space="preserve">  коридор, улица, площадь) происходит внутри человека ‒ в его душе. Прение</w:t>
        <w:br/>
        <w:t xml:space="preserve">  о душе ‒ это прежде всего борьба за свою собственную душу каждого героя,</w:t>
        <w:br/>
        <w:t xml:space="preserve">  участника "большого диалога".</w:t>
        <w:br/>
        <w:t xml:space="preserve">  Эти колебания предопределены первообразом юродства ‒ образом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111.</w:t>
        <w:br/>
        <w:t>гостиная,</w:t>
        <w:br/>
        <w:t xml:space="preserve">  коридор, улица, площадь) происходит внутри человека ‒ в его душе. Прение</w:t>
        <w:br/>
        <w:t xml:space="preserve">  о душе ‒ это прежде всего борьба за свою собственную душу каждого героя,</w:t>
        <w:br/>
        <w:t xml:space="preserve">  участника "большого диалога".</w:t>
        <w:br/>
        <w:t xml:space="preserve">  Эти колебания предопределены первообразом юродства ‒ образом</w:t>
        <w:br/>
        <w:t xml:space="preserve">  евангельского Христа, имевшего богочеловеческую природу и колебавшегося</w:t>
        <w:br/>
        <w:t xml:space="preserve">  перед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112.</w:t>
        <w:br/>
        <w:t>города порицающий князя:</w:t>
        <w:br/>
        <w:t xml:space="preserve">  "Ты не князь, ты ‒ грязь!".</w:t>
        <w:br/>
        <w:t xml:space="preserve">  Эти душевные страдания и борения есть результат того, что в душе</w:t>
        <w:br/>
        <w:t xml:space="preserve">  юродивого героя проходит нечто вроде границы двух иерархий ‒ это главный</w:t>
        <w:br/>
        <w:t xml:space="preserve">  "порог" в поэтике Достоевского. Все остальные "пороги" (улица, площадь,</w:t>
      </w:r>
    </w:p>
    <w:p>
      <w:pPr>
        <w:pStyle w:val="BodyText"/>
      </w:pPr>
      <w:r>
        <w:t>В. В. Иванов. Юродивый герой в диалоге иерархий Достоевского. 1994№3</w:t>
      </w:r>
    </w:p>
    <w:p>
      <w:pPr>
        <w:pStyle w:val="BodyText"/>
      </w:pPr>
      <w:r>
        <w:t>113.</w:t>
        <w:br/>
        <w:t xml:space="preserve"> главный</w:t>
        <w:br/>
        <w:t xml:space="preserve">  "порог" в поэтике Достоевского. Все остальные "пороги" (улица, площадь,</w:t>
        <w:br/>
        <w:t xml:space="preserve">  горница, прихожая) художественного мира являются лишь следствием</w:t>
        <w:br/>
        <w:t xml:space="preserve">  порогового состояния души главных героев, участвующих в "большом</w:t>
        <w:br/>
        <w:t xml:space="preserve">  диалоге". Юродивый герой вовсе не идеальный святой, при богатейшей гамме</w:t>
        <w:br/>
        <w:t xml:space="preserve">  нравственно положительных черт он 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114.</w:t>
        <w:br/>
        <w:t>героев романа; у его тела происходит известный</w:t>
        <w:br/>
        <w:t xml:space="preserve">  диалог лжеюродивого Ферапонта со старцем Паисием, другом Зосимы. И опять</w:t>
        <w:br/>
        <w:t xml:space="preserve">  это прение о душе, но еще и прение о правильной вере, о правильном</w:t>
        <w:br/>
        <w:t xml:space="preserve">  славлении Бога ‒ православии. В "Братьях Карамазовых" происходит</w:t>
        <w:br/>
        <w:t xml:space="preserve">  количественная и качественная амплификация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115.</w:t>
        <w:br/>
        <w:t>встала» (Мф. 9:23—25; ср. Мк. 5:41). В эпизоде «моления о чаше»</w:t>
        <w:br/>
        <w:t xml:space="preserve">  трем ближайшим ученикам Христос говорит: «…душа Моя скорбит смертельно;</w:t>
        <w:br/>
        <w:t xml:space="preserve">  побудьте здесь и бодрствуйте со Мною &lt;…&gt; И приходит к ученикам, и</w:t>
        <w:br/>
        <w:t xml:space="preserve">  находит их спящими, и говорит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116.</w:t>
        <w:br/>
        <w:t>Пушкин останавливается с гениальным чувством меры. Тем не менее</w:t>
        <w:br/>
        <w:t xml:space="preserve">  присутствие Бога необходимо, поскольку лишь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117.</w:t>
        <w:br/>
        <w:t>на</w:t>
        <w:br/>
        <w:t xml:space="preserve">  тысячах страниц, посвященных экстазу, не пророняет об этом ни слова &lt;…&gt;</w:t>
        <w:br/>
        <w:t xml:space="preserve">  Платоник воспринимает свое божество всем телом и всею душою, не различая</w:t>
        <w:br/>
        <w:t xml:space="preserve">  физиологических моментов восхождения; исихасты же воспринимают своего</w:t>
        <w:br/>
        <w:t xml:space="preserve">  бога дыханием и сердцем; они «сводят ум» в грудь и сердце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118.</w:t>
        <w:br/>
        <w:t>то, что человек в земном виде не может перенести. Надо</w:t>
        <w:br/>
        <w:t xml:space="preserve">    перемениться физически или умереть. &lt;…&gt; Если более пяти секунд — то</w:t>
        <w:br/>
        <w:t xml:space="preserve">    душа не выдержит и должна исчезнуть. В эти пять секунд я проживаю</w:t>
        <w:br/>
        <w:t xml:space="preserve">    жизнь и за них отдам всю мою жизнь,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119.</w:t>
        <w:br/>
        <w:t>открываются тем, кто живет</w:t>
        <w:br/>
        <w:t xml:space="preserve">  353</w:t>
        <w:br/>
        <w:t xml:space="preserve">  сердцем: Соне Мармеладовой, князю Мышкину, Алеше Карамазову, старцу</w:t>
        <w:br/>
        <w:t xml:space="preserve">  Зосиме, Тихону. Именно Соня Мармеладова, девушка с душой ребенка,</w:t>
        <w:br/>
        <w:t xml:space="preserve">  помогает «пробуждению» души студента Раскольникова.</w:t>
        <w:br/>
        <w:t xml:space="preserve">  Можно сказать, что роман «Преступление и Наказание» — это произведение о</w:t>
        <w:br/>
        <w:t xml:space="preserve">  спящем человеке, который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120.</w:t>
        <w:br/>
        <w:t>353</w:t>
        <w:br/>
        <w:t xml:space="preserve">  сердцем: Соне Мармеладовой, князю Мышкину, Алеше Карамазову, старцу</w:t>
        <w:br/>
        <w:t xml:space="preserve">  Зосиме, Тихону. Именно Соня Мармеладова, девушка с душой ребенка,</w:t>
        <w:br/>
        <w:t xml:space="preserve">  помогает «пробуждению» души студента Раскольникова.</w:t>
        <w:br/>
        <w:t xml:space="preserve">  Можно сказать, что роман «Преступление и Наказание» — это произведение о</w:t>
        <w:br/>
        <w:t xml:space="preserve">  спящем человеке, который попытался стряхнуть с себя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121.</w:t>
        <w:br/>
        <w:t>пять¹⁷, то графической фигурой его снов является крест,</w:t>
        <w:br/>
        <w:t xml:space="preserve">  замкнутый в окружность. Раскольников словно распят на ложном кресте</w:t>
        <w:br/>
        <w:t xml:space="preserve">  своей мучительной идеи, душа скована мертвящим кругом ошибки. Образ</w:t>
        <w:br/>
        <w:t xml:space="preserve">  замкнутого круга как символ духовной</w:t>
        <w:br/>
        <w:t xml:space="preserve">  354</w:t>
        <w:br/>
        <w:t xml:space="preserve">  ловушки Достоевский применяет в отношении богоборца Кириллова:</w:t>
        <w:br/>
        <w:t xml:space="preserve">  Он был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122.</w:t>
        <w:br/>
        <w:t>Раскольникова, каждая по-своему, вступают</w:t>
        <w:br/>
        <w:t xml:space="preserve">  с героем в посмертный диалог. Тем самым Достоевский мощно активизирует</w:t>
        <w:br/>
        <w:t xml:space="preserve">  воздействие сил зла и добра на душу героя. Эта активизация идет через</w:t>
        <w:br/>
        <w:t xml:space="preserve">  предчувствия, намеки, сновидения, через действия других персонажей по</w:t>
        <w:br/>
        <w:t xml:space="preserve">  принципу амплификации пространства, времени и событий с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123.</w:t>
        <w:br/>
        <w:t xml:space="preserve"> с вами &lt;…&gt; — Что же чувствуете вы теперь? —</w:t>
        <w:br/>
        <w:t xml:space="preserve">  спросил меня о. Серафим. &lt;…&gt;Я отвечал: «такую тишину и мир в душе моей,</w:t>
        <w:br/>
        <w:t xml:space="preserve">  что никаким словом то выразить вам не могу». &lt;…&gt; — Состояние, в каковом</w:t>
        <w:br/>
        <w:t xml:space="preserve">  мы оба с вами теперь находимся, есть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124.</w:t>
        <w:br/>
        <w:t>|                            | предполагает теофанию (Богоявление) и   |</w:t>
        <w:br/>
        <w:t xml:space="preserve">  |                            | ей предшествует.                        |</w:t>
        <w:br/>
        <w:t xml:space="preserve">  Текст статьи</w:t>
        <w:br/>
        <w:t xml:space="preserve">  “Христоликость положительных героев Достоевского проистекает из того,</w:t>
        <w:br/>
        <w:t xml:space="preserve">  что они в душах своих сохраняют чарующий Лик Христов.</w:t>
        <w:br/>
        <w:t xml:space="preserve">  Этот Лик — сердцевина их личностей. Они живут Им, мыслят Им, чувствуют</w:t>
        <w:br/>
        <w:t xml:space="preserve">  Им, творят Им,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125.</w:t>
        <w:br/>
        <w:t>Свидригайлова в таком случае будет</w:t>
        <w:br/>
        <w:t xml:space="preserve">  соответствовать представителю иерархии врага рода человеческого, а вся</w:t>
        <w:br/>
        <w:t xml:space="preserve">  сцена дополнится аллюзией на идею посмертных мытарств души. Важно</w:t>
        <w:br/>
        <w:t xml:space="preserve">  отметить контрастность сновидческой лестницы, внизу которой толпился</w:t>
        <w:br/>
        <w:t xml:space="preserve">  насмешливый сновидческий народец, и той незримой лестницы, уходящей в</w:t>
        <w:br/>
        <w:t xml:space="preserve">  Небо, у основания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126.</w:t>
        <w:br/>
        <w:t>плотном теле Сына</w:t>
        <w:br/>
        <w:t xml:space="preserve">  Человеческого, не в зримо просиявшей плоти воскресения, а в духовно</w:t>
        <w:br/>
        <w:t xml:space="preserve">  энергетической эманации, которая произвела первичное воздействие на душу</w:t>
        <w:br/>
        <w:t xml:space="preserve">  грешника, ощущаемое им, выраженное им вербально как опасение</w:t>
        <w:br/>
        <w:t xml:space="preserve">  заразительности Сониного “юродства” и возымевшее впоследствии</w:t>
        <w:br/>
        <w:t xml:space="preserve">  благодатный результат. Здесь нет теофании в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127.</w:t>
        <w:br/>
        <w:t>предлагаем называть подобную</w:t>
        <w:br/>
        <w:t xml:space="preserve">  ситуацию “предтеофанической ситуацией”, или “условной теофанией”, когда</w:t>
        <w:br/>
        <w:t xml:space="preserve">  ощущение героемблизкогоприсутствияСпасителяподтверждается условием</w:t>
        <w:br/>
        <w:t xml:space="preserve">  благодатного воздействия этого незримого присутствия на его душу.</w:t>
        <w:br/>
        <w:t xml:space="preserve">  Эти размышления наводят нас на мысль и о том, что “завершение диалога”</w:t>
        <w:br/>
        <w:t xml:space="preserve">  все-таки у Достоевского существует. Момент “завершения” большого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128.</w:t>
        <w:br/>
        <w:t>что именно Аркадию</w:t>
        <w:br/>
        <w:t xml:space="preserve">  суждено стать наследником и Версилова, и странника Макара, именно ему</w:t>
        <w:br/>
        <w:t xml:space="preserve">  предначертано соединить в себе ум одного и душу другого.</w:t>
        <w:br/>
        <w:t xml:space="preserve">    Глубоко символично, что старый князь Сокольский, мечтая о женитьбе на</w:t>
        <w:br/>
        <w:t xml:space="preserve">    Анне Андреевне, путает песни царя Соломона с 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129.</w:t>
        <w:br/>
        <w:t>так много надо? Что за Соломонова такая премудрость!</w:t>
        <w:br/>
        <w:t xml:space="preserve">    (XIII, 70).</w:t>
        <w:br/>
        <w:t xml:space="preserve">  Но история самого рассказчика открывает очевидную истину: чтобы «душу</w:t>
        <w:br/>
        <w:t xml:space="preserve">  паука» победила «жажда благообразия», действительно необходимо</w:t>
        <w:br/>
        <w:t xml:space="preserve">  различать добро и зло и иметь мудрое сердце. Это ровно то, о чем просит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130.</w:t>
        <w:br/>
        <w:t xml:space="preserve"> ее грех на себя, что подтверждают его</w:t>
        <w:br/>
        <w:t xml:space="preserve">  слова, сказанные незадолго до смерти:</w:t>
        <w:br/>
        <w:t xml:space="preserve">    Посему и ты, Софья, не смущай свою душу слишком, ибо весь твой грех —</w:t>
        <w:br/>
        <w:t xml:space="preserve">    мой, а в тебе, так мыслю, и разуменье-то вряд ли тогда было, а</w:t>
      </w:r>
    </w:p>
    <w:p>
      <w:pPr>
        <w:pStyle w:val="BodyText"/>
      </w:pPr>
      <w:r>
        <w:t>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131.</w:t>
        <w:br/>
        <w:t>жизни (1867—1881)</w:t>
        <w:br/>
        <w:t xml:space="preserve">    он прожил счастливо — любовь, ласка, внимание, забота, тер-</w:t>
        <w:br/>
        <w:t xml:space="preserve">    © Ярышева И. С., 2011</w:t>
        <w:br/>
        <w:t xml:space="preserve">    гатствъ твоей души и твоего сердца не пропало, а напротивъ чтобъ</w:t>
        <w:br/>
        <w:t xml:space="preserve">    богато и роскошно, взросло и разцв ло; далъ мн тебя, чтобъ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132.</w:t>
        <w:br/>
        <w:t xml:space="preserve"> в юности,</w:t>
        <w:br/>
        <w:t xml:space="preserve">    13-летней девочкой, она намеревалась уйти в монастырь.</w:t>
        <w:br/>
        <w:t xml:space="preserve">    []«Это былъ міръ, который влекъ къ себ мою душу», — писала мемуаристка</w:t>
        <w:br/>
        <w:t xml:space="preserve">    (В, л. 44). Заметим, что именно отец возил Анну Григорьевну на остров</w:t>
        <w:br/>
        <w:t xml:space="preserve">    Валаам, так очаровавшее ее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133.</w:t>
        <w:br/>
        <w:t>понимавшею величие гения своего мужа и прощавшею ему его недостатки,</w:t>
        <w:br/>
        <w:t xml:space="preserve">    принесла такие глубокие переживания, которые создали «неразрывное</w:t>
        <w:br/>
        <w:t xml:space="preserve">    сочетание двух душ»8.</w:t>
        <w:br/>
        <w:t xml:space="preserve">    []В «Воспоминаниях» религиозная жизнь Достоевского предстает более</w:t>
        <w:br/>
        <w:t xml:space="preserve">    насыщенной, чем в «Дневнике» юной девушки. Здесь, в оправдание столь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134.</w:t>
        <w:br/>
        <w:t xml:space="preserve"> 1876</w:t>
        <w:br/>
        <w:t xml:space="preserve">    год утверждал:</w:t>
        <w:br/>
        <w:t xml:space="preserve">    Право, у нас теперь иной даже молится и в церковь ходит, а в</w:t>
        <w:br/>
        <w:t xml:space="preserve">    бессмертие своей души не верит, то есть не то что не верит, а просто</w:t>
        <w:br/>
        <w:t xml:space="preserve">    об этом совсем никогда не думает. &lt;…&gt; А меж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135.</w:t>
        <w:br/>
        <w:t>людьми</w:t>
        <w:br/>
        <w:t xml:space="preserve">    «каждого звания и места», непрерывно ведущими битву с различными</w:t>
        <w:br/>
        <w:t xml:space="preserve">    проявлениями беспорядка как в мире, так и в собственной душе.</w:t>
        <w:br/>
        <w:t xml:space="preserve">    Установлено, что олицетворением богатырства для обоих писателей были</w:t>
        <w:br/>
        <w:t xml:space="preserve">    святые воины. Н. В. Гоголь, указывая современникам на образец</w:t>
        <w:br/>
        <w:t xml:space="preserve">    богатырского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136.</w:t>
        <w:br/>
        <w:t>Достоевского.</w:t>
        <w:br/>
        <w:t xml:space="preserve">    Изображение бесстрашных подвигов русских богатырей не ограничивается</w:t>
        <w:br/>
        <w:t xml:space="preserve">    рамками былинного эпоса. Примерами праведной брани с пороками,</w:t>
        <w:br/>
        <w:t xml:space="preserve">    обуявшими людские души, служат для христиан жизнеописания Благоверных</w:t>
        <w:br/>
        <w:t xml:space="preserve">    Великих Князей и Преподобных мучеников Божиих. Вечную жизнь обретают</w:t>
        <w:br/>
        <w:t xml:space="preserve">    доблестные воины и на страницах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137.</w:t>
        <w:br/>
        <w:t>: «Здесь ли не</w:t>
        <w:br/>
        <w:t xml:space="preserve">    быть богатырю, когда есть место, где развернуться и пройтись ему?» −</w:t>
        <w:br/>
        <w:t xml:space="preserve">    укоризненно вопрошает Гоголь − автор «Мертвых душ» (Г V, 213);</w:t>
        <w:br/>
        <w:t xml:space="preserve">    «Подвиг на подвиге предстоит вам на всяком шагу, и вы этого не</w:t>
        <w:br/>
        <w:t xml:space="preserve">    видите!» (Г VI,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138.</w:t>
        <w:br/>
        <w:t>Гоголь в «Духовной прозе».</w:t>
        <w:br/>
        <w:t xml:space="preserve">    Взгляд Н. В. Гоголя на «духовное богатырство» как на Божью</w:t>
        <w:br/>
        <w:t xml:space="preserve">    благодать, ниспосланную для исцеления душ страждущих и усомнившихся,</w:t>
        <w:br/>
        <w:t xml:space="preserve">    нашел развитие в творчестве Ф. М. Достоевского.</w:t>
        <w:br/>
        <w:t xml:space="preserve">    Наиболее яркой иллюстрацией к пониманию Ф. М. Достоевским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139.</w:t>
        <w:br/>
        <w:t>на свою мерзость и гнуснейшие пороки,</w:t>
        <w:br/>
        <w:t xml:space="preserve">    становится первым ратником добра. Покажи, как совершается это</w:t>
        <w:br/>
        <w:t xml:space="preserve">    богатырское дело в истинно русской душе… (Г VI, 70).</w:t>
        <w:br/>
        <w:t xml:space="preserve">    Этими словами Н. В. Гоголь призывает современного ему лирического</w:t>
        <w:br/>
        <w:t xml:space="preserve">    поэта воспеть «духовное богатырство», свойственное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140.</w:t>
        <w:br/>
        <w:t>Святой Руси сильны тем, что носят Бога в</w:t>
        <w:br/>
        <w:t xml:space="preserve">    сердце своем. Сила от Всевышнего преображает и воскрешает пораженные</w:t>
        <w:br/>
        <w:t xml:space="preserve">    дьявольскими соблазнами души, именно поэтому и Гоголь, и Достоевский со страниц своих произведений призывают соотечественников к</w:t>
        <w:br/>
        <w:t xml:space="preserve">    богатырским подвигам в миру.</w:t>
        <w:br/>
        <w:t xml:space="preserve">    Примечания</w:t>
      </w:r>
    </w:p>
    <w:p>
      <w:pPr>
        <w:pStyle w:val="BodyText"/>
      </w:pPr>
      <w:r>
        <w:t>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141.</w:t>
        <w:br/>
        <w:t>распространявшиеся в списках, а впо следствии издававшиеся отдельными</w:t>
        <w:br/>
        <w:t xml:space="preserve">  брошюрками и лис тами. Так, наиболее известное сочинение святителя «Хри</w:t>
        <w:br/>
        <w:t xml:space="preserve">  стос грешную душу к себе призывает», жанр которого по его эмоциональной</w:t>
        <w:br/>
        <w:t xml:space="preserve">  насыщенности и художественной выразительности можно было бы вполне</w:t>
        <w:br/>
        <w:t xml:space="preserve">  определить как стихотворение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142.</w:t>
        <w:br/>
        <w:t>. Грех, рекут нам, о сих Бога</w:t>
        <w:br/>
        <w:t xml:space="preserve">    молить, и церковь наружно их как бы и отвергает, но мыслю в тайне души</w:t>
        <w:br/>
        <w:t xml:space="preserve">    моей, что можно бы и за них помолиться. За любовь не осердится ведь</w:t>
        <w:br/>
        <w:t xml:space="preserve">    Христос.</w:t>
        <w:br/>
        <w:t xml:space="preserve">    О таковых я внутренно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143.</w:t>
        <w:br/>
        <w:t xml:space="preserve"> и красотой, и способностью воздействовать на</w:t>
        <w:br/>
        <w:t xml:space="preserve">  людей. «Kиpилoв и Шaтoв в poмaнe cгopaют в oгнe пoжapa, зaжжeннoгo в иx</w:t>
        <w:br/>
        <w:t xml:space="preserve">  дyшax Cтaвpoгиным, — писал протоиерей Сергий Булгаков в статье “Русская</w:t>
        <w:br/>
        <w:t xml:space="preserve">  трагедия”. — Поэтому-то он и становится духовным провокатором, он</w:t>
        <w:br/>
        <w:t xml:space="preserve">  зажигает других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144.</w:t>
        <w:br/>
        <w:t>подтверждено всеми приведенными персонологическими наблюдениями: все</w:t>
        <w:br/>
        <w:t xml:space="preserve">    перечисленные выше характеристики ни в малой степени не употребляются</w:t>
        <w:br/>
        <w:t xml:space="preserve">    при авторском проникновении в души героев веры (Мышкин, Зосима,</w:t>
        <w:br/>
        <w:t xml:space="preserve">    Алеша).</w:t>
        <w:br/>
        <w:t xml:space="preserve">    Достоевским в последнем романе дана ослепительно яркая идея бунта и</w:t>
        <w:br/>
        <w:t xml:space="preserve">    отрицания — позиция,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145.</w:t>
        <w:br/>
        <w:t xml:space="preserve"> старца»2. Как же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собственной души и проникновения в души других,</w:t>
        <w:br/>
        <w:t xml:space="preserve">    отвечает Ивану — и в его лице героям атеистического типа сознания —</w:t>
        <w:br/>
        <w:t xml:space="preserve">    прямыми и точными словами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146.</w:t>
        <w:br/>
        <w:t xml:space="preserve"> именно?</w:t>
        <w:br/>
        <w:t xml:space="preserve">    Старец Зосима, «наш русский положительный тип»3, с его огромным</w:t>
        <w:br/>
        <w:t xml:space="preserve">    опытом претворения собственной души и проникновения в души других,</w:t>
        <w:br/>
        <w:t xml:space="preserve">    отвечает Ивану — и в его лице героям атеистического типа сознания —</w:t>
        <w:br/>
        <w:t xml:space="preserve">    прямыми и точными словами.</w:t>
        <w:br/>
        <w:t xml:space="preserve">    Иван мучается злом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147.</w:t>
        <w:br/>
        <w:t xml:space="preserve"> отрицательно</w:t>
        <w:br/>
        <w:t xml:space="preserve">    решенный вопрос — о Боге и о бессмертии.</w:t>
        <w:br/>
        <w:t xml:space="preserve">    Можно ли его разрешить иначе? Ведь у Ивана в глубине души нет</w:t>
        <w:br/>
        <w:t xml:space="preserve">    окончательного решения, чем он и мучается. Можно, — отвечает старец:</w:t>
        <w:br/>
        <w:t xml:space="preserve">    «…доказать тут нельзя ничего, убедиться же возможно» (14;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148.</w:t>
        <w:br/>
        <w:t>и</w:t>
        <w:br/>
        <w:t xml:space="preserve">    неустанно. По мере того, как будете преуспевать в любви, будете</w:t>
        <w:br/>
        <w:t xml:space="preserve">    убеждаться и в бытии Бога, и в бессмертии души вашей. Если же дойдете</w:t>
        <w:br/>
        <w:t xml:space="preserve">    до полного самоотвержения в любви к ближнему, тогда уж несомненно</w:t>
        <w:br/>
        <w:t xml:space="preserve">    уверуете, и никакое сомнение даже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149.</w:t>
        <w:br/>
        <w:t xml:space="preserve"> самоотвержения в любви к ближнему, тогда уж несомненно</w:t>
        <w:br/>
        <w:t xml:space="preserve">    уверуете, и никакое сомнение даже и не возможет зайти в вашу душу. Это</w:t>
        <w:br/>
        <w:t xml:space="preserve">    испытано, это точно (14; 52).</w:t>
        <w:br/>
        <w:t xml:space="preserve">  Здесь Достоевский устами своего героя выражает святоотеческий опыт, действительно испытанный веками: чтобы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150.</w:t>
        <w:br/>
        <w:t>веками: чтобы приобрести веру и любовь, нужно совершать дела любви, даже и не имея любви — таков первый шаг. Этот труд души должен быть постоянным:</w:t>
        <w:br/>
        <w:t xml:space="preserve">    Делай неустанно. Если вспомнишь в нощи, отходя ко сну: «я не исполнил,</w:t>
        <w:br/>
        <w:t xml:space="preserve">    что надо было», то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151.</w:t>
        <w:br/>
        <w:t xml:space="preserve"> внутренней зло-</w:t>
        <w:br/>
        <w:t xml:space="preserve">    бы ударить его:</w:t>
        <w:br/>
        <w:t xml:space="preserve">    Вот ты прошел мимо малого ребенка, прошел злобный со скверным словом,</w:t>
        <w:br/>
        <w:t xml:space="preserve">    с гневливою душой; ты и не приметил, может, ребенка-то, а он видел</w:t>
        <w:br/>
        <w:t xml:space="preserve">    тебя, и образ</w:t>
        <w:br/>
        <w:t xml:space="preserve">    твой, неприглядный и нечестивый, может, в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152.</w:t>
        <w:br/>
        <w:t>не себе, а</w:t>
        <w:br/>
        <w:t xml:space="preserve">    за всех, за все и за вся, а «за меня и другие простят», прозвенело</w:t>
        <w:br/>
        <w:t xml:space="preserve">    опять в душе его (14; 328).</w:t>
        <w:br/>
        <w:t xml:space="preserve">    Старец Зосима говорит грешнице о возможности прощения:</w:t>
        <w:br/>
        <w:t xml:space="preserve">    Ничего не бойся, и никогда не бойся, 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153.</w:t>
        <w:br/>
        <w:t>Афинея).</w:t>
        <w:br/>
        <w:t xml:space="preserve">  Платон в «Законах» излагает порядок проведения симпозиумов и поясняет,</w:t>
        <w:br/>
        <w:t xml:space="preserve">  что, для того чтобы гость мог свободно открыть свою душу, свои мысли,</w:t>
        <w:br/>
        <w:t xml:space="preserve">  ему предлагалось вино. Этот напиток был способом испытать друг друга,</w:t>
        <w:br/>
        <w:t xml:space="preserve">  так как, выпив вино, человек, по словам Платона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154.</w:t>
        <w:br/>
        <w:t>способом забыть повседневные</w:t>
        <w:br/>
        <w:t xml:space="preserve">  будни:</w:t>
        <w:br/>
        <w:t xml:space="preserve">  «Выпьешь его — отряхнешь ты заботы тяжелые с сердца.</w:t>
        <w:br/>
        <w:t xml:space="preserve">  В голову вступит вино — станет легко на душе»[3].</w:t>
        <w:br/>
        <w:t xml:space="preserve">  В «Одах» Горация перед читателем рисуются встречи друзей за чашей</w:t>
        <w:br/>
        <w:t xml:space="preserve">  Фалернского вина (II, 3). Погреб с его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155.</w:t>
        <w:br/>
        <w:br/>
        <w:t xml:space="preserve">  Святитель Василий Великий писал о пьянстве как особом виде беснования:</w:t>
        <w:br/>
        <w:t xml:space="preserve">  «Пьянство, — этотъ добровольно накликаемый бѣсъ, чрезъ сластолюбiе</w:t>
        <w:br/>
        <w:t xml:space="preserve">  вторгающiйся въ душу, пьянство — матерь порока, противленiе добродѣтели,</w:t>
        <w:br/>
        <w:t xml:space="preserve">  дѣлаетъ мужественнаго робкимъ, цѣломудреннаго похотливымъ, не знаетъ</w:t>
        <w:br/>
        <w:t xml:space="preserve">  правды, отнимаетъ благоразумiе. Какъ вода враждебна огню, такъ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156.</w:t>
        <w:br/>
        <w:t>и поступали, будетъ</w:t>
        <w:br/>
        <w:t xml:space="preserve">  стараться самъ также чувствовать и мыслить, будетъ искренно желать быть</w:t>
        <w:br/>
        <w:t xml:space="preserve">  имъ подобнымъ; тотъ въ самомъ дѣлѣ возвысится душею, приготовитъ для</w:t>
        <w:br/>
        <w:t xml:space="preserve">  себя нравственный характеръ и, кто знаетъ? — можетъ быть столько же,</w:t>
        <w:br/>
        <w:t xml:space="preserve">  какъ они, будетъ полезенъ своему отечеству»[10]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157.</w:t>
        <w:br/>
        <w:t>подполья» (1864) школьные товарищи пьют на</w:t>
        <w:br/>
        <w:t xml:space="preserve">  прощальном обеде, который они устроили своему соученику Зверкову. Он</w:t>
        <w:br/>
        <w:t xml:space="preserve">  богат, получил наследство в двести душ, пользуется влиянием среди</w:t>
        <w:br/>
        <w:t xml:space="preserve">  сверстников. Перед ним заискивали и увивались мальчики, аплодировали его</w:t>
        <w:br/>
        <w:t xml:space="preserve">  фразёрству. Подпольный парадоксалист слышал о кутежах Зверкова, знал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158.</w:t>
        <w:br/>
        <w:t>пьянстве Свидригайлов ищет новые грани разврата. Герой</w:t>
        <w:br/>
        <w:t xml:space="preserve">  усомнился в вечной жизни, в Царствии Небесном, и потому жизнь его</w:t>
        <w:br/>
        <w:t xml:space="preserve">  потеряла смысл. Душа его, лишенная подлинно высокого, Божественного,</w:t>
        <w:br/>
        <w:t xml:space="preserve">  приняла ужасающие формы греха. Свидетелем самоубийства Свидригайлова</w:t>
        <w:br/>
        <w:t xml:space="preserve">  оказался человек, «закутанный в серое солдатское пальто и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159.</w:t>
        <w:br/>
        <w:t xml:space="preserve">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с особенным выражением и признанием душу</w:t>
        <w:br/>
        <w:t xml:space="preserve">  его почтила» (1881. Февраль. С. 345). О причинах этого в опубликованном</w:t>
        <w:br/>
        <w:t xml:space="preserve">  здесь некрологе говорится: «Ибо не было еще такого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160.</w:t>
        <w:br/>
        <w:t>опубликованном</w:t>
        <w:br/>
        <w:t xml:space="preserve">  здесь некрологе говорится: «Ибо не было еще такого страдальца за Русскую</w:t>
        <w:br/>
        <w:t xml:space="preserve">  Землю и никто так полно не отдавал вдохновенной души народу, как</w:t>
        <w:br/>
        <w:t xml:space="preserve">  покойный Федор Михайлович» (Там же). В заключение автор некролога</w:t>
        <w:br/>
        <w:t xml:space="preserve">  касается интересующей нас темы: «О православии Ф. М.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161.</w:t>
        <w:br/>
        <w:t>земного</w:t>
        <w:br/>
        <w:t xml:space="preserve">  бытия» (с. 213). «И вот как раз сегодня, в неделю блудного сына,</w:t>
        <w:br/>
        <w:t xml:space="preserve">  приходится нам помянуть молитвою о упокоении души достолюбезнейшую</w:t>
        <w:br/>
        <w:t xml:space="preserve">  личность, полнейший и ближайший тип — отражение евангельского блудного</w:t>
        <w:br/>
        <w:t xml:space="preserve">  сына, — тип, который прошел все ступени его ниспадения и восстания, все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162.</w:t>
        <w:br/>
        <w:t xml:space="preserve"> ближнего, а на зло (“на</w:t>
        <w:br/>
        <w:t xml:space="preserve">  древнего оного змия”), “гордиться — но над одними бесами”, сохранять</w:t>
        <w:br/>
        <w:t xml:space="preserve">  “памятозлобие, но только на врагов души нашей” и т. д.⁸ В каком</w:t>
        <w:br/>
        <w:t xml:space="preserve">  эмоциональном состоянии находился Христос, когда изгонял торгующих из</w:t>
        <w:br/>
        <w:t xml:space="preserve">  храма или обличал книжников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163.</w:t>
        <w:br/>
        <w:t>образ? Не с тем</w:t>
        <w:br/>
        <w:t xml:space="preserve">  ли Дельфийским идолом, полным “гордости ужасной”, который, как</w:t>
        <w:br/>
        <w:t xml:space="preserve">  признается Пушкин, бросал когда-то тень на его юную душу (“В начале</w:t>
        <w:br/>
        <w:t xml:space="preserve">  жизни школу помню я…”)? Аглая негодует по поводу того, что в Мышкине</w:t>
        <w:br/>
        <w:t xml:space="preserve">  гордости нет (8; 283), она хочет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164.</w:t>
        <w:br/>
        <w:t>мирянина или ιδιωτηςтолько до тех пор,</w:t>
        <w:br/>
        <w:t xml:space="preserve">  пока слушал речь другого, а потом мог занять место учащего, как только в</w:t>
        <w:br/>
        <w:t xml:space="preserve">  его душе созревало слово назидания (1 Кор. 14:16). Благодаря этой</w:t>
        <w:br/>
        <w:t xml:space="preserve">  свободе слова проповеднического, при служении апостольском происходил</w:t>
        <w:br/>
        <w:t xml:space="preserve">  оживленный, искренний обмен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165.</w:t>
        <w:br/>
        <w:t xml:space="preserve"> соответствует заповеди Христа: “…да любите друг</w:t>
        <w:br/>
        <w:t xml:space="preserve">  друга, как Я возлюбил вас. Нет больше той любви, как если кто положит</w:t>
        <w:br/>
        <w:t xml:space="preserve">  душу свою за друзей своих” (Иоан. 15:12-13). В данном случае речь идет</w:t>
        <w:br/>
        <w:t xml:space="preserve">  именно о душе (ψυχήν; ср.: “Ибо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166.</w:t>
        <w:br/>
        <w:t xml:space="preserve"> если кто положит</w:t>
        <w:br/>
        <w:t xml:space="preserve">  душу свою за друзей своих” (Иоан. 15:12-13). В данном случае речь идет</w:t>
        <w:br/>
        <w:t xml:space="preserve">  именно о душе (ψυχήν; ср.: “Ибо кто хочет душу свою сберечь, тот</w:t>
        <w:br/>
        <w:t xml:space="preserve">  потеряет ее; а кто потеряет душу свою ради Меня, тот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167.</w:t>
        <w:br/>
        <w:t>друзей своих” (Иоан. 15:12-13). В данном случае речь идет</w:t>
        <w:br/>
        <w:t xml:space="preserve">  именно о душе (ψυχήν; ср.: “Ибо кто хочет душу свою сберечь, тот</w:t>
        <w:br/>
        <w:t xml:space="preserve">  потеряет ее; а кто потеряет душу свою ради Меня, тот сбережет ее” — Лк.</w:t>
        <w:br/>
        <w:t xml:space="preserve">  9:24); Мышкин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168.</w:t>
        <w:br/>
        <w:t xml:space="preserve"> речь идет</w:t>
        <w:br/>
        <w:t xml:space="preserve">  именно о душе (ψυχήν; ср.: “Ибо кто хочет душу свою сберечь, тот</w:t>
        <w:br/>
        <w:t xml:space="preserve">  потеряет ее; а кто потеряет душу свою ради Меня, тот сбережет ее” — Лк.</w:t>
        <w:br/>
        <w:t xml:space="preserve">  9:24); Мышкин и теряет душу, а не плоть. Это еще раз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169.</w:t>
        <w:br/>
        <w:t>, тот</w:t>
        <w:br/>
        <w:t xml:space="preserve">  потеряет ее; а кто потеряет душу свою ради Меня, тот сбережет ее” — Лк.</w:t>
        <w:br/>
        <w:t xml:space="preserve">  9:24); Мышкин и теряет душу, а не плоть. Это еще раз подтверждает то,</w:t>
        <w:br/>
        <w:t xml:space="preserve">  что слово “идиот”, со всем множеством значений и историей его</w:t>
        <w:br/>
        <w:t xml:space="preserve">  восприятия, поразительно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170.</w:t>
        <w:br/>
        <w:t>образом: "Шутки тоже не понимают ‒ вот что</w:t>
        <w:br/>
        <w:t xml:space="preserve">  в них главное. Никогда не поймут шутки. Да и сухо у них в душе, плоско и</w:t>
        <w:br/>
        <w:t xml:space="preserve">  сухо, точно я тогда к острогу подъезжал и на остроконечные стены глядел.</w:t>
        <w:br/>
        <w:t xml:space="preserve">  Но умный человек, умный" (XV,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171.</w:t>
        <w:br/>
        <w:t>К. Н. Леонтьев отказал Достоевскому в ортодоксальности¹². В. В. Розанов</w:t>
        <w:br/>
        <w:t xml:space="preserve">  позднее высказался на этот счет также вполне определенно: "Нет строя</w:t>
        <w:br/>
        <w:t xml:space="preserve">  души, более противоположного христианству, чем душевный покой и душевная</w:t>
        <w:br/>
        <w:t xml:space="preserve">  светлость Зосимы, исключающие нужду во Христе... Зачем Христу приходить,</w:t>
        <w:br/>
        <w:t xml:space="preserve">  если всё радуется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172.</w:t>
        <w:br/>
        <w:t>значит: человек пирующий, охотник до пиров и,</w:t>
        <w:br/>
        <w:t xml:space="preserve">    следовательно, непременно пьющий вино, ибо вино, с древних лет, есть</w:t>
        <w:br/>
        <w:t xml:space="preserve">    принадлежность, есть душа пира. Но бражник может пить вино на пиру,</w:t>
        <w:br/>
        <w:t xml:space="preserve">    не переходя в излишество, не упиваясь, и быть бражником в полном</w:t>
      </w:r>
    </w:p>
    <w:p>
      <w:pPr>
        <w:pStyle w:val="BodyText"/>
      </w:pPr>
      <w:r>
        <w:t>Д. А. Кунильский. Тема бражника у Ф. М. Достоевского и К. Аксакова. 2011№9</w:t>
      </w:r>
    </w:p>
    <w:p>
      <w:pPr>
        <w:pStyle w:val="BodyText"/>
      </w:pPr>
      <w:r>
        <w:t>173.</w:t>
        <w:br/>
        <w:t xml:space="preserve">                       Христа.</w:t>
        <w:br/>
        <w:t xml:space="preserve">    луч солнца </w:t>
        <w:br/>
        <w:t xml:space="preserve">    закат </w:t>
        <w:br/>
        <w:t xml:space="preserve">    идея героя </w:t>
        <w:br/>
        <w:t xml:space="preserve">    идеал </w:t>
        <w:br/>
        <w:t xml:space="preserve">  Текст статьи</w:t>
        <w:br/>
        <w:t xml:space="preserve">  Удивительно, что может сделать один луч солнца с душой человека!</w:t>
        <w:br/>
        <w:t xml:space="preserve">  Ф. Достоевский. “Униженные и оскорбленные”</w:t>
        <w:br/>
        <w:t xml:space="preserve">  Исходным пунктом для публикации служит формулировка немецкого слависта</w:t>
        <w:br/>
        <w:t xml:space="preserve">  Хорста-Юргена Геригка о “цели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174.</w:t>
        <w:br/>
        <w:t>, где</w:t>
        <w:br/>
        <w:t xml:space="preserve">  он испытывает странные чувства радости и просвещения:</w:t>
        <w:br/>
        <w:t xml:space="preserve">  421</w:t>
        <w:br/>
        <w:t xml:space="preserve">  …может быть, никогда не переживал я более отрадных мгновений в душе</w:t>
        <w:br/>
        <w:t xml:space="preserve">  моей, как в те минуты раздумья среди глубокой ночи, на нарах, под</w:t>
        <w:br/>
        <w:t xml:space="preserve">  арестом. &lt;…&gt; Это была одна из тех минут, которые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175.</w:t>
        <w:br/>
        <w:t xml:space="preserve"> раз на всю</w:t>
        <w:br/>
        <w:t xml:space="preserve">  жизнь: “Вот где правда и вот куда идти, чтобы достать ее”. Да, те</w:t>
        <w:br/>
        <w:t xml:space="preserve">  мгновения были светом души моей. &lt;…&gt; Я перекрестился с любовью, лег на</w:t>
        <w:br/>
        <w:t xml:space="preserve">  нары и заснул ясным, детским сном (438. Курсив мой. — И. Л.).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176.</w:t>
        <w:br/>
        <w:t>яркое,</w:t>
        <w:br/>
        <w:t xml:space="preserve">    светлое пятно заходящего солнца, то самое пятно, которое я с таким</w:t>
        <w:br/>
        <w:t xml:space="preserve">    проклятием ожидал давеча, и вот помню, вся душа моя как бы взыграла и</w:t>
        <w:br/>
        <w:t xml:space="preserve">    как бы новый свет проник в мое сердце. Помню эту сладкую минуту и не</w:t>
      </w:r>
    </w:p>
    <w:p>
      <w:pPr>
        <w:pStyle w:val="BodyText"/>
      </w:pPr>
      <w:r>
        <w:t>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177.</w:t>
        <w:br/>
        <w:t>главнейшая мысль Христова! Простая баба! Правда, мать…</w:t>
        <w:br/>
        <w:t xml:space="preserve">    (183—184).</w:t>
        <w:br/>
        <w:t xml:space="preserve">  Мышкин добавляет, что подлинное религиозное чувство, порождающее такое</w:t>
        <w:br/>
        <w:t xml:space="preserve">  состояние души, “всего яснее и скорее на</w:t>
        <w:br/>
        <w:t xml:space="preserve">  384</w:t>
        <w:br/>
        <w:t xml:space="preserve">  русском сердце… заметишь” (184). Но что при этом в русском сердце таится</w:t>
        <w:br/>
        <w:t xml:space="preserve">  много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178.</w:t>
        <w:br/>
        <w:t xml:space="preserve">  актуализировал в романе карамзинскую традицию восприятия картины,</w:t>
        <w:br/>
        <w:t xml:space="preserve">    гуманистическую по своей сути.</w:t>
        <w:br/>
        <w:t xml:space="preserve">    В его описание картины входит то потрясающее душу ощущение «живого,</w:t>
        <w:br/>
        <w:t xml:space="preserve">    теплого», которое рождает гениальное полотно Гольбейна, но здесь оно</w:t>
        <w:br/>
        <w:t xml:space="preserve">    не знаменует грядущее Воскресение, а только улавливает последние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179.</w:t>
        <w:br/>
        <w:t>же происходит и в художественном тексте Достоевского: основное</w:t>
        <w:br/>
        <w:t xml:space="preserve">    содержание вынесено за пределы видимого текста, и осознание его</w:t>
        <w:br/>
        <w:t xml:space="preserve">    происходит в душе читателя, сопереживающего видимому слову.</w:t>
        <w:br/>
        <w:t xml:space="preserve">    В тексте романа время основных событий можно соотнести с</w:t>
        <w:br/>
        <w:t xml:space="preserve">    третьим (утреннее пробуждение Мити, Алеша </w:t>
        <w:br/>
        <w:t xml:space="preserve"> Е. А. Осокина. Гимнографический «канон» в «форме плана» «Братьев Карамазовых» Достоевского. 2012№10</w:t>
      </w:r>
    </w:p>
    <w:p>
      <w:pPr>
        <w:pStyle w:val="BodyText"/>
      </w:pPr>
      <w:r>
        <w:t>180.</w:t>
        <w:br/>
        <w:t xml:space="preserve"> в наследство черный фрак и скрипку, которая делает из него</w:t>
        <w:br/>
        <w:t xml:space="preserve">    талантливого скрипача. Но цена за это слишком велика — бесценная душа.</w:t>
        <w:br/>
        <w:t xml:space="preserve">    Многое объясняет ночная сцена — беседа в полночь (самое подходящее</w:t>
        <w:br/>
        <w:t xml:space="preserve">    время для сакрального диалога) незаслуженно обиженного</w:t>
        <w:br/>
        <w:t xml:space="preserve">    помещика-благодетеля с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181.</w:t>
        <w:br/>
        <w:t xml:space="preserve"> умер.</w:t>
        <w:br/>
        <w:t xml:space="preserve">    Музыкант сделал своим божеством инструмент. Но В. Н. Топоров замечает:</w:t>
        <w:br/>
        <w:t xml:space="preserve">    «Только “преодоление” вещей, отказ от них позволяет душе человека</w:t>
        <w:br/>
        <w:t xml:space="preserve">    найти Бога» [2, 23], тем самым разоблачая «вещного» героя. Вообще</w:t>
        <w:br/>
        <w:t xml:space="preserve">    замещение человеческого образа вещью имеет в романе существенное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182.</w:t>
        <w:br/>
        <w:t xml:space="preserve"> человека в живое</w:t>
        <w:br/>
        <w:t xml:space="preserve">  общение с Богом». Вместе с тем иконообраз относится к сущности</w:t>
        <w:br/>
        <w:t xml:space="preserve">  богослужебного действия. Икона, богослужение в целом душу восторгают из</w:t>
        <w:br/>
        <w:t xml:space="preserve">  дольнего мира и побуждают всходить в мир горний, где она без образов,</w:t>
        <w:br/>
        <w:t xml:space="preserve">  как у сказано у о. Павла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183.</w:t>
        <w:br/>
        <w:t>Особенность Великого</w:t>
        <w:br/>
        <w:t xml:space="preserve">  канона — широчайшее использование образов и сюжетов из Ветхого и Но-</w:t>
        <w:br/>
        <w:t xml:space="preserve">  вого Завета. На этих примерах и происходит увещание души — вспомнить</w:t>
        <w:br/>
        <w:t xml:space="preserve">  того и другого праведника, чем они угодили Богу, а ты ничего подобного</w:t>
        <w:br/>
        <w:t xml:space="preserve">  не сделала, «не покаявшися Богу». Великий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184.</w:t>
        <w:br/>
        <w:t>подвигая к покаянию,</w:t>
        <w:br/>
        <w:t xml:space="preserve">  в последних тропарях, по выражению М. С. Красовицкой, открывает свою</w:t>
        <w:br/>
        <w:t xml:space="preserve">  «методику»:</w:t>
        <w:br/>
        <w:t xml:space="preserve">    Как я с тобой беседовал, душа, и праведников 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185.</w:t>
        <w:br/>
        <w:t>и праведников ветхозаветных тебе</w:t>
        <w:br/>
        <w:t xml:space="preserve">    напоминал, и новозаветные образы тебе в пример приводил, и все</w:t>
        <w:br/>
        <w:t xml:space="preserve">    напрасно: «ихже не поревновала еси, душе, ни деянием, ни житию: но</w:t>
        <w:br/>
        <w:t xml:space="preserve">    горе тебе, внегда будеши судитися» — горе тебе, когда предстанешь на</w:t>
        <w:br/>
        <w:t xml:space="preserve">    суд!⁵.</w:t>
        <w:br/>
        <w:t xml:space="preserve">  В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186.</w:t>
        <w:br/>
        <w:t>.</w:t>
        <w:br/>
        <w:t xml:space="preserve">    Вспоминая Кроткую, Ростовщик восклицает:</w:t>
        <w:br/>
        <w:t xml:space="preserve">    Не знаешь ты, каким бы раем я оградил тебя. Рай был у меня в душе, я</w:t>
        <w:br/>
        <w:t xml:space="preserve">    бы насадил его кругом тебя! (XXIV, 35)</w:t>
        <w:br/>
        <w:t xml:space="preserve">  Но для жизни в этом «раю» есть условие — послушание, подобное тому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187.</w:t>
        <w:br/>
        <w:t xml:space="preserve"> мгновением он чувствовал явно и как бы осязательно, как</w:t>
        <w:br/>
        <w:t xml:space="preserve">    что-то твердое и незыблемое, как этот свод небесный, сходило в душу</w:t>
        <w:br/>
        <w:t xml:space="preserve">    его. Какая-то как бы идея воцарялась в уме его — и уже на всю жизнь и</w:t>
        <w:br/>
        <w:t xml:space="preserve">    во веки веков. Пал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188.</w:t>
        <w:br/>
        <w:t>неожиданнее</w:t>
        <w:br/>
        <w:t xml:space="preserve">    для сегодняшнего читателя финал пассажа:</w:t>
        <w:br/>
        <w:t xml:space="preserve">    Нет, розовенькая, чистенькая революция показалась бы Достоевскому насмешкой над порывами и чаяниями восторженных душ. Для него грядущее</w:t>
        <w:br/>
        <w:t xml:space="preserve">    России сплелось с представлением о подвиге, в понятие которого</w:t>
        <w:br/>
        <w:t xml:space="preserve">    входят и муки, и победа. Если бы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189.</w:t>
        <w:br/>
        <w:t>пишет:</w:t>
        <w:br/>
        <w:t xml:space="preserve">  Ни правого, ни виноватого не убивайте и не повелевайте убивать; если кто</w:t>
        <w:br/>
        <w:t xml:space="preserve">  будет достоин смерти, все же не губите души христианской.</w:t>
        <w:br/>
        <w:t xml:space="preserve">  Не допускайте, чтобы сильные обижали слабых. Более всего не забывайте</w:t>
        <w:br/>
        <w:t xml:space="preserve">  бедных, по возможности кормите их, окажите покровительство сироте, </w:t>
        <w:br/>
        <w:t xml:space="preserve"> О. Шульц. Русский Христос. 1998№5</w:t>
      </w:r>
    </w:p>
    <w:p>
      <w:pPr>
        <w:pStyle w:val="BodyText"/>
      </w:pPr>
      <w:r>
        <w:t>190.</w:t>
        <w:br/>
        <w:t>Востока.</w:t>
        <w:br/>
        <w:t xml:space="preserve">  — Сострадание и милость даже к преступникам («Не убивайте и не</w:t>
        <w:br/>
        <w:t xml:space="preserve">  повелевайте убить ни правого, ни виноватого, не губите души</w:t>
        <w:br/>
        <w:t xml:space="preserve">  христианской, хотя бы она была достойна смерти»).</w:t>
        <w:br/>
        <w:t xml:space="preserve">  36</w:t>
        <w:br/>
        <w:t xml:space="preserve">  — Жалость ко всем слабым и бедным («Не допускайте, чтобы сильные </w:t>
        <w:br/>
        <w:t xml:space="preserve"> О. Шульц. Русский Христос. 1998№5</w:t>
      </w:r>
    </w:p>
    <w:p>
      <w:pPr>
        <w:pStyle w:val="BodyText"/>
      </w:pPr>
      <w:r>
        <w:t>191.</w:t>
        <w:br/>
        <w:t>целом имеют положительную семантику, но пришедшая на</w:t>
        <w:br/>
        <w:t xml:space="preserve">  смену античности христианская традиция номинацией демон стала обозначать</w:t>
        <w:br/>
        <w:t xml:space="preserve">  злую демоническую силу, стремящуюся завладеть душой человека. Одним из</w:t>
        <w:br/>
        <w:t xml:space="preserve">  синонимов греческого по происхождению демон становится лексема бес,</w:t>
        <w:br/>
        <w:t xml:space="preserve">  производными от нее — бесноватый и беснование. Беснование, внешне</w:t>
        <w:br/>
        <w:t xml:space="preserve">  проявляющееся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192.</w:t>
        <w:br/>
        <w:t>Древнегреческое</w:t>
        <w:br/>
        <w:t xml:space="preserve">  δαίμων, от которого в русском языке происходит слово «демон», имеет</w:t>
        <w:br/>
        <w:t xml:space="preserve">  значения бог / богиня, божество, божеское определение, злой рок,</w:t>
        <w:br/>
        <w:t xml:space="preserve">  несчастье, душа умершего[4]. Как видно, в античности эта лексема не</w:t>
        <w:br/>
        <w:t xml:space="preserve">  содержала ярко выраженных негативных коннотаций. Христианская</w:t>
        <w:br/>
        <w:t xml:space="preserve">  религиозно-философская мысль закрепила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193.</w:t>
        <w:br/>
        <w:t>, делая грамматические и логические объяснения</w:t>
        <w:br/>
        <w:t xml:space="preserve">  сократовского термина, который выражает не объективное бытие божества</w:t>
        <w:br/>
        <w:t xml:space="preserve">  (существительное), а «действие его на человеческую душу, или нечто</w:t>
        <w:br/>
        <w:t xml:space="preserve">  божественное в человеке» (прилагательное) [Карпов: 394]. Таким образом,</w:t>
        <w:br/>
        <w:t xml:space="preserve">  складывается общая характеристика понятия: «Под словом τὸ δαιμόνιον или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194.</w:t>
        <w:br/>
        <w:t>]. Таким образом,</w:t>
        <w:br/>
        <w:t xml:space="preserve">  складывается общая характеристика понятия: «Под словом τὸ δαιμόνιον или</w:t>
        <w:br/>
        <w:t xml:space="preserve">  δαιμόνιόντι, сын Софрониска разумел, кажется, божественную стихию</w:t>
        <w:br/>
        <w:t xml:space="preserve">  человеческой души, небесное сокровище нашего бытия, единственный</w:t>
        <w:br/>
        <w:t xml:space="preserve">  источник всего истинного, доброго и прекрасного в области наук, искусств</w:t>
        <w:br/>
        <w:t xml:space="preserve">  и жизни практической» [Карпов: 394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195.</w:t>
        <w:br/>
        <w:t>смену античности христианской традиции номинация демон</w:t>
        <w:br/>
        <w:t xml:space="preserve">  претерпела кардинальные смысловые изменения и стала обозначать злую</w:t>
        <w:br/>
        <w:t xml:space="preserve">  демоническую, бесовскую силу[11], стремящуюся овладеть душой человека, а</w:t>
        <w:br/>
        <w:t xml:space="preserve">  также темную сторону личности.</w:t>
        <w:br/>
        <w:t xml:space="preserve">  Именно в этом значении лексема используется в романе «Бесы». Так,</w:t>
        <w:br/>
        <w:t xml:space="preserve">  Варвара Петровна, цитируя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196.</w:t>
        <w:br/>
        <w:t xml:space="preserve"> о них</w:t>
        <w:br/>
        <w:t xml:space="preserve">  может быть весьма различное» (11, 9). Подтверждая существование бесов,</w:t>
        <w:br/>
        <w:t xml:space="preserve">  Тихон следует святоотеческой традиции, рисующей постоянную угрозу</w:t>
        <w:br/>
        <w:t xml:space="preserve">  человеческой душе со стороны злых демонов[13].</w:t>
        <w:br/>
        <w:t xml:space="preserve">  Возможность видеть и слышать беса и невозможность таким же образом</w:t>
        <w:br/>
        <w:t xml:space="preserve">  видеть и слышать Бога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197.</w:t>
        <w:br/>
        <w:t>или Ангелу, если не изменятся они, не примут на себя видимого</w:t>
        <w:br/>
        <w:t xml:space="preserve">  образа, то сие будет значить, что видит уже не душа, а тело»[14].</w:t>
        <w:br/>
        <w:t xml:space="preserve">  Провоцируя Тихона, Ставрогин задает ему софистический по своей природе</w:t>
        <w:br/>
        <w:t xml:space="preserve">  вопрос: «А можно ль веровать в беса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198.</w:t>
        <w:br/>
        <w:t>…вы красавец, гордый, как Бог...» (10, 326).</w:t>
        <w:br/>
        <w:t xml:space="preserve">  Однако это обожествление является следствием обольщения:</w:t>
        <w:br/>
        <w:t xml:space="preserve">  «…разрушительное действие оказывает на души Кириллова и Шатова</w:t>
        <w:br/>
        <w:t xml:space="preserve">  Ставрогин, обольщая одного идеей божественности всякого индивидуального</w:t>
        <w:br/>
        <w:t xml:space="preserve">  человека, а другого — божественности народа» [Булгаков: 15].</w:t>
        <w:br/>
        <w:t xml:space="preserve">  Один из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199.</w:t>
        <w:br/>
        <w:t>на путь обращения язычником,</w:t>
        <w:br/>
        <w:t xml:space="preserve">  уверовавшим в Бога через уразумение его существования. Как гадаринский</w:t>
        <w:br/>
        <w:t xml:space="preserve">  бесноватый, Степан Трофимович избавился от терзавших его душу бесов и</w:t>
        <w:br/>
        <w:t xml:space="preserve">  сел «у ног Иисусовых», готовый внимать Слову Учителя.</w:t>
        <w:br/>
        <w:t xml:space="preserve">  Рассмотрение евангельского эпиграфа к роману «Бесы» в ракурсе античной</w:t>
      </w:r>
    </w:p>
    <w:p>
      <w:pPr>
        <w:pStyle w:val="BodyText"/>
      </w:pPr>
      <w:r>
        <w:t>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200.</w:t>
        <w:br/>
        <w:t xml:space="preserve"> выхода изъ дому &lt;...&gt; Вчера</w:t>
        <w:br/>
        <w:t xml:space="preserve">  онъ былъ глупъ и дерзокъ. Это тупой семинаристъ, самодовольство</w:t>
        <w:br/>
        <w:t xml:space="preserve">  шестидесятыхъ годовъ, лакейство мысли, лакейство среды, души, развитiя,</w:t>
        <w:br/>
        <w:t xml:space="preserve">  съ полнымъ убѣжденiемъ въ непобѣдимости своей красоты... ничего не могло</w:t>
        <w:br/>
        <w:t xml:space="preserve">  быть гаже. Я злился что мой собственный бѣсъ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201.</w:t>
        <w:br/>
        <w:t>является положение о том, что у Достоевского ключом теодицеи и главной</w:t>
        <w:br/>
        <w:t xml:space="preserve">  ценностью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202.</w:t>
        <w:br/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Художественная теодицея в романе</w:t>
        <w:br/>
        <w:t xml:space="preserve">  Ф. М. Достоевского «Братья Карамазовы» // Проблемы исторической поэтики.</w:t>
        <w:br/>
        <w:t xml:space="preserve">  2021. Т. 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203.</w:t>
        <w:br/>
        <w:t>к старцу,</w:t>
        <w:br/>
        <w:t xml:space="preserve">  были женщины, называемые кликушами. Они являют пример того типа</w:t>
        <w:br/>
        <w:t xml:space="preserve">  страданий, где внешние трудности приводят к сильным внутренним</w:t>
        <w:br/>
        <w:t xml:space="preserve">  расстройствам души. Повествователь по ходу рассказа поясняет, что это</w:t>
        <w:br/>
        <w:t xml:space="preserve">  явление — свидетельство тяжелой изнурительной судьбы русской сельской</w:t>
        <w:br/>
        <w:t xml:space="preserve">  женщины. При этом автор не только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204.</w:t>
        <w:br/>
        <w:t xml:space="preserve"> отнести к «молчаливому», или</w:t>
        <w:br/>
        <w:t xml:space="preserve">  «внутреннему», [Караулов: 321]: скорби она переносила тихо, смиренно,</w:t>
        <w:br/>
        <w:t xml:space="preserve">  безропотно и лишь перед иконой открывала свою душу, и горячо молилась</w:t>
        <w:br/>
        <w:t xml:space="preserve">  в слезах. Молчаливому горю противопоставляется второй тип страдания: его</w:t>
        <w:br/>
        <w:t xml:space="preserve">  являют люди, которые утоляют себя причитаниями, говорят нараспев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205.</w:t>
        <w:br/>
        <w:t xml:space="preserve"> облегчении, которое</w:t>
        <w:br/>
        <w:t xml:space="preserve">  испытывает человек после изложения мучающих его жизненных обстоятельств</w:t>
        <w:br/>
        <w:t xml:space="preserve">  или духовных терзаний» [Аникин: 3]. Для того чтобы облегчить душу</w:t>
        <w:br/>
        <w:t xml:space="preserve">  безутешной матери, старец начинает рассказывать о том, как живется ее</w:t>
        <w:br/>
        <w:t xml:space="preserve">  сыночку на небесах. Роберт Л. Бэлнеп отметил особую повествовательную</w:t>
        <w:br/>
        <w:t xml:space="preserve">  стратегию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206.</w:t>
        <w:br/>
        <w:t xml:space="preserve"> мысль Роберт Л. Бэлнеп [Бэлнеп: 121]. Достоевский показывает</w:t>
        <w:br/>
        <w:t xml:space="preserve">  следующий путь облегчения страданий: исповедь и наставление духовника,</w:t>
        <w:br/>
        <w:t xml:space="preserve">  ведущие к исцелению души и решению многих «вечных проблем»</w:t>
        <w:br/>
        <w:t xml:space="preserve">  [Попович: 7] — эти действия также являются составляющими теодицеи.</w:t>
        <w:br/>
        <w:t xml:space="preserve">  С. М. Капилупи отмечал, что в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207.</w:t>
        <w:br/>
        <w:t>Молитва может давать сиюминутное</w:t>
        <w:br/>
        <w:t xml:space="preserve">  облегчение:</w:t>
        <w:br/>
        <w:t xml:space="preserve">    «В горячей молитве своей &lt;…&gt; лишь жаждал радостного умиления, прежнего</w:t>
        <w:br/>
        <w:t xml:space="preserve">    умиления, всегда посещавшего его душу после хвалы и славы богу,</w:t>
        <w:br/>
        <w:t xml:space="preserve">    в которых и состояла обыкновенно вся на сон грядущий молитва</w:t>
        <w:br/>
        <w:t xml:space="preserve">    его» (Д30; 14: 149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208.</w:t>
        <w:br/>
        <w:t>его» (Д30; 14: 149).</w:t>
        <w:br/>
        <w:t xml:space="preserve">  Но она же может иметь и отдаленное действие: молитва давно покойной</w:t>
        <w:br/>
        <w:t xml:space="preserve">  матери продолжала жить в душе Алеши. Молитва устанавливает невидимую</w:t>
        <w:br/>
        <w:t xml:space="preserve">  связь с Создателем, которая является внепространственной и вневременной,</w:t>
        <w:br/>
        <w:t xml:space="preserve">  и является частью теодицеи, утверждающей благость и любовь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209.</w:t>
        <w:br/>
        <w:t xml:space="preserve"> опасна для окружающих и гибельна для ее</w:t>
        <w:br/>
        <w:t xml:space="preserve">  носителя. Достоевский говорил в «Дневнике Писателя» 1876 года:</w:t>
        <w:br/>
        <w:t xml:space="preserve">    «Без веры в свою душу и в ее бессмертие бытие человека неестественно,</w:t>
        <w:br/>
        <w:t xml:space="preserve">    немыслимо и невыносимо» (Д30; 24: 46).</w:t>
        <w:br/>
        <w:t xml:space="preserve">  С. А. Кибальник по этому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210.</w:t>
        <w:br/>
        <w:t>исходных точках позиция Ивана Карамазова совпадает</w:t>
        <w:br/>
        <w:t xml:space="preserve">  с позицией Достоевского. Он также убежден в незыблемой взаимосвязи веры</w:t>
        <w:br/>
        <w:t xml:space="preserve">  в Бога и бессмертия души с нравственностью. Однако не обладая такой</w:t>
        <w:br/>
        <w:t xml:space="preserve">  верой, он, в отличие от Достоевского, но вполне логично, по мнению</w:t>
        <w:br/>
        <w:t xml:space="preserve">  писателя, провозглашает безнравственность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211.</w:t>
        <w:br/>
        <w:t xml:space="preserve"> логично, по мнению</w:t>
        <w:br/>
        <w:t xml:space="preserve">  писателя, провозглашает безнравственность» [Кибальник: 160]. Именно по</w:t>
        <w:br/>
        <w:t xml:space="preserve">  этой причине теодицея Достоевского начинается с веры в бессмертие души —</w:t>
        <w:br/>
        <w:t xml:space="preserve">  этой главной ценности в нравственном самоопределении человека, именно</w:t>
        <w:br/>
        <w:t xml:space="preserve">  в состоянии веры человек получает способность «воспринимать мир как</w:t>
        <w:br/>
        <w:t xml:space="preserve">  совершенное творение Бога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212.</w:t>
        <w:br/>
        <w:t>подобно Ивану,</w:t>
        <w:br/>
        <w:t xml:space="preserve">  трудно принять этот мир с его несовершенством. При богобоязненном</w:t>
        <w:br/>
        <w:t xml:space="preserve">  отношении «прожитое страдание может обратиться впоследствии в святыню</w:t>
        <w:br/>
        <w:t xml:space="preserve">  для души» (Д30; 25: 173).</w:t>
        <w:br/>
        <w:t xml:space="preserve">  Через художественное слово Достоевский смог донести до читателя мысль</w:t>
        <w:br/>
        <w:t xml:space="preserve">  о чудовищности детских страданий, несуразности идеи непринятия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213.</w:t>
        <w:br/>
        <w:t xml:space="preserve"> о маловерии,</w:t>
        <w:br/>
        <w:t xml:space="preserve">    забвении молитвенного:</w:t>
        <w:br/>
        <w:t xml:space="preserve">    446</w:t>
        <w:br/>
        <w:t xml:space="preserve">    Верую, Господи! помоги моему неверию (Мк. 9:24).</w:t>
        <w:br/>
        <w:t xml:space="preserve">    Автор пишет воскресение души, сюжет схождения во ад и исхода из чрева</w:t>
        <w:br/>
        <w:t xml:space="preserve">    его (возрождение в «теле духовном»), «с картинами и со смелостью не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214.</w:t>
        <w:br/>
        <w:t xml:space="preserve"> частный суд — суд совести, а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болея душой, как Митя, за то,</w:t>
        <w:br/>
        <w:t xml:space="preserve">    что «дите плачет», он замещает Крест «неискупленной» слезинкой,</w:t>
        <w:br/>
        <w:t xml:space="preserve">    оправдывает ею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215.</w:t>
        <w:br/>
        <w:t xml:space="preserve"> Страшный — суд</w:t>
        <w:br/>
        <w:t xml:space="preserve">    Божией милости. Иван, подобно Иову, «спешит принять меры». Уходя в</w:t>
        <w:br/>
        <w:t xml:space="preserve">    переулок души, в подполье одиночества, болея душой, как Митя, за то,</w:t>
        <w:br/>
        <w:t xml:space="preserve">    что «дите плачет», он замещает Крест «неискупленной» слезинкой,</w:t>
        <w:br/>
        <w:t xml:space="preserve">    оправдывает ею свое неприятие мира, возвышает неутоленную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216.</w:t>
        <w:br/>
        <w:t>Молитва» Раскольникова</w:t>
        <w:br/>
        <w:t xml:space="preserve">  Контекст цитаты: «Он почувствовал, что уже сбросил с себя это страшное</w:t>
        <w:br/>
        <w:t xml:space="preserve">  бремя, давившее его так долго, и на душе его стало вдруг легко и мирно.</w:t>
        <w:br/>
        <w:t xml:space="preserve">  “Господи! — молил он, — покажи мне путь мой, а я отрекаюсь от этой</w:t>
      </w:r>
    </w:p>
    <w:p>
      <w:pPr>
        <w:pStyle w:val="BodyText"/>
      </w:pPr>
      <w:r>
        <w:t>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217.</w:t>
        <w:br/>
        <w:t>мне путь мой…” повторяет слова псалма. Ср.: “Укажи мне путь,</w:t>
        <w:br/>
        <w:t xml:space="preserve">  по которому мне идти, ибо к Тебе возношу я душу мою” (Псалт. 142:8).</w:t>
        <w:br/>
        <w:t xml:space="preserve">  Просьба Раскольникова предполагает ответ, о котором герой пока</w:t>
        <w:br/>
        <w:t xml:space="preserve">  не помышляет и который заключен в словах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218.</w:t>
        <w:br/>
        <w:t>важно, что Раскольников безотчетно припоминает</w:t>
        <w:br/>
        <w:t xml:space="preserve">  именно тот библейский текст, в котором псалмопевец утрату богообщения</w:t>
        <w:br/>
        <w:t xml:space="preserve">  переживает как собственную смерть: “Враг преследует душу мою, втоптал</w:t>
        <w:br/>
        <w:t xml:space="preserve">  в землю жизнь мою, принудил меня жить во тьме, как давно умерших &lt;…&gt; дух</w:t>
        <w:br/>
        <w:t xml:space="preserve">  мой изнемогает; не скрывай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219.</w:t>
        <w:br/>
        <w:t>врагам (Мф. 5:43-44), —</w:t>
        <w:br/>
        <w:t xml:space="preserve">  главная заповедь Христа, которой в таком значении не было в Ветхом</w:t>
        <w:br/>
        <w:t xml:space="preserve">  Завете и которая составляет душу Завета Нового» [23, 163]. Однако, по ее</w:t>
        <w:br/>
        <w:t xml:space="preserve">  мысли, слòва «красота» «нет в Евангелии» [23, 157]. Это неточный вывод,</w:t>
        <w:br/>
        <w:t xml:space="preserve">  обусловленный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220.</w:t>
        <w:br/>
        <w:t>Хетсо и др.).</w:t>
        <w:br/>
        <w:t xml:space="preserve">  Одним из важнейших в контексте христианской проблематики романа</w:t>
        <w:br/>
        <w:t xml:space="preserve">  «Преступление и наказание» является вопрос о воскресении души. Как</w:t>
        <w:br/>
        <w:t xml:space="preserve">  известно, по отношению к главному герою произведения этот вопрос</w:t>
        <w:br/>
        <w:t xml:space="preserve">  интерпретировался по-разному. Некоторая часть критиков и литературоведов</w:t>
        <w:br/>
        <w:t xml:space="preserve">  придерживалась мнения о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221.</w:t>
        <w:br/>
        <w:t xml:space="preserve"> пути; именно они определяют связь</w:t>
        <w:br/>
        <w:t xml:space="preserve">  этого образа с Христом.</w:t>
        <w:br/>
        <w:t xml:space="preserve">  Еще Вл. С. Соловьев отмечал, что тема спасения и воскресения души</w:t>
        <w:br/>
        <w:t xml:space="preserve">  связана с принципом единства истины, добра 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222.</w:t>
        <w:br/>
        <w:t>и красоты, которые, по мнению</w:t>
        <w:br/>
        <w:t xml:space="preserve">  критика, для Достоевского были «тремя неразлучными видами одной</w:t>
        <w:br/>
        <w:t xml:space="preserve">  безусловной идеи» — «открывшейся в Христе бесконечности человеческой</w:t>
        <w:br/>
        <w:t xml:space="preserve">  души, способной вместить в себя всю бесконечность божества», — именно</w:t>
        <w:br/>
        <w:t xml:space="preserve">  поэтому, указывал Соловьев, в творческом сознании писателя явилась</w:t>
        <w:br/>
        <w:t xml:space="preserve">  формула «красота спасет мир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223.</w:t>
        <w:br/>
        <w:t>объясняется не только его личным</w:t>
        <w:br/>
        <w:t xml:space="preserve">  выбором между добром и злом, но прежде 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</w:r>
    </w:p>
    <w:p>
      <w:pPr>
        <w:pStyle w:val="BodyText"/>
      </w:pPr>
      <w:r>
        <w:t>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224.</w:t>
        <w:br/>
        <w:t>всего самим присутствием Бога в</w:t>
        <w:br/>
        <w:t xml:space="preserve">  жизни даже грешной души: «Достоевский описал здесь подлинное чудо —</w:t>
        <w:br/>
        <w:t xml:space="preserve">  непосредственное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225.</w:t>
        <w:br/>
        <w:t xml:space="preserve"> действие божественной благодати, посещение человеческой</w:t>
        <w:br/>
        <w:t xml:space="preserve">  души Духом Святым» [Зандер: 14]. Богоприсутствие определяет обращение</w:t>
        <w:br/>
        <w:t xml:space="preserve">  героя к покаянию, вере и воскресению души: «…вера в Бога вообще ни от</w:t>
        <w:br/>
        <w:t xml:space="preserve">  чего зависеть не может; она есть последняя и основная интуиция нашего</w:t>
        <w:br/>
        <w:t xml:space="preserve">  сознания, то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226.</w:t>
        <w:br/>
        <w:t xml:space="preserve"> духовная жизнь: “Я есмь Алфа и Омега, начало</w:t>
        <w:br/>
        <w:t xml:space="preserve">  и конец, первый и последний” (Откр. 22, 13)» [Зандер: 27]. Воскресение</w:t>
        <w:br/>
        <w:t xml:space="preserve">  души, таким образом, воспринимается как чудо: «Только чудо может спасти</w:t>
        <w:br/>
        <w:t xml:space="preserve">  убийцу, и Соня страстно молит о чуде. Так же как беседа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227.</w:t>
        <w:br/>
        <w:t>25].</w:t>
        <w:br/>
        <w:t xml:space="preserve">  В художественной концепции романа «Преступление и наказание»</w:t>
        <w:br/>
        <w:t xml:space="preserve">  воскресение — это осознанный и обретенный человеком путь к вере</w:t>
        <w:br/>
        <w:t xml:space="preserve">  и спасению души, путь, предполагающий собственную внутреннюю работу, а</w:t>
        <w:br/>
        <w:t xml:space="preserve">  не только воскрешающую помощь ближнего. О начале этого пути говорится в</w:t>
        <w:br/>
        <w:t xml:space="preserve">  эпилоге (см.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228.</w:t>
        <w:br/>
        <w:br/>
        <w:t xml:space="preserve">   Обзор работ на эту тему см.: [Тарасова].</w:t>
        <w:br/>
        <w:t xml:space="preserve">  [2]  Отмечалось также, что в романе показано «не воскресение русской</w:t>
        <w:br/>
        <w:t xml:space="preserve">  души, а лишь путь к воскресению — покаяние» [Колышко: 10]. См. также:</w:t>
        <w:br/>
        <w:t xml:space="preserve">  [Шестов: 504—505].</w:t>
        <w:br/>
        <w:t xml:space="preserve">  [3]  Ср.: «…следует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229.</w:t>
        <w:br/>
        <w:t>описывает подробно потому, что оно не только</w:t>
        <w:br/>
        <w:t xml:space="preserve">  снимок ее греховности, ее искаженного существования и душевных</w:t>
        <w:br/>
        <w:t xml:space="preserve">  страданий, но еще и часть души Раскольникова, судьба которого теперь в</w:t>
        <w:br/>
        <w:t xml:space="preserve">  Сониных руках» [Мейер: 263]. См. также: [Кирпотин: 155],</w:t>
        <w:br/>
        <w:t xml:space="preserve">  [Захаров, 2011].</w:t>
        <w:br/>
        <w:t xml:space="preserve">  [10]  Достоевский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230.</w:t>
        <w:br/>
        <w:t>2, 329). Их объяснение открывается “реализму в высшем смысле”</w:t>
        <w:br/>
        <w:t xml:space="preserve">  (как Достоевский называл свой творческий метод), направленному на</w:t>
        <w:br/>
        <w:t xml:space="preserve">  изображение “глубин души человеческой”, на то, чтобы найти “в человеке</w:t>
        <w:br/>
        <w:t xml:space="preserve">  человека” (27, 65). В этих глубинах, в этом невидимом внутреннем</w:t>
        <w:br/>
        <w:t xml:space="preserve">  человеке уже 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231.</w:t>
        <w:br/>
        <w:t>). Но одновременно молодым Достоевским выражено и</w:t>
        <w:br/>
        <w:t xml:space="preserve">  ви́дение “отуманенности грешною мыслию”, заволакивающей дороги к “мирам</w:t>
        <w:br/>
        <w:t xml:space="preserve">  иным” небесного Отечества, пропитанности “глубин души человеческой” злом</w:t>
        <w:br/>
        <w:t xml:space="preserve">  до такой степени, что, по словам апостола Павла, добро, коего хочу, не</w:t>
        <w:br/>
        <w:t xml:space="preserve">  делаю, а зло, которого не хочу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232.</w:t>
        <w:br/>
        <w:t xml:space="preserve"> впечатляюще, что писателя и по сей день</w:t>
        <w:br/>
        <w:t xml:space="preserve">  часто упрекают в “жестокости таланта” и “патологичности” копания в</w:t>
        <w:br/>
        <w:t xml:space="preserve">  “грязном белье” человеческой души. Подобные упреки выдают тип сознания,</w:t>
        <w:br/>
        <w:t xml:space="preserve">  совершенно не воспринимающего сформулированный</w:t>
        <w:br/>
        <w:t xml:space="preserve">  304</w:t>
        <w:br/>
        <w:t xml:space="preserve">  философом Вл. Соловьевым в одной из статей о Достоевском вывод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233.</w:t>
        <w:br/>
        <w:t xml:space="preserve"> “другой” — непременно</w:t>
        <w:br/>
        <w:t xml:space="preserve">  “чужой”, потенциальный или реальный соперник, враг. Диалог, происходящий</w:t>
        <w:br/>
        <w:t xml:space="preserve">  на этой границе и раскрывающий, как считает Бахтин, “глубины души</w:t>
        <w:br/>
        <w:t xml:space="preserve">  человеческой”, по существу</w:t>
        <w:br/>
        <w:t xml:space="preserve">  сводится у исследователя поэтики Достоевского к дурной бесконечности</w:t>
        <w:br/>
        <w:t xml:space="preserve">  отстаивания за собой последнего слова перед лицом этого</w:t>
        <w:br/>
        <w:t xml:space="preserve">  другого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234.</w:t>
        <w:br/>
        <w:t xml:space="preserve"> Он не может быть “чужим”, т. к. “весь</w:t>
        <w:br/>
        <w:t xml:space="preserve">  вошел в человечество”, т. к. Он — в самой сокровенной “глубине души</w:t>
        <w:br/>
        <w:t xml:space="preserve">  человеческой” (ср.: “Царство Божие внутрь вас есть” — Лк. 17, 21). Для</w:t>
        <w:br/>
        <w:t xml:space="preserve">  Него нет ничего тайного, что не было бы</w:t>
        <w:br/>
        <w:t xml:space="preserve"> Ф. Б. Тарасов. Роль Евангелия в художественном творчестве Ф. М. Достоевского. 2005№7</w:t>
      </w:r>
    </w:p>
    <w:p>
      <w:pPr>
        <w:pStyle w:val="BodyText"/>
      </w:pPr>
      <w:r>
        <w:t>235.</w:t>
        <w:br/>
        <w:t>, чтобы он осознал свою</w:t>
        <w:br/>
        <w:t xml:space="preserve">  совесть.</w:t>
        <w:br/>
        <w:t xml:space="preserve">  Совесть ― чувство нравственной ответственности за наши поступки перед</w:t>
        <w:br/>
        <w:t xml:space="preserve">  другими, это способность распознавать в тайнике души нравственную</w:t>
        <w:br/>
        <w:t xml:space="preserve">  природу нашего поведения. Так, совесть предполагает абсолютный</w:t>
        <w:br/>
        <w:t xml:space="preserve">  нравственный закон, по которому можно отличать добро от зла. Сознание ―</w:t>
        <w:br/>
        <w:t xml:space="preserve">  историческое явление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236.</w:t>
        <w:br/>
        <w:t>и не видывал. &lt;…&gt; Что это, свет</w:t>
        <w:br/>
        <w:t xml:space="preserve">  перевернулся, что ли? (6, 90-91). В самом деле, “свет перевернулся” в</w:t>
        <w:br/>
        <w:t xml:space="preserve">  его душе и в кошмарном видении передается акустический образ ада. Ибо</w:t>
        <w:br/>
        <w:t xml:space="preserve">  эти “неестественные звуки” напоминают предсказание Христа о “кончине</w:t>
        <w:br/>
        <w:t xml:space="preserve">  века сего”, когда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237.</w:t>
        <w:br/>
        <w:t>теперь Лизаветин стану носить…” (6, 324). Раскольников</w:t>
        <w:br/>
        <w:t xml:space="preserve">  еще не готов принять крест, но предложение Сони остается у него в душе.</w:t>
        <w:br/>
        <w:t xml:space="preserve">  Итак, когда Раскольников говорит, что “точно он не убивал” Лизавету, то</w:t>
        <w:br/>
        <w:t xml:space="preserve">  в художественном мире Достоевского он прав. Если бы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238.</w:t>
        <w:br/>
        <w:t>он тоже переступил</w:t>
        <w:br/>
        <w:t xml:space="preserve">  Божию правду, а это, в свою очередь, станет возможным тогда, когда</w:t>
        <w:br/>
        <w:t xml:space="preserve">  Раскольников откроет Евангелие, когда он откроет душу Христу. Еще не</w:t>
        <w:br/>
        <w:t xml:space="preserve">  раскрыв Новый Завет, Раскольников спрашивает себя ― и это его последние</w:t>
        <w:br/>
        <w:t xml:space="preserve">  слова в романе: “Разве могут ее убеждения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239.</w:t>
        <w:br/>
        <w:t>отцы полагают, что иное</w:t>
        <w:br/>
        <w:t xml:space="preserve">  есть прилог, иное — сочетание, иное — сосложение, иное — пленение,</w:t>
        <w:br/>
        <w:t xml:space="preserve">  иное — борьба, а иное — так называемая страсть в душе» [Добротолюбие,</w:t>
        <w:br/>
        <w:t xml:space="preserve">  т. 2: 509—510], [Лествица: 125—126].</w:t>
        <w:br/>
        <w:t xml:space="preserve">  Преп. Филофей Синайский сокращает число этапов до пяти, сопровождая</w:t>
        <w:br/>
        <w:t xml:space="preserve">  каждый кратким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240.</w:t>
        <w:br/>
        <w:t>брошенная вещь ударяет в то, на что брошена); потом</w:t>
        <w:br/>
        <w:t xml:space="preserve">  сочетание (содвоение, внимание сковано предметом, так что только и есть,</w:t>
        <w:br/>
        <w:t xml:space="preserve">  что душа да предмет приразившийся и ее занявший); далее сосложение</w:t>
        <w:br/>
        <w:t xml:space="preserve">  (предмет приразившийся и внимание занявший возбудил желание, — и душа</w:t>
        <w:br/>
        <w:t xml:space="preserve">  согласилась на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241.</w:t>
        <w:br/>
        <w:t xml:space="preserve"> есть,</w:t>
        <w:br/>
        <w:t xml:space="preserve">  что душа да предмет приразившийся и ее занявший); далее сосложение</w:t>
        <w:br/>
        <w:t xml:space="preserve">  (предмет приразившийся и внимание занявший возбудил желание, — и душа</w:t>
        <w:br/>
        <w:t xml:space="preserve">  согласилась на то — сложилась); за сим пленение (предмет взял в плен</w:t>
        <w:br/>
        <w:t xml:space="preserve">  душу, возжелавшую его и как рабу связанную ведет к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242.</w:t>
        <w:br/>
        <w:t>предмет приразившийся и внимание занявший возбудил желание, — и душа</w:t>
        <w:br/>
        <w:t xml:space="preserve">  согласилась на то — сложилась); за сим пленение (предмет взял в плен</w:t>
        <w:br/>
        <w:t xml:space="preserve">  душу, возжелавшую его и как рабу связанную ведет к делу); наконец,</w:t>
        <w:br/>
        <w:t xml:space="preserve">  страсть (болезнь души) частым повторением (удовлетворением одного и того</w:t>
        <w:br/>
        <w:t xml:space="preserve">  же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243.</w:t>
        <w:br/>
        <w:t>за сим пленение (предмет взял в плен</w:t>
        <w:br/>
        <w:t xml:space="preserve">  душу, возжелавшую его и как рабу связанную ведет к делу); наконец,</w:t>
        <w:br/>
        <w:t xml:space="preserve">  страсть (болезнь души) частым повторением (удовлетворением одного и того</w:t>
        <w:br/>
        <w:t xml:space="preserve">  же желания) и привычкою (к делам, коими оно удовлетворяется)</w:t>
        <w:br/>
        <w:t xml:space="preserve">  вкачествившаяся в душе (ставшая чертою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244.</w:t>
        <w:br/>
        <w:t>страсть (болезнь души) частым повторением (удовлетворением одного и того</w:t>
        <w:br/>
        <w:t xml:space="preserve">  же желания) и привычкою (к делам, коими оно удовлетворяется)</w:t>
        <w:br/>
        <w:t xml:space="preserve">  вкачествившаяся в душе (ставшая чертою характера)» [Добротолюбие, т. 3:</w:t>
        <w:br/>
        <w:t xml:space="preserve">  420], — объединив в одну стадию «борьбу» и «страсть», тем самым</w:t>
        <w:br/>
        <w:t xml:space="preserve">  подчеркнув, что на этом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245.</w:t>
        <w:br/>
        <w:t>и задерживает его в своих помыслах</w:t>
        <w:br/>
        <w:t xml:space="preserve">  и воображении, то тогда наблюдается мысленное развитие греха</w:t>
        <w:br/>
        <w:t xml:space="preserve">  и происходит приражение (порабощение) разумной силы души. В этом случае</w:t>
        <w:br/>
        <w:t xml:space="preserve">  следует говорить уже о второй стадии развития помысла, которую</w:t>
        <w:br/>
        <w:t xml:space="preserve">  и преп. Иоанн Лествичник, и преп. Филофей Синайский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246.</w:t>
        <w:br/>
        <w:t>) страстное или</w:t>
        <w:br/>
        <w:t xml:space="preserve">  бесстрастное». Он называет его еще «содвоением», когда «внимание сковано</w:t>
        <w:br/>
        <w:t xml:space="preserve">  предметом» мысли, «так что только и есть, что душа да предмет</w:t>
        <w:br/>
        <w:t xml:space="preserve">  приразившийся и ее занявший» [Добротолюбие, т. 3: 420].</w:t>
        <w:br/>
        <w:t xml:space="preserve">  Преп. Нил Сорский называет «сочетание» «диалогом» с явившимся прилогом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247.</w:t>
        <w:br/>
        <w:t>сразу не получилось, то можно попытаться это сделать уже на стадии</w:t>
        <w:br/>
        <w:t xml:space="preserve">  сочетания, хотя теперь это сделать будет гораздо труднее, поскольку душа</w:t>
        <w:br/>
        <w:t xml:space="preserve">  уже приразилась предметом и потребуется больше усилий, чтобы пресечь</w:t>
        <w:br/>
        <w:t xml:space="preserve">  дальнейшее развитие лукавого помысла и победить его.</w:t>
        <w:br/>
        <w:t xml:space="preserve">  Если же человек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248.</w:t>
        <w:br/>
        <w:t>наступает третий этап развития греха —</w:t>
        <w:br/>
        <w:t xml:space="preserve">  сосложение или сложение.</w:t>
        <w:br/>
        <w:t xml:space="preserve">  3. Преп. Иоанн Лествичник дает следующее ему определение: «…сосложение</w:t>
        <w:br/>
        <w:t xml:space="preserve">  есть склонение души к виденному, соединенное с услаждением»</w:t>
        <w:br/>
        <w:t xml:space="preserve">  [Добротолюбие, т. 2: 510]. Или в другом переводе (по «Лествице»):</w:t>
        <w:br/>
        <w:t xml:space="preserve">  «…сосложение есть согласие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249.</w:t>
        <w:br/>
        <w:t>к виденному, соединенное с услаждением»</w:t>
        <w:br/>
        <w:t xml:space="preserve">  [Добротолюбие, т. 2: 510]. Или в другом переводе (по «Лествице»):</w:t>
        <w:br/>
        <w:t xml:space="preserve">  «…сосложение есть согласие души с представившимся помыслом, соединенное</w:t>
        <w:br/>
        <w:t xml:space="preserve">  с услаждением» [Лествица: 125]. Сходные рассуждения приведены</w:t>
        <w:br/>
        <w:t xml:space="preserve">  преп. Филофеем Синайским: «…сосложение есть склонение души к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250.</w:t>
        <w:br/>
        <w:t>согласие души с представившимся помыслом, соединенное</w:t>
        <w:br/>
        <w:t xml:space="preserve">  с услаждением» [Лествица: 125]. Сходные рассуждения приведены</w:t>
        <w:br/>
        <w:t xml:space="preserve">  преп. Филофеем Синайским: «…сосложение есть склонение души к зримому</w:t>
        <w:br/>
        <w:t xml:space="preserve">  оком ума предмету со услаждением» [Добротолюбие, т. 3: 420]. Близки</w:t>
        <w:br/>
        <w:t xml:space="preserve">  к ним и размышления преп. Нила Сорского: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251.</w:t>
        <w:br/>
        <w:t xml:space="preserve"> предмету со услаждением» [Добротолюбие, т. 3: 420]. Близки</w:t>
        <w:br/>
        <w:t xml:space="preserve">  к ним и размышления преп. Нила Сорского: сложение есть «услаждающее</w:t>
        <w:br/>
        <w:t xml:space="preserve">  склонение души к явившемуся помыслу или образу». Происходит это с</w:t>
        <w:br/>
        <w:t xml:space="preserve">  человеком тогда, когда он, принимая помыслы или образы «и с ними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252.</w:t>
        <w:br/>
        <w:t xml:space="preserve"> монастырях на исповеди исповедуют свой мысленный грех, каются в нем</w:t>
        <w:br/>
        <w:t xml:space="preserve">  и возвращаются в исходную точку. «Ибо будущей муке подлежит (душа. —</w:t>
        <w:br/>
        <w:t xml:space="preserve">  А. У.) за непокаяние, а не за брань» [Нил Сорский: 97]. После покаяния</w:t>
        <w:br/>
        <w:t xml:space="preserve">  очистившаяся душа способна вернуться в 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253.</w:t>
        <w:br/>
        <w:t xml:space="preserve"> будущей муке подлежит (душа. —</w:t>
        <w:br/>
        <w:t xml:space="preserve">  А. У.) за непокаяние, а не за брань» [Нил Сорский: 97]. После покаяния</w:t>
        <w:br/>
        <w:t xml:space="preserve">  очистившаяся душа способна вернуться в безгреховное состояние. Если не</w:t>
        <w:br/>
        <w:t xml:space="preserve">  было покаяния, то греховный помысел развивается стремительно. Человек</w:t>
        <w:br/>
        <w:t xml:space="preserve">  пленяется греховной мыслью и уже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254.</w:t>
        <w:br/>
        <w:t xml:space="preserve"> к старухе сделал. По сути, уже</w:t>
        <w:br/>
        <w:t xml:space="preserve">  мысленно совершил преступление.</w:t>
        <w:br/>
        <w:t xml:space="preserve">  По словам преп. Филофея Синайского, греховный «предмет взял в плен душу,</w:t>
        <w:br/>
        <w:t xml:space="preserve">  возжелавшую его, и как рабу связанную ведет к делу» [Добротолюбие, т. 3:</w:t>
        <w:br/>
        <w:t xml:space="preserve">  420]. Святитель Феофан Затворник называет греховное дело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255.</w:t>
        <w:br/>
        <w:t xml:space="preserve"> связанную ведет к делу» [Добротолюбие, т. 3:</w:t>
        <w:br/>
        <w:t xml:space="preserve">  420]. Святитель Феофан Затворник называет греховное дело плодом</w:t>
        <w:br/>
        <w:t xml:space="preserve">  развращения, зачатого внутри (в душе) и родившего беззаконие (грех)</w:t>
        <w:br/>
        <w:t xml:space="preserve">  вовне [Феофан Затворник: 22].</w:t>
        <w:br/>
        <w:t xml:space="preserve">  На какое-то время от совершения греха человека могут отстранить</w:t>
        <w:br/>
        <w:t xml:space="preserve">  неблагоприятные условия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256.</w:t>
        <w:br/>
        <w:t>тащил» (321).</w:t>
        <w:br/>
        <w:t xml:space="preserve">  Как уже говорилось выше, преп. Филофей Синайский отмечал, что «пленение»</w:t>
        <w:br/>
        <w:t xml:space="preserve">  происходит тогда, когда «предмет взял в плен душу &lt;…&gt; и как рабу</w:t>
        <w:br/>
        <w:t xml:space="preserve">  связанную ведет к делу» [Добротолюбие, т. 3: 420].</w:t>
        <w:br/>
        <w:t xml:space="preserve">  Раскольников еще раз признается Соне:</w:t>
        <w:br/>
        <w:t xml:space="preserve">    «А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257.</w:t>
        <w:br/>
        <w:t>.</w:t>
        <w:br/>
        <w:t xml:space="preserve">  Раскольников изначально не воспротивился приразившемуся прилогу,</w:t>
        <w:br/>
        <w:t xml:space="preserve">  сочетался с этим помыслом, вниманием возбудил желание к нему, согласился</w:t>
        <w:br/>
        <w:t xml:space="preserve">  и соединился всею душою с ним, направил свою волю на его исполнение,</w:t>
        <w:br/>
        <w:t xml:space="preserve">  пленился этим замыслом и сразу же уступил борющему его, приблизив</w:t>
        <w:br/>
        <w:t xml:space="preserve">  финальную стадию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258.</w:t>
        <w:br/>
        <w:t>, есть апофеоз в развитии прилога.</w:t>
        <w:br/>
        <w:t xml:space="preserve">  Преп. Иоанн Лествичник отмечает: «Страстию называют уже самый порок, от</w:t>
        <w:br/>
        <w:t xml:space="preserve">  долгого времени вгнездившийся в душе, и &lt;…&gt; сделавшийся как бы природным</w:t>
        <w:br/>
        <w:t xml:space="preserve">  ее свойством, так что душа уже произвольно и сама собою к нему</w:t>
        <w:br/>
        <w:t xml:space="preserve">  стремится» [Лествица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259.</w:t>
        <w:br/>
        <w:t>называют уже самый порок, от</w:t>
        <w:br/>
        <w:t xml:space="preserve">  долгого времени вгнездившийся в душе, и &lt;…&gt; сделавшийся как бы природным</w:t>
        <w:br/>
        <w:t xml:space="preserve">  ее свойством, так что душа уже произвольно и сама собою к нему</w:t>
        <w:br/>
        <w:t xml:space="preserve">  стремится» [Лествица: 125].</w:t>
        <w:br/>
        <w:t xml:space="preserve">  Более подробно рассуждает о страсти преп. Нил Сорский: «Страсть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260.</w:t>
        <w:br/>
        <w:t>нему</w:t>
        <w:br/>
        <w:t xml:space="preserve">  стремится» [Лествица: 125].</w:t>
        <w:br/>
        <w:t xml:space="preserve">  Более подробно рассуждает о страсти преп. Нил Сорский: «Страсть же,</w:t>
        <w:br/>
        <w:t xml:space="preserve">  истинно говорят, — долгое время в душе гнездясь и будучи затем ее</w:t>
        <w:br/>
        <w:t xml:space="preserve">  обычаем переведена как бы в нрав, сама потом к человеку как усвоенная</w:t>
        <w:br/>
        <w:t xml:space="preserve">  самопроизвольно приходит, обуреваемая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261.</w:t>
        <w:br/>
        <w:t xml:space="preserve">  ответственности. Указываются основные признаки рассмотренных</w:t>
        <w:br/>
        <w:t xml:space="preserve">    исповедальных признаний: преодоление чувства стыда публичного разоблачения, предельная искренность, стремление к возрождению и исцелению души.</w:t>
        <w:br/>
        <w:t xml:space="preserve">    Ключевые слова: исповедь, покаяние, Достоевский, Бахтин, идея</w:t>
        <w:br/>
        <w:t xml:space="preserve">    всеобщей вины и ответственности</w:t>
        <w:br/>
        <w:t xml:space="preserve">    отребность в исповеди присуща героям Достоевского. М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262.</w:t>
        <w:br/>
        <w:t>произведении.</w:t>
        <w:br/>
        <w:t xml:space="preserve">    Исповеди героев в творчестве Достоевского — это попытка самоанализа,</w:t>
        <w:br/>
        <w:t xml:space="preserve">    стремление сказать о себе нечто сокровенное. Исповедальное обнажение</w:t>
        <w:br/>
        <w:t xml:space="preserve">    своей души зачастую антиэстетично и алитературно, так как «здесь</w:t>
        <w:br/>
        <w:t xml:space="preserve">    неизбежен конфликт с формой и с самим языком выражения, которые, с</w:t>
        <w:br/>
        <w:t xml:space="preserve">    одной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263.</w:t>
        <w:br/>
        <w:t>исповедь — это плач женщины, потерявшей ребенка. Выплакивая</w:t>
        <w:br/>
        <w:t xml:space="preserve">    свое горе, рассказывая о тоске по сыну, она стремится вернуть</w:t>
        <w:br/>
        <w:t xml:space="preserve">    иссушенную страданием душу к жизни: «забыла я, обо всем забыла» (14,</w:t>
        <w:br/>
        <w:t xml:space="preserve">    45). После смерти ребенка женщина застыла в прошлом, жизни в</w:t>
      </w:r>
    </w:p>
    <w:p>
      <w:pPr>
        <w:pStyle w:val="BodyText"/>
      </w:pPr>
      <w:r>
        <w:t>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264.</w:t>
        <w:br/>
        <w:t xml:space="preserve"> посетителя» Зосиме.</w:t>
        <w:br/>
        <w:t xml:space="preserve">    Сострадание Зосимы — это ответное чувство разделения вины с</w:t>
        <w:br/>
        <w:t xml:space="preserve">    «таинственным посетителем»: «Измучен был я до болезни, и душа моя</w:t>
        <w:br/>
        <w:t xml:space="preserve">    была полна слез» (14; 280). Разделив вину с согрешившим, Зосима, еще</w:t>
        <w:br/>
        <w:t xml:space="preserve">    не имеющий священного сана, становится как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265.</w:t>
        <w:br/>
        <w:t>совесть),</w:t>
        <w:br/>
        <w:t xml:space="preserve">    понуждающий к совершению единственно необходимого поступка —</w:t>
        <w:br/>
        <w:t xml:space="preserve">    покаяния:</w:t>
        <w:br/>
        <w:t xml:space="preserve">    Наконец уверовал всем сердцем своим, что объявив свое преступление,</w:t>
        <w:br/>
        <w:t xml:space="preserve">    излечит душу свою несомненно и успокоится навсегда (14, 280).</w:t>
        <w:br/>
        <w:t xml:space="preserve">    История Зосимы окончательно убеждают «таинственного посетителя», что</w:t>
        <w:br/>
        <w:t xml:space="preserve">    «рай тотчас же и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266.</w:t>
        <w:br/>
        <w:t>и начать жить заново, родиться (он кается в</w:t>
        <w:br/>
        <w:t xml:space="preserve">    свой день рождения), восстановить себя для жизни действительной:</w:t>
        <w:br/>
        <w:t xml:space="preserve">    Разом ощутил в душе моей рай, только лишь исполнил, что надо было (14,</w:t>
        <w:br/>
        <w:t xml:space="preserve">    283).</w:t>
        <w:br/>
        <w:t xml:space="preserve">    Исповедь подразумевает искренность от согрешившего8.</w:t>
        <w:br/>
        <w:t xml:space="preserve">    Так, Митя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267.</w:t>
        <w:br/>
        <w:t>гимн</w:t>
        <w:br/>
        <w:t xml:space="preserve">    Богу» (14, 99). Митя верит в возрождение человека, находящегося даже в</w:t>
        <w:br/>
        <w:t xml:space="preserve">    самом унизительном положении:</w:t>
        <w:br/>
        <w:t xml:space="preserve">    Чтоб из низости душою Мог подняться человек</w:t>
        <w:br/>
        <w:t xml:space="preserve">    С древней матерью-землею</w:t>
        <w:br/>
        <w:t xml:space="preserve">    Он вступи с союз навек (14, 99).</w:t>
        <w:br/>
        <w:t xml:space="preserve">    Дмитрий пока не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268.</w:t>
        <w:br/>
        <w:t xml:space="preserve"> путь Бога и не поддаться на искушения</w:t>
        <w:br/>
        <w:t xml:space="preserve">  дьявола.</w:t>
        <w:br/>
        <w:t xml:space="preserve">  При постановке двух главных вопросов у Достоевского — существования</w:t>
        <w:br/>
        <w:t xml:space="preserve">  Бога и бессмертия души — положительный или отрицательный ответ на них</w:t>
        <w:br/>
        <w:t xml:space="preserve">  характеризует героев романов.</w:t>
        <w:br/>
        <w:t xml:space="preserve">  Философия отрицательных героев Достоевского в книге Поповича —</w:t>
        <w:br/>
        <w:t xml:space="preserve">  «философия атеизма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269.</w:t>
        <w:br/>
        <w:t xml:space="preserve"> оставь и поспеши.</w:t>
        <w:br/>
        <w:t xml:space="preserve">    Может, еще успеешь что-либо ужасное предупредить²⁰.</w:t>
        <w:br/>
        <w:t xml:space="preserve">    Фон Шульц пишет:</w:t>
        <w:br/>
        <w:t xml:space="preserve">    Связь с источником любви наполняет душу любовью, любовью, готовою на</w:t>
        <w:br/>
        <w:t xml:space="preserve">    такие жертвы, которые не понятны нам, обыкновенным людям, любовью,</w:t>
        <w:br/>
        <w:t xml:space="preserve">    распространяющейся на самых, казалось бы, дурных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270.</w:t>
        <w:br/>
        <w:t>нравственность, гораздо более совести, чем они сами</w:t>
        <w:br/>
        <w:t xml:space="preserve">    то подозревали²⁸.</w:t>
        <w:br/>
        <w:t xml:space="preserve">  У Поповича двумя главными являются вопросы существования Бога и</w:t>
        <w:br/>
        <w:t xml:space="preserve">  бессмертия души, у фон Шульца это вопросы о вере в бессмертие Бога и в</w:t>
        <w:br/>
        <w:t xml:space="preserve">  обязательную христианскую мораль, которая выражается в теме «Русский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271.</w:t>
        <w:br/>
        <w:t xml:space="preserve"> христианских</w:t>
        <w:br/>
        <w:t xml:space="preserve">  добродетелей; названия конфессий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 подобных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272.</w:t>
        <w:br/>
        <w:t xml:space="preserve"> практически не встречаются в его</w:t>
        <w:br/>
        <w:t xml:space="preserve">  лекциях, за исключением цитируемых.</w:t>
        <w:br/>
        <w:t xml:space="preserve">  Преподобный Иустин сказал однажды, что русская душа из всех земных душ</w:t>
        <w:br/>
        <w:t xml:space="preserve">  имеет самый жуткий ад и самый чарующий рай. У фон Шульца, как уже</w:t>
        <w:br/>
        <w:t xml:space="preserve">  отмечалось, нет подобных противопоставлений, нет Антихриста, есть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273.</w:t>
        <w:br/>
        <w:br/>
        <w:t xml:space="preserve">  Христос — исключительно светлый образ и идеал Достоевского. Шульц</w:t>
        <w:br/>
        <w:t xml:space="preserve">  акцентирует внимание на позитивных явлениях человеческого духа.</w:t>
        <w:br/>
        <w:t xml:space="preserve">  Примеры негативных сторон человеческой души лишний раз «демонстрируют,</w:t>
        <w:br/>
        <w:t xml:space="preserve">  как мало… преуспел человек в своем развитии»39, именно положительные</w:t>
        <w:br/>
        <w:t xml:space="preserve">  стороны развития, по мнению ученого, первостепенны,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274.</w:t>
        <w:br/>
        <w:t>человек в своем развитии»39, именно положительные</w:t>
        <w:br/>
        <w:t xml:space="preserve">  стороны развития, по мнению ученого, первостепенны, и именно их он</w:t>
        <w:br/>
        <w:t xml:space="preserve">  старается узреть в душах даже самых грешных героев Достоевского.</w:t>
        <w:br/>
        <w:t xml:space="preserve">  Итак, Оскар фон Шульц и преподобный Иусти (Попович) являются</w:t>
        <w:br/>
        <w:t xml:space="preserve">  единомышленниками.</w:t>
        <w:br/>
        <w:t xml:space="preserve">  Решение «проклятых проблем», к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275.</w:t>
        <w:br/>
        <w:t>не испугали меня — это был русский</w:t>
        <w:br/>
        <w:t xml:space="preserve">  народ, мои братья по несчастью, и я имел счастье отыскать не раз даже в</w:t>
        <w:br/>
        <w:t xml:space="preserve">  душе разбойника</w:t>
        <w:br/>
        <w:t xml:space="preserve">  341</w:t>
        <w:br/>
        <w:t xml:space="preserve">  великодушие, потому собственно, что мог понять его…» (выделено</w:t>
        <w:br/>
        <w:t xml:space="preserve">  мной. — В. В.). Острожное (насильственное) сообщество вряд ли можно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276.</w:t>
        <w:br/>
        <w:t>как сюжетный архетип «Двойника».</w:t>
        <w:br/>
        <w:t xml:space="preserve">  В архаичных и современных сюжетах о близнецах выражена идея двоичности</w:t>
        <w:br/>
        <w:t xml:space="preserve">  мира, вариантности человеческой судьбы, двойственности души. В поэтике</w:t>
        <w:br/>
        <w:t xml:space="preserve">  «близнечных» сюжетов широко представлены поляризация героев, идей,</w:t>
        <w:br/>
        <w:t xml:space="preserve">  вариантность</w:t>
        <w:br/>
        <w:t xml:space="preserve">  100</w:t>
        <w:br/>
        <w:t xml:space="preserve">  художественных решений одной проблемы, широко используются традиционные</w:t>
        <w:br/>
        <w:t xml:space="preserve">  сюжетные </w:t>
        <w:br/>
        <w:t xml:space="preserve"> В. Н. Захаров. Библейский архетип «Двойника» Достоевского. 1990№1</w:t>
      </w:r>
    </w:p>
    <w:p>
      <w:pPr>
        <w:pStyle w:val="BodyText"/>
      </w:pPr>
      <w:r>
        <w:t>277.</w:t>
        <w:br/>
        <w:t xml:space="preserve"> дала нам полное собрание сочинений Гоголя, его</w:t>
        <w:br/>
        <w:t xml:space="preserve">    комедию: «Женитьба» (бедную внутренним содержанием, ух!), дала нам</w:t>
        <w:br/>
        <w:t xml:space="preserve">    потом его «Мертвые Души» (бедные внутренним содержанием — да хоть бы</w:t>
        <w:br/>
        <w:t xml:space="preserve">    что другое сказал человек, ну первое слово, которое на ум пришло, всё</w:t>
        <w:br/>
        <w:t xml:space="preserve">    бы</w:t>
        <w:br/>
        <w:t xml:space="preserve"> В. Н. Захаров. Есть ли у нас литература? Концепты литература и словесность в русской критике. 2016№14</w:t>
      </w:r>
    </w:p>
    <w:p>
      <w:pPr>
        <w:pStyle w:val="BodyText"/>
      </w:pPr>
      <w:r>
        <w:t>278.</w:t>
        <w:br/>
        <w:t xml:space="preserve"> он —</w:t>
        <w:br/>
        <w:t xml:space="preserve">    психолог:</w:t>
        <w:br/>
        <w:t xml:space="preserve">    Меня зовут психологом: неправда я лишь реалист в высшем смысле, т. е.</w:t>
        <w:br/>
        <w:t xml:space="preserve">    изображаю все глубины души человеческой (РГАЛИ. Ф. 212.1.17. С. 292;</w:t>
        <w:br/>
        <w:t xml:space="preserve">    впервые опубликовано: Д1883, 1, 373).</w:t>
        <w:br/>
        <w:t xml:space="preserve">    Здесь что ни слово, то загадка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279.</w:t>
        <w:br/>
        <w:t>, то загадка.</w:t>
        <w:br/>
        <w:t xml:space="preserve">    В отличие от психолога, который анализирует психическую деятельность</w:t>
        <w:br/>
        <w:t xml:space="preserve">    человека, «реалист в высшем смысле» изображает «все глубины души</w:t>
        <w:br/>
        <w:t xml:space="preserve">    человеческой». Какие глубины — все?</w:t>
        <w:br/>
        <w:t xml:space="preserve">    Что значит его признание, что «найти в человеке человека» — «русская</w:t>
        <w:br/>
        <w:t xml:space="preserve">    черта по преимуществу»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280.</w:t>
        <w:br/>
        <w:t>, Достоевский обстоятельно разъяснил:</w:t>
        <w:br/>
        <w:t xml:space="preserve">    …стремиться внести примирение в европейские противоречия уже</w:t>
        <w:br/>
        <w:t xml:space="preserve">    окончательно, указать исход европейской тоске в своей русской душе,</w:t>
        <w:br/>
        <w:t xml:space="preserve">    всечеловечной и всесоединяющей, вместить в неё с братскою любовию всех</w:t>
        <w:br/>
        <w:t xml:space="preserve">    наших братьев, а в конце концов может быть и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281.</w:t>
        <w:br/>
        <w:t>»?</w:t>
        <w:br/>
        <w:t xml:space="preserve">    Открытия Достоевского переворачивали привычные представления о</w:t>
        <w:br/>
        <w:t xml:space="preserve">    литературе и о человеке. Герои Достоевского сокровенны, они несут в</w:t>
        <w:br/>
        <w:t xml:space="preserve">    своей душе тайну, и их тайна откровенна: они стыдливо говорят на</w:t>
        <w:br/>
        <w:t xml:space="preserve">    понятном друг другу и читателям языке, на языке христианской любви.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282.</w:t>
        <w:br/>
        <w:t>Достоевский умел</w:t>
        <w:br/>
        <w:t xml:space="preserve">    явить величие простого человека. В его художественном мире Слово</w:t>
        <w:br/>
        <w:t xml:space="preserve">    творит мир, человека, приобщает его к Богу. В душе героя «все</w:t>
        <w:br/>
        <w:t xml:space="preserve">    противоречия вместе живут», «Бог с дьяволом борются», сошлись «идеал</w:t>
        <w:br/>
        <w:t xml:space="preserve">    Мадонны» и «идеал содомский», но лица его героев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283.</w:t>
        <w:br/>
        <w:t xml:space="preserve"> духа народного». В прямом определении это</w:t>
        <w:br/>
        <w:t xml:space="preserve">    христианский реализм, это «полный реализм», при котором неблагообразие</w:t>
        <w:br/>
        <w:t xml:space="preserve">    мира и мрак в душе грешников («един Бог без греха») озарены светом</w:t>
        <w:br/>
        <w:t xml:space="preserve">    Благой Вести Христа.</w:t>
        <w:br/>
        <w:t xml:space="preserve">    Примечания</w:t>
        <w:br/>
        <w:t xml:space="preserve">    * Статья подготовлена в рамках реализации комплекса мероприятий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284.</w:t>
        <w:br/>
        <w:t xml:space="preserve"> на всѣхъ и на вся,</w:t>
        <w:br/>
        <w:t xml:space="preserve">    оставался лишь съ однимъ Христомъ — утѣшителемъ, котораго и принялъ</w:t>
        <w:br/>
        <w:t xml:space="preserve">    тогда въ свою</w:t>
        <w:br/>
        <w:t xml:space="preserve">  9</w:t>
        <w:br/>
        <w:t xml:space="preserve">    душу на вѣки и который за то спасъ отъ отчаянiя его душу! (Дневник</w:t>
        <w:br/>
        <w:t xml:space="preserve">    писателя, 1880).</w:t>
        <w:br/>
        <w:t xml:space="preserve">    А идеалъ народа — </w:t>
        <w:br/>
        <w:t xml:space="preserve"> В. Н. Захаров. Ответ по существу. 2005№7</w:t>
      </w:r>
    </w:p>
    <w:p>
      <w:pPr>
        <w:pStyle w:val="BodyText"/>
      </w:pPr>
      <w:r>
        <w:t>285.</w:t>
        <w:br/>
        <w:t>утѣшителемъ, котораго и принялъ</w:t>
        <w:br/>
        <w:t xml:space="preserve">    тогда въ свою</w:t>
        <w:br/>
        <w:t xml:space="preserve">  9</w:t>
        <w:br/>
        <w:t xml:space="preserve">    душу на вѣки и который за то спасъ отъ отчаянiя его душу! (Дневник</w:t>
        <w:br/>
        <w:t xml:space="preserve">    писателя, 1880).</w:t>
        <w:br/>
        <w:t xml:space="preserve">    А идеалъ народа — Христосъ (Дневник писателя, 1880).</w:t>
        <w:br/>
        <w:t xml:space="preserve">    Народъ русскiй въ огромномъ большинствѣ своемъ</w:t>
        <w:br/>
        <w:t xml:space="preserve"> В. Н. Захаров. Ответ по существу. 2005№7</w:t>
      </w:r>
    </w:p>
    <w:p>
      <w:pPr>
        <w:pStyle w:val="BodyText"/>
      </w:pPr>
      <w:r>
        <w:t>286.</w:t>
        <w:br/>
        <w:t>трактатах любого времени являются вариации на тему о том, что литература</w:t>
        <w:br/>
        <w:t xml:space="preserve">  выражает характер народа, она — порождение (выражение, отражение)</w:t>
        <w:br/>
        <w:t xml:space="preserve">  народного духа (души народа).</w:t>
        <w:br/>
        <w:t xml:space="preserve">  В превратных толкованиях оппонент выдумывает и приписывает мне идею</w:t>
        <w:br/>
        <w:t xml:space="preserve">  некоего “Православия без догматов”. К слову сказать, сам </w:t>
        <w:br/>
        <w:t xml:space="preserve"> В. Н. Захаров. Ответ по существу. 2005№7</w:t>
      </w:r>
    </w:p>
    <w:p>
      <w:pPr>
        <w:pStyle w:val="BodyText"/>
      </w:pPr>
      <w:r>
        <w:t>287.</w:t>
        <w:br/>
        <w:t xml:space="preserve"> темы”¹⁵.</w:t>
        <w:br/>
        <w:t xml:space="preserve">  До сих пор христианское значение русской литературы изучали и изучают в</w:t>
        <w:br/>
        <w:t xml:space="preserve">  категориях философии (идеал, идея, логос, дух, душа, человек, любовь,</w:t>
        <w:br/>
        <w:t xml:space="preserve">  добро, зло, жизнь, смерть, бессмертие, совесть, утопия), богословия</w:t>
        <w:br/>
        <w:t xml:space="preserve">  (Священное Писание и Предание, закон, благодать, христология,</w:t>
        <w:br/>
        <w:t xml:space="preserve">  эсхатология, кенозис, </w:t>
        <w:br/>
        <w:t xml:space="preserve"> В. Н. Захаров. Ответ по существу. 2005№7</w:t>
      </w:r>
    </w:p>
    <w:p>
      <w:pPr>
        <w:pStyle w:val="BodyText"/>
      </w:pPr>
      <w:r>
        <w:t>288.</w:t>
        <w:br/>
        <w:t>жгли домы свои и земные достатки,</w:t>
        <w:br/>
        <w:t xml:space="preserve">  так рванется у нас все сбрасывать с себя позорящее и пятнающее нас, ни</w:t>
        <w:br/>
        <w:t xml:space="preserve">  одна душа не отстанет от другой, и в такие минуты всякие ссоры,</w:t>
        <w:br/>
        <w:t xml:space="preserve">  ненависти, вражды ‒ все бывает позабыто, брат повиснет на груди у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289.</w:t>
        <w:br/>
        <w:t xml:space="preserve"> основываясь, можно сказать, что</w:t>
        <w:br/>
        <w:t xml:space="preserve">  праздник Воскресения Христова воспразднуется прежде у нас, чем у других.</w:t>
        <w:br/>
        <w:t xml:space="preserve">  И твердо говорит мне это душа моя; и это не мысль выдуманная в голове.</w:t>
        <w:br/>
        <w:t xml:space="preserve">  Такие мысли не выдумываются. Внушеньем Божьим порождаются они разом в</w:t>
        <w:br/>
        <w:t xml:space="preserve">  сердцах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290.</w:t>
        <w:br/>
        <w:t xml:space="preserve"> и гол,</w:t>
        <w:br/>
        <w:t xml:space="preserve">  Лицом к лицу пред пропастию темной.</w:t>
        <w:br/>
        <w:t xml:space="preserve">  На самого себя покинут он ‑</w:t>
        <w:br/>
        <w:t xml:space="preserve">  Упразднен ум и мысль осиротела ‒</w:t>
        <w:br/>
        <w:t xml:space="preserve">  В душе своей, как в бездне, погружен,</w:t>
        <w:br/>
        <w:t xml:space="preserve">  И нет извне опоры, ни предела…</w:t>
        <w:br/>
        <w:t xml:space="preserve">  251</w:t>
        <w:br/>
        <w:t xml:space="preserve">  Часто Пасха была условной весенней датой: без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291.</w:t>
        <w:br/>
        <w:t>переписки с друзьями» Гоголя</w:t>
        <w:br/>
        <w:t xml:space="preserve">  завершаются главой «Светлое воскресение» ‒ это финальное обобщение</w:t>
        <w:br/>
        <w:t xml:space="preserve">  смысла непонятой и отвергнутой книги Гоголя. Второй том «Мертвых душ»</w:t>
        <w:br/>
        <w:t xml:space="preserve">  горел дважды ‒ дважды писатель отверг написанное, посчитав, что он не</w:t>
        <w:br/>
        <w:t xml:space="preserve">  справился с продолжением своей «поэмы». Вполне возможно, что так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292.</w:t>
        <w:br/>
        <w:t>, что он не</w:t>
        <w:br/>
        <w:t xml:space="preserve">  справился с продолжением своей «поэмы». Вполне возможно, что так и было:</w:t>
        <w:br/>
        <w:t xml:space="preserve">  ему не удалось воскресить «мертвые души» своих 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293.</w:t>
        <w:br/>
        <w:t>героев; но идея</w:t>
        <w:br/>
        <w:t xml:space="preserve">  воскрешения русского человека и России стала пасхальным сюжетом его</w:t>
        <w:br/>
        <w:t xml:space="preserve">  «Выбранных мест». Художественная сверхзадача второго тома «Мертвых душ»</w:t>
        <w:br/>
        <w:t xml:space="preserve">  была решена в проповеднической публицистике «Выбранных мест из переписки</w:t>
        <w:br/>
        <w:t xml:space="preserve">  с друзьями».</w:t>
        <w:br/>
        <w:t xml:space="preserve">  Пасха стала ключевыми эпизодами в произведениях одного из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294.</w:t>
        <w:br/>
        <w:t>романе «Воскресение»</w:t>
        <w:br/>
        <w:t xml:space="preserve">  постыдный грех с Катюшей Масловой Нехлюдов совершил именно на Пасху ‒</w:t>
        <w:br/>
        <w:t xml:space="preserve">  праздник не остановил его и не просветлил его душу. Евгений Иртенев</w:t>
        <w:br/>
        <w:t xml:space="preserve">  женился на Красную горку и «начинает новую жизнь», но позже через два</w:t>
        <w:br/>
        <w:t xml:space="preserve">  года в Троицу он почувствовал, как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295.</w:t>
        <w:br/>
        <w:t>, что есть святого в нашей вере.</w:t>
        <w:br/>
        <w:t xml:space="preserve">  Это одно время в круглом году, когда каждый готов открыть другому всю</w:t>
        <w:br/>
        <w:t xml:space="preserve">  свою душу, когда недруги готовы снова подать друг другу руку и забыть</w:t>
        <w:br/>
        <w:t xml:space="preserve">  все прошедшее и когда все люди, высшие и низшие, равно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296.</w:t>
        <w:br/>
        <w:t xml:space="preserve"> все люди, высшие и низшие, равно чувствуют себя</w:t>
        <w:br/>
        <w:t xml:space="preserve">  братьями в одном общем светлом торжестве!»¹⁰; когда «нет той</w:t>
        <w:br/>
        <w:t xml:space="preserve">  христианской души на земле, которая бы не радовалась и не приветствовала</w:t>
        <w:br/>
        <w:t xml:space="preserve">  254</w:t>
        <w:br/>
        <w:t xml:space="preserve">  своего воскресшего Спасителя»¹¹. После чудесного перерождения скряга</w:t>
        <w:br/>
        <w:t xml:space="preserve">  Петр Скруг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297.</w:t>
        <w:br/>
        <w:t>бы не радовалась и не приветствовала</w:t>
        <w:br/>
        <w:t xml:space="preserve">  254</w:t>
        <w:br/>
        <w:t xml:space="preserve">  своего воскресшего Спасителя»¹¹. После чудесного перерождения скряга</w:t>
        <w:br/>
        <w:t xml:space="preserve">  Петр Скруг замечает, «что его душа теперь несла в себе светлую радушную</w:t>
        <w:br/>
        <w:t xml:space="preserve">  улыбку и кроткое любящее чувство ко всему, что только дышит и движется</w:t>
        <w:br/>
        <w:t xml:space="preserve">  на великом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298.</w:t>
        <w:br/>
        <w:t xml:space="preserve"> самостоятельным жанром, в данном случае</w:t>
        <w:br/>
        <w:t xml:space="preserve">  пасхальным рассказом.</w:t>
        <w:br/>
        <w:t xml:space="preserve">  Как самостоятельный жанр выделен в романе «Подросток» рассказ Макара</w:t>
        <w:br/>
        <w:t xml:space="preserve">  Долгорукого о спасении души изверга и великого</w:t>
        <w:br/>
        <w:t xml:space="preserve">  255</w:t>
        <w:br/>
        <w:t xml:space="preserve">  грешника купца Скотобойникова, причем этот пасхальный рассказ</w:t>
        <w:br/>
        <w:t xml:space="preserve">  представлен автором романа с такими характеристиками рассказчика, из</w:t>
        <w:br/>
        <w:t xml:space="preserve">  которых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299.</w:t>
        <w:br/>
        <w:t>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Пасхальному циклу праздников и</w:t>
      </w:r>
    </w:p>
    <w:p>
      <w:pPr>
        <w:pStyle w:val="BodyText"/>
      </w:pPr>
      <w:r>
        <w:t>В. Н. Захаров. Пасхальный рассказ как жанр русской словесности. 1994№3</w:t>
      </w:r>
    </w:p>
    <w:p>
      <w:pPr>
        <w:pStyle w:val="BodyText"/>
      </w:pPr>
      <w:r>
        <w:t>300.</w:t>
        <w:br/>
        <w:t>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обязательны:</w:t>
        <w:br/>
        <w:t xml:space="preserve">  приуроченность времени действия к Пасхальному циклу праздников и</w:t>
        <w:br/>
        <w:t xml:space="preserve">  «душеспасительное» содержание. Иначе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301.</w:t>
        <w:br/>
        <w:t>жанра. Христово Воскресение бросает новый свет на житейские</w:t>
        <w:br/>
        <w:t xml:space="preserve">  неурядицы дьякона Любимова и отца Афанасия; прощение и умиротворение</w:t>
        <w:br/>
        <w:t xml:space="preserve">  разливается в их душах ‒ жизнь оказывается милосерднее гневного</w:t>
        <w:br/>
        <w:t xml:space="preserve">  обличительного письма, которое было написано под диктовку благочинного</w:t>
        <w:br/>
        <w:t xml:space="preserve">  отца Федора Орлова. В конце концов дьякон задумался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302.</w:t>
        <w:br/>
        <w:t>не время действия (март), то мог бы вполне</w:t>
        <w:br/>
        <w:t xml:space="preserve">  показаться «святочным» рассказ «Недоброе дело»; пробуждается живое и</w:t>
        <w:br/>
        <w:t xml:space="preserve">  трогательное христианское чувство в душе ребенка в рассказе «На</w:t>
        <w:br/>
        <w:t xml:space="preserve">  Страстной неделе»; юмористически разрешается «спиритическая» загадка</w:t>
        <w:br/>
        <w:t xml:space="preserve">  ежегодных росписей некоего Федюкова в пасхальном подписном листе</w:t>
        <w:br/>
        <w:t xml:space="preserve">  (рассказ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303.</w:t>
        <w:br/>
        <w:t>том,</w:t>
        <w:br/>
        <w:t xml:space="preserve">  что русская культура (и литература) православна, а это значит, что она</w:t>
        <w:br/>
        <w:t xml:space="preserve">  была пасхальной, спасительной и воскрешающей «мертвые» и грешные души;</w:t>
        <w:br/>
        <w:t xml:space="preserve">  она соборна, в ней Благодать всегда выше Закона. Таков общий итог</w:t>
        <w:br/>
        <w:t xml:space="preserve">  предпринятых в последнее время исследований по изучению христианских</w:t>
        <w:br/>
        <w:t xml:space="preserve">  традиций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304.</w:t>
        <w:br/>
        <w:t>русской литературы. Исследователь дает новое прочтение хорошо изученных</w:t>
        <w:br/>
        <w:t xml:space="preserve">  классических произведений русской литературы, таких, как «Капитанская</w:t>
        <w:br/>
        <w:t xml:space="preserve">  дочка» Пушкина, «Миргород» и «Мертвые души» Гоголя, «Война и мир»</w:t>
        <w:br/>
        <w:t xml:space="preserve">  Толстого, «Братья Карамазовы» Достоевского,</w:t>
        <w:br/>
        <w:t xml:space="preserve">  «ГосподаГоловлевы»Салтыкова-Щедрина, рассказы «Студент» и «На святках»</w:t>
        <w:br/>
        <w:t xml:space="preserve">  Чехова. Впрочем, открытие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305.</w:t>
        <w:br/>
        <w:t xml:space="preserve"> своем младенчестве</w:t>
        <w:br/>
        <w:t xml:space="preserve">  таинственным крещением в животворящих струях языка церковнославянского.</w:t>
        <w:br/>
        <w:t xml:space="preserve">  Они частично претворили его плоть</w:t>
        <w:br/>
        <w:t xml:space="preserve">  18</w:t>
        <w:br/>
        <w:t xml:space="preserve">  и духотворно преобразили его душу, его «внутреннюю форму». И вот он уже</w:t>
        <w:br/>
        <w:t xml:space="preserve">  не просто дар божий нам, но как бы дар Божий сугубо и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306.</w:t>
        <w:br/>
        <w:t>нам, но как бы дар Божий сугубо и вдвойне, —</w:t>
        <w:br/>
        <w:t xml:space="preserve">  преисполненный и приумноженный. Церковно-славянская речь стала под</w:t>
        <w:br/>
        <w:t xml:space="preserve">  перстами боговдохновенных ваятелей души славянской, свв. Кирилла и</w:t>
        <w:br/>
        <w:t xml:space="preserve">  Мефодия, живым слепком «божественной эллинской речи», образ и подобие</w:t>
        <w:br/>
        <w:t xml:space="preserve">  которой внедрили в свое изваяние приснопамятные Просветители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307.</w:t>
        <w:br/>
        <w:t xml:space="preserve"> мира, его гибельный, зловещий для</w:t>
        <w:br/>
        <w:t xml:space="preserve">  живых глагол». Таково проявление священного языка в отношении к</w:t>
        <w:br/>
        <w:t xml:space="preserve">  действительности. Вопреки этому чувству в душе героя свершается нечто</w:t>
        <w:br/>
        <w:t xml:space="preserve">  «невыразимо чарующее, что, как некая литургия».</w:t>
        <w:br/>
        <w:t xml:space="preserve">  В рассказе Бунин дал синтез поэтических значений разных православных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308.</w:t>
        <w:br/>
        <w:t>дано предугадать, как слово наше отзовется», — гениально заметил</w:t>
        <w:br/>
        <w:t xml:space="preserve">  Ф. Тютчев. Слово от Бога предсказуемо: оно воскрешает и преображает —</w:t>
        <w:br/>
        <w:t xml:space="preserve">  вдохновленно творит душу человека.</w:t>
        <w:br/>
        <w:t xml:space="preserve">  Мне уже доводилось писать о том, как православная Пасха и весь цикл</w:t>
        <w:br/>
        <w:t xml:space="preserve">  пасхальных праздников повлиял на русскую литературу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309.</w:t>
        <w:br/>
        <w:t>дел человеческих сделал, спасая и воспитывая</w:t>
        <w:br/>
        <w:t xml:space="preserve">  неоперенных птенцов. Я сказал, сколь сие сладко — согревать беззащитное</w:t>
        <w:br/>
        <w:t xml:space="preserve">  тело детей и насаждать в души их семена добра»³⁸. На этом проповедь и</w:t>
        <w:br/>
        <w:t xml:space="preserve">  происшествия 6 августа не кончились, но содержание речи отца Савелия</w:t>
        <w:br/>
        <w:t xml:space="preserve">  раскрывает намеренно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310.</w:t>
        <w:br/>
        <w:t>Христа, каждый может изменить свой</w:t>
        <w:br/>
        <w:t xml:space="preserve">  образ — преобразиться, каждому 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311.</w:t>
        <w:br/>
        <w:t>может открыться его божественная и</w:t>
        <w:br/>
        <w:t xml:space="preserve">  человеческая сущность. И у Достоевского воскрешают «мертвые души», но</w:t>
        <w:br/>
        <w:t xml:space="preserve">  умирает «бессмертная», забывшая Бога и Христа душа. В его произведениях</w:t>
        <w:br/>
        <w:t xml:space="preserve">  может воскреснуть «великий грешник», но не исправился «настоящий</w:t>
        <w:br/>
        <w:t xml:space="preserve">  подпольный», чья исповедь не разрешается «перерождением убеждений» —</w:t>
        <w:br/>
        <w:t xml:space="preserve">  покаянием и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312.</w:t>
        <w:br/>
        <w:t>литература является пасхальной по идеям и</w:t>
        <w:br/>
        <w:t xml:space="preserve">  сюжетам. Это выражено в таких основополагающих произведениях русской</w:t>
        <w:br/>
        <w:t xml:space="preserve">  литературы, как «Евгений Онегин» Пушкина⁴¹, «Мертвые души» Гоголя,</w:t>
        <w:br/>
        <w:t xml:space="preserve">  «Воскресение»</w:t>
        <w:br/>
        <w:t xml:space="preserve">  Об этом убедительно писал В. А. Кошелев: Кошелев В. А. Евангельский</w:t>
        <w:br/>
        <w:t xml:space="preserve">  «календарь» пушкинского «Онегина» // Евангельский текст в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313.</w:t>
        <w:br/>
        <w:t>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вдруг преобразиться и страданием спасти свою душу. В русской</w:t>
        <w:br/>
        <w:t xml:space="preserve">  литературе нет своих Манон Леско или Кармен, но есть Татьяна Ларина,</w:t>
        <w:br/>
        <w:t xml:space="preserve">  Лиза Калитина, Наташа Ростова и Анна Каренина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314.</w:t>
        <w:br/>
        <w:t xml:space="preserve"> и они</w:t>
        <w:br/>
        <w:t xml:space="preserve">  человеки. Гуманность все спасет и всё вывезет». С самозабвением он</w:t>
        <w:br/>
        <w:t xml:space="preserve">  повторяет понравившееся слово и идею: «Я убежден, душою убежден.</w:t>
        <w:br/>
        <w:t xml:space="preserve">  Гуманность… человеколюбие. Возвратить человека самому себе… Возродить</w:t>
        <w:br/>
        <w:t xml:space="preserve">  его собственное достоинство». Заявившись на свадьбу подчиненного, Иван</w:t>
        <w:br/>
        <w:t xml:space="preserve">  Ильич провозглашает,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315.</w:t>
        <w:br/>
        <w:t>,</w:t>
        <w:br/>
        <w:t xml:space="preserve">  испытывает “радость, радость”, которая сияет в уме его и в сердце его.</w:t>
        <w:br/>
        <w:t xml:space="preserve">  Слушая Евангелие от Иоанна, Алеша с переполненной душой вспоминает:</w:t>
        <w:br/>
        <w:t xml:space="preserve">    …это Кана Галилейская, первое чудо… Ах, это чудо, ах, это милое чудо!</w:t>
        <w:br/>
        <w:t xml:space="preserve">    Не горе, а радость людскую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316.</w:t>
        <w:br/>
        <w:t xml:space="preserve"> конце главы “Кана Галилейская”, когда Алеша чувствует,</w:t>
        <w:br/>
        <w:t xml:space="preserve">  «как будто нити ото всех этих бесчисленных миров божиих сошлись разом в</w:t>
        <w:br/>
        <w:t xml:space="preserve">  душе его, и она вся трепетала, “соприкасаясь мирам иным”» (14, 328).</w:t>
        <w:br/>
        <w:t xml:space="preserve">  Чувство единения Алеши со Вселенной сливается воедино с его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317.</w:t>
        <w:br/>
        <w:t>Вселенной сливается воедино с его чувством</w:t>
        <w:br/>
        <w:t xml:space="preserve">  ответственности за его братьев людей (как это описано в Книге Бытия), и</w:t>
        <w:br/>
        <w:t xml:space="preserve">  он стремится душой простить всех и за все, и просить прощения. “О! не</w:t>
        <w:br/>
        <w:t xml:space="preserve">  себе, а за всех, за все и за вся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318.</w:t>
        <w:br/>
        <w:t>глазахъ Бога, — изъ твоихъ рукъ, по</w:t>
        <w:br/>
        <w:t xml:space="preserve">  мѣрѣ твоей близости, твоего родства съ другимъ человѣкомъ, Судья</w:t>
        <w:br/>
        <w:t xml:space="preserve">  потребуетъ у тебя отчета въ душѣ его. Если ты не проведешь его впередъ</w:t>
        <w:br/>
        <w:t xml:space="preserve">  въ житейской борьбѣ, если ты не поддержишь</w:t>
        <w:br/>
        <w:t xml:space="preserve">  440</w:t>
        <w:br/>
        <w:t xml:space="preserve">  его, если ты не ободришь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