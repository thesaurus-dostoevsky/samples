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воскресение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тема, воскресение 10</w:t>
        <w:br/>
        <w:t>светлый, воскресение 9</w:t>
        <w:br/>
        <w:t>христов, воскресение 8</w:t>
        <w:br/>
        <w:t>чудо, воскресение 7</w:t>
        <w:br/>
        <w:t>грехопадение, воскресение 7</w:t>
        <w:br/>
        <w:t>пасхальный, воскресение 4</w:t>
        <w:br/>
        <w:t>событие, воскресение 4</w:t>
        <w:br/>
        <w:t>смерть, воскресение 4</w:t>
        <w:br/>
        <w:t>м, воскресение 4</w:t>
        <w:br/>
        <w:t>грядущий, воскресение 4</w:t>
        <w:br/>
        <w:t>слово, воскресение 4</w:t>
        <w:br/>
        <w:t>вариант, воскресение 4</w:t>
        <w:br/>
        <w:t>воскресать, воскресение 4</w:t>
        <w:br/>
        <w:t>прощеный, воскресение 4</w:t>
        <w:br/>
        <w:t>праздник, воскресение 3</w:t>
        <w:br/>
        <w:t>достоевский, воскресение 3</w:t>
        <w:br/>
        <w:t>вера, воскресение 3</w:t>
        <w:br/>
        <w:t>притча, воскресение 3</w:t>
        <w:br/>
        <w:t>сказать, воскресение 3</w:t>
        <w:br/>
        <w:t>быть, воскресение 3</w:t>
        <w:br/>
        <w:t>преображение, воскресение 2</w:t>
        <w:br/>
        <w:t>гибель, воскресение 2</w:t>
        <w:br/>
        <w:t>бывать, воскресение 2</w:t>
        <w:br/>
        <w:t>описание, воскресение 2</w:t>
        <w:br/>
        <w:t>литургия, воскресение 2</w:t>
        <w:br/>
        <w:t>финальный, воскресение 2</w:t>
        <w:br/>
        <w:t>искупление, воскресение 2</w:t>
        <w:br/>
        <w:t>покаяние, воскресение 2</w:t>
        <w:br/>
        <w:t>тело, воскресение 2</w:t>
        <w:br/>
        <w:t>сотворение, воскресение 2</w:t>
        <w:br/>
        <w:t>будущее, воскресение 2</w:t>
        <w:br/>
        <w:t>человечество, воскресение 2</w:t>
        <w:br/>
        <w:t>обновление, воскресение 2</w:t>
        <w:br/>
        <w:t>называть, воскресение 2</w:t>
        <w:br/>
        <w:t>поэма, воскресение 2</w:t>
        <w:br/>
        <w:t>образ, воскресение 2</w:t>
        <w:br/>
        <w:t>веровать, воскресение 2</w:t>
        <w:br/>
        <w:t>читать, воскресение 2</w:t>
        <w:br/>
        <w:t>божий, воскресение 2</w:t>
        <w:br/>
        <w:t>воздаваться, воскресение 2</w:t>
        <w:br/>
        <w:t>добро, воскресение 2</w:t>
        <w:br/>
        <w:t>зло, воскресение 2</w:t>
        <w:br/>
        <w:t>свидетельствовать, воскресение 2</w:t>
        <w:br/>
        <w:t>спасать, воскресение 2</w:t>
        <w:br/>
        <w:t>участие, воскресение 2</w:t>
        <w:br/>
        <w:t>перевод, воскресение 2</w:t>
        <w:br/>
        <w:t>мотив, воскресение 2</w:t>
        <w:br/>
        <w:t>путь, воскресение 2</w:t>
        <w:br/>
        <w:t>происходить, воскресение 2</w:t>
        <w:br/>
        <w:t>роман,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воскресение; 2) аз, воскресение; 3) акцент, воскресение; 4) анастасия, воскресение; 5) апрельский, воскресение; 6) бессознательный, воскресение; 7) братство, воскресение; 8) вечный, воскресение; 9) вина, воскресение; 10) возможность, воскресение; 11) воплощение, воскресение; 12) вопрос, воскресение; 13) воскресение, воскресение; 14) восток, воскресение; 15) героиня, воскресение; 16) герой, воскресение; 17) говорить, воскресение; 18) гоголь, воскресение; 19) грех, воскресение; 20) действительность, воскресение; 21) день, воскресение; 22) динамика, воскресение; 23) евангелие, воскресение; 24) желать, воскресение; 25) жизнь, воскресение; 26) залог, воскресение; 27) зандер, воскресение; 28) игра, воскресение; 29) идти, воскресение; 30) имя, воскресение; 31) иоанн, воскресение; 32) искра, воскресение; 33) история, воскресение; 34) итоговый, воскресение; 35) мгновение, воскресение; 36) мертвый, воскресение; 37) место, воскресение; 38) мир, воскресение; 39) монтанист, воскресение; 40) наказание, воскресение; 41) намечать, воскресение; 42) небесить, воскресение; 43) небо, воскресение; 44) новозаветный, воскресение; 45) обращение, воскресение; 46) общий, воскресение; 47) откр, воскресение; 48) падение, воскресение; 49) пасха, воскресение; 50) писать, воскресение; 51) плоть, воскресение; 52) показывать, воскресение; 53) полный, воскресение; 54) понимать, воскресение; 55) порфирий, воскресение; 56) последний, воскресение; 57) православный, воскресение; 58) предвосхищать, воскресение; 59) преддверие, воскресение; 60) предощущение, воскресение; 61) представление, воскресение; 62) предстоящий, воскресение; 63) предшествовать, воскресение; 64) приводить, воскресение; 65) принимать, воскресение; 66) принцип, воскресение; 67) прощение, воскресение; 68) раз, воскресение; 69) распятие, воскресение; 70) рая, воскресение; 71) рождество, воскресение; 72) россия, воскресение; 73) сила, воскресение; 74) сомнение, воскресение; 75) спасение, воскресение; 76) становиться, воскресение; 77) страница, воскресение; 78) страхов, воскресение; 79) стул, воскресение; 80) субъектный, воскресение; 81) таинство, воскресение; 82) термин, воскресение; 83) уверовать, воскресение; 84) узнавать, воскресение; 85) федерация, воскресение; 86) цитата, воскресение; 87) цитация, воскресение; 88) челов, воскресение; 89) честь, воскресение; 90) чтение, воскресение; 91) шаг, воскресение; 92) швейцарский, воскресение; 93) я, воскресение;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воскресение, лазарь 17</w:t>
        <w:br/>
        <w:t>воскресение, мертвый 11</w:t>
        <w:br/>
        <w:t>воскресение, жизнь 10</w:t>
        <w:br/>
        <w:t>воскресение, христос 7</w:t>
        <w:br/>
        <w:t>воскресение, христов 6</w:t>
        <w:br/>
        <w:t>воскресение, воскрешение 6</w:t>
        <w:br/>
        <w:t>воскресение, душа 5</w:t>
        <w:br/>
        <w:t>воскресение, т 4</w:t>
        <w:br/>
        <w:t>воскресение, смерть 4</w:t>
        <w:br/>
        <w:t>воскресение, герой 4</w:t>
        <w:br/>
        <w:t>воскресение, роман 4</w:t>
        <w:br/>
        <w:t>воскресение, положение 3</w:t>
        <w:br/>
        <w:t>воскресение, последний 3</w:t>
        <w:br/>
        <w:t>воскресение, россия 2</w:t>
        <w:br/>
        <w:t>воскресение, являться 2</w:t>
        <w:br/>
        <w:t>воскресение, рождение 2</w:t>
        <w:br/>
        <w:t>воскресение, быть 2</w:t>
        <w:br/>
        <w:t>воскресение, соня 2</w:t>
        <w:br/>
        <w:t>воскресение, н 2</w:t>
        <w:br/>
        <w:t>воскресение, вознесение 2</w:t>
        <w:br/>
        <w:t>воскресение, раскольников 2</w:t>
        <w:br/>
        <w:t>воскресение, присутствовать 2</w:t>
        <w:br/>
        <w:t>воскресение, пойти 2</w:t>
        <w:br/>
        <w:t>воскресение, русский 2</w:t>
        <w:br/>
        <w:t>воскресение, пятидесятница 2</w:t>
        <w:br/>
        <w:t>воскресение, звучать 2</w:t>
        <w:br/>
        <w:t>воскресение, жениться 2</w:t>
        <w:br/>
        <w:t>воскресение, праведный 2</w:t>
        <w:br/>
        <w:t>воскресение, осуждение 2</w:t>
        <w:br/>
        <w:t>воскресение, иисус 2</w:t>
        <w:br/>
        <w:t>воскресение, повесть 2</w:t>
        <w:br/>
        <w:t>воскресение, чистый 2</w:t>
        <w:br/>
        <w:t>воскресение, обновление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воскресение, автор; 2) воскресение, акцентироваться; 3) воскресение, архимандрит; 4) воскресение, богочеловек; 5) воскресение, богоявление; 6) воскресение, большой; 7) воскресение, бросать; 8) воскресение, будущий; 9) воскресение, бывать; 10) воскресение, великий; 11) воскресение, верить; 12) воскресение, воскресение; 13) воскресение, воспраздноваться; 14) воскресение, восприниматься; 15) воскресение, восстание; 16) воскресение, всеблагость; 17) воскресение, встреча; 18) воскресение, встречаться; 19) воскресение, выявлять; 20) воскресение, главный; 21) воскресение, говорить; 22) воскресение, год; 23) воскресение, господин; 24) воскресение, господний; 25) воскресение, господь; 26) воскресение, грядущий; 27) воскресение, действие; 28) воскресение, действительность; 29) воскресение, дневник; 30) воскресение, достоевский; 31) воскресение, евангельский; 32) воскресение, единение; 33) воскресение, единство; 34) воскресение, есаул; 35) воскресение, живот; 36) воскресение, заглушать; 37) воскресение, заключение; 38) воскресение, занимать; 39) воскресение, западный; 40) воскресение, запирать; 41) воскресение, знак; 42) воскресение, известный; 43) воскресение, иллюзорный; 44) воскресение, ипполит; 45) воскресение, исихазм; 46) воскресение, исследователь; 47) воскресение, картина; 48) воскресение, ключевой; 49) воскресение, лазарево; 50) воскресение, м; 51) воскресение, макроструктура; 52) воскресение, меньший; 53) воскресение, мотив; 54) воскресение, мочь; 55) воскресение, мысль; 56) воскресение, назначать; 57) воскресение, называться; 58) воскресение, намекать; 59) воскресение, наступать; 60) воскресение, небезынтересный; 61) воскресение, новый; 62) воскресение, обедня; 63) воскресение, обещать; 64) воскресение, объясняться; 65) воскресение, одержимый; 66) воскресение, окончательный; 67) воскресение, осознавать; 68) воскресение, отодвигаться; 69) воскресение, палец; 70) воскресение, параллель; 71) воскресение, пасхальный; 72) воскресение, пересекаться; 73) воскресение, писать; 74) воскресение, плетнев; 75) воскресение, подчеркивать; 76) воскресение, покаяние; 77) воскресение, понятие; 78) воскресение, поразительный; 79) воскресение, пост; 80) воскресение, постыдный; 81) воскресение, православный; 82) воскресение, предел; 83) воскресение, предполагаться; 84) воскресение, представляться; 85) воскресение, призывать; 86) воскресение, принимать; 87) воскресение, природа; 88) воскресение, приходить; 89) воскресение, прозвучать; 90) воскресение, пророчество; 91) воскресение, проявляться; 92) воскресение, путь; 93) воскресение, раз; 94) воскресение, романный; 95) воскресение, свобода; 96) воскресение, сибирь; 97) воскресение, славянин; 98) воскресение, см; 99) воскресение, советский; 100) воскресение, сословный; 101) воскресение, софья; 102) воскресение, структура; 103) воскресение, субъектный; 104) воскресение, сюжет; 105) воскресение, творчество; 106) воскресение, текст; 107) воскресение, терять; 108) воскресение, уверовать; 109) воскресение, улавливать; 110) воскресение, умерший; 111) воскресение, ученик; 112) воскресение, фамилия; 113) воскресение, февраль; 114) воскресение, федор; 115) воскресение, финальный; 116) воскресение, церковный; 117) воскресение, частный; 118) воскресение, часть; 119) воскресение, чувствовать; 120) воскресение, чужой; 121) воскресение, швейцария; 122) воскресение, энергетический; 123) воскресение, языковой; 124) воскресение, январь;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воскресение 12</w:t>
        <w:br/>
        <w:t>светлый, воскресение 12</w:t>
        <w:br/>
        <w:t>последний, воскресение 9</w:t>
        <w:br/>
        <w:t>христов, воскресение 9</w:t>
        <w:br/>
        <w:t>божий, воскресение 9</w:t>
        <w:br/>
        <w:t>пасхальный, воскресение 6</w:t>
        <w:br/>
        <w:t>русский, воскресение 5</w:t>
        <w:br/>
        <w:t>великий, воскресение 4</w:t>
        <w:br/>
        <w:t>новый, воскресение 4</w:t>
        <w:br/>
        <w:t>православный, воскресение 4</w:t>
        <w:br/>
        <w:t>грядущий, воскресение 4</w:t>
        <w:br/>
        <w:t>блаженный, воскресение 4</w:t>
        <w:br/>
        <w:t>прощеный, воскресение 4</w:t>
        <w:br/>
        <w:t>полный, воскресение 3</w:t>
        <w:br/>
        <w:t>литургический, воскресение 2</w:t>
        <w:br/>
        <w:t>особенный, воскресение 2</w:t>
        <w:br/>
        <w:t>романный, воскресение 2</w:t>
        <w:br/>
        <w:t>мертвый, воскресение 2</w:t>
        <w:br/>
        <w:t>чудесный, воскресение 2</w:t>
        <w:br/>
        <w:t>финальный, воскресение 2</w:t>
        <w:br/>
        <w:t>вечный, воскресение 2</w:t>
        <w:br/>
        <w:t>общий, воскресение 2</w:t>
        <w:br/>
        <w:t>будущий, воскресение 2</w:t>
        <w:br/>
        <w:t>тройственный, воскресение 2</w:t>
        <w:br/>
        <w:t>христианский, воскресение 2</w:t>
        <w:br/>
        <w:t>библейский, воскресение 2</w:t>
        <w:br/>
        <w:t>символичный, воскресение 2</w:t>
        <w:br/>
        <w:t>мочульский, воскресение 2</w:t>
        <w:br/>
        <w:t>добрый, воскресение 2</w:t>
        <w:br/>
        <w:t>святой, воскресение 2</w:t>
        <w:br/>
        <w:t>языковой, воскресение 2</w:t>
        <w:br/>
        <w:t>апрельский,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воскресение; 2) бессознательный, воскресение; 3) бестолковый, воскресение; 4) блудный, воскресение; 5) богочеловеческий, воскресение; 6) божественный, воскресение; 7) верхний, воскресение; 8) возвышенный, воскресение; 9) возможный, воскресение; 10) восторженный, воскресение; 11) восточнохристианский, воскресение; 12) восточный, воскресение; 13) гениальный, воскресение; 14) главный, воскресение; 15) головлевский, воскресение; 16) действительный, воскресение; 17) древнегреческий, воскресение; 18) духовный, воскресение; 19) жесткий, воскресение; 20) задушевный, воскресение; 21) земной, воскресение; 22) злой, воскресение; 23) итоговый, воскресение; 24) карнавальный, воскресение; 25) классный, воскресение; 26) красный, воскресение; 27) крестный, воскресение; 28) культурный, воскресение; 29) лексический, воскресение; 30) машинальный, воскресение; 31) меньший, воскресение; 32) метафизический, воскресение; 33) метафорический, воскресение; 34) мистерийный, воскресение; 35) многочисленный, воскресение; 36) народный, воскресение; 37) неопределенный, воскресение; 38) нетленный, воскресение; 39) новозаветный, воскресение; 40) обывательский, воскресение; 41) отеческий, воскресение; 42) открытый, воскресение; 43) памятный, воскресение; 44) подготовительный, воскресение; 45) полярный, воскресение; 46) посмертный, воскресение; 47) предстоящий, воскресение; 48) пререкаемый, воскресение; 49) причастный, воскресение; 50) протекший, воскресение; 51) противоположный, воскресение; 52) профанный, воскресение; 53) прямой, воскресение; 54) радостный, воскресение; 55) различный, воскресение; 56) речевой, воскресение; 57) российский, воскресение; 58) связанный, воскресение; 59) символический, воскресение; 60) случайный, воскресение; 61) соборный, воскресение; 62) способный, воскресение; 63) страшный, воскресение; 64) структурный, воскресение; 65) субъектный, воскресение; 66) текстуальный, воскресение; 67) устойчивый, воскресение; 68) фарисейский, воскресение; 69) характерный, воскресение; 70) художественный, воскресение; 71) целый, воскресение; 72) частотный, воскресение; 73) человеческий, воскресение; 74) швейцарский, воскресение;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тема, воскресение 17</w:t>
        <w:br/>
        <w:t>воскресение, воскресение 14</w:t>
        <w:br/>
        <w:t>роман, воскресение 14</w:t>
        <w:br/>
        <w:t>жизнь, воскресение 12</w:t>
        <w:br/>
        <w:t>смерть, воскресение 10</w:t>
        <w:br/>
        <w:t>христос, воскресение 10</w:t>
        <w:br/>
        <w:t>слово, воскресение 10</w:t>
        <w:br/>
        <w:t>грехопадение, воскресение 9</w:t>
        <w:br/>
        <w:t>праздник, воскресение 8</w:t>
        <w:br/>
        <w:t>чудо, воскресение 8</w:t>
        <w:br/>
        <w:t>сотворение, воскресение 7</w:t>
        <w:br/>
        <w:t>т, воскресение 7</w:t>
        <w:br/>
        <w:t>пасха, воскресение 6</w:t>
        <w:br/>
        <w:t>событие, воскресение 6</w:t>
        <w:br/>
        <w:t>день, воскресение 6</w:t>
        <w:br/>
        <w:t>сила, воскресение 6</w:t>
        <w:br/>
        <w:t>вариант, воскресение 6</w:t>
        <w:br/>
        <w:t>время, воскресение 5</w:t>
        <w:br/>
        <w:t>будущее, воскресение 5</w:t>
        <w:br/>
        <w:t>герой, воскресение 5</w:t>
        <w:br/>
        <w:t>контекст, воскресение 5</w:t>
        <w:br/>
        <w:t>вера, воскресение 5</w:t>
        <w:br/>
        <w:t>образ, воскресение 5</w:t>
        <w:br/>
        <w:t>книга, воскресение 5</w:t>
        <w:br/>
        <w:t>м, воскресение 5</w:t>
        <w:br/>
        <w:t>бог, воскресение 5</w:t>
        <w:br/>
        <w:t>акцент, воскресение 4</w:t>
        <w:br/>
        <w:t>рождество, воскресение 4</w:t>
        <w:br/>
        <w:t>н, воскресение 4</w:t>
        <w:br/>
        <w:t>гибель, воскресение 4</w:t>
        <w:br/>
        <w:t>достоевский, воскресение 4</w:t>
        <w:br/>
        <w:t>путь, воскресение 4</w:t>
        <w:br/>
        <w:t>мотив, воскресение 4</w:t>
        <w:br/>
        <w:t>страдание, воскресение 4</w:t>
        <w:br/>
        <w:t>искупление, воскресение 4</w:t>
        <w:br/>
        <w:t>притча, воскресение 4</w:t>
        <w:br/>
        <w:t>обновление, воскресение 4</w:t>
        <w:br/>
        <w:t>в, воскресение 4</w:t>
        <w:br/>
        <w:t>преступление, воскресение 4</w:t>
        <w:br/>
        <w:t>наказание, воскресение 4</w:t>
        <w:br/>
        <w:t>раскольников, воскресение 4</w:t>
        <w:br/>
        <w:t>надежда, воскресение 4</w:t>
        <w:br/>
        <w:t>закон, воскресение 3</w:t>
        <w:br/>
        <w:t>преображение, воскресение 3</w:t>
        <w:br/>
        <w:t>россия, воскресение 3</w:t>
        <w:br/>
        <w:t>текст, воскресение 3</w:t>
        <w:br/>
        <w:t>предел, воскресение 3</w:t>
        <w:br/>
        <w:t>сюжет, воскресение 3</w:t>
        <w:br/>
        <w:t>покаяние, воскресение 3</w:t>
        <w:br/>
        <w:t>сын, воскресение 3</w:t>
        <w:br/>
        <w:t>тело, воскресение 3</w:t>
        <w:br/>
        <w:t>земля, воскресение 3</w:t>
        <w:br/>
        <w:t>цикл, воскресение 3</w:t>
        <w:br/>
        <w:t>церковь, воскресение 3</w:t>
        <w:br/>
        <w:t>человечество, воскресение 3</w:t>
        <w:br/>
        <w:t>соч, воскресение 3</w:t>
        <w:br/>
        <w:t>апостол, воскресение 3</w:t>
        <w:br/>
        <w:t>воскрешение, воскресение 3</w:t>
        <w:br/>
        <w:t>марфа, воскресение 3</w:t>
        <w:br/>
        <w:t>иисус, воскресение 3</w:t>
        <w:br/>
        <w:t>участие, воскресение 3</w:t>
        <w:br/>
        <w:t>концепция, воскресение 3</w:t>
        <w:br/>
        <w:t>гоголь, воскресение 3</w:t>
        <w:br/>
        <w:t>с, воскресение 2</w:t>
        <w:br/>
        <w:t>гимн, воскресение 2</w:t>
        <w:br/>
        <w:t>кенозис, воскресение 2</w:t>
        <w:br/>
        <w:t>а, воскресение 2</w:t>
        <w:br/>
        <w:t>возможность, воскресение 2</w:t>
        <w:br/>
        <w:t>описание, воскресение 2</w:t>
        <w:br/>
        <w:t>литургия, воскресение 2</w:t>
        <w:br/>
        <w:t>понимание, воскресение 2</w:t>
        <w:br/>
        <w:t>отношение, воскресение 2</w:t>
        <w:br/>
        <w:t>движение, воскресение 2</w:t>
        <w:br/>
        <w:t>залог, воскресение 2</w:t>
        <w:br/>
        <w:t>осознание, воскресение 2</w:t>
        <w:br/>
        <w:t>игра, воскресение 2</w:t>
        <w:br/>
        <w:t>год, воскресение 2</w:t>
        <w:br/>
        <w:t>обращение, воскресение 2</w:t>
        <w:br/>
        <w:t>творение, воскресение 2</w:t>
        <w:br/>
        <w:t>распятие, воскресение 2</w:t>
        <w:br/>
        <w:t>система, воскресение 2</w:t>
        <w:br/>
        <w:t>эдвардс, воскресение 2</w:t>
        <w:br/>
        <w:t>динамика, воскресение 2</w:t>
        <w:br/>
        <w:t>конец, воскресение 2</w:t>
        <w:br/>
        <w:t>челов, воскресение 2</w:t>
        <w:br/>
        <w:t>имя, воскресение 2</w:t>
        <w:br/>
        <w:t>поэма, воскресение 2</w:t>
        <w:br/>
        <w:t>идея, воскресение 2</w:t>
        <w:br/>
        <w:t>гольбейн, воскресение 2</w:t>
        <w:br/>
        <w:t>воплощение, воскресение 2</w:t>
        <w:br/>
        <w:t>капилупь, воскресение 2</w:t>
        <w:br/>
        <w:t>неверие, воскресение 2</w:t>
        <w:br/>
        <w:t>мир, воскресение 2</w:t>
        <w:br/>
        <w:t>знак, воскресение 2</w:t>
        <w:br/>
        <w:t>наука, воскресение 2</w:t>
        <w:br/>
        <w:t>сопоставление, воскресение 2</w:t>
        <w:br/>
        <w:t>тарасова, воскресение 2</w:t>
        <w:br/>
        <w:t>евангелие, воскресение 2</w:t>
        <w:br/>
        <w:t>спасение, воскресение 2</w:t>
        <w:br/>
        <w:t>откр, воскресение 2</w:t>
        <w:br/>
        <w:t>исследователь, воскресение 2</w:t>
        <w:br/>
        <w:t>гордыня, воскресение 2</w:t>
        <w:br/>
        <w:t>лазарь, воскресение 2</w:t>
        <w:br/>
        <w:t>глава, воскресение 2</w:t>
        <w:br/>
        <w:t>писание, воскресение 2</w:t>
        <w:br/>
        <w:t>ангел, воскресение 2</w:t>
        <w:br/>
        <w:t>добро, воскресение 2</w:t>
        <w:br/>
        <w:t>зло, воскресение 2</w:t>
        <w:br/>
        <w:t>совесть, воскресение 2</w:t>
        <w:br/>
        <w:t>перевод, воскресение 2</w:t>
        <w:br/>
        <w:t>мертвый, воскресение 2</w:t>
        <w:br/>
        <w:t>душа, воскресение 2</w:t>
        <w:br/>
        <w:t>название, воскресение 2</w:t>
        <w:br/>
        <w:t>масленица,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воскресение; 2) агония, воскресение; 3) аз, воскресение; 4) анализ, воскресение; 5) анастасия, воскресение; 6) англия, воскресение; 7) апрель, воскресение; 8) аспект, воскресение; 9) б, воскресение; 10) барин, воскресение; 11) бахтин, воскресение; 12) бес, воскресение; 13) благодать, воскресение; 14) болезнь, воскресение; 15) братство, воскресение; 16) бытие, воскресение; 17) вектор, воскресение; 18) вершина, воскресение; 19) вид, воскресение; 20) видение, воскресение; 21) вина, воскресение; 22) внимание, воскресение; 23) возврат, воскресение; 24) вопрос, воскресение; 25) воспоминание, воскресение; 26) восток, воскресение; 27) встреча, воскресение; 28) высь, воскресение; 29) г, воскресение; 30) героиня, воскресение; 31) глаз, воскресение; 32) грех, воскресение; 33) дама, воскресение; 34) действительность, воскресение; 35) декан, воскресение; 36) делание, воскресение; 37) доминанта, воскресение; 38) есаулов, воскресение; 39) жанр, воскресение; 40) завет, воскресение; 41) загиб, воскресение; 42) заглавие, воскресение; 43) зандер, воскресение; 44) заря, воскресение; 45) значение, воскресение; 46) зосим, воскресение; 47) зосима, воскресение; 48) и, воскресение; 49) измерение, воскресение; 50) инвариант, воскресение; 51) интерпретация, воскресение; 52) иоан, воскресение; 53) иоанн, воскресение; 54) искра, воскресение; 55) искупитель, воскресение; 56) история, воскресение; 57) источник, воскресение; 58) качество, воскресение; 59) керинфиан, воскресение; 60) ключ, воскресение; 61) крестьянин, воскресение; 62) кризис, воскресение; 63) курсив, воскресение; 64) л, воскресение; 65) лебедева, воскресение; 66) любовь, воскресение; 67) магдалина, воскресение; 68) мария, воскресение; 69) март, воскресение; 70) материал, воскресение; 71) мгновение, воскресение; 72) мера, воскресение; 73) место, воскресение; 74) мк, воскресение; 75) мл, воскресение; 76) монтанист, воскресение; 77) москва, воскресение; 78) мука, воскресение; 79) мысль, воскресение; 80) напутствие, воскресение; 81) небо, воскресение; 82) неделя, воскресение; 83) необходимость, воскресение; 84) ноготь, воскресение; 85) оборот, воскресение; 86) оля, воскресение; 87) онегин, воскресение; 88) опрофанирующемпространствепроизведенийдостоевский, воскресение; 89) особенность, воскресение; 90) офицер, воскресение; 91) падение, воскресение; 92) память, воскресение; 93) параллель, воскресение; 94) пастернак, воскресение; 95) перелом, воскресение; 96) переосмысление, воскресение; 97) петерсон, воскресение; 98) плоть, воскресение; 99) победа, воскресение; 100) поведение, воскресение; 101) повествование, воскресение; 102) повествователь, воскресение; 103) повесть, воскресение; 104) позиция, воскресение; 105) поле, воскресение; 106) полотно, воскресение; 107) полюс, воскресение; 108) помет, воскресение; 109) помощь, воскресение; 110) попрание, воскресение; 111) порфирий, воскресение; 112) пост, воскресение; 113) поэтика, воскресение; 114) появление, воскресение; 115) празднование, воскресение; 116) преддверие, воскресение; 117) предощущение, воскресение; 118) предсказание, воскресение; 119) представление, воскресение; 120) принцип, воскресение; 121) произведение, воскресение; 122) проповедь, воскресение; 123) прощение, воскресение; 124) раз, воскресение; 125) раскаяние, воскресение; 126) раскрытие, воскресение; 127) рассказ, воскресение; 128) рассказывание, воскресение; 129) рая, воскресение; 130) ребенок, воскресение; 131) результат, воскресение; 132) ремарка, воскресение; 133) реплика, воскресение; 134) речь, воскресение; 135) рождение, воскресение; 136) рождественский, воскресение; 137) русский, воскресение; 138) ряд, воскресение; 139) санкт-петербург, воскресение; 140) свобода, воскресение; 141) святая, воскресение; 142) сердце, воскресение; 143) синод, воскресение; 144) слеза, воскресение; 145) случай, воскресение; 146) сознание, воскресение; 147) соловьев, воскресение; 148) сомнение, воскресение; 149) соня, воскресение; 150) состояние, воскресение; 151) соучастие, воскресение; 152) ст, воскресение; 153) старец, воскресение; 154) сторона, воскресение; 155) страница, воскресение; 156) страхов, воскресение; 157) структура, воскресение; 158) стул, воскресение; 159) суд, воскресение; 160) судно, воскресение; 161) судьба, воскресение; 162) сутки, воскресение; 163) таинство, воскресение; 164) теология, воскресение; 165) термин, воскресение; 166) трепет, воскресение; 167) трубецкой, воскресение; 168) труп, воскресение; 169) тысяча, воскресение; 170) у, воскресение; 171) убежище, воскресение; 172) угол, воскресение; 173) указание, воскресение; 174) устремление, воскресение; 175) утверждение, воскресение; 176) фабула, воскресение; 177) федерация, воскресение; 178) финал, воскресение; 179) характеристика, воскресение; 180) хор, воскресение; 181) христианин, воскресение; 182) цвет, воскресение; 183) центр, воскресение; 184) цикличность, воскресение; 185) цитата, воскресение; 186) цитация, воскресение; 187) цитирование, воскресение; 188) чаяние, воскресение; 189) человек, воскресение; 190) чернила, воскресение; 191) честь, воскресение; 192) читатель, воскресение; 193) чтение, воскресение; 194) шаг, воскресение; 195) швейцария, воскресение; 196) эбионит, воскресение; 197) эквивалент, воскресение; 198) эпилог, воскресение; 199) я, воскресение;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воскресение, роман 22</w:t>
        <w:br/>
        <w:t>воскресение, лазарь 19</w:t>
        <w:br/>
        <w:t>воскресение, христос 19</w:t>
        <w:br/>
        <w:t>воскресение, воскресение 14</w:t>
        <w:br/>
        <w:t>воскресение, жизнь 14</w:t>
        <w:br/>
        <w:t>воскресение, мертвый 13</w:t>
        <w:br/>
        <w:t>воскресение, герой 12</w:t>
        <w:br/>
        <w:t>воскресение, иисус 11</w:t>
        <w:br/>
        <w:t>воскресение, достоевский 10</w:t>
        <w:br/>
        <w:t>воскресение, день 10</w:t>
        <w:br/>
        <w:t>воскресение, т 9</w:t>
        <w:br/>
        <w:t>воскресение, вера 8</w:t>
        <w:br/>
        <w:t>воскресение, воскрешение 8</w:t>
        <w:br/>
        <w:t>воскресение, смерть 7</w:t>
        <w:br/>
        <w:t>воскресение, душа 7</w:t>
        <w:br/>
        <w:t>воскресение, преступление 7</w:t>
        <w:br/>
        <w:t>воскресение, положение 6</w:t>
        <w:br/>
        <w:t>воскресение, время 6</w:t>
        <w:br/>
        <w:t>воскресение, текст 6</w:t>
        <w:br/>
        <w:t>воскресение, раскольников 6</w:t>
        <w:br/>
        <w:t>воскресение, слово 6</w:t>
        <w:br/>
        <w:t>воскресение, гроб 5</w:t>
        <w:br/>
        <w:t>воскресение, наказание 5</w:t>
        <w:br/>
        <w:t>воскресение, см 5</w:t>
        <w:br/>
        <w:t>воскресение, перевод 5</w:t>
        <w:br/>
        <w:t>воскресение, с 4</w:t>
        <w:br/>
        <w:t>воскресение, рождение 4</w:t>
        <w:br/>
        <w:t>воскресение, соня 4</w:t>
        <w:br/>
        <w:t>воскресение, тема 4</w:t>
        <w:br/>
        <w:t>воскресение, путь 4</w:t>
        <w:br/>
        <w:t>воскресение, россия 3</w:t>
        <w:br/>
        <w:t>воскресение, пасха 3</w:t>
        <w:br/>
        <w:t>воскресение, чудо 3</w:t>
        <w:br/>
        <w:t>воскресение, исследователь 3</w:t>
        <w:br/>
        <w:t>воскресение, идея 3</w:t>
        <w:br/>
        <w:t>воскресение, н 3</w:t>
        <w:br/>
        <w:t>воскресение, пятидесятница 3</w:t>
        <w:br/>
        <w:t>воскресение, м 3</w:t>
        <w:br/>
        <w:t>воскресение, мысль 3</w:t>
        <w:br/>
        <w:t>воскресение, сюжет 3</w:t>
        <w:br/>
        <w:t>воскресение, картина 3</w:t>
        <w:br/>
        <w:t>воскресение, идиот 3</w:t>
        <w:br/>
        <w:t>воскресение, образ 3</w:t>
        <w:br/>
        <w:t>воскресение, бог 3</w:t>
        <w:br/>
        <w:t>воскресение, верующий 3</w:t>
        <w:br/>
        <w:t>воскресение, евангелие 3</w:t>
        <w:br/>
        <w:t>воскресение, действие 3</w:t>
        <w:br/>
        <w:t>воскресение, человек 3</w:t>
        <w:br/>
        <w:t>воскресение, синод 3</w:t>
        <w:br/>
        <w:t>воскресение, грех 2</w:t>
        <w:br/>
        <w:t>воскресение, брат 2</w:t>
        <w:br/>
        <w:t>воскресение, год 2</w:t>
        <w:br/>
        <w:t>воскресение, покаяние 2</w:t>
        <w:br/>
        <w:t>воскресение, эпизод 2</w:t>
        <w:br/>
        <w:t>воскресение, возрождение 2</w:t>
        <w:br/>
        <w:t>воскресение, спасение 2</w:t>
        <w:br/>
        <w:t>воскресение, переход 2</w:t>
        <w:br/>
        <w:t>воскресение, болезнь 2</w:t>
        <w:br/>
        <w:t>воскресение, позиция 2</w:t>
        <w:br/>
        <w:t>воскресение, дневник 2</w:t>
        <w:br/>
        <w:t>воскресение, писатель 2</w:t>
        <w:br/>
        <w:t>воскресение, г 2</w:t>
        <w:br/>
        <w:t>воскресение, март 2</w:t>
        <w:br/>
        <w:t>воскресение, рулетка 2</w:t>
        <w:br/>
        <w:t>воскресение, народ 2</w:t>
        <w:br/>
        <w:t>воскресение, мотив 2</w:t>
        <w:br/>
        <w:t>воскресение, вознесение 2</w:t>
        <w:br/>
        <w:t>воскресение, тело 2</w:t>
        <w:br/>
        <w:t>воскресение, произведение 2</w:t>
        <w:br/>
        <w:t>воскресение, элемент 2</w:t>
        <w:br/>
        <w:t>воскресение, значение 2</w:t>
        <w:br/>
        <w:t>воскресение, цикл 2</w:t>
        <w:br/>
        <w:t>воскресение, сила 2</w:t>
        <w:br/>
        <w:t>воскресение, случай 2</w:t>
        <w:br/>
        <w:t>воскресение, мера 2</w:t>
        <w:br/>
        <w:t>воскресение, ипполит 2</w:t>
        <w:br/>
        <w:t>воскресение, контекст 2</w:t>
        <w:br/>
        <w:t>воскресение, знак 2</w:t>
        <w:br/>
        <w:t>воскресение, ф 2</w:t>
        <w:br/>
        <w:t>воскресение, единство 2</w:t>
        <w:br/>
        <w:t>воскресение, мак 2</w:t>
        <w:br/>
        <w:t>воскресение, ангел 2</w:t>
        <w:br/>
        <w:t>воскресение, зло 2</w:t>
        <w:br/>
        <w:t>воскресение, осуждение 2</w:t>
        <w:br/>
        <w:t>воскресение, власть 2</w:t>
        <w:br/>
        <w:t>воскресение, повесть 2</w:t>
        <w:br/>
        <w:t>воскресение, в 2</w:t>
        <w:br/>
        <w:t>воскресение, пост 2</w:t>
        <w:br/>
        <w:t>воскресение, понедельник 2</w:t>
        <w:br/>
        <w:t>воскресение, обновление 2</w:t>
        <w:br/>
        <w:t>воскресение, прозрение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воскресение, а; 2) воскресение, автор; 3) воскресение, ад; 4) воскресение, адам; 5) воскресение, акцентирование; 6) воскресение, александровна; 7) воскресение, андреевна; 8) воскресение, апокриф; 9) воскресение, апостол; 10) воскресение, архимандрит; 11) воскресение, барашкова; 12) воскресение, бес; 13) воскресение, библия; 14) воскресение, богочеловек; 15) воскресение, богоявление; 16) воскресение, большинство; 17) воскресение, боязнь; 18) воскресение, брак; 19) воскресение, будущее; 20) воскресение, бузина; 21) воскресение, вариант; 22) воскресение, взгляд; 23) воскресение, возможность; 24) воскресение, восприятие; 25) воскресение, восстание; 26) воскресение, впечатление; 27) воскресение, вс; 28) воскресение, всеблагость; 29) воскресение, встреча; 30) воскресение, выбор; 31) воскресение, гейне; 32) воскресение, гибель; 33) воскресение, гоголь; 34) воскресение, гольбейн; 35) воскресение, господин; 36) воскресение, господь; 37) воскресение, госпожинки; 38) воскресение, д; 39) воскресение, действительносвязанс; 40) воскресение, действительность; 41) воскресение, дело; 42) воскресение, добро; 43) воскресение, единение; 44) воскресение, езд; 45) воскресение, елена; 46) воскресение, есаул; 47) воскресение, есаулов; 48) воскресение, живот; 49) воскресение, заключение; 50) воскресение, запад; 51) воскресение, захаров; 52) воскресение, земля; 53) воскресение, зерно; 54) воскресение, знание; 55) воскресение, иван; 56) воскресение, иванович; 57) воскресение, игра; 58) воскресение, иерусалим; 59) воскресение, издание; 60) воскресение, иллюзия; 61) воскресение, иоанн; 62) воскресение, иов; 63) воскресение, исихазм; 64) воскресение, искра; 65) воскресение, истина; 66) воскресение, история; 67) воскресение, итог; 68) воскресение, календарь; 69) воскресение, карандаш; 70) воскресение, катюша; 71) воскресение, кирилова; 72) воскресение, князь; 73) воскресение, колышко; 74) воскресение, конец; 75) воскресение, констатация; 76) воскресение, кошелев; 77) воскресение, кульминация; 78) воскресение, купец; 79) воскресение, лазарево; 80) воскресение, лесков; 81) воскресение, любовь; 82) воскресение, макроструктура; 83) воскресение, максим; 84) воскресение, маслова; 85) воскресение, мир; 86) воскресение, мнение; 87) воскресение, могила; 88) воскресение, молитва; 89) воскресение, монастырь; 90) воскресение, мораль; 91) воскресение, мышкин; 92) воскресение, наблюдатель; 93) воскресение, название; 94) воскресение, напоминание; 95) воскресение, наталья; 96) воскресение, начало; 97) воскресение, неверующий; 98) воскресение, непосещение; 99) воскресение, неузнаваемость; 100) воскресение, никифоров; 101) воскресение, номер; 102) воскресение, обедня; 103) воскресение, обобщение; 104) воскресение, окончание; 105) воскресение, опора; 106) воскресение, основание; 107) воскресение, особенность; 108) воскресение, осознание; 109) воскресение, ответ; 110) воскресение, отец; 111) воскресение, откр; 112) воскресение, откровение; 113) воскресение, отношение; 114) воскресение, отпадение; 115) воскресение, отражение; 116) воскресение, п; 117) воскресение, павлович; 118) воскресение, палец; 119) воскресение, параллель; 120) воскресение, петербург; 121) воскресение, плетнев; 122) воскресение, поведение; 123) воскресение, повествование; 124) воскресение, погром; 125) воскресение, позор; 126) воскресение, понятие; 127) воскресение, почва; 128) воскресение, поэтика; 129) воскресение, православие; 130) воскресение, праздник; 131) воскресение, предел; 132) воскресение, предрассудок; 133) воскресение, предсказание; 134) воскресение, представление; 135) воскресение, признак; 136) воскресение, принцип; 137) воскресение, природа; 138) воскресение, проблема; 139) воскресение, пророчество; 140) воскресение, прошлое; 141) воскресение, работа; 142) воскресение, раз; 143) воскресение, размышление; 144) воскресение, разница; 145) воскресение, ребенок; 146) воскресение, религия; 147) воскресение, реплика; 148) воскресение, рефрен; 149) воскресение, решение; 150) воскресение, самоубийство; 151) воскресение, сверхчеловек; 152) воскресение, свет; 153) воскресение, свобода; 154) воскресение, сибирь; 155) воскресение, славянин; 156) воскресение, смысл; 157) воскресение, совесть; 158) воскресение, сознание; 159) воскресение, соло; 160) воскресение, соответствие; 161) воскресение, состояние; 162) воскресение, сотворение; 163) воскресение, софья; 164) воскресение, ссылка; 165) воскресение, ст; 166) воскресение, стадия; 167) воскресение, статья; 168) воскресение, стенли; 169) воскресение, стиль; 170) воскресение, стихотворение; 171) воскресение, сторона; 172) воскресение, страдание; 173) воскресение, страсть; 174) воскресение, структура; 175) воскресение, субъект; 176) воскресение, сутки; 177) воскресение, схождение; 178) воскресение, сцена; 179) воскресение, тарасова; 180) воскресение, творчество; 181) воскресение, термин; 182) воскресение, тление; 183) воскресение, толстой; 184) воскресение, точка; 185) воскресение, триада; 186) воскресение, троица; 187) воскресение, уклонение; 188) воскресение, улица; 189) воскресение, умирание; 190) воскресение, усиление; 191) воскресение, ученик; 192) воскресение, фамилия; 193) воскресение, февраль; 194) воскресение, федор; 195) воскресение, функция; 196) воскресение, хозяйка; 197) воскресение, цельс; 198) воскресение, церковь; 199) воскресение, цитата; 200) воскресение, час; 201) воскресение, часть; 202) воскресение, черта; 203) воскресение, читатель; 204) воскресение, чтение; 205) воскресение, швейцария; 206) воскресение, шест; 207) воскресение, эдвардс; 208) воскресение, эманация; 209) воскресение, эпилог; 210) воскресение, эстетика; 211) воскресение, юродство; 212) воскресение, январь;</w:t>
      </w:r>
    </w:p>
    <w:p>
      <w:pPr>
        <w:pStyle w:val="BodyText"/>
      </w:pPr>
      <w:r>
        <w:t>1.</w:t>
        <w:br/>
        <w:t xml:space="preserve"> Завета. Ф. М. Достоевский</w:t>
        <w:br/>
        <w:t xml:space="preserve">    описывает свой личный экземпляр, на что неоднократно обращалось</w:t>
        <w:br/>
        <w:t xml:space="preserve">    внимание (7, С. 286). Духовная действительность воскресения Лазаря</w:t>
        <w:br/>
        <w:t xml:space="preserve">    «невозможна» для сознания героя. Для него невозможно и чтобы этого не</w:t>
        <w:br/>
        <w:t xml:space="preserve">    было, и невозможно, чтобы так было.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Его?” И тут как бы пелена упадала со всех глаз и</w:t>
        <w:br/>
        <w:t xml:space="preserve">    раздавался бы великий восторженный гимн нового и последнего</w:t>
        <w:br/>
        <w:t xml:space="preserve">    воскресения… (379)</w:t>
        <w:br/>
        <w:t xml:space="preserve">  Небезынтересно заметить, что в стихотворении Гейне, на которое ссылается</w:t>
        <w:br/>
        <w:t xml:space="preserve">  здесь Версилов (“Frieden” из цикла DieNordsее) Христос изображается с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3.</w:t>
        <w:br/>
        <w:t>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/article.php?id=3471 (25.05.2020).</w:t>
        <w:br/>
        <w:t xml:space="preserve">      DOI: 10.15393/j9.art.2008.3471</w:t>
        <w:br/>
        <w:t xml:space="preserve">  20. Есаулов И. А. Культурное бессознательное и воскресение России //</w:t>
        <w:br/>
        <w:t xml:space="preserve">      Проблемы исторической поэтики. — Петрозаводск; СПб.: Алетейя,</w:t>
        <w:br/>
        <w:t xml:space="preserve">      2011. — Вып. 9. — С. 389—407 [Электронный ресурс]. —</w:t>
        <w:br/>
        <w:t xml:space="preserve">      URL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откуда, как</w:t>
        <w:br/>
        <w:t xml:space="preserve">  подчеркивает Зосима, он “на тебя смотрит и видит тебя, и на твои слезы</w:t>
        <w:br/>
        <w:t xml:space="preserve">  радуется”.</w:t>
        <w:br/>
        <w:t xml:space="preserve">  Эта тема предвосхищаемого воскресения снова прозвучит в конце романа</w:t>
        <w:br/>
        <w:t xml:space="preserve">  “Братья Карамазовы”, где надрыв молчаливого горя растворяется в великом</w:t>
        <w:br/>
        <w:t xml:space="preserve">  радостном хоре братства и воскресения,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6.</w:t>
        <w:br/>
        <w:t xml:space="preserve"> воскресения снова прозвучит в конце романа</w:t>
        <w:br/>
        <w:t xml:space="preserve">  “Братья Карамазовы”, где надрыв молчаливого горя растворяется в великом</w:t>
        <w:br/>
        <w:t xml:space="preserve">  радостном хоре братства и воскресения, заглушающем эффектное соло Ивана,</w:t>
        <w:br/>
        <w:t xml:space="preserve">  исполненное негодования и бунта. Однако соло это только заглушено, но не</w:t>
        <w:br/>
        <w:t xml:space="preserve">  забыто.</w:t>
        <w:br/>
        <w:t xml:space="preserve">  Отметим прежде всего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>, чем те, которые прокричали¹⁷.</w:t>
        <w:br/>
        <w:t xml:space="preserve">  Ясно, что именно хотел сказать Достоевский: промолчавшие были ближе к</w:t>
        <w:br/>
        <w:t xml:space="preserve">  возвышенному видению. Вселяющее трепет таинство воскресения, намекает</w:t>
        <w:br/>
        <w:t xml:space="preserve">  Достоевский, можно глубже всего понять не в восторженных криках, но в</w:t>
        <w:br/>
        <w:t xml:space="preserve">  почтительном молчании.</w:t>
        <w:br/>
        <w:t xml:space="preserve">  Однако Достоевский убрал это важное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>и через нас. Хотя, возможно, не всем бы</w:t>
        <w:br/>
        <w:t xml:space="preserve">  хотелось, чтобы «культурная память» в России обрела, говоря</w:t>
        <w:br/>
        <w:t xml:space="preserve">  по-бахтински, «свой праздник воскресения» — после советского и</w:t>
        <w:br/>
        <w:t xml:space="preserve">  постсоветского погрома — и осознала бы, наконец, саму себя.</w:t>
        <w:br/>
        <w:t xml:space="preserve">  Как полагает Гаспаров, изучая Пушкина, «мы стараемся реконструировать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9.</w:t>
        <w:br/>
        <w:t>страстной неделе, не случайно переведена в форму будущего времени. Эту</w:t>
        <w:br/>
        <w:t xml:space="preserve">  трансформацию сакральной формулы можно объяснить временем</w:t>
        <w:br/>
        <w:t xml:space="preserve">  рассказывания. Согласно православному истолкованию⁵⁰, воскресение</w:t>
        <w:br/>
        <w:t xml:space="preserve">  Христа свершается не символически, а реально каждый церковный год</w:t>
        <w:br/>
        <w:t xml:space="preserve">  заново. Поэтому в страстную неделю можно лишь верить в будущее (то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не символически, а реально каждый церковный год</w:t>
        <w:br/>
        <w:t xml:space="preserve">  заново. Поэтому в страстную неделю можно лишь верить в будущее (то есть</w:t>
        <w:br/>
        <w:t xml:space="preserve">  пасхальное) воскресение, однако же оно не является относимым в</w:t>
        <w:br/>
        <w:t xml:space="preserve">  прошлое состоявшимся событием. Не менее важно, что происходит и иная</w:t>
        <w:br/>
        <w:t xml:space="preserve">  трансформация. Последняя фраза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высшей степени серьезно. Герой</w:t>
        <w:br/>
        <w:t xml:space="preserve">  впервые входит в ауру православной ментальности, только и 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Христа: "... И простил! всех навсегда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в</w:t>
        <w:br/>
        <w:t xml:space="preserve">  Порфирия Владимирыча – без экспликации промежуточных ступеней. Можно</w:t>
        <w:br/>
        <w:t xml:space="preserve">  сомневаться в окончательности "превращения", памятуя о времени смерти</w:t>
        <w:br/>
        <w:t xml:space="preserve">  героя – в "шаге" от Воскресения Христова, за сутки до окончания</w:t>
        <w:br/>
        <w:t xml:space="preserve">  страстной недели. Но нельзя не отметить и в этом случае саму</w:t>
        <w:br/>
        <w:t xml:space="preserve">  стремительность перехода, которая возможна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>можно 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14.</w:t>
        <w:br/>
        <w:t>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описание этих черт художественного</w:t>
        <w:br/>
        <w:t xml:space="preserve">  мира писателя возможны только при особом исследовательском подходе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 xml:space="preserve"> система координат, что он представлял собой саму стихию</w:t>
        <w:br/>
        <w:t xml:space="preserve">  существования русского национального сознания и самой России.</w:t>
        <w:br/>
        <w:t xml:space="preserve">  Совершенно особенное празднование Пасхи, Воскресения Господня, как</w:t>
        <w:br/>
        <w:t xml:space="preserve">  известно, является характернейшей особенностью ортодоксальной литургии.</w:t>
        <w:br/>
        <w:t xml:space="preserve">  Эту особенность отмечали многие писатели и наблюдатели. Можно привести</w:t>
        <w:br/>
        <w:t xml:space="preserve">  хотя бы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 xml:space="preserve"> ортодоксальной литургии.</w:t>
        <w:br/>
        <w:t xml:space="preserve">  Эту особенность отмечали многие писатели и наблюдатели. Можно привести</w:t>
        <w:br/>
        <w:t xml:space="preserve">  хотя бы высказывание Н. С. Трубецкого: “на Востоке Воскресение</w:t>
        <w:br/>
        <w:t xml:space="preserve">  акцентировалось гораздо сильнее и живее, нежели на Западе, 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17.</w:t>
        <w:br/>
        <w:t>и живее, нежели на Западе, 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праздник Пасхи всегда</w:t>
        <w:br/>
        <w:t xml:space="preserve">  оставался главным праздником в народной жизни”¹⁵.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>евангельский</w:t>
        <w:br/>
        <w:t xml:space="preserve">  текст и авторская композиционная организация романа сходятся в некоей</w:t>
        <w:br/>
        <w:t xml:space="preserve">  соборной высшей словесной точке (вершине), где повествуется о</w:t>
        <w:br/>
        <w:t xml:space="preserve">  евангельском чуде ― воскресении умершего Лазаря. Поэтому корректно</w:t>
        <w:br/>
        <w:t xml:space="preserve">  рассматривать этот эпизод как своего рода романную “формулу”</w:t>
        <w:br/>
        <w:t xml:space="preserve">  Достоевского.</w:t>
        <w:br/>
        <w:t xml:space="preserve">  Поставим вопрос о романном контексте, в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19.</w:t>
        <w:br/>
        <w:br/>
        <w:t xml:space="preserve">  рассматривать этот эпизод как своего рода романную “формулу”</w:t>
        <w:br/>
        <w:t xml:space="preserve">  Достоевского.</w:t>
        <w:br/>
        <w:t xml:space="preserve">  Поставим вопрос о романном контексте, в котором повествователь</w:t>
        <w:br/>
        <w:t xml:space="preserve">  характеризует событие воскресения Лазаря как “величайшее и неслыханное</w:t>
        <w:br/>
        <w:t xml:space="preserve">  чудо”. “Она (Соня. ― И. Е.) приближалась к слову о величайшем и</w:t>
        <w:br/>
        <w:t xml:space="preserve">  неслыханном чуде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20.</w:t>
        <w:br/>
        <w:t>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пределе ― полная, понятая отнюдь не метафорически гибель:</w:t>
        <w:br/>
        <w:t xml:space="preserve">  Воскресения без смерти, увы, не бывает.</w:t>
        <w:br/>
        <w:t xml:space="preserve">  Воскресение ― это совсем не второе Рождение, не возрождение заново. Это,</w:t>
        <w:br/>
        <w:t xml:space="preserve">  напротив, спасение ― как переход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21.</w:t>
        <w:br/>
        <w:t xml:space="preserve"> воскреснуть, неизбежно необходимы страдания</w:t>
        <w:br/>
        <w:t xml:space="preserve">  и ― в пределе ― полная, понятая отнюдь не метафорически гибель:</w:t>
        <w:br/>
        <w:t xml:space="preserve">  Воскресения без смерти, увы, не бывает.</w:t>
        <w:br/>
        <w:t xml:space="preserve">  Воскресение ― это совсем не второе Рождение, не возрождение заново. Это,</w:t>
        <w:br/>
        <w:t xml:space="preserve">  напротив, спасение ― как переход в иное (духовное) измерение, в иное</w:t>
        <w:br/>
        <w:t xml:space="preserve">  качество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22.</w:t>
        <w:br/>
        <w:t>Разумихин “побледнел как мертвец”. По</w:t>
        <w:br/>
        <w:t xml:space="preserve">  словам Раскольникова, “КатеринаИвановнавчахотке, в злой; она скоро</w:t>
        <w:br/>
        <w:t xml:space="preserve">  умрет”. У самой Сони до чтения о воскресении “пальцы, как у мертвой”. “Я</w:t>
        <w:br/>
        <w:t xml:space="preserve">  и всегда такая была” ― замечает героиня.</w:t>
        <w:br/>
        <w:t xml:space="preserve">  Однако Воскресения не бывает не только без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 xml:space="preserve"> самой Сони до чтения о воскресении “пальцы, как у мертвой”. “Я</w:t>
        <w:br/>
        <w:t xml:space="preserve">  и всегда такая была” ― замечает героиня.</w:t>
        <w:br/>
        <w:t xml:space="preserve">  Однако Воскресения не бывает не только без смерти, но и без твердой веры</w:t>
        <w:br/>
        <w:t xml:space="preserve">  в реальную возможность этого чуда.</w:t>
        <w:br/>
        <w:t xml:space="preserve">  Тогда как до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>всему страданию человеческому поклонился” находится во</w:t>
        <w:br/>
        <w:t xml:space="preserve">  вполне определенном, так сказать, в гуманистическом контексте,</w:t>
        <w:br/>
        <w:t xml:space="preserve">  исключающем действительную веру в 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 состоявшееся чудо.</w:t>
        <w:br/>
        <w:t xml:space="preserve">  Анализируя этот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25.</w:t>
        <w:br/>
        <w:t>находится во</w:t>
        <w:br/>
        <w:t xml:space="preserve">  вполне определенном, так сказать, в гуманистическом контексте,</w:t>
        <w:br/>
        <w:t xml:space="preserve">  исключающем действительную веру в 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 состоявшееся чудо.</w:t>
        <w:br/>
        <w:t xml:space="preserve">  Анализируя этот эпизод, следует иметь в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>этот эпизод, следует иметь в виду, что не только он</w:t>
        <w:br/>
        <w:t xml:space="preserve">  композиционно располагается в центре романа, но и само евангельское</w:t>
        <w:br/>
        <w:t xml:space="preserve">  описание воскресения Лазаря занимает центральное положение в Евангелии</w:t>
        <w:br/>
        <w:t xml:space="preserve">  от Иоанна, будучи расположено в 11-й главе. Тем самым структура романа</w:t>
        <w:br/>
        <w:t xml:space="preserve">  отчасти уже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>цели”? (“Свобода и власть, а главное власть! &lt;…&gt; Вот цель! Помни это.</w:t>
        <w:br/>
        <w:t xml:space="preserve">  Это тебе мое напутствие”). На православной литургии воскресение Лазаря</w:t>
        <w:br/>
        <w:t xml:space="preserve">  воспоминается во время Великого Поста (на его пятой неделе). Испытания</w:t>
        <w:br/>
        <w:t xml:space="preserve">  героя ― как раз в соответствии с литургическим циклом ―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28.</w:t>
        <w:br/>
        <w:t>помешанного”.</w:t>
        <w:br/>
        <w:t xml:space="preserve">  Таким образом, автором как бы намеренно демонстрируется по крайней мере</w:t>
        <w:br/>
        <w:t xml:space="preserve">  два полярных контекста понимания веры</w:t>
        <w:br/>
        <w:t xml:space="preserve">  360</w:t>
        <w:br/>
        <w:t xml:space="preserve">  в чудо воскресения, о котором говорит евангельский текст: 1) как некое</w:t>
        <w:br/>
        <w:t xml:space="preserve">  недолжное утопическое упование, вариант помешательства, психический</w:t>
        <w:br/>
        <w:t xml:space="preserve">  аффект, от которого надлежит рационально освободиться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29.</w:t>
        <w:br/>
        <w:t>о читательской, но и</w:t>
        <w:br/>
        <w:t xml:space="preserve">  исследовательской рецепции во время этого чтения. Выше нами были</w:t>
        <w:br/>
        <w:t xml:space="preserve">  обозначены два возможных контекста понимания евангельского чуда</w:t>
        <w:br/>
        <w:t xml:space="preserve">  воскресения. Исследователь может занять внутреннюю самому тексту</w:t>
        <w:br/>
        <w:t xml:space="preserve">  Достоевского ― и сформированную текстом ― позицию по отношению к этому</w:t>
        <w:br/>
        <w:t xml:space="preserve">  чуду, но тогда он неизбежно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30.</w:t>
        <w:br/>
        <w:t>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Вспомним, что</w:t>
        <w:br/>
        <w:t xml:space="preserve">  финальное воскресение Сони и Раскольникова наступает также после</w:t>
        <w:br/>
        <w:t xml:space="preserve">  болезни. Если начало чтения Соней совпадает с началом 11-й главы</w:t>
        <w:br/>
        <w:t xml:space="preserve">  Евангелия, то конец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31.</w:t>
        <w:br/>
        <w:t>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 доселе неверующих в Христа зрителей. Сама героиня склонна</w:t>
        <w:br/>
        <w:t xml:space="preserve">  сравнивать с “неверующими иудеями”, которые “через минуту, как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32.</w:t>
        <w:br/>
        <w:br/>
        <w:t xml:space="preserve">  позиции говорить не приходится.</w:t>
        <w:br/>
        <w:t xml:space="preserve">  Таким образом, и читатель также может занять позицию внутренне</w:t>
        <w:br/>
        <w:t xml:space="preserve">  причастную по отношению к евангельскому событию воскресения ― и, тем</w:t>
        <w:br/>
        <w:t xml:space="preserve">  самым,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33.</w:t>
        <w:br/>
        <w:t>образом, и читатель также может занять позицию внутренне</w:t>
        <w:br/>
        <w:t xml:space="preserve">  причастную по отношению к евангельскому событию воскресения ― и, тем</w:t>
        <w:br/>
        <w:t xml:space="preserve">  самым,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мира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34.</w:t>
        <w:br/>
        <w:t>подслушивающего и получающего</w:t>
        <w:br/>
        <w:t xml:space="preserve">  эстетическое наслаждение от прослушанного им спектакля Свидригайлова. В</w:t>
        <w:br/>
        <w:t xml:space="preserve">  сюжете романа эта позиция, как известно, приводит не к воскресению</w:t>
        <w:br/>
        <w:t xml:space="preserve">  героя, но к самоубийству. Если Соня и Раскольников, сошедшиеся “за</w:t>
        <w:br/>
        <w:t xml:space="preserve">  чтением вечной книги”, тем самым уже мистически вовлечены в итоговое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35.</w:t>
        <w:br/>
        <w:t>героя, но к самоубийству. Если Соня и Раскольников, сошедшиеся “за</w:t>
        <w:br/>
        <w:t xml:space="preserve">  чтением вечной книги”, тем самым уже мистически вовлечены в итоговое</w:t>
        <w:br/>
        <w:t xml:space="preserve">  воскресение, то занявший позицию внешнего наблюдателя (театрального</w:t>
        <w:br/>
        <w:t xml:space="preserve">  зрителя) этого действа Свидригайлов не случайно затем оказывается</w:t>
        <w:br/>
        <w:t xml:space="preserve">  самоубийцей, потеряв надежду и на жизнь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36.</w:t>
        <w:br/>
        <w:t>позиция по</w:t>
        <w:br/>
        <w:t xml:space="preserve">  отношению к этому своего рода литургическому действу отбрасывает</w:t>
        <w:br/>
        <w:t xml:space="preserve">  наблюдателя (как и читателя) за пределы соборного устремления к</w:t>
        <w:br/>
        <w:t xml:space="preserve">  пасхальному воскресению. Так что сама структура романа, оставляя полную</w:t>
        <w:br/>
        <w:t xml:space="preserve">  свободу читателю и исследователю в толковании текста, все-таки имеет</w:t>
        <w:br/>
        <w:t xml:space="preserve">  имплицитно весьма жесткие векторы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37.</w:t>
        <w:br/>
        <w:t>структура романа, оставляя полную</w:t>
        <w:br/>
        <w:t xml:space="preserve">  свободу читателю и исследователю в толковании текста, все-таки имеет</w:t>
        <w:br/>
        <w:t xml:space="preserve">  имплицитно весьма жесткие векторы пути: свободу пасхального воскресения</w:t>
        <w:br/>
        <w:t xml:space="preserve">  и свободу самоубийственной гибели.</w:t>
        <w:br/>
        <w:t xml:space="preserve">  УДК 001</w:t>
        <w:br/>
        <w:t xml:space="preserve">  ПРОБЛЕМА ВИЗУАЛЬНОЙ ДОМИНАНТЫ РУССКОЙ СЛОВЕСНОСТИ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38.</w:t>
        <w:br/>
        <w:t>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 празднику Рождества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поста) (Д30; 16: 140—143). Переговоры о его публикации</w:t>
        <w:br/>
        <w:t xml:space="preserve">  писатель предпринимает в апреле 1874 г., сразу после Светлого Христова</w:t>
        <w:br/>
        <w:t xml:space="preserve">  Воскресения, которое в тот год пришлось на 31 марта по старому стилю.</w:t>
        <w:br/>
        <w:t xml:space="preserve">  Н. А. Тарасова обратила внимание, что перед изданием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 из Книги Иова. Скотобойников при этом использует</w:t>
        <w:br/>
        <w:t xml:space="preserve">  парафразу: «Какъ вѣтеръ, говоритъ, развѣялась слава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41.</w:t>
        <w:br/>
        <w:br/>
        <w:t xml:space="preserve">  на страдание, как искры, чтоб устремляться вверх» (Иов 5:7). В ней</w:t>
        <w:br/>
        <w:t xml:space="preserve">  содержится предсказание о появлении Искупителя и предстоящем воскресении</w:t>
        <w:br/>
        <w:t xml:space="preserve">  из мертвых (Иов 19:25—27).</w:t>
        <w:br/>
        <w:t xml:space="preserve">  После позора на рулетке, в конце ноября в «адскую ночь», Аркадий</w:t>
        <w:br/>
        <w:t xml:space="preserve">  оказывается 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42.</w:t>
        <w:br/>
        <w:t>От окончательного падения героя спасает молитва матери. Аркадий</w:t>
        <w:br/>
        <w:t xml:space="preserve">  с покаянием вспоминает, как в Москве сразу после Святой недели в Светлое</w:t>
        <w:br/>
        <w:t xml:space="preserve">  Воскресение Софья Андреевна благословляет его с молитвой: «…ну, Господь</w:t>
        <w:br/>
        <w:t xml:space="preserve">  с тобой… ну, храни тебя ангелы небесные, Пречестная Мать,</w:t>
        <w:br/>
        <w:t xml:space="preserve">  Николай-Угодник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43.</w:t>
        <w:br/>
        <w:t xml:space="preserve">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44.</w:t>
        <w:br/>
        <w:t>русском народе в романе «Подросток» и «Дневнике 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45.</w:t>
        <w:br/>
        <w:t>в Сибирь, в каторгу, на пятнадцать лет</w:t>
        <w:br/>
        <w:t xml:space="preserve">    «сурово, безмолвно и “задумчиво”», что является залогом будущего</w:t>
        <w:br/>
        <w:t xml:space="preserve">    искупления его вины и воскресения в Сибири.</w:t>
        <w:br/>
        <w:t xml:space="preserve">    В романе «Бесы», само название которого говорит о том, что не один, а</w:t>
        <w:br/>
        <w:t xml:space="preserve">    множество персонажей оказались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>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47.</w:t>
        <w:br/>
        <w:t>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48.</w:t>
        <w:br/>
        <w:t>V, 317).</w:t>
        <w:br/>
        <w:t xml:space="preserve">  Алексей Иванович понимает, что здесь, в Рулетенбурге, он не сможет</w:t>
        <w:br/>
        <w:t xml:space="preserve">  измениться, он слишком порабощен игрой. Поэтому его «воскресение»</w:t>
        <w:br/>
        <w:t xml:space="preserve">  отодвигается на неопределенное время — «завтра», намечается и место</w:t>
        <w:br/>
        <w:t xml:space="preserve">  «воскресения» — Швейцария.</w:t>
        <w:br/>
        <w:t xml:space="preserve">    Впрочем… впрочем, все это покамест не то: все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49.</w:t>
        <w:br/>
        <w:t>, он не сможет</w:t>
        <w:br/>
        <w:t xml:space="preserve">  измениться, он слишком порабощен игрой. Поэтому его «воскресение»</w:t>
        <w:br/>
        <w:t xml:space="preserve">  отодвигается на неопределенное время — «завтра», намечается и место</w:t>
        <w:br/>
        <w:t xml:space="preserve">  «воскресения» — Швейцария.</w:t>
        <w:br/>
        <w:t xml:space="preserve">    Впрочем… впрочем, все это покамест не то: все это слова, слова, а надо</w:t>
        <w:br/>
        <w:t xml:space="preserve">    дела! Тут теперь главное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50.</w:t>
        <w:br/>
        <w:br/>
        <w:t xml:space="preserve">  Герой сам себя обманывает, отказываясь от мысли окончательного разрыва</w:t>
        <w:br/>
        <w:t xml:space="preserve">  с Европой и намечая в качестве своего убежища Швейцарию. «Швейцарское</w:t>
        <w:br/>
        <w:t xml:space="preserve">  воскресение» воспринимается как несбыточная иллюзия героя:</w:t>
        <w:br/>
        <w:t xml:space="preserve">    Вновь возродиться, воскреснуть. &lt;…&gt; Стоит только… теперь уж,</w:t>
        <w:br/>
        <w:t xml:space="preserve">    впрочем, поздно, но завтра… (V, 318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51.</w:t>
        <w:br/>
        <w:t>в сюжетной линии дочери Смита с трудом обнаруживается евангельское зерно</w:t>
        <w:br/>
        <w:t xml:space="preserve">  притчи, так как в ней нет отеческой любви, прощения и воскресения,</w:t>
        <w:br/>
        <w:t xml:space="preserve">  и евангельский мотив трансформирован до неузнаваемости, то в сюжете</w:t>
        <w:br/>
        <w:t xml:space="preserve">  Наташи евангельская гармония восстановлена.</w:t>
        <w:br/>
        <w:t xml:space="preserve">  Характерно, что старик Ихменев, который кратко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52.</w:t>
        <w:br/>
        <w:t>обращаться</w:t>
        <w:br/>
        <w:t xml:space="preserve">  к изображению переломной ситуации в жизни героев именно во время</w:t>
        <w:br/>
        <w:t xml:space="preserve">  Cтрастной недели, выстраивая параллель с муками Христа, предшествующими</w:t>
        <w:br/>
        <w:t xml:space="preserve">  его Воскресению. В. Н. Захаров 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 и утверждения почвеннических идеалов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53.</w:t>
        <w:br/>
        <w:t>от крови — злаки (14, 245,</w:t>
        <w:br/>
        <w:t xml:space="preserve">  246).</w:t>
        <w:br/>
        <w:t xml:space="preserve">  А в письме Н. П. Петерсону от 24 марта 1878 года говорит о “воскресении</w:t>
        <w:br/>
        <w:t xml:space="preserve">  первом”, которое, согласно пророчеству “Откровения”, предваряет</w:t>
        <w:br/>
        <w:t xml:space="preserve">  “тысячелетнее царство”:</w:t>
        <w:br/>
        <w:t xml:space="preserve">  …пропасть, отделяющая нас от душ предков наших, засыплется, победится</w:t>
        <w:br/>
        <w:t xml:space="preserve">  побежденною смертию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54.</w:t>
        <w:br/>
        <w:t>в теперешних телах, ибо уж одно то, что наступит бессмертие,</w:t>
        <w:br/>
        <w:t xml:space="preserve">  прекратится брак и рождение детей, свидетельствует, что тела в первом</w:t>
        <w:br/>
        <w:t xml:space="preserve">  воскресении, назначенном быть на земле, будут иные тела, не теперешние,</w:t>
        <w:br/>
        <w:t xml:space="preserve">  то есть такие, может быть, как Христово тело по воскресении 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55.</w:t>
        <w:br/>
        <w:t>первом</w:t>
        <w:br/>
        <w:t xml:space="preserve">  воскресении, назначенном быть на земле, будут иные тела, не теперешние,</w:t>
        <w:br/>
        <w:t xml:space="preserve">  то есть такие, может быть, как Христово тело по воскресении его, до</w:t>
        <w:br/>
        <w:t xml:space="preserve">  вознесения в Пятидесятницу (30 (I), 14).</w:t>
        <w:br/>
        <w:t xml:space="preserve">  321</w:t>
        <w:br/>
        <w:t xml:space="preserve">  Представление Достоевского о преображении в миллениуме телесной природы</w:t>
        <w:br/>
        <w:t xml:space="preserve">  человека полагает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56.</w:t>
        <w:br/>
        <w:t>телесной природы</w:t>
        <w:br/>
        <w:t xml:space="preserve">  человека полагает четкий водораздел между его хилиазмом и</w:t>
        <w:br/>
        <w:t xml:space="preserve">  хилиастическими воззрениямиеретическихсектпервых веков христианства. У</w:t>
        <w:br/>
        <w:t xml:space="preserve">  керинфиан, эбионитов, монтанистов и других воскресение первое</w:t>
        <w:br/>
        <w:t xml:space="preserve">  предполагалось в том самом природном, “чувственном теле со всеми его</w:t>
        <w:br/>
        <w:t xml:space="preserve">  естественными физиологическими функциями”¹⁰ — теле послегрехопадном,</w:t>
        <w:br/>
        <w:t xml:space="preserve">  пожирающем, испражняющемся, потеющем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57.</w:t>
        <w:br/>
        <w:t>Они оба были бледны и худы, но в этих</w:t>
        <w:br/>
        <w:t xml:space="preserve">    больных и бледных лицах уже сияла заря обновленного будущего, полного</w:t>
        <w:br/>
        <w:t xml:space="preserve">    воскресения в новую жизнь.</w:t>
        <w:br/>
        <w:t xml:space="preserve">  Роман кончается обращением и воскресением Раскольникова. Гордый</w:t>
        <w:br/>
        <w:t xml:space="preserve">  сверхчеловек, позволивший себе переступить человеческие и Божеские</w:t>
        <w:br/>
        <w:t xml:space="preserve">  законы, смиряется </w:t>
        <w:br/>
        <w:t xml:space="preserve"> Д. Григорьев. Евангелие и Раскольников. 2005№7</w:t>
      </w:r>
    </w:p>
    <w:p>
      <w:pPr>
        <w:pStyle w:val="BodyText"/>
      </w:pPr>
      <w:r>
        <w:t>58.</w:t>
        <w:br/>
        <w:br/>
        <w:t xml:space="preserve">    больных и бледных лицах уже сияла заря обновленного будущего, полного</w:t>
        <w:br/>
        <w:t xml:space="preserve">    воскресения в новую жизнь.</w:t>
        <w:br/>
        <w:t xml:space="preserve">  Роман кончается обращением и воскресением Раскольникова. Гордый</w:t>
        <w:br/>
        <w:t xml:space="preserve">  сверхчеловек, позволивший себе переступить человеческие и Божеские</w:t>
        <w:br/>
        <w:t xml:space="preserve">  законы, смиряется и принимает наивную веру Сони. Так ли это?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59.</w:t>
        <w:br/>
        <w:t>одного романа — трагедии, где изображена сущность</w:t>
        <w:br/>
        <w:t xml:space="preserve">  человеческой жизни. А жизнь человеческая у Достоевского развивается по</w:t>
        <w:br/>
        <w:t xml:space="preserve">  тройственному христианскому закону:</w:t>
        <w:br/>
        <w:t xml:space="preserve">  творение — грехопадение — Воскресение. Не все части этой</w:t>
        <w:br/>
        <w:t xml:space="preserve">  299</w:t>
        <w:br/>
        <w:t xml:space="preserve">  триады одинаково количественно и качественно присутствуют в</w:t>
        <w:br/>
        <w:t xml:space="preserve">  произведениях Достоевского. И писатель в известном письме к</w:t>
        <w:br/>
        <w:t xml:space="preserve"> Д. Григорьев. Евангелие и Раскольников. 2005№7</w:t>
      </w:r>
    </w:p>
    <w:p>
      <w:pPr>
        <w:pStyle w:val="BodyText"/>
      </w:pPr>
      <w:r>
        <w:t>60.</w:t>
        <w:br/>
        <w:t xml:space="preserve"> положительные.</w:t>
        <w:br/>
        <w:t xml:space="preserve">  В романе “Преступление и наказание” Достоевский значительно больше</w:t>
        <w:br/>
        <w:t xml:space="preserve">  сосредотачивается на теме, связанной с грехопадением, и лишь намечает</w:t>
        <w:br/>
        <w:t xml:space="preserve">  тему Воскресения, но она безусловно присутствует в этом романе, и без</w:t>
        <w:br/>
        <w:t xml:space="preserve">  нее некоторые важные его элементы были бы неоправданны.</w:t>
        <w:br/>
        <w:t xml:space="preserve">  В Раскольникове </w:t>
        <w:br/>
        <w:t xml:space="preserve"> Д. Григорьев. Евангелие и Раскольников. 2005№7</w:t>
      </w:r>
    </w:p>
    <w:p>
      <w:pPr>
        <w:pStyle w:val="BodyText"/>
      </w:pPr>
      <w:r>
        <w:t>61.</w:t>
        <w:br/>
        <w:t>Распятие Бога Сына есть</w:t>
        <w:br/>
        <w:t xml:space="preserve">  кульминация евангельской мениппеи нисхождения Света с небес на землю. Во</w:t>
        <w:br/>
        <w:t xml:space="preserve">  время после распятия и до событий воскресения и вознесения апокрифы</w:t>
        <w:br/>
        <w:t xml:space="preserve">  доносят до нас еще одну кульминацию нисхождения, усиливающую земную, ‒</w:t>
        <w:br/>
        <w:t xml:space="preserve">  схождение Христа во ад ‒ бесконечный верх вошел 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62.</w:t>
        <w:br/>
        <w:t xml:space="preserve"> “голос” Христа.</w:t>
        <w:br/>
        <w:t xml:space="preserve">  Соня “вопросила”, и Христос явился, но не в плотном теле Сына</w:t>
        <w:br/>
        <w:t xml:space="preserve">  Человеческого, не в зримо просиявшей плоти воскресения, а в духовно</w:t>
        <w:br/>
        <w:t xml:space="preserve">  энергетической эманации, которая произвела первичное воздействие на душу</w:t>
        <w:br/>
        <w:t xml:space="preserve">  грешника, ощущаемое им, выраженное им вербально как опасение</w:t>
        <w:br/>
        <w:t xml:space="preserve">  заразительности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63.</w:t>
        <w:br/>
        <w:t xml:space="preserve">         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Главным образом, это</w:t>
        <w:br/>
        <w:t xml:space="preserve">  отдельные строки из Евангелий или приведенные целиком евангельские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64.</w:t>
        <w:br/>
        <w:t>Этот цикл</w:t>
        <w:br/>
        <w:t xml:space="preserve">  многократно повторяется в библейском тексте, например, в предании о</w:t>
        <w:br/>
        <w:t xml:space="preserve">  потопе в Книге Бытия. Однако движение от сотворения к воскресению</w:t>
        <w:br/>
        <w:t xml:space="preserve">  (Re-Creation) 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65.</w:t>
        <w:br/>
        <w:t xml:space="preserve"> сотворения к воскресению</w:t>
        <w:br/>
        <w:t xml:space="preserve">  (Re-Creation) 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66.</w:t>
        <w:br/>
        <w:t>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 обновления в Откровении Иоанна Богослова сводит всю</w:t>
        <w:br/>
        <w:t xml:space="preserve">  структуру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67.</w:t>
        <w:br/>
        <w:t>задают множество аспектов исследования. Но, возможно, наиболее</w:t>
        <w:br/>
        <w:t xml:space="preserve">  плодотворным является тот, который следует 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 третью стадии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68.</w:t>
        <w:br/>
        <w:t>аллюзиями на Христа и Апокалипсис,</w:t>
        <w:br/>
        <w:t xml:space="preserve">  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69.</w:t>
        <w:br/>
        <w:t>все отголоски Книги Бытия</w:t>
        <w:br/>
        <w:t xml:space="preserve">  в образах героев, в системе их взаимоотношений, так же, как и другие</w:t>
        <w:br/>
        <w:t xml:space="preserve">  аспекты цикла сотворение — грехопадение — воскресение, пересекутся в</w:t>
        <w:br/>
        <w:t xml:space="preserve">  некоей центральной точке романа. Отсылки к Книге Бытия создают в</w:t>
        <w:br/>
        <w:t xml:space="preserve">  «Идиоте» контекст для мотивов Христа и Апокалипсиса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70.</w:t>
        <w:br/>
        <w:t xml:space="preserve"> Бытия 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это его структурная доминанта.</w:t>
        <w:br/>
        <w:t xml:space="preserve">  В конце романа принцип воскресения теряет свою воссоздающую силу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71.</w:t>
        <w:br/>
        <w:t>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это его структурная доминанта.</w:t>
        <w:br/>
        <w:t xml:space="preserve">  В конце романа принцип воскресения теряет свою воссоздающую силу.</w:t>
        <w:br/>
        <w:t xml:space="preserve">  Единственный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72.</w:t>
        <w:br/>
        <w:t>романа, основанная на динамике воскресения.</w:t>
        <w:br/>
        <w:t xml:space="preserve">  Воскресение не есть только тема романа — это его структурная доминанта.</w:t>
        <w:br/>
        <w:t xml:space="preserve">  В конце романа принцип воскресения теряет свою воссоздающую силу.</w:t>
        <w:br/>
        <w:t xml:space="preserve">  Единственный намек на возможность обновления характеризует только двух</w:t>
        <w:br/>
        <w:t xml:space="preserve">  героев — Колю Иволгина и Веру Лебедеву. «Высший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73.</w:t>
        <w:br/>
        <w:t>рассеивает сомнения в вере у Алеши Карамазова. Но еще важнее то, что</w:t>
        <w:br/>
        <w:t xml:space="preserve">  эпиграф романа прямо утверждает цикличность от сотворения к воскресению</w:t>
        <w:br/>
        <w:t xml:space="preserve">  в самой природе: «Истинно, истинно говорю вам: если пшеничное зерно,</w:t>
        <w:br/>
        <w:t xml:space="preserve">  падши в землю, не умрет, то останется одно; а если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74.</w:t>
        <w:br/>
        <w:t xml:space="preserve"> больно; мало того, что я так давно не была в церкви, я дала</w:t>
        <w:br/>
        <w:t xml:space="preserve">    себе слово непременно идти в это воскресенье, и вот не пошла; но в</w:t>
        <w:br/>
        <w:t xml:space="preserve">    будущее воскресенье я пойду непременно⁴.</w:t>
        <w:br/>
        <w:t xml:space="preserve">    Такие случаи непосещения церкви в воскресные дни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75.</w:t>
        <w:br/>
        <w:t>была в церкви, я дала</w:t>
        <w:br/>
        <w:t xml:space="preserve">    себе слово непременно идти в это воскресенье, и вот не пошла; но в</w:t>
        <w:br/>
        <w:t xml:space="preserve">    будущее воскресенье я пойду непременно⁴.</w:t>
        <w:br/>
        <w:t xml:space="preserve">    Такие случаи непосещения церкви в воскресные дни 1867 года для Анны</w:t>
        <w:br/>
        <w:t xml:space="preserve">    Григорьевны крайне редки. Более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76.</w:t>
        <w:br/>
        <w:t>съ нимъ окончательно (В, л. 517).</w:t>
        <w:br/>
        <w:t xml:space="preserve">    Истинный христианин проверяется своим поведением перед смертью,</w:t>
        <w:br/>
        <w:t xml:space="preserve">    которым измеряется его вера в Воскресение и всеблагость Божию.</w:t>
        <w:br/>
        <w:t xml:space="preserve">    [][][][]Но Христосъ воскресъ изъ мертвыхъ, первенецъ изъ умершихъ.</w:t>
        <w:br/>
        <w:t xml:space="preserve">    Ибо какъ смерть челов комъ, такъ челов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77.</w:t>
        <w:br/>
        <w:br/>
        <w:t xml:space="preserve">    [][][][]Но Христосъ воскресъ изъ мертвыхъ, первенецъ изъ умершихъ.</w:t>
        <w:br/>
        <w:t xml:space="preserve">    Ибо какъ смерть челов комъ, такъ челов комъ же и воскресенiе</w:t>
        <w:br/>
        <w:t xml:space="preserve">    мертвыхъ. Какъ Адамомъ вс умираютъ, такъ Христомъ вс оживутъ¹³.</w:t>
        <w:br/>
        <w:t xml:space="preserve">    Сам Достоевский в декабрьском выпуске «Дневника писателя» за 1876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78.</w:t>
        <w:br/>
        <w:t>отыскать ему это</w:t>
        <w:br/>
        <w:t xml:space="preserve">    золото, это сокровище, сокрытое от него в земле! Покажите ему в</w:t>
        <w:br/>
        <w:t xml:space="preserve">    будущем обновление всего человечества и воскресение его, может быть,</w:t>
        <w:br/>
        <w:t xml:space="preserve">    одною только русскою мыслью, русским Богом и Христом, и увидите, какой</w:t>
        <w:br/>
        <w:t xml:space="preserve">    исполин могучий и правдивый, мудрый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79.</w:t>
        <w:br/>
        <w:br/>
        <w:t xml:space="preserve">    другому: «будешь сегодня со мною въ раю». Кончился день, оба померли,</w:t>
        <w:br/>
        <w:t xml:space="preserve">    пошли и не нашли ни рая, ни воскресенiя [6, 579].</w:t>
        <w:br/>
        <w:t xml:space="preserve">  В большой идее Кирилова узнаем слова Иисуса, обращенные к благоразумному</w:t>
        <w:br/>
        <w:t xml:space="preserve">  разбойнику на кресте: «…будешь сегодня со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80.</w:t>
        <w:br/>
        <w:t xml:space="preserve"> состоянии признавать и уважать христианскую</w:t>
        <w:br/>
        <w:t xml:space="preserve">  мораль. Подтверждением этому может служить описание героя</w:t>
        <w:br/>
        <w:t xml:space="preserve">  в подготовительных материалах к «Бесам»:</w:t>
        <w:br/>
        <w:t xml:space="preserve">    Обновление и воскресение для него заперто единственно потому, что он</w:t>
        <w:br/>
        <w:t xml:space="preserve">    оторван от почвы, следственно, не верует и не признает народной</w:t>
        <w:br/>
        <w:t xml:space="preserve">    нравственности. Подвиги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81.</w:t>
        <w:br/>
        <w:t>fmdost/grajd/grajdanin.html (21.09.2020).</w:t>
        <w:br/>
        <w:t xml:space="preserve">  [14]  Достоевский Ф. М. Полн. собр. соч.: в 18 т. М.: Воскресенье, 2014.</w:t>
        <w:br/>
        <w:t xml:space="preserve">  Т. 13. С. 259.</w:t>
        <w:br/>
        <w:t xml:space="preserve">  DOI 10.15393/j9.art.2015.3443</w:t>
        <w:br/>
        <w:t xml:space="preserve">  УДК 821.161.1.09 "18"-31</w:t>
        <w:br/>
        <w:t xml:space="preserve">  Дарья Сергеевна Кунильская</w:t>
        <w:br/>
        <w:t xml:space="preserve">  Петрозаводский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82.</w:t>
        <w:br/>
        <w:t>чей лозунг: человеческая</w:t>
        <w:br/>
        <w:t xml:space="preserve">  жизнь — высшая ценность). И Мышкин все-таки способствовал возрождению</w:t>
        <w:br/>
        <w:t xml:space="preserve">  Настасьи Филипповны. Не случайными оказываются ее имя — Анастасия</w:t>
        <w:br/>
        <w:t xml:space="preserve">  (воскресение) и фамилия — Барашкова (напоминание о жертвенном агнце,</w:t>
        <w:br/>
        <w:t xml:space="preserve">  т. е. и о Христе)²¹. Встретив Мышкина, уверовав в реальную возможность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83.</w:t>
        <w:br/>
        <w:t>сильное и</w:t>
        <w:br/>
        <w:t xml:space="preserve">  далеко идущее по последствиям воздействие. Ведь в евангельской истории</w:t>
        <w:br/>
        <w:t xml:space="preserve">  401</w:t>
        <w:br/>
        <w:t xml:space="preserve">  именно Марии Магдалине суждено было первой узнать о воскресении Христа</w:t>
        <w:br/>
        <w:t xml:space="preserve">  (уже упоминавшийся Цельс заметил: “Но кто все это видел? Женщина,</w:t>
        <w:br/>
        <w:t xml:space="preserve">  больная рассудком…”²²; в романе Достоевского Настасья Филипповна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84.</w:t>
        <w:br/>
        <w:t>слез… &lt;…&gt; Если такой человек в подобных случаях</w:t>
        <w:br/>
        <w:t xml:space="preserve">  всегда имеет такое же чувство и делание, то он воскрес, нетленен прежде</w:t>
        <w:br/>
        <w:t xml:space="preserve">  общего воскресения”²⁶.</w:t>
        <w:br/>
        <w:t xml:space="preserve">  3</w:t>
        <w:br/>
        <w:t xml:space="preserve">  И в заключение — о том слове, которым открывается роман: о его</w:t>
        <w:br/>
        <w:t xml:space="preserve">  заглавии — “Идиот”. Оно многократно употребляется применительно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85.</w:t>
        <w:br/>
        <w:t>этого</w:t>
        <w:br/>
        <w:t xml:space="preserve">  противоречия стал образ Зосимы. Само имя персонажа символично: наверное,</w:t>
        <w:br/>
        <w:t xml:space="preserve">  в нем не только указание на "жизнь вечную" ("Я есмь воскресение и</w:t>
        <w:br/>
        <w:t xml:space="preserve">  жизнь"), но и на жизнь земную и преходящую. Образ Зосимы (Зосима ‒</w:t>
        <w:br/>
        <w:t xml:space="preserve">  "жизненный") соединяет эти две жизни.</w:t>
        <w:br/>
        <w:t xml:space="preserve">  200</w:t>
        <w:br/>
        <w:t xml:space="preserve">  121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86.</w:t>
        <w:br/>
        <w:t xml:space="preserve"> он: является ли то, что сделала “природа” с Христом,</w:t>
        <w:br/>
        <w:t xml:space="preserve">  последним словом о нем, или же остается еще нечто, называемое</w:t>
        <w:br/>
        <w:t xml:space="preserve">  “воскресением”?Как раз на воскресение,или, по меньшей мере, на веру в</w:t>
        <w:br/>
        <w:t xml:space="preserve">  воскресение учеников Иисуса и намекает Ипполит в своем “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87.</w:t>
        <w:br/>
        <w:t>что сделала “природа” с Христом,</w:t>
        <w:br/>
        <w:t xml:space="preserve">  последним словом о нем, или же остается еще нечто, называемое</w:t>
        <w:br/>
        <w:t xml:space="preserve">  “воскресением”?Как раз на воскресение,или, по меньшей мере, на веру в</w:t>
        <w:br/>
        <w:t xml:space="preserve">  воскресение учеников Иисуса и намекает Ипполит в своем “Объяснении”:</w:t>
        <w:br/>
        <w:t xml:space="preserve">  “…каким образом могли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88.</w:t>
        <w:br/>
        <w:t>нем, или же остается еще нечто, называемое</w:t>
        <w:br/>
        <w:t xml:space="preserve">  “воскресением”?Как раз на воскресение,или, по меньшей мере, на веру в</w:t>
        <w:br/>
        <w:t xml:space="preserve">  воскресение учеников Иисуса и намекает Ипполит в своем “Объяснении”:</w:t>
        <w:br/>
        <w:t xml:space="preserve">  “…каким образом могли они поверить, смотря на такой труп, что этот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89.</w:t>
        <w:br/>
        <w:t>этот</w:t>
        <w:br/>
        <w:t xml:space="preserve">  мученик воскреснет?” (339). Но мы-то знаем, и Ипполит 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90.</w:t>
        <w:br/>
        <w:t>всеобщий Бог и</w:t>
        <w:br/>
        <w:t xml:space="preserve">  единственный Христос, объемлющий своей любовью все человечество, в ком и</w:t>
        <w:br/>
        <w:t xml:space="preserve">  через кого будет “обновление всего человечества и воскресение</w:t>
        <w:br/>
        <w:t xml:space="preserve">  его” (453). “Русским” этот Христос может быть назван лишь в том смысле,</w:t>
        <w:br/>
        <w:t xml:space="preserve">  что его лик сохранен русским народом (по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91.</w:t>
        <w:br/>
        <w:t>происходило в страшной и</w:t>
        <w:br/>
        <w:t xml:space="preserve">    тайной гробовой тишине: самые первые минуты возврата жизни и возврата</w:t>
        <w:br/>
        <w:t xml:space="preserve">    к жизни, самые первые мгновения Воскресения.</w:t>
        <w:br/>
        <w:t xml:space="preserve">    Пожалуй, наиболее точно это поразительное впечатление от</w:t>
        <w:br/>
        <w:t xml:space="preserve">    гольбейновского «Христа во гробе» может быть передано словами другого</w:t>
        <w:br/>
        <w:t xml:space="preserve">    гениального художника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92.</w:t>
        <w:br/>
        <w:t xml:space="preserve"> поэму, разве может быть польза от смерти, разве может быть в</w:t>
        <w:br/>
        <w:t xml:space="preserve">    помощь смерть?</w:t>
        <w:br/>
        <w:t xml:space="preserve">    Он пишет поэму не о воскресении и не о положении во гроб, а о днях,</w:t>
        <w:br/>
        <w:t xml:space="preserve">    протекших между тем и другим. Он пишет поэму</w:t>
        <w:br/>
        <w:t xml:space="preserve">    «Смятение».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93.</w:t>
        <w:br/>
        <w:t>изображен лежащим в замкнутом гробовом</w:t>
        <w:br/>
        <w:t xml:space="preserve">    пространстве (которое, как мы пытались показать выше, уже несет в себе</w:t>
        <w:br/>
        <w:t xml:space="preserve">    идею и предощущение Воскресения). Сам сюжет картины «Христос во</w:t>
        <w:br/>
        <w:t xml:space="preserve">    гробе», весь ее визуальный ряд никак не позволяет вписать ее в</w:t>
        <w:br/>
        <w:t xml:space="preserve">    изобразительный</w:t>
        <w:br/>
        <w:t xml:space="preserve">    418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94.</w:t>
        <w:br/>
        <w:t xml:space="preserve">  размышляет Ипполит у Достоевского. «Он пишет поэму "Смятение", —</w:t>
        <w:br/>
        <w:t xml:space="preserve">    говорит о своем герое Пастернак. — Он пишет поэму не о воскресении и</w:t>
        <w:br/>
        <w:t xml:space="preserve">    не о положении во гроб, а о днях, протекших между тем и другим». О чем</w:t>
        <w:br/>
        <w:t xml:space="preserve">    же «пишет»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95.</w:t>
        <w:br/>
        <w:t xml:space="preserve"> положении во гроб, а о днях, протекших между тем и другим». О чем</w:t>
        <w:br/>
        <w:t xml:space="preserve">    же «пишет» Достоевский? «Не о воскресении и не о положении во гроб».</w:t>
        <w:br/>
        <w:t xml:space="preserve">    Если у Гольбейна — «о днях, протекших между тем и другим», то</w:t>
        <w:br/>
        <w:t xml:space="preserve">    Достоевский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96.</w:t>
        <w:br/>
        <w:t>картины входит то потрясающее душу ощущение «живого,</w:t>
        <w:br/>
        <w:t xml:space="preserve">    теплого», которое рождает гениальное полотно Гольбейна, но здесь оно</w:t>
        <w:br/>
        <w:t xml:space="preserve">    не знаменует грядущее Воскресение, а только улавливает последние искры</w:t>
        <w:br/>
        <w:t xml:space="preserve">    ушедшей в страдании жизни:</w:t>
        <w:br/>
        <w:t xml:space="preserve">    426</w:t>
        <w:br/>
        <w:t xml:space="preserve">    Правда, это лицо человека, только что снятого со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97.</w:t>
        <w:br/>
        <w:t>чтобы все «живое и теплое» осталось позади, в</w:t>
        <w:br/>
        <w:t xml:space="preserve">    страданиях земной жизни, а не было бы, как у Гольбейна, залогом</w:t>
        <w:br/>
        <w:t xml:space="preserve">    Воскресения, грядущего вслед за днями, проведенными в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98.</w:t>
        <w:br/>
        <w:t>, что в русской культуре</w:t>
        <w:br/>
        <w:t xml:space="preserve">    это полотно гениального живописца Северного Возрождения Ганса</w:t>
        <w:br/>
        <w:t xml:space="preserve">    Гольбейна мл. традиционно определяется не темой грядущего Воскресения</w:t>
        <w:br/>
        <w:t xml:space="preserve">    Христова (что стало, например, моим собственным, очень ярким,</w:t>
        <w:br/>
        <w:t xml:space="preserve">    зрительским впечатлением), а темой смертности земного человека.</w:t>
        <w:br/>
        <w:t xml:space="preserve">    Феноменология восприятия картины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99.</w:t>
        <w:br/>
        <w:t xml:space="preserve"> в ней полноте</w:t>
        <w:br/>
        <w:t xml:space="preserve">    религиозных смыслов, развивающихся от проблематики смертности земного</w:t>
        <w:br/>
        <w:t xml:space="preserve">    человека через идею Божественного кенозиса к утверждению грядущего</w:t>
        <w:br/>
        <w:t xml:space="preserve">    Воскресения Христова.</w:t>
        <w:br/>
        <w:t xml:space="preserve">    В контексте же романа «Идиот» актуализация карамзинского понимания</w:t>
        <w:br/>
        <w:t xml:space="preserve">    картины осуществляется на уровне героев, трагически сосредоточенных на</w:t>
        <w:br/>
        <w:t xml:space="preserve">    теме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100.</w:t>
        <w:br/>
        <w:br/>
        <w:t xml:space="preserve">    страшном образе смерти Христовой, в котором передана, однако, не</w:t>
        <w:br/>
        <w:t xml:space="preserve">    смерть, но умирание, не сила посмертного Преображения, грядущего с</w:t>
        <w:br/>
        <w:t xml:space="preserve">    Воскресением и на пути к нему, но застывшая, остановившаяся на</w:t>
        <w:br/>
        <w:t xml:space="preserve">    умирании смерть. Это именно соответствовало смертным дням Страстной</w:t>
        <w:br/>
        <w:t xml:space="preserve">    седьмицы, которые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101.</w:t>
        <w:br/>
        <w:t xml:space="preserve"> чуть было не возроптал на Бога.</w:t>
        <w:br/>
        <w:t xml:space="preserve">  Другие моменты Священной истории ярче всего явлены в судьбах Алешы и</w:t>
        <w:br/>
        <w:t xml:space="preserve">  Зосимы: Воплощение, Воскресение и Пятидесятница сконцентрированы в</w:t>
        <w:br/>
        <w:t xml:space="preserve">  смерти 3ocимы, образ которого в романе соотносится со Христом. Такая</w:t>
        <w:br/>
        <w:t xml:space="preserve">  соотнесенность возникает уже в книге «Неуместное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102.</w:t>
        <w:br/>
        <w:t>… (14, 328).</w:t>
        <w:br/>
        <w:t xml:space="preserve">  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связана с верой. Объективная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103.</w:t>
        <w:br/>
        <w:t xml:space="preserve"> Зосима. Сцена в монастыре</w:t>
        <w:br/>
        <w:t xml:space="preserve">  («Неуместное собрание») соотносится с евангельскими событиями</w:t>
        <w:br/>
        <w:t xml:space="preserve">  фарисейского суда над Христом⁵.</w:t>
        <w:br/>
        <w:t xml:space="preserve">  «Пререкаем» в романе образ Воскресения. Федор Павлович, увидев в</w:t>
        <w:br/>
        <w:t xml:space="preserve">  монастыре помещика Максимова, называет его фон Зоном. А затем, перед</w:t>
        <w:br/>
        <w:t xml:space="preserve">  отъездом из монастыря, Федор Павлович рассказывает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104.</w:t>
        <w:br/>
        <w:t>мертвых воскрес, так ли, Cын? Очевидно, что Федор Павлович соотносит</w:t>
        <w:br/>
        <w:t xml:space="preserve">  фамилию убитого немца с именем Сына Божия и подвергает сомнению</w:t>
        <w:br/>
        <w:t xml:space="preserve">  Bocкpeceниe.</w:t>
        <w:br/>
        <w:t xml:space="preserve">  В романе есть не только образы веры. Размышляя о вере, повествователь</w:t>
        <w:br/>
        <w:t xml:space="preserve">  указывает и на неверие, символом которого называет Вавилонскую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105.</w:t>
        <w:br/>
        <w:t>П. Баталова назвала эпиграф романа явлением «пасхального начала»</w:t>
        <w:br/>
        <w:t xml:space="preserve">  [Баталова: 94]. С.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106.</w:t>
        <w:br/>
        <w:t>брачном небесном пиру</w:t>
        <w:br/>
        <w:t xml:space="preserve">  Алеша видит покинувшего землю старца Зосиму:</w:t>
        <w:br/>
        <w:t xml:space="preserve">    «Как… И он здесь?» (Д30; 14: 327).</w:t>
        <w:br/>
        <w:t xml:space="preserve">  Словами о воскресении роман и заканчивается:</w:t>
        <w:br/>
        <w:t xml:space="preserve">    «…неужели и взаправду религия говорит, что мы все встанем из мертвых,</w:t>
        <w:br/>
        <w:t xml:space="preserve">    и оживем, и увидим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107.</w:t>
        <w:br/>
        <w:t xml:space="preserve"> говорит о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 и исхода из чрева</w:t>
        <w:br/>
        <w:t xml:space="preserve">    его (возрождение в «теле духовном»), «с картинами и со смелостью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108.</w:t>
        <w:br/>
        <w:t>Сквозь хаос и распад наличного состояния мира проступает</w:t>
        <w:br/>
        <w:t xml:space="preserve">    «связующая мысль», знаменующая нерушимость богочеловеческой Победы,</w:t>
        <w:br/>
        <w:t xml:space="preserve">    направляющей мир к преображению и воскресению, несмотря на все частные</w:t>
        <w:br/>
        <w:t xml:space="preserve">    уклонения и отпадения. Это и значит, что картина мира раскрывается у</w:t>
        <w:br/>
        <w:t xml:space="preserve">    Достоевского в диалектическом модусе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109.</w:t>
        <w:br/>
        <w:t>картине Ганса Гольбейна «Христос во гробе»,</w:t>
        <w:br/>
        <w:t xml:space="preserve">    выполняющей столь важные функции в архитектонике романа: «Гольбейн</w:t>
        <w:br/>
        <w:t xml:space="preserve">    явил образ Христа в преддверии Воскресения. Это уже не мертвый Христос, но Тот, чье тело уже пронзила первая искра Воскресения» [8,</w:t>
        <w:br/>
        <w:t xml:space="preserve">    70]. Картина мира, увиденная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110.</w:t>
        <w:br/>
        <w:br/>
        <w:t xml:space="preserve">    явил образ Христа в преддверии Воскресения. Это уже не мертвый Христос, но Тот, чье тело уже пронзила первая искра Воскресения» [8,</w:t>
        <w:br/>
        <w:t xml:space="preserve">    70]. Картина мира, увиденная под знаком преодолевающего смерть</w:t>
        <w:br/>
        <w:t xml:space="preserve">    Воскресения, под знаком длящегося, становящегося Воскресения — таким</w:t>
        <w:br/>
        <w:t xml:space="preserve">    представляется художественный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111.</w:t>
        <w:br/>
        <w:t>, но Тот, чье тело уже пронзила первая искра Воскресения» [8,</w:t>
        <w:br/>
        <w:t xml:space="preserve">    70]. Картина мира, увиденная под знаком преодолевающего смерть</w:t>
        <w:br/>
        <w:t xml:space="preserve">    Воскресения, под знаком длящегося, становящегося Воскресения — таким</w:t>
        <w:br/>
        <w:t xml:space="preserve">    представляется художественный итог «Идиота» в свете описанных</w:t>
        <w:br/>
        <w:t xml:space="preserve">    закономерностей формообразования.</w:t>
        <w:br/>
        <w:t xml:space="preserve">    Подводя итоги, мы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112.</w:t>
        <w:br/>
        <w:t xml:space="preserve"> пронзила первая искра Воскресения» [8,</w:t>
        <w:br/>
        <w:t xml:space="preserve">    70]. Картина мира, увиденная под знаком преодолевающего смерть</w:t>
        <w:br/>
        <w:t xml:space="preserve">    Воскресения, под знаком длящегося, становящегося Воскресения — таким</w:t>
        <w:br/>
        <w:t xml:space="preserve">    представляется художественный итог «Идиота» в свете описанных</w:t>
        <w:br/>
        <w:t xml:space="preserve">    закономерностей формообразования.</w:t>
        <w:br/>
        <w:t xml:space="preserve">    Подводя итоги, мы приходим к необходимости диалектического взгляда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113.</w:t>
        <w:br/>
        <w:t>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 Т. Б. Лебедевой, «здесь и прямая цитация (“Воскресения Лазаря”</w:t>
        <w:br/>
        <w:t xml:space="preserve">  в “Преступлении и наказании”, “Брака в Кане Галилейской” в “Братьях</w:t>
        <w:br/>
        <w:t xml:space="preserve">  Карамазовых”) и перевод евангельского слова из первоначального контекста</w:t>
        <w:br/>
        <w:t xml:space="preserve"> 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114.</w:t>
        <w:br/>
        <w:t>примирения. Импульсы, идущие от нее,</w:t>
        <w:br/>
        <w:t xml:space="preserve">  пронизывают весь роман, приглушают зловещую мелодию раскольниковского</w:t>
        <w:br/>
        <w:t xml:space="preserve">  пророчества, сливаясь в эпилоге в гимн жизни</w:t>
        <w:br/>
        <w:t xml:space="preserve">  и “воскресению”» [15, 98], [19, 84], [13, 241], [9, 91]. По мысли</w:t>
        <w:br/>
        <w:t xml:space="preserve">  Т. В. Бузиной, «делая Христа милосердным и всепрощающим, Мармеладов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115.</w:t>
        <w:br/>
        <w:t>УДК 801.733</w:t>
        <w:br/>
        <w:t xml:space="preserve">  Н. А. Тарасова</w:t>
        <w:br/>
        <w:t xml:space="preserve">  Институт русской литературы (Пушкинский Дом),</w:t>
        <w:br/>
        <w:t xml:space="preserve">  Российская академия наук</w:t>
        <w:br/>
        <w:t xml:space="preserve">  (Санкт-Петербург, Российская Федерация)</w:t>
        <w:br/>
        <w:t xml:space="preserve">  nsova74@mail.ru</w:t>
        <w:br/>
        <w:t xml:space="preserve">  «Воскресение»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116.</w:t>
        <w:br/>
        <w:t>толкования — прежде всего, в вопросе о раскаянии Раскольникова и его</w:t>
        <w:br/>
        <w:t xml:space="preserve">  духовном возрождении. Предметом исследования в 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лексических вариантов «воскресение» и</w:t>
        <w:br/>
        <w:t xml:space="preserve">  «воскрешение», из которых первый принадлежит Достоевскому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117.</w:t>
        <w:br/>
        <w:t xml:space="preserve"> исследования в 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лексических вариантов «воскресение» и</w:t>
        <w:br/>
        <w:t xml:space="preserve">  «воскрешение», из которых первый принадлежит Достоевскому, второй,</w:t>
        <w:br/>
        <w:t xml:space="preserve">  применяемый по отношению к Раскольникову, встречается в научной</w:t>
        <w:br/>
        <w:t xml:space="preserve">  литературе о романе.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118.</w:t>
        <w:br/>
        <w:t>исследовательских точек зрения</w:t>
        <w:br/>
        <w:t xml:space="preserve">  сопровождается обращением к черновому и печатному текстам романа,</w:t>
        <w:br/>
        <w:t xml:space="preserve">  позволяя провести подробное текстуальное сопоставление с библейскими</w:t>
        <w:br/>
        <w:t xml:space="preserve">  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119.</w:t>
        <w:br/>
        <w:t xml:space="preserve">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 наук,</w:t>
        <w:br/>
        <w:t xml:space="preserve">  ведущий научный сотрудник, Институт русской литературы (Пушкинский Дом),</w:t>
        <w:br/>
        <w:t xml:space="preserve">  Российская академия наук (наб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120.</w:t>
        <w:br/>
        <w:t>, 4, г. Санкт-Петербург,</w:t>
        <w:br/>
        <w:t xml:space="preserve">  Российская Федерация, 199034)</w:t>
        <w:br/>
        <w:t xml:space="preserve">  Дата поступления: 15.02.2020</w:t>
        <w:br/>
        <w:t xml:space="preserve">  Дата публикации: 25.05.2020</w:t>
        <w:br/>
        <w:t xml:space="preserve">  Для цитирования: Тарасова Н. А. «Воскресение» и «воскрешение» в романе</w:t>
        <w:br/>
        <w:t xml:space="preserve">  Ф. М. Достоевского «Преступление и наказание» // Проблемы исторической</w:t>
        <w:br/>
        <w:t xml:space="preserve">  поэтики. — 2020. — Т. 18. — № 2.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121.</w:t>
        <w:br/>
        <w:t>Г. Хетсо и др.).</w:t>
        <w:br/>
        <w:t xml:space="preserve">  Одним из важнейших в контексте христианской проблематики романа</w:t>
        <w:br/>
        <w:t xml:space="preserve">  «Преступление и наказание» является вопрос о воскресении души. Как</w:t>
        <w:br/>
        <w:t xml:space="preserve">  известно, по отношению к главному герою произведения этот вопрос</w:t>
        <w:br/>
        <w:t xml:space="preserve">  интерпретировался по-разному. Некоторая часть критиков и литературоведов</w:t>
        <w:br/>
        <w:t xml:space="preserve">  придерживалась мнения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122.</w:t>
        <w:br/>
        <w:t>придерживалась мнения о том, что Раскольников не испытывает раскаяния</w:t>
        <w:br/>
        <w:t xml:space="preserve">  вплоть до эпилога к роману. Так, по мысли Н. Н. Страхова, воскресение</w:t>
        <w:br/>
        <w:t xml:space="preserve">  героя «рассказано в слишком общих чертах, и сам автор говорит, что оно</w:t>
        <w:br/>
        <w:t xml:space="preserve">  относится не к этой истории, а к новой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123.</w:t>
        <w:br/>
        <w:t>перерождения человека» [Страхов: 527][2]. К. В. Мочульский также писал о</w:t>
        <w:br/>
        <w:t xml:space="preserve">  том, что «Раскольников не раскаялся и не “воскрес”. Воскресение его</w:t>
        <w:br/>
        <w:t xml:space="preserve">  только обещано в заключительных словах эпилога: преступник еще молод,</w:t>
        <w:br/>
        <w:t xml:space="preserve">  чудотворная сила жизни вынесет его. Эта “философия жизни”, вложенная</w:t>
        <w:br/>
        <w:t xml:space="preserve"> 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124.</w:t>
        <w:br/>
        <w:t>106].</w:t>
        <w:br/>
        <w:t xml:space="preserve">  Прот. Д. 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 Воскресения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125.</w:t>
        <w:br/>
        <w:t>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 Воскресения», но «она</w:t>
        <w:br/>
        <w:t xml:space="preserve">  безусловно присутствует в этом романе, и без нее некоторые важные его</w:t>
        <w:br/>
        <w:t xml:space="preserve">  элементы были бы неоправданны» [Григорьев: 25].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126.</w:t>
        <w:br/>
        <w:t>раскрытие в человеке и человечестве</w:t>
        <w:br/>
        <w:t xml:space="preserve">  жизни Богочеловека Христа, как наше соучастие в этой жизни, — в ее</w:t>
        <w:br/>
        <w:t xml:space="preserve">  смерти и в ее воскресении. Отсюда единство его восприятия любви и</w:t>
        <w:br/>
        <w:t xml:space="preserve">  страдания, столь пугающее многих» [Фудель: 10]. Отражение евангельского</w:t>
        <w:br/>
        <w:t xml:space="preserve">  рассказа о пути Христа на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127.</w:t>
        <w:br/>
        <w:t>Натова: 32—33], [Хоц: 65—66] и др.). По утверждению Дж. Гибиана, слова</w:t>
        <w:br/>
        <w:t xml:space="preserve">  Христа из Евангелия от Иоанна «Я есмь воскресение и жизнь» являются</w:t>
        <w:br/>
        <w:t xml:space="preserve">  рефреном романа, повествующего о «человеке, который потерял жизнь и</w:t>
        <w:br/>
        <w:t xml:space="preserve">  обрел ее вновь». Имеет значение и то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128.</w:t>
        <w:br/>
        <w:t>который потерял жизнь и</w:t>
        <w:br/>
        <w:t xml:space="preserve">  обрел ее вновь». Имеет значение и то обстоятельство, что</w:t>
        <w:br/>
        <w:t xml:space="preserve">  «восточнохристианская церковь традиционно делает акцент на Воскресении,</w:t>
        <w:br/>
        <w:t xml:space="preserve">  тогда как западная — на страстях Христовых». В «Преступлении и</w:t>
        <w:br/>
        <w:t xml:space="preserve">  наказании», по мысли исследователя, нашли отражение оба подхода —</w:t>
        <w:br/>
        <w:t xml:space="preserve">  «восточный, воплощенный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129.</w:t>
        <w:br/>
        <w:t>возрождения</w:t>
        <w:br/>
        <w:t xml:space="preserve">  Раскольникова, и западный, с упором на страдании» [Гибиан: 236].</w:t>
        <w:br/>
        <w:t xml:space="preserve">  Ориентированность романного повествования на евангельский сюжет о</w:t>
        <w:br/>
        <w:t xml:space="preserve">  распятии и воскресении Богочеловека позволила исследователям высказать</w:t>
        <w:br/>
        <w:t xml:space="preserve">  мысль о том, что «христианство Достоевского не теоцентрично, а</w:t>
        <w:br/>
        <w:t xml:space="preserve">  христоцентрично» [Дудкин: 340][3]. При этом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130.</w:t>
        <w:br/>
        <w:t>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131.</w:t>
        <w:br/>
        <w:t xml:space="preserve">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132.</w:t>
        <w:br/>
        <w:t>к любви, которую такие люди, как</w:t>
        <w:br/>
        <w:t xml:space="preserve">  Раскольников, открывают в своем сердце» [Капилупи: 74][5].</w:t>
        <w:br/>
        <w:t xml:space="preserve">  Как известно, евангельская притча о воскресении Лазаря является в романе</w:t>
        <w:br/>
        <w:t xml:space="preserve">  «Преступление и наказание» символической отсылкой к образу</w:t>
        <w:br/>
        <w:t xml:space="preserve">  Раскольникова. Путь героя к воскресению объясняется не только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133.</w:t>
        <w:br/>
        <w:t>, евангельская притча о воскресении Лазаря является в романе</w:t>
        <w:br/>
        <w:t xml:space="preserve">  «Преступление и наказание» символической отсылкой к образу</w:t>
        <w:br/>
        <w:t xml:space="preserve">  Раскольникова. Путь героя к воскресению 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134.</w:t>
        <w:br/>
        <w:t xml:space="preserve">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интуиция нашего</w:t>
        <w:br/>
        <w:t xml:space="preserve">  сознания,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135.</w:t>
        <w:br/>
        <w:t xml:space="preserve"> всякая духовная жизнь: “Я есмь Алфа и Омега, начало</w:t>
        <w:br/>
        <w:t xml:space="preserve">  и конец, первый и последний” (Откр. 22, 13)» [Зандер: 27]. Воскресение</w:t>
        <w:br/>
        <w:t xml:space="preserve">  души, таким образом, воспринимается как чудо: «Только чудо может спасти</w:t>
        <w:br/>
        <w:t xml:space="preserve">  убийцу, и Соня страстно молит о чуде. Так же как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136.</w:t>
        <w:br/>
        <w:t>же как беседа со</w:t>
        <w:br/>
        <w:t xml:space="preserve">  Свидригайловым, диалог с Соней взлетает в метафизическую высь»</w:t>
        <w:br/>
        <w:t xml:space="preserve">  [Мочульский: 370][6]. Именно евангельская история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137.</w:t>
        <w:br/>
        <w:t>Мочульский: 370][6]. Именно евангельская история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котором</w:t>
        <w:br/>
        <w:t xml:space="preserve">  читается евангельский текст. В этой связи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138.</w:t>
        <w:br/>
        <w:t>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23. 24)» [Плетнев: 174—175][9].</w:t>
        <w:br/>
        <w:t xml:space="preserve">  В таком же, символическом, контексте рассматривается и описание жилища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139.</w:t>
        <w:br/>
        <w:t xml:space="preserve"> доме, — это — гроб, в котором Раскольников проходит через</w:t>
        <w:br/>
        <w:t xml:space="preserve">  фазу смерти, чтобы возродиться обновленным» [Бахтин: 99]. В контексте</w:t>
        <w:br/>
        <w:t xml:space="preserve">  притчи о воскресении Лазаря история романного героя оказывается</w:t>
        <w:br/>
        <w:t xml:space="preserve">  связанной с мотивом преодоления «“мертвого” пространства, распахнутого в</w:t>
        <w:br/>
        <w:t xml:space="preserve">  итоге в спасительное (Христово) бытие»: «Происходит прорыв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140.</w:t>
        <w:br/>
        <w:t>Преступление</w:t>
        <w:br/>
        <w:t xml:space="preserve">  и наказание», в отличие от исследовательской литературы о нем,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Так вы все-таки верите же в Новый Иерусалим?</w:t>
        <w:br/>
        <w:t xml:space="preserve">    — Верую, — твердо отвечал Раскольников; говоря это и в продолжение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141.</w:t>
        <w:br/>
        <w:t>и в Бога веруете? Извините, что так любопытствую.</w:t>
        <w:br/>
        <w:t xml:space="preserve">    — Верую, — повторил Раскольников, поднимая глаза на Порфирия.</w:t>
        <w:br/>
        <w:t xml:space="preserve">    — И-и в воскресение (здесь и далее подчеркнуто мной. — Н. Т.) Лазаря</w:t>
        <w:br/>
        <w:t xml:space="preserve">    веруете?</w:t>
        <w:br/>
        <w:t xml:space="preserve">    — Ве-верую. Зачем вам всё это?» (6: 224);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142.</w:t>
        <w:br/>
        <w:t>и далее подчеркнуто мной. — Н. Т.) Лазаря</w:t>
        <w:br/>
        <w:t xml:space="preserve">    веруете?</w:t>
        <w:br/>
        <w:t xml:space="preserve">    — Ве-верую. Зачем вам всё это?» (6: 224);</w:t>
        <w:br/>
        <w:t xml:space="preserve">    «— Про воскресение Лазаря где? Отыщи мне, Соня» (6: 278);</w:t>
        <w:br/>
        <w:t xml:space="preserve">    «Иисус говорит ей: воскреснет брат твой. Марфа сказала Ему: знаю, что</w:t>
        <w:br/>
        <w:t xml:space="preserve">    воскреснет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143.</w:t>
        <w:br/>
        <w:t>где? Отыщи мне, Соня» (6: 278);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144.</w:t>
        <w:br/>
        <w:t>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всякий</w:t>
        <w:br/>
        <w:t xml:space="preserve">    живущий и верующий в Меня не умрет вовек.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145.</w:t>
        <w:br/>
        <w:t>280);</w:t>
        <w:br/>
        <w:t xml:space="preserve">    «Далее она не читала и не могла читать, закрыла книгу и быстро встала</w:t>
        <w:br/>
        <w:t xml:space="preserve">    со стула.</w:t>
        <w:br/>
        <w:t xml:space="preserve">    — Всё об воскресении Лазаря, — отрывисто и сурово прошептала она</w:t>
        <w:br/>
        <w:t xml:space="preserve">    и стала неподвижно, отвернувшись в сторону, не смея и как бы стыдясь</w:t>
        <w:br/>
        <w:t xml:space="preserve">    поднять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146.</w:t>
        <w:br/>
        <w:t>убеждениях своих глубокую ложь. Он не понимал, что это предчувствие</w:t>
        <w:br/>
        <w:t xml:space="preserve">    могло быть предвестником будущего перелома в жизни его, будущего</w:t>
        <w:br/>
        <w:t xml:space="preserve">    воскресения его, будущего нового взгляда на жизнь» (6: 468—469).</w:t>
        <w:br/>
        <w:t xml:space="preserve">    «Под подушкой его лежало Евангелие. Он взял его машинально.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147.</w:t>
        <w:br/>
        <w:t>лежало Евангелие. Он взял его машинально. Эта книга</w:t>
        <w:br/>
        <w:t xml:space="preserve">    принадлежала ей, была та самая, из которой она читала ему</w:t>
        <w:br/>
        <w:t xml:space="preserve">    о воскресении Лазаря» (6: 473).</w:t>
        <w:br/>
        <w:t xml:space="preserve">  Как следует из текста, тема воскресения звучит в различных эпизодах — в</w:t>
        <w:br/>
        <w:t xml:space="preserve">  размышлениях Раскольникова, а также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148.</w:t>
        <w:br/>
        <w:t>, была та самая, из которой она читала ему</w:t>
        <w:br/>
        <w:t xml:space="preserve">    о воскресении Лазаря» (6: 473).</w:t>
        <w:br/>
        <w:t xml:space="preserve">  Как следует из текста, тема воскресения звучит в различных эпизодах — в</w:t>
        <w:br/>
        <w:t xml:space="preserve">  размышлениях Раскольникова, а также в диалогах его с Порфирием</w:t>
        <w:br/>
        <w:t xml:space="preserve">  Петровичем и Соней. В определенном смысле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149.</w:t>
        <w:br/>
        <w:t>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 русских переводах Библии, как в Синодальном, так и в издании Нового</w:t>
        <w:br/>
        <w:t xml:space="preserve">  Завета 1823 г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150.</w:t>
        <w:br/>
        <w:t>издании Нового</w:t>
        <w:br/>
        <w:t xml:space="preserve">  Завета 1823 г. (экземпляр которого был у Достоевского и 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151.</w:t>
        <w:br/>
        <w:t>он так</w:t>
        <w:br/>
        <w:t xml:space="preserve">  говорил: умирающему от людей вожделенно возлагать надежду на Бога, что</w:t>
        <w:br/>
        <w:t xml:space="preserve">  Он опять оживит; для тебя же не будет воскресения в жизнь» (2 Мак. 7:14;</w:t>
        <w:br/>
        <w:t xml:space="preserve">  ср.: 2 Мак. 12:43; 3 Езд. 2:23). В Новом Завете слово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152.</w:t>
        <w:br/>
        <w:t xml:space="preserve">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 воскресения мертвых, ср.:</w:t>
        <w:br/>
        <w:t xml:space="preserve">    «Иисус сказал им в ответ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153.</w:t>
        <w:br/>
        <w:t>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 воскресения мертвых, ср.:</w:t>
        <w:br/>
        <w:t xml:space="preserve">    «Иисус сказал им в ответ: заблуждаетесь, не зная Писаний, ни силы</w:t>
        <w:br/>
        <w:t xml:space="preserve">    Божией. Ибо в воскресении не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154.</w:t>
        <w:br/>
        <w:t xml:space="preserve"> теме воскресения мертвых, ср.:</w:t>
        <w:br/>
        <w:t xml:space="preserve">    «Иисус сказал им в ответ: заблуждаетесь, не зная Писаний, ни 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небеси. О воскресении же мертвых разве не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155.</w:t>
        <w:br/>
        <w:t>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небеси. О воскресении же мертвых разве не читали</w:t>
        <w:br/>
        <w:t xml:space="preserve">    вы, что сказано вам от Бога глаголющего: Я есмь Бог Авраамов, и Бог</w:t>
        <w:br/>
        <w:t xml:space="preserve">    Исааков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t>пир, зови нищих, увечных, хромых, слепых. И блажен</w:t>
        <w:br/>
        <w:t xml:space="preserve">    будешь, что они не могут воздать тебе; ибо воздастся тебе</w:t>
        <w:br/>
        <w:t xml:space="preserve">    в воскресение праведных» (Лк. 14:13—14; см.: Евангелие Достоевского.</w:t>
        <w:br/>
        <w:t xml:space="preserve">    Т. 1. С. 181)[15];</w:t>
        <w:br/>
        <w:t xml:space="preserve">    «Ибо, как Отец имеет жизнь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157.</w:t>
        <w:br/>
        <w:t>сему: ибо наступает время, в которое все</w:t>
        <w:br/>
        <w:t xml:space="preserve">    находящиеся во гробах услышат глас Сына 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 Достоевского. Т. 1. С. 228)[16];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158.</w:t>
        <w:br/>
        <w:t>все</w:t>
        <w:br/>
        <w:t xml:space="preserve">    находящиеся во гробах услышат глас Сына 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 Достоевского. Т. 1. С. 228)[16];</w:t>
        <w:br/>
        <w:t xml:space="preserve">    «Иисус говорит ей: воскреснет брат твой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159.</w:t>
        <w:br/>
        <w:t>Достоевского. Т. 1. С. 228)[16];</w:t>
        <w:br/>
        <w:t xml:space="preserve">    «Иисус говорит ей: 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160.</w:t>
        <w:br/>
        <w:t>воскреснет брат твой. 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всякой,</w:t>
        <w:br/>
        <w:t xml:space="preserve">    живущий и верующий в Меня, не умрет вовек.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161.</w:t>
        <w:br/>
        <w:t>Достоевского. Т. 1. С. 249, начало</w:t>
        <w:br/>
        <w:t xml:space="preserve">    ст. 23 отмечено корректурным знаком «×» чернилами; слова в ст. 25 «Я</w:t>
        <w:br/>
        <w:t xml:space="preserve">    есмь воскресение и жизнь» подчеркнуты карандашом; ст. 25—26 отчеркнуты</w:t>
        <w:br/>
        <w:t xml:space="preserve">    карандашом на полях и отмечены знаком «NB NB»; слова в ст.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162.</w:t>
        <w:br/>
        <w:t>. 26 «Веришь</w:t>
        <w:br/>
        <w:t xml:space="preserve">    ли сему?» отмечены с двух сторон корректурными знаками)[17];</w:t>
        <w:br/>
        <w:t xml:space="preserve">    «Апостолы же с великою силою свидетельствовали о воскресении Господа</w:t>
        <w:br/>
        <w:t xml:space="preserve">    Иисуса Христа; и великая благодать была на всех их» (Деян. 4:33;</w:t>
        <w:br/>
        <w:t xml:space="preserve">    см.: Евангелие Достоевского. Т. 1. 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163.</w:t>
        <w:br/>
        <w:t>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мертвых, праведных и неправедных. Для</w:t>
        <w:br/>
        <w:t xml:space="preserve">    сего и подвизаюсь я, чтобы всегда иметь неукоризненную совесть пред</w:t>
        <w:br/>
        <w:t xml:space="preserve">    Богом и человеками» (Деян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164.</w:t>
        <w:br/>
        <w:t>полях)[19];</w:t>
        <w:br/>
        <w:t xml:space="preserve">    «И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в верхнем углу загиб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165.</w:t>
        <w:br/>
        <w:t>3:21; см.: Евангелие Достоевского. Т. 1. С. 377,</w:t>
        <w:br/>
        <w:t xml:space="preserve">    справа в верхнем углу загиб страницы)[20];</w:t>
        <w:br/>
        <w:t xml:space="preserve">    «Так и при воскресении мертвых. Сеется тленное, воскресает нетленное;</w:t>
        <w:br/>
        <w:t xml:space="preserve">    сеется презренное, воскресает славное; сеется немощное, воскресает</w:t>
        <w:br/>
        <w:t xml:space="preserve">    сильное; сеется тело душевное, воскресает тело духовное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166.</w:t>
        <w:br/>
        <w:t>в верхнем углу загиб страницы,</w:t>
        <w:br/>
        <w:t xml:space="preserve">    ст. 42—44 отчеркнуты карандашом на полях)[21];</w:t>
        <w:br/>
        <w:t xml:space="preserve">    «Блажен и свят имеющий участие в воскресении первом: над ними смерть</w:t>
        <w:br/>
        <w:t xml:space="preserve">    вторая не имеет власти; но они будут священниками Бога и Христа</w:t>
        <w:br/>
        <w:t xml:space="preserve">    и будут царствовать 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167.</w:t>
        <w:br/>
        <w:t>. 615, справа в верхнем углу загиб страницы,</w:t>
        <w:br/>
        <w:t xml:space="preserve">    ст. 6 отчеркнут ногтем на полях)[22].</w:t>
        <w:br/>
        <w:t xml:space="preserve">  Евангельская цитата «Я есмь воскресение и жизнь» до «Преступления и</w:t>
        <w:br/>
        <w:t xml:space="preserve">  наказания» упоминается в «Зимних заметках о летних впечатлениях» (1863,</w:t>
        <w:br/>
        <w:t xml:space="preserve">  глава «Ваал»), в критическом отклике 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168.</w:t>
        <w:br/>
        <w:t>был маленький квадратный</w:t>
        <w:br/>
        <w:t xml:space="preserve">  лоскуток; на одной стороне его было напечатано: “Crois-tu cela?”. На</w:t>
        <w:br/>
        <w:t xml:space="preserve">  другой стороне, по-французски же: “Аз есмь воскресение и живот...” и</w:t>
        <w:br/>
        <w:t xml:space="preserve">  т. д. — несколько известных строк. Согласитесь, что это тоже довольно</w:t>
        <w:br/>
        <w:t xml:space="preserve">  оригинально. Мне растолковали потом, что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169.</w:t>
        <w:br/>
        <w:t>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 («воскресение») и субъектно-объектного («воскрешение»)</w:t>
        <w:br/>
        <w:t xml:space="preserve">  действия[23]. В данном месте евангельского текста они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170.</w:t>
        <w:br/>
        <w:t>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 («воскресение») и субъектно-объектного («воскрешение»)</w:t>
        <w:br/>
        <w:t xml:space="preserve">  действия[23]. В данном месте евангельского текста они возникают именно</w:t>
        <w:br/>
        <w:t xml:space="preserve">  потому, что это характеристика Христа,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171.</w:t>
        <w:br/>
        <w:t xml:space="preserve"> («воскрешение»)</w:t>
        <w:br/>
        <w:t xml:space="preserve">  действия[23]. В данном месте евангельского текста они 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172.</w:t>
        <w:br/>
        <w:t>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понятий», что находит</w:t>
        <w:br/>
        <w:t xml:space="preserve">  отражение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173.</w:t>
        <w:br/>
        <w:t>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понятий», что находит</w:t>
        <w:br/>
        <w:t xml:space="preserve">  отражение и в толковых словарях (см.: [Никифорова: 105]). Выбор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174.</w:t>
        <w:br/>
        <w:t>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понятий», что находит</w:t>
        <w:br/>
        <w:t xml:space="preserve">  отражение и в толковых словарях (см.: [Никифорова: 105]). Выбор</w:t>
        <w:br/>
        <w:t xml:space="preserve">  славянской основы «въскрьс-» объясняется тем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175.</w:t>
        <w:br/>
        <w:t>находит</w:t>
        <w:br/>
        <w:t xml:space="preserve">  отражение и в толковых словарях (см.: [Никифорова: 105]). Выбор</w:t>
        <w:br/>
        <w:t xml:space="preserve">  славянской основы «въскрьс-» объясняется тем, что древнегреческие</w:t>
        <w:br/>
        <w:t xml:space="preserve">  эквиваленты слов «воскресение» / «воскрешение» «ανάστ-», «εγεπς/τ-»</w:t>
        <w:br/>
        <w:t xml:space="preserve">  «в большинстве своем имеют внутреннюю форму, отражающую представления</w:t>
        <w:br/>
        <w:t xml:space="preserve">  о “вставании с места”, затем — о метонимическом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176.</w:t>
        <w:br/>
        <w:t>метонимическом переносе изменения в</w:t>
        <w:br/>
        <w:t xml:space="preserve">  пространстве как изменения состояния “пробуждении ото сна,</w:t>
        <w:br/>
        <w:t xml:space="preserve">  бодрствовании”, а далее, в результате метафорического переосмысления, о</w:t>
        <w:br/>
        <w:t xml:space="preserve">  новозаветном “воскресении, восстании из мертвых”» [Никифорова: 106][24].</w:t>
        <w:br/>
        <w:t xml:space="preserve">  При этом, по мнению исследователя, профанное языковое сознание</w:t>
        <w:br/>
        <w:t xml:space="preserve">  «различает представления о воскресении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177.</w:t>
        <w:br/>
        <w:t xml:space="preserve"> “воскресении, восстании из мертвых”» [Никифорова: 106][24].</w:t>
        <w:br/>
        <w:t xml:space="preserve">  При этом, по мнению исследователя, профанное языковое сознание</w:t>
        <w:br/>
        <w:t xml:space="preserve">  «различает представления о воскресении Христа как религиозном празднике</w:t>
        <w:br/>
        <w:t xml:space="preserve">  и основной доктрине христианства, — это “восстание от мертвых, оживание,</w:t>
        <w:br/>
        <w:t xml:space="preserve">  возрождение”, с одной стороны, и воскрешении как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178.</w:t>
        <w:br/>
        <w:t>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 воскрешающую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179.</w:t>
        <w:br/>
        <w:t>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необходимы страдания и —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180.</w:t>
        <w:br/>
        <w:t>подтексте, имманентном русской словесности, для того, чтобы</w:t>
        <w:br/>
        <w:t xml:space="preserve">  воскреснуть, неизбежно необходимы страдания и — в пределе — полная,</w:t>
        <w:br/>
        <w:t xml:space="preserve">  понятая отнюдь не метафорически гибель: Воскресения без смерти, увы, не</w:t>
        <w:br/>
        <w:t xml:space="preserve">  бывает», однако «Воскресение — это совсем не второе Рождение, не</w:t>
        <w:br/>
        <w:t xml:space="preserve">  возрождение заново. Это, напротив, спасение — как переход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181.</w:t>
        <w:br/>
        <w:t>воскреснуть, неизбежно необходимы страдания и — в пределе — полная,</w:t>
        <w:br/>
        <w:t xml:space="preserve">  понятая отнюдь не метафорически гибель: Воскресения без смерти, увы, не</w:t>
        <w:br/>
        <w:t xml:space="preserve">  бывает», однако «Воскресение — это совсем не второе Рождение, не</w:t>
        <w:br/>
        <w:t xml:space="preserve">  возрождение заново. Это, напротив, спасение — как переход в иное</w:t>
        <w:br/>
        <w:t xml:space="preserve">  (духовное) измерение, в иное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182.</w:t>
        <w:br/>
        <w:t>» [Есаулов: 357]. В композиционном</w:t>
        <w:br/>
        <w:t xml:space="preserve">  расположении сцены чтения Нового Завета «структура романа отчасти уже</w:t>
        <w:br/>
        <w:t xml:space="preserve">  повторяет структуру евангельского инварианта», где описание воскресения</w:t>
        <w:br/>
        <w:t xml:space="preserve">  Лазаря занимает «центральное положение в Евангелии от Иоанна, будучи</w:t>
        <w:br/>
        <w:t xml:space="preserve">  расположено в 11-й главе» [Есаулов: 359]. После чтения Соней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183.</w:t>
        <w:br/>
        <w:t xml:space="preserve"> тварью и над всем</w:t>
        <w:br/>
        <w:t xml:space="preserve">  муравейником” как своей “цели”». По мнению И. А. Есаулова, следует</w:t>
        <w:br/>
        <w:t xml:space="preserve">  учесть, что «на православной литургии воскресение Лазаря воспоминается</w:t>
        <w:br/>
        <w:t xml:space="preserve">  во время Великого Поста (на его пятой неделе). Испытания героя — как раз</w:t>
        <w:br/>
        <w:t xml:space="preserve">  в соответствии с литургическим циклом —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184.</w:t>
        <w:br/>
        <w:t>иной раз противоположные, толкования, — то</w:t>
        <w:br/>
        <w:t xml:space="preserve">  в черновых рукописях к роману расстановка акцентов более очевидна и</w:t>
        <w:br/>
        <w:t xml:space="preserve">  открыта, появляются авторские ремарки. Тема воскресения звучит и на</w:t>
        <w:br/>
        <w:t xml:space="preserve">  этой — черновой — стадии работы Достоевского над текстом.</w:t>
        <w:br/>
        <w:t xml:space="preserve">  В рабочих тетрадях писателя, содержащих наброски к роману, эта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185.</w:t>
        <w:br/>
        <w:t xml:space="preserve"> работы Достоевского над текстом.</w:t>
        <w:br/>
        <w:t xml:space="preserve">  В рабочих тетрадях писателя, содержащих наброски к роману, эта тема</w:t>
        <w:br/>
        <w:t xml:space="preserve">  связана прежде всего с мотивом воскресения Лазаря. В одном случае возле</w:t>
        <w:br/>
        <w:t xml:space="preserve">  реплики:</w:t>
        <w:br/>
        <w:t xml:space="preserve">  «А знаете, я вѣрую и въ воскресенiе Лазарево. /</w:t>
        <w:br/>
        <w:t xml:space="preserve">  — Боязнь эстетики — первый признакъ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186.</w:t>
        <w:br/>
        <w:t xml:space="preserve"> тема</w:t>
        <w:br/>
        <w:t xml:space="preserve">  связана прежде всего с мотивом воскресения Лазаря. В одном случае возле</w:t>
        <w:br/>
        <w:t xml:space="preserve">  реплики:</w:t>
        <w:br/>
        <w:t xml:space="preserve">  «А знаете, я вѣрую и въ воскресенiе Лазарево. /</w:t>
        <w:br/>
        <w:t xml:space="preserve">  — Боязнь эстетики — первый признакъ безсилiя» (РГАЛИ. Ф. 212.1.5. С. 67)</w:t>
        <w:br/>
        <w:t xml:space="preserve">  — стоит помета «Свидригайлов», т. е.,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187.</w:t>
        <w:br/>
        <w:t>набросках, сделанных в разных</w:t>
        <w:br/>
        <w:t xml:space="preserve">  направлениях на полях одного из листов (на Илл. 3 эти записи выделены</w:t>
        <w:br/>
        <w:t xml:space="preserve">  красным цветом), возникает мотив воскресения мертвых:</w:t>
        <w:br/>
        <w:t xml:space="preserve">    «Какая разница. Смерть воскрес&lt;итъ¿&gt;.</w:t>
        <w:br/>
        <w:t xml:space="preserve">    Прочь миражи, прочь напускные стра&lt;хи&gt;».</w:t>
        <w:br/>
        <w:t xml:space="preserve">    «Если бъ былъ на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188.</w:t>
        <w:br/>
        <w:t>листе и текст чернового автографа на соседнем</w:t>
        <w:br/>
        <w:t xml:space="preserve">  листе указывают на то, что в Раскольникове гордыня борется с осознанием</w:t>
        <w:br/>
        <w:t xml:space="preserve">  пути к воскресению (то же и в окончательном тексте романа, где</w:t>
        <w:br/>
        <w:t xml:space="preserve">  Раскольников объясняет свое состояние после убийства болезнью):</w:t>
        <w:br/>
        <w:t xml:space="preserve">    «То что было былъ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189.</w:t>
        <w:br/>
        <w:t>А. Есаулова о том, что в романе «болезнь»</w:t>
        <w:br/>
        <w:t xml:space="preserve">  Раскольникова описана в символическом ключе и в сопоставлении</w:t>
        <w:br/>
        <w:t xml:space="preserve">  с евангельской притчей о воскресении Лазаря: «Сравнивая Евангелие от</w:t>
        <w:br/>
        <w:t xml:space="preserve">  Иоанна и те его фрагменты, которые звучат в романном мире, можно</w:t>
        <w:br/>
        <w:t xml:space="preserve">  сказать, что у Достоевского болезнь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190.</w:t>
        <w:br/>
        <w:t>его смерти отсутствуют» [Есаулов: 360]. Применительно к</w:t>
        <w:br/>
        <w:t xml:space="preserve">  содержанию романа «Преступление и наказание» это болезнь неверия.</w:t>
        <w:br/>
        <w:t xml:space="preserve">  Символично, что и «финальное воскресение Сони и Раскольникова наступает</w:t>
        <w:br/>
        <w:t xml:space="preserve">  также после болезни. Если начало чтения Соней совпадает с началом 11-й</w:t>
        <w:br/>
        <w:t xml:space="preserve">  главы Евангелия, то конец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191.</w:t>
        <w:br/>
        <w:t>Преступление и</w:t>
        <w:br/>
        <w:t xml:space="preserve">  наказание» показывают, что Достоевский, оставляя «блуднице» и «убийце»,</w:t>
        <w:br/>
        <w:t xml:space="preserve">  сошедшимся «за чтением вечной книги», надежду на спасение, понимал тему</w:t>
        <w:br/>
        <w:t xml:space="preserve">  воскресения именно так, как она в ключевых своих положениях представлена</w:t>
        <w:br/>
        <w:t xml:space="preserve">  в новозаветном повествовании.</w:t>
        <w:br/>
        <w:t xml:space="preserve">  Список литературы</w:t>
        <w:br/>
        <w:t xml:space="preserve">  1.  Абрамович Н. Я. Христос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192.</w:t>
        <w:br/>
        <w:t>90002 Достоевский.</w:t>
        <w:br/>
        <w:t xml:space="preserve">   Обзор работ на эту тему см.: [Тарасова].</w:t>
        <w:br/>
        <w:t xml:space="preserve">  [2]  Отмечалось также, что в романе показано «не воскресение русской</w:t>
        <w:br/>
        <w:t xml:space="preserve">  души, а лишь путь к воскресению — покаяние» [Колышко: 10]. См. также:</w:t>
        <w:br/>
        <w:t xml:space="preserve">  [Шестов: 504—505].</w:t>
        <w:br/>
        <w:t xml:space="preserve">  [3]  Ср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193.</w:t>
        <w:br/>
        <w:t>тему см.: [Тарасова].</w:t>
        <w:br/>
        <w:t xml:space="preserve">  [2]  Отмечалось также, что в романе показано «не воскресение русской</w:t>
        <w:br/>
        <w:t xml:space="preserve">  души, а лишь путь к воскресению — покаяние» [Колышко: 10]. См. также:</w:t>
        <w:br/>
        <w:t xml:space="preserve">  [Шестов: 504—505].</w:t>
        <w:br/>
        <w:t xml:space="preserve">  [3]  Ср.: «…следует помнить, что уже в “Преступлении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194.</w:t>
        <w:br/>
        <w:t xml:space="preserve"> первому ПСС:</w:t>
        <w:br/>
        <w:t xml:space="preserve">  Достоевский Ф. М. Полн. собр. соч.: в 30 т. Л.: Наука, 1972—1990.</w:t>
        <w:br/>
        <w:t xml:space="preserve">  [11]  Вариант «воскресение» является преобладающим и в других</w:t>
        <w:br/>
        <w:t xml:space="preserve">  произведениях. В «Братьях Карамазовых» есть формы, производные от</w:t>
        <w:br/>
        <w:t xml:space="preserve">  глагола «воскрешать»: «Вы воскрешаете меня…» (14: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195.</w:t>
        <w:br/>
        <w:t xml:space="preserve">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 с более частотным вариантом «воскресение»)</w:t>
        <w:br/>
        <w:t xml:space="preserve">  встречается в «Дневнике писателя» за 1876 г. в следующих строках: «Нет,</w:t>
        <w:br/>
        <w:t xml:space="preserve">  тут сила; это величаво, а не смешно; это —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196.</w:t>
        <w:br/>
        <w:t>вы можете смеяться над</w:t>
        <w:br/>
        <w:t xml:space="preserve">  всеми предыдущими “мечтаниями” о предназначении русском, по вот скажите,</w:t>
        <w:br/>
        <w:t xml:space="preserve">  однако же: не все ли русские желают воскресения славян именно на этих</w:t>
        <w:br/>
        <w:t xml:space="preserve">  основаниях, именно для их полной личной свободы и воскрешения их духа, а</w:t>
        <w:br/>
        <w:t xml:space="preserve">  вовсе не для того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197.</w:t>
        <w:br/>
        <w:t>, однако, подозревает нас Европа?»</w:t>
        <w:br/>
        <w:t xml:space="preserve">  (23: 47—48). Кроме того, в произведениях Достоевского встречается</w:t>
        <w:br/>
        <w:t xml:space="preserve">  устойчивый речевой оборот «обновление и воскресение» — например,</w:t>
        <w:br/>
        <w:t xml:space="preserve">  в повести «Хозяйка» (2: 20), романах «Идиот» (8: 501) и «Бесы» (10: 200;</w:t>
        <w:br/>
        <w:t xml:space="preserve">  11: 239), «Дневнике писателя» за 1873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198.</w:t>
        <w:br/>
        <w:t>14]  Ср. в Синод. переводе: «Иисус сказал им в 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 пребывают, как Ангелы Божии на небесах. А о воскресении</w:t>
        <w:br/>
        <w:t xml:space="preserve">  мертвых не читали ли вы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199.</w:t>
        <w:br/>
        <w:t>ни силы Божией, ибо в воскресении ни женятся, ни выходят</w:t>
        <w:br/>
        <w:t xml:space="preserve">  замуж, но пребывают, 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 Бог Иакова? Бог не есть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200.</w:t>
        <w:br/>
        <w:t>делаешь пир, зови нищих,</w:t>
        <w:br/>
        <w:t xml:space="preserve">  увечных, хромых, слепых, и блажен будешь, что они не могут воздать тебе,</w:t>
        <w:br/>
        <w:t xml:space="preserve">  ибо воздастся тебе в воскресение праведных» (Лк. 14:13—14).</w:t>
        <w:br/>
        <w:t xml:space="preserve">  [16]  Ср. в Синод. переводе: «Ибо, как Отец имеет жизнь в Самом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201.</w:t>
        <w:br/>
        <w:t>дивитесь сему; ибо</w:t>
        <w:br/>
        <w:t xml:space="preserve">  наступает время, в которое все, находящиеся в гробах, услышат глас Сына</w:t>
        <w:br/>
        <w:t xml:space="preserve">  Божия; и изыдут творившие добро в воскресение жизни, а делавшие зло — в</w:t>
        <w:br/>
        <w:t xml:space="preserve">  воскресение осуждения» (Ин. 5:26—29).</w:t>
        <w:br/>
        <w:t xml:space="preserve">  [17]  Ср. в Синод. переводе: «Иисус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202.</w:t>
        <w:br/>
        <w:t>которое все, находящиеся в гробах, услышат глас Сына</w:t>
        <w:br/>
        <w:t xml:space="preserve">  Божия; и изыдут творившие добро в воскресение жизни, а делавшие зло — в</w:t>
        <w:br/>
        <w:t xml:space="preserve">  воскресение осуждения» (Ин. 5:26—29).</w:t>
        <w:br/>
        <w:t xml:space="preserve">  [17]  Ср. в Синод. переводе: «Иисус говорит ей: воскреснет брат твой.</w:t>
        <w:br/>
        <w:t xml:space="preserve">  Марфа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203.</w:t>
        <w:br/>
        <w:t>[17]  Ср. в Синод. переводе: «Иисус говорит ей: воскреснет брат твой.</w:t>
        <w:br/>
        <w:t xml:space="preserve">  Марфа сказала Ему: знаю, что воскреснет в воскресение, в последний день.</w:t>
        <w:br/>
        <w:t xml:space="preserve">  Иисус сказал ей: Я есмь воскресение и жизнь; верующий в Меня, если и</w:t>
        <w:br/>
        <w:t xml:space="preserve">  умрет, оживет. 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204.</w:t>
        <w:br/>
        <w:t>воскреснет брат твой.</w:t>
        <w:br/>
        <w:t xml:space="preserve">  Марфа сказала Ему: знаю, что воскреснет в воскресение, в последний день.</w:t>
        <w:br/>
        <w:t xml:space="preserve">  Иисус сказал ей: Я есмь воскресение и жизнь; верующий в Меня, если и</w:t>
        <w:br/>
        <w:t xml:space="preserve">  умрет, оживет. И всякий, живущий и верующий в Меня, не умрет вовек.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205.</w:t>
        <w:br/>
        <w:t>сему?» (Ин. 11:23—26).</w:t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4:33).</w:t>
        <w:br/>
        <w:t xml:space="preserve">  [19]  Ср. в Синод.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206.</w:t>
        <w:br/>
        <w:t>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 сам подвизаюсь всегда иметь непорочную совесть пред</w:t>
        <w:br/>
        <w:t xml:space="preserve">  Богом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207.</w:t>
        <w:br/>
        <w:t>. переводе: «Так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 при воскресении мертвых: сеется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208.</w:t>
        <w:br/>
        <w:t>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 при воскресении мертвых: сеется в</w:t>
        <w:br/>
        <w:t xml:space="preserve">  тлении, восстает в нетлении; сеется в уничижении, восстает в славе;</w:t>
        <w:br/>
        <w:t xml:space="preserve">  сеется в немощи, восстает в силе; сеется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209.</w:t>
        <w:br/>
        <w:t xml:space="preserve"> духовное» (1 Кор. 15:42—44).</w:t>
        <w:br/>
        <w:t xml:space="preserve">  [22]  Ср. в Синод. переводе: «Блажен и свят имеющий участие в</w:t>
        <w:br/>
        <w:t xml:space="preserve">  воскресении первом: над ними смерть вторая не имеет власти, но они будут</w:t>
        <w:br/>
        <w:t xml:space="preserve">  священниками Бога и Христа и будут царствовать с Ним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210.</w:t>
        <w:br/>
        <w:t>но они будут</w:t>
        <w:br/>
        <w:t xml:space="preserve">  священниками Бога и Христа и будут царствовать с Ним тысячу лет»</w:t>
        <w:br/>
        <w:t xml:space="preserve">  (Откр. 20:6).</w:t>
        <w:br/>
        <w:t xml:space="preserve">  [23]  «Воскресение» — действие и состояние субъекта в соответствии со</w:t>
        <w:br/>
        <w:t xml:space="preserve">  значениями глагола «воскреснуть»; «воскрешение» — действие субъекта по</w:t>
        <w:br/>
        <w:t xml:space="preserve">  отношению к объекту в соответствии со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211.</w:t>
        <w:br/>
        <w:t>Более того,</w:t>
        <w:br/>
        <w:t xml:space="preserve">  имея в уме бахтинскую идею карнавала и веселой относительности, вполне</w:t>
        <w:br/>
        <w:t xml:space="preserve">  можно завести речь опрофанирующемпространствепроизведенийДостоевского,</w:t>
        <w:br/>
        <w:t xml:space="preserve">  что и происходит. Например, воскресение главного героя “Преступления и</w:t>
        <w:br/>
        <w:t xml:space="preserve">  наказания” Раскольникова едва намечено и отнюдь не столь очевидно, как</w:t>
        <w:br/>
        <w:t xml:space="preserve">  воскресение Лазаря четверодневного. Князь Мышкин в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212.</w:t>
        <w:br/>
        <w:t>опрофанирующемпространствепроизведенийДостоевского,</w:t>
        <w:br/>
        <w:t xml:space="preserve">  что и происходит. Например, воскресение главного героя “Преступления и</w:t>
        <w:br/>
        <w:t xml:space="preserve">  наказания” Раскольникова едва намечено и отнюдь не столь очевидно, как</w:t>
        <w:br/>
        <w:t xml:space="preserve">  воскресение Лазаря четверодневного. Князь Мышкин в романе “Идиот” совсем</w:t>
        <w:br/>
        <w:t xml:space="preserve">  не возносит к новой жизни “блудницу” Настасью Филипповну, которая сама</w:t>
        <w:br/>
        <w:t xml:space="preserve">  оказывается “некающейся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213.</w:t>
        <w:br/>
        <w:t>разных</w:t>
        <w:br/>
        <w:t xml:space="preserve">  участников единой евангельской протоситуации, часто разведенных в этой</w:t>
        <w:br/>
        <w:t xml:space="preserve">  ситуации по противоположным полюсам. В том же “Преступлении и наказании”</w:t>
        <w:br/>
        <w:t xml:space="preserve">  образ воскресения Раскольникова действительносвязанс евангельским</w:t>
        <w:br/>
        <w:t xml:space="preserve">  повествованием о воскрешении Лазаря Христом, которое читает</w:t>
        <w:br/>
        <w:t xml:space="preserve">  Раскольникову Соня. Сама же Соня при чтении мысленно сравнивает его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214.</w:t>
        <w:br/>
        <w:t xml:space="preserve"> просьбе принесла, рассказчик напоминает читателю о</w:t>
        <w:br/>
        <w:t xml:space="preserve">  том, что “эта книга… была та самая, из которой она читала ему о</w:t>
        <w:br/>
        <w:t xml:space="preserve">  воскресении Лазаря” (6, 422). И читатель может догадаться, что это та</w:t>
        <w:br/>
        <w:t xml:space="preserve">  самая книга, которую Лизавета принесла Соне по ее просьбе.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215.</w:t>
        <w:br/>
        <w:t xml:space="preserve"> Раскольников встает на путь, который И. А. Есаулов назвал</w:t>
        <w:br/>
        <w:t xml:space="preserve">  «паломничеством к Пасхе» [Есаулов: 263], тем самым исследователь</w:t>
        <w:br/>
        <w:t xml:space="preserve">  предполагает возможность воскресения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216.</w:t>
        <w:br/>
        <w:t>. — Л.: Наука,</w:t>
        <w:br/>
        <w:t xml:space="preserve">  1982. — 520 с.</w:t>
        <w:br/>
        <w:t xml:space="preserve">  3. Достоевский Ф. М. Полн. собр. соч.: в 18 т. — М.: Воскресенье,</w:t>
        <w:br/>
        <w:t xml:space="preserve">  2004–2005. — Т. 5. — 752 с.; Т. 11. — 800 с.; Т. 15. — Кн. 2. — 528 с.</w:t>
        <w:br/>
        <w:t xml:space="preserve">  4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217.</w:t>
        <w:br/>
        <w:t>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 в честь воскресения Христа из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о том, как по-разному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218.</w:t>
        <w:br/>
        <w:t xml:space="preserve">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о том, как по-разному празднуется «Светлое</w:t>
        <w:br/>
        <w:t xml:space="preserve">  воскресение» у нас и в «чужой стороне»: «В русском человеке есть</w:t>
        <w:br/>
        <w:t xml:space="preserve">  особенное участие к празднику Светлого Воскресения. Он это чувствует</w:t>
        <w:br/>
        <w:t xml:space="preserve">  живее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219.</w:t>
        <w:br/>
        <w:t>как по-разному празднуется «Светлое</w:t>
        <w:br/>
        <w:t xml:space="preserve">  воскресение» у нас и в «чужой стороне»: «В русском человеке есть</w:t>
        <w:br/>
        <w:t xml:space="preserve">  особенное участие к празднику Светлого Воскресения. Он это чувствует</w:t>
        <w:br/>
        <w:t xml:space="preserve">  живее, если ему случится быть в чужой земле. Видя, как повсюду в других</w:t>
        <w:br/>
        <w:t xml:space="preserve">  странах день этот почти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220.</w:t>
        <w:br/>
        <w:t>ней</w:t>
        <w:br/>
        <w:t xml:space="preserve">  истинно русского и что освящено Самим Христом. Разнесется звонкими</w:t>
        <w:br/>
        <w:t xml:space="preserve">  струнами поэтов, развозвестится благоухающими устами святителей,</w:t>
        <w:br/>
        <w:t xml:space="preserve">  вспыхнет померкнувшее ‒ праздник Светлого Воскресения воспразднуется,</w:t>
        <w:br/>
        <w:t xml:space="preserve">  как следует, прежде у нас, чем у других народов! На чем основываясь, на</w:t>
        <w:br/>
        <w:t xml:space="preserve">  каких опираясь данных, заключенных в сердцах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221.</w:t>
        <w:br/>
        <w:t>позабыто, брат повиснет на груди у брата,</w:t>
        <w:br/>
        <w:t xml:space="preserve">  и вся Россия ‒ один человек. Вот на чем основываясь, можно сказать, что</w:t>
        <w:br/>
        <w:t xml:space="preserve">  праздник Воскресения Христова воспразднуется прежде у нас, чем у других.</w:t>
        <w:br/>
        <w:t xml:space="preserve">  И твердо говорит мне это душа моя; и это не мысль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222.</w:t>
        <w:br/>
        <w:t>я его и не знаю, твердо верит тому и</w:t>
        <w:br/>
        <w:t xml:space="preserve">  говорит: «У нас прежде, чем во всякой другой земле, воспразднуется</w:t>
        <w:br/>
        <w:t xml:space="preserve">  Светлое Воскресение Христово!»”².</w:t>
        <w:br/>
        <w:t xml:space="preserve">  Гоголю как никому другому удалось связать Пасху с национальным</w:t>
        <w:br/>
        <w:t xml:space="preserve">  характером русского народа, прошлой и будущей историей России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223.</w:t>
        <w:br/>
        <w:t xml:space="preserve"> и</w:t>
        <w:br/>
        <w:t xml:space="preserve">  глубокое, подчас символическое значение.</w:t>
        <w:br/>
        <w:t xml:space="preserve">  Конечно же, не случайно «Выбранные места из переписки с друзьями» Гоголя</w:t>
        <w:br/>
        <w:t xml:space="preserve">  завершаются главой «Светлое воскресение» ‒ это финальное обобщение</w:t>
        <w:br/>
        <w:t xml:space="preserve">  смысла непонятой и отвергнутой книги Гоголя. Второй том «Мертвых душ»</w:t>
        <w:br/>
        <w:t xml:space="preserve">  горел дважды ‒ дважды писатель отверг написанное, посчитав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224.</w:t>
        <w:br/>
        <w:t xml:space="preserve"> Великую</w:t>
        <w:br/>
        <w:t xml:space="preserve">  Субботу на дорогу, «на могилку к покойнице матушке проситься». Наутро</w:t>
        <w:br/>
        <w:t xml:space="preserve">  возле дороги нашли «закоченевший труп головлевского барина»: Светлое</w:t>
        <w:br/>
        <w:t xml:space="preserve">  Воскресение не наступило ‒ воскрешения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225.</w:t>
        <w:br/>
        <w:t>субботний, т. е. посвятить</w:t>
        <w:br/>
        <w:t xml:space="preserve">  один день на обращение Богу, мне было понятно. Но главный праздник был</w:t>
        <w:br/>
        <w:t xml:space="preserve">  воспоминание о событии воскресения, действительность которого я не мог</w:t>
        <w:br/>
        <w:t xml:space="preserve">  себе представить и понять. И этим именем воскресенья назывался</w:t>
        <w:br/>
        <w:t xml:space="preserve">  еженедельно празднуемый день. И в эти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226.</w:t>
        <w:br/>
        <w:t>Но главный праздник был</w:t>
        <w:br/>
        <w:t xml:space="preserve">  воспоминание о событии воскресения, действительность которого я не мог</w:t>
        <w:br/>
        <w:t xml:space="preserve">  себе представить и понять. И этим именем воскресенья назывался</w:t>
        <w:br/>
        <w:t xml:space="preserve">  еженедельно празднуемый день. И в эти дни совершалось таинство</w:t>
        <w:br/>
        <w:t xml:space="preserve">  евхаристии, которое было мне совершенно непонятно. Остальные все</w:t>
        <w:br/>
        <w:t xml:space="preserve">  двенадцать праздников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227.</w:t>
        <w:br/>
        <w:t>»⁵.</w:t>
        <w:br/>
        <w:t xml:space="preserve">  Эти сомнения и отпадение писателя от Церкви нашли свое выражение в</w:t>
        <w:br/>
        <w:t xml:space="preserve">  концепции ряда его произведений. Например, в романе «Воскресение»</w:t>
        <w:br/>
        <w:t xml:space="preserve">  постыдный грех с Катюшей Масловой Нехлюдов совершил именно на Пасху ‒</w:t>
        <w:br/>
        <w:t xml:space="preserve">  праздник не остановил его и не просветлил его душу. Евгений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228.</w:t>
        <w:br/>
        <w:t>отца Сергия от падения в</w:t>
        <w:br/>
        <w:t xml:space="preserve">  праздник Преполовения (повесть «Отец Сергий»).</w:t>
        <w:br/>
        <w:t xml:space="preserve">  В то же время и название, и сюжет романа «Воскресение» безусловно</w:t>
        <w:br/>
        <w:t xml:space="preserve">  пасхальны. «Знание веры», которое Толстой искал и обрел от мужика,</w:t>
        <w:br/>
        <w:t xml:space="preserve">  проявилось во многих его произведениях (в том числе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229.</w:t>
        <w:br/>
        <w:t xml:space="preserve"> перевел на русский язык</w:t>
        <w:br/>
        <w:t xml:space="preserve">  «Рождественскую песнь в прозе» Чарльза Диккенса и издал анонимно под</w:t>
        <w:br/>
        <w:t xml:space="preserve">  новым характерным заглавием «Светлое Христово Воскресенье. Повесть для</w:t>
        <w:br/>
        <w:t xml:space="preserve">  детей», перевод имел успех и был дважды переиздан в журналах в следующем</w:t>
        <w:br/>
        <w:t xml:space="preserve">  году⁷.</w:t>
        <w:br/>
        <w:t xml:space="preserve">  В английской литературе «Рождественская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230.</w:t>
        <w:br/>
        <w:t>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 мире русской жизни: радостно празднуют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231.</w:t>
        <w:br/>
        <w:t xml:space="preserve"> две недели спустя был опубликован рассказ «Миряне», позже</w:t>
        <w:br/>
        <w:t xml:space="preserve">  переименованный в «Письмо». Рассказ в полной мере удовлетворяет</w:t>
        <w:br/>
        <w:t xml:space="preserve">  концепции жанра. Христово Воскресение бросает новый свет на житейские</w:t>
        <w:br/>
        <w:t xml:space="preserve">  неурядицы дьякона Любимова и отца Афанасия; прощение и умиротворение</w:t>
        <w:br/>
        <w:t xml:space="preserve">  разливается в их душах ‒ жизнь оказывается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232.</w:t>
        <w:br/>
        <w:t xml:space="preserve"> жизнь»¹⁹.</w:t>
        <w:br/>
        <w:t xml:space="preserve">  Чехов живо откликнулся на Пасху 1887 года: кроме «Письма» написал</w:t>
        <w:br/>
        <w:t xml:space="preserve">  рассказ о бестолковой обывательской жизни в Прощеное воскресение</w:t>
        <w:br/>
        <w:t xml:space="preserve">  («Накануне поста»); если бы не время действия (март), то мог бы вполне</w:t>
        <w:br/>
        <w:t xml:space="preserve">  показаться «святочным» рассказ «Недоброе дело»; пробуждается живое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233.</w:t>
        <w:br/>
        <w:t>был русским православным человеком и в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«рождественские»</w:t>
        <w:br/>
        <w:t xml:space="preserve">  рассказы, но и у него есть пасхальный рассказ «Фигура» (1889), в котором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234.</w:t>
        <w:br/>
        <w:t xml:space="preserve"> рассказ «Фигура» (1889), в котором</w:t>
        <w:br/>
        <w:t xml:space="preserve">  поведано об одном киевском чудаке, крестьянине с виду, а прежде офицере.</w:t>
        <w:br/>
        <w:t xml:space="preserve">  Когда-то в Светлое Воскресение он, вопреки сословной морали, поступил</w:t>
        <w:br/>
        <w:t xml:space="preserve">  по-христиански: простил обидчика из нижних чинов. Этого отсутствия</w:t>
        <w:br/>
        <w:t xml:space="preserve">  «дворянской гордости» ему не простили ни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235.</w:t>
        <w:br/>
        <w:t>. Это его хрестоматийный рассказ «После бала». Напомню, что</w:t>
        <w:br/>
        <w:t xml:space="preserve">  бал в этом рассказе случился в последний день масленицы ‒ в Прощеное</w:t>
        <w:br/>
        <w:t xml:space="preserve">  воскресение, накануне Великого Поста, который начинается Чистым</w:t>
        <w:br/>
        <w:t xml:space="preserve">  понедельником. То, что произошло после бала, глубоко оскорбляет</w:t>
        <w:br/>
        <w:t xml:space="preserve">  нравственное чувство героя, который был влюблен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236.</w:t>
        <w:br/>
        <w:t>в медальоне ‒</w:t>
        <w:br/>
        <w:t xml:space="preserve">  фотографический портрет гимназистки с радостными, поразительно живыми</w:t>
        <w:br/>
        <w:t xml:space="preserve">  глазами»²³. В финале рассказа в те же апрельские дни «каждое</w:t>
        <w:br/>
        <w:t xml:space="preserve">  воскресенье, после обедни, по Соборной улице» на эту могилу идет</w:t>
        <w:br/>
        <w:t xml:space="preserve">  маленькая женщина, классная дама Оли Мещерской²⁴. Что такое апрельские</w:t>
        <w:br/>
        <w:t xml:space="preserve">  воскресенья, хорошо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237.</w:t>
        <w:br/>
        <w:t>каждое</w:t>
        <w:br/>
        <w:t xml:space="preserve">  воскресенье, после обедни, по Соборной улице» на эту могилу идет</w:t>
        <w:br/>
        <w:t xml:space="preserve">  маленькая женщина, классная дама Оли Мещерской²⁴. Что такое апрельские</w:t>
        <w:br/>
        <w:t xml:space="preserve">  воскресенья, хорошо 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238.</w:t>
        <w:br/>
        <w:br/>
        <w:t xml:space="preserve">      мероприятий по развитию научно исследовательской деятельности.</w:t>
        <w:br/>
        <w:t xml:space="preserve">    1 Достоевский Ф. М. Полн. собр. соч.: В 18 т. М.: Воскресенье, 2004.</w:t>
        <w:br/>
        <w:t xml:space="preserve">    Т. 12. С. 177. Далее ссылки на это издание, сохраняющее авторскую</w:t>
        <w:br/>
        <w:t xml:space="preserve">    пунктуацию и отчасти авторскую орфографию, даны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239.</w:t>
        <w:br/>
        <w:t>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годовом цикле Священной истории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240.</w:t>
        <w:br/>
        <w:t xml:space="preserve"> масленицы, от Великого поста до</w:t>
        <w:br/>
        <w:t xml:space="preserve">  Пасхи, от Пасхи до Троицы и т. д. Есть 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241.</w:t>
        <w:br/>
        <w:t>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242.</w:t>
        <w:br/>
        <w:t xml:space="preserve">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 души» Гоголя,</w:t>
        <w:br/>
        <w:t xml:space="preserve">  «Воскресение»</w:t>
        <w:br/>
        <w:t xml:space="preserve">  Об этом убедительно писал В. А. Кошелев: Кошелев В. А. Евангельский</w:t>
        <w:br/>
        <w:t xml:space="preserve">  «календарь» пушкинского «Онегина» // Евангельский текст в русской</w:t>
        <w:br/>
        <w:t xml:space="preserve">  литературе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243.</w:t>
        <w:br/>
        <w:t>улицы и площа-</w:t>
        <w:br/>
        <w:t xml:space="preserve">  ди» (ФВрХ, 397): они «являются главными местами действия в его</w:t>
        <w:br/>
        <w:t xml:space="preserve">  произведениях, местами, где совершаются события кризисов, падений,</w:t>
        <w:br/>
        <w:t xml:space="preserve">  воскресений, обновлений, прозрений, решений, определяющих всю жизнь</w:t>
        <w:br/>
        <w:t xml:space="preserve">  человека. Время в этом хронотопе, в сущности, является мгновением, как</w:t>
        <w:br/>
        <w:t xml:space="preserve">  бы не имеющим длительности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244.</w:t>
        <w:br/>
        <w:t xml:space="preserve"> ли события свершаются в указанных местах? Имеют ли</w:t>
        <w:br/>
        <w:t xml:space="preserve">  они мистерийное и карнавальное — или иное измерение?</w:t>
        <w:br/>
        <w:t xml:space="preserve">  Где и как происходят воскресения, обновления и прозрения героев</w:t>
        <w:br/>
        <w:t xml:space="preserve">  Достоевского?</w:t>
        <w:br/>
        <w:t xml:space="preserve">  С указания даты или места действия (а нередко того и другого) начинаются</w:t>
        <w:br/>
        <w:t xml:space="preserve">  многие произведения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245.</w:t>
        <w:br/>
        <w:t xml:space="preserve">  660; Эмблема романа: Россия и Христос // Достоевский Ф. М. Полн. собр.</w:t>
        <w:br/>
        <w:t xml:space="preserve">    соч.: В 18 т. Т. 9. М.: Воскресенье, 2004. С. 544—555; Творчество как</w:t>
        <w:br/>
        <w:t xml:space="preserve">    осознание Слова. // Достоевский Ф. М. Полн. собр. соч.: В 18 т. Т.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246.</w:t>
        <w:br/>
        <w:t xml:space="preserve"> они могли послужить первым толчком к преобразованию и к</w:t>
        <w:br/>
        <w:t xml:space="preserve">  переосмысливанию этих идей и тем в последнем романе Достоевского.</w:t>
        <w:br/>
        <w:t xml:space="preserve">  В воскресенье 6 (18) января, в 4 часа дня, Стенли начал богослужение в</w:t>
        <w:br/>
        <w:t xml:space="preserve">  английской церкви. Позже он писал об этом своей сестре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247.</w:t>
        <w:br/>
        <w:t xml:space="preserve"> речью Стенли⁸. Есть основания</w:t>
        <w:br/>
        <w:t xml:space="preserve">  полагать, что Достоевский присутствовал на этом собрании.</w:t>
        <w:br/>
        <w:t xml:space="preserve">  Последняя проповедь декана, прочитанная им в России в воскресенье 3 (15)</w:t>
        <w:br/>
        <w:t xml:space="preserve">  февраля, была опубликована в седьмом номере “Гражданина” от 8 февраля.</w:t>
        <w:br/>
        <w:t xml:space="preserve">  Очень вероятно, что вступительные</w:t>
        <w:br/>
        <w:t xml:space="preserve">  428</w:t>
        <w:br/>
        <w:t xml:space="preserve">  слова к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248.</w:t>
        <w:br/>
        <w:t xml:space="preserve"> день Богоявления (по старому</w:t>
        <w:br/>
        <w:t xml:space="preserve">  стилю)”, и что</w:t>
        <w:br/>
        <w:t xml:space="preserve">  429</w:t>
        <w:br/>
        <w:t xml:space="preserve">  “оно будет прочтено и во всех церквах Англии, как Евангелия второго</w:t>
        <w:br/>
        <w:t xml:space="preserve">  Воскресения после Богоявления (по новому стилю)”. Перевод на русский</w:t>
        <w:br/>
        <w:t xml:space="preserve">  язык, первая версия которого была опубликована во втором номере</w:t>
        <w:br/>
        <w:t xml:space="preserve">  “Гражданина”, гласит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