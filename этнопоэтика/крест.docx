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крест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снимать, крест 19</w:t>
        <w:br/>
        <w:t>снятие, крест 6</w:t>
        <w:br/>
        <w:t>снятой, крест 5</w:t>
        <w:br/>
        <w:t>носить, крест 3</w:t>
        <w:br/>
        <w:t>христос, крест 3</w:t>
        <w:br/>
        <w:t>стоять, крест 3</w:t>
        <w:br/>
        <w:t>мука, крест 3</w:t>
        <w:br/>
        <w:t>животворящий, крест 2</w:t>
        <w:br/>
        <w:t>ложный, крест 2</w:t>
        <w:br/>
        <w:t>знать, крест 2</w:t>
        <w:br/>
        <w:t>муж, крест 2</w:t>
        <w:br/>
        <w:t>распинать, крест 2</w:t>
        <w:br/>
        <w:t>воздвижение, крест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безумие, крест; 2) быть, крест; 3) взять, крест; 4) возма, крест; 5) воин, крест; 6) гладкий, крест; 7) готовый, крест; 8) деяние, крест; 9) достоевский, крест; 10) замещать, крест; 11) земля, крест; 12) злодей, крест; 13) изменять, крест; 14) интерес, крест; 15) католический, крест; 16) малый, крест; 17) меняться, крест; 18) митя, крест; 19) наклоняться, крест; 20) нательный, крест; 21) немалый, крест; 22) нести, крест; 23) новгород, крест; 24) новый, крест; 25) обмен, крест; 26) плоть, крест; 27) подходить, крест; 28) пойти, крест; 29) положение, крест; 30) принимать, крест; 31) приносить, крест; 32) принятие, крест; 33) притча, крест; 34) пробуждаться, крест; 35) разбойник, крест; 36) различный, крест; 37) римский, крест; 38) рыцарь, крест; 39) святость, крест; 40) слово, крест; 41) соотноситься, крест; 42) ставрогин, крест; 43) сцена, крест; 44) тень, крест; 45) тяжесть, крест; 46) упасть, крест; 47) упоминать, крест; 48) формула, крест; 49) храповицкий, крест; 50) часовня, крест; 51) человеческий, крест; 52) честный, крест; 53) являться, крест;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крест, быть 6</w:t>
        <w:br/>
        <w:t>крест, господний 4</w:t>
        <w:br/>
        <w:t>крест, нести 2</w:t>
        <w:br/>
        <w:t>крест, день 2</w:t>
        <w:br/>
        <w:t>крест, страдание 2</w:t>
        <w:br/>
        <w:t>крест, христов 2</w:t>
        <w:br/>
        <w:t>крест, рана 2</w:t>
        <w:br/>
        <w:t>крест, божественный 2</w:t>
        <w:br/>
        <w:t>крест, живописец 2</w:t>
        <w:br/>
        <w:t>крест, осенять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крест, благоразумный; 2) крест, важный; 3) крест, введение; 4) крест, вделывать; 5) крест, веровать; 6) крест, взаимодействие; 7) крест, взгляд; 8) крест, вина; 9) крест, возможность; 10) крест, глубокий; 11) крест, говорить; 12) крест, говориться; 13) крест, делить; 14) крест, диссонанс; 15) крест, должный; 16) крест, достоевский; 17) крест, дуб; 18) крест, думаться; 19) крест, евангельский; 20) крест, жалеть; 21) крест, живой; 22) крест, завершаться; 23) крест, замкнутый; 24) крест, изображать; 25) крест, иконопись; 26) крест, карамзин; 27) крест, картин; 28) крест, картина; 29) крест, контекст; 30) крест, копия; 31) крест, костер; 32) крест, крестедо; 33) крест, крестный; 34) крест, кричать; 35) крест, лизавета; 36) крест, лицо; 37) крест, малый; 38) крест, меч; 39) крест, молиться; 40) крест, мучительный; 41) крест, н; 42) крест, невинный; 43) крест, неискупленный; 44) крест, немалый; 45) крест, обличать; 46) крест, обращение; 47) крест, обусловливать; 48) крест, оскорблять; 49) крест, оставаться; 50) крест, открываться; 51) крест, отрекаться; 52) крест, оттенок; 53) крест, парфен; 54) крест, повторяться; 55) крест, погибать; 56) крест, подтверждать; 57) крест, показательный; 58) крест, полный; 59) крест, предаваться; 60) крест, предложение; 61) крест, присущий; 62) крест, размышление; 63) крест, разорять; 64) крест, распинать; 65) крест, рогожин; 66) крест, с; 67) крест, след; 68) крест, слоновый; 69) крест, смысл; 70) крест, снимать; 71) крест, снятой; 72) крест, собственный; 73) крест, соня; 74) крест, спрашивать; 75) крест, сын; 76) крест, упасть; 77) крест, упоминаться; 78) крест, форма; 79) крест, характерный; 80) крест, человек; 81) крест, черный;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снятой, крест 5</w:t>
        <w:br/>
        <w:t>честный, крест 3</w:t>
        <w:br/>
        <w:t>благоразумный, крест 3</w:t>
        <w:br/>
        <w:t>бесконечный, крест 3</w:t>
        <w:br/>
        <w:t>готовый, крест 2</w:t>
        <w:br/>
        <w:t>животворящий, крест 2</w:t>
        <w:br/>
        <w:t>ложный, крест 2</w:t>
        <w:br/>
        <w:t>изобразительный, крест 2</w:t>
        <w:br/>
        <w:t>нечеловеческий, крест 2</w:t>
        <w:br/>
        <w:t>живописный, крест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безвидный, крест; 2) безумный, крест; 3) бесовский, крест; 4) божественный, крест; 5) верующий, крест; 6) высокий, крест; 7) галилейский, крест; 8) гладкий, крест; 9) глиняный, крест; 10) гольбейновский, крест; 11) господний, крест; 12) графический, крест; 13) деланный, крест; 14) деревянный, крест; 15) дорогой, крест; 16) евангельский, крест; 17) замкнутый, крест; 18) истинный, крест; 19) карамзинский, крест; 20) католический, крест; 21) кирпичный, крест; 22) крепкий, крест; 23) малый, крест; 24) нательный, крест; 25) небесный, крест; 26) невербальный, крест; 27) незнакомый, крест; 28) немалый, крест; 29) немой, крест; 30) необходимый, крест; 31) новый, крест; 32) первозванный, крест; 33) православный, крест; 34) простой, крест; 35) различный, крест; 36) римский, крест; 37) русский, крест; 38) свежий, крест; 39) священный, крест; 40) сибирский, крест; 41) собственный, крест; 42) старый, крест; 43) точный, крест; 44) традиционный, крест; 45) тяжелый, крест; 46) фарфоровый, крест; 47) хтонический, крест; 48) целый, крест; 49) церковный, крест; 50) человеческий, крест; 51) шелковый, крест; 52) шумный, крест;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христос, крест 19</w:t>
        <w:br/>
        <w:t>человек, крест 9</w:t>
        <w:br/>
        <w:t>крест, крест 7</w:t>
        <w:br/>
        <w:t>снятие, крест 6</w:t>
        <w:br/>
        <w:t>гроб, крест 6</w:t>
        <w:br/>
        <w:t>воздвижение, крест 5</w:t>
        <w:br/>
        <w:t>лицо, крест 5</w:t>
        <w:br/>
        <w:t>раскольников, крест 4</w:t>
        <w:br/>
        <w:t>соня, крест 4</w:t>
        <w:br/>
        <w:t>церковь, крест 3</w:t>
        <w:br/>
        <w:t>достоевский, крест 3</w:t>
        <w:br/>
        <w:t>слово, крест 3</w:t>
        <w:br/>
        <w:t>разбойник, крест 3</w:t>
        <w:br/>
        <w:t>положение, крест 3</w:t>
        <w:br/>
        <w:t>картина, крест 3</w:t>
        <w:br/>
        <w:t>мука, крест 3</w:t>
        <w:br/>
        <w:t>традиция, крест 3</w:t>
        <w:br/>
        <w:t>преображение, крест 3</w:t>
        <w:br/>
        <w:t>ограда, крест 2</w:t>
        <w:br/>
        <w:t>земля, крест 2</w:t>
        <w:br/>
        <w:t>господь, крест 2</w:t>
        <w:br/>
        <w:t>убийство, крест 2</w:t>
        <w:br/>
        <w:t>праздник, крест 2</w:t>
        <w:br/>
        <w:t>смерть, крест 2</w:t>
        <w:br/>
        <w:t>апостол, крест 2</w:t>
        <w:br/>
        <w:t>день, крест 2</w:t>
        <w:br/>
        <w:t>христианин, крест 2</w:t>
        <w:br/>
        <w:t>муж, крест 2</w:t>
        <w:br/>
        <w:t>битье, крест 2</w:t>
        <w:br/>
        <w:t>народ, крест 2</w:t>
        <w:br/>
        <w:t>изображение, крест 2</w:t>
        <w:br/>
        <w:t>истязание, крест 2</w:t>
        <w:br/>
        <w:t>спаситель, крест 2</w:t>
        <w:br/>
        <w:t>гольбейн, крест 2</w:t>
        <w:br/>
        <w:t>живописец, крест 2</w:t>
        <w:br/>
        <w:t>смысл, крест 2</w:t>
        <w:br/>
        <w:t>жизнь, крест 2</w:t>
        <w:br/>
        <w:t>подвиг, крест 2</w:t>
        <w:br/>
        <w:t>митя, крест 2</w:t>
        <w:br/>
        <w:t>лизавета, крест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авель, крест; 2) алеша, крест; 3) антоний, крест; 4) безумие, крест; 5) бес, крест; 6) брат, крест; 7) в, крест; 8) вариант, крест; 9) возма, крест; 10) воин, крест; 11) вопрос, крест; 12) высказывание, крест; 13) высота, крест; 14) герой, крест; 15) грех, крест; 16) деньги, крест; 17) деяние, крест; 18) диалог, крест; 19) дита, крест; 20) друг, крест; 21) дуб, крест; 22) евангелие, крест; 23) ефимов, крест; 24) женщина, крест; 25) жертва, крест; 26) жест, крест; 27) живот, крест; 28) злодей, крест; 29) иаков, крест; 30) иисус, крест; 31) интерес, крест; 32) ипполит, крест; 33) исава, крест; 34) истина, крест; 35) источник, крест; 36) кан, крест; 37) канон, крест; 38) карамзин, крест; 39) каторга, крест; 40) кафтан, крест; 41) кипчак, крест; 42) князь, крест; 43) компонент, крест; 44) крестоносец, крест; 45) культ, крест; 46) курсив, крест; 47) лизаветин, крест; 48) лик, крест; 49) литургия, крест; 50) лошадь, крест; 51) митрополит, крест; 52) насыпь, крест; 53) необходимость, крест; 54) новгород, крест; 55) обмен, крест; 56) обстановка, крест; 57) окружность, крест; 58) ответственность, крест; 59) павел, крест; 60) перечисление, крест; 61) платье, крест; 62) плен, крест; 63) плоть, крест; 64) полнота, крест; 65) преступление, крест; 66) признание, крест; 67) принятие, крест; 68) притча, крест; 69) проклятие, крест; 70) просьба, крест; 71) радость, крест; 72) размышление, крест; 73) разум, крест; 74) реальность, крест; 75) русь, крест; 76) рыцарь, крест; 77) святость, крест; 78) сердце, крест; 79) совесть, крест; 80) сон, крест; 81) средина, крест; 82) сретение, крест; 83) ставрогин, крест; 84) стиль, крест; 85) страдание, крест; 86) стража, крест; 87) страх, крест; 88) сцена, крест; 89) счастие, крест; 90) сын, крест; 91) талант, крест; 92) тема, крест; 93) тень, крест; 94) тяжесть, крест; 95) фамилия, крест; 96) фигура, крест; 97) формула, крест; 98) формулировка, крест; 99) херувимчик, крест; 100) хозяин, крест; 101) храм, крест; 102) храповицкий, крест; 103) царствие, крест; 104) час, крест; 105) часовня, крест; 106) черта, крест; 107) шея, крест; 108) штукатурка, крест; 109) эразмов, крест; 110) яичко, крест;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крест, человек 8</w:t>
        <w:br/>
        <w:t>крест, крест 7</w:t>
        <w:br/>
        <w:t>крест, достоевский 6</w:t>
        <w:br/>
        <w:t>крест, христос 6</w:t>
        <w:br/>
        <w:t>крест, соня 5</w:t>
        <w:br/>
        <w:t>крест, роман 4</w:t>
        <w:br/>
        <w:t>крест, страдание 4</w:t>
        <w:br/>
        <w:t>крест, лицо 4</w:t>
        <w:br/>
        <w:t>крест, картина 4</w:t>
        <w:br/>
        <w:t>крест, раскольников 3</w:t>
        <w:br/>
        <w:t>крест, рогожин 3</w:t>
        <w:br/>
        <w:t>крест, карамзин 3</w:t>
        <w:br/>
        <w:t>крест, гольбейн 3</w:t>
        <w:br/>
        <w:t>крест, разбойник 3</w:t>
        <w:br/>
        <w:t>крест, лизаветин 3</w:t>
        <w:br/>
        <w:t>крест, скорбь 2</w:t>
        <w:br/>
        <w:t>крест, вопрос 2</w:t>
        <w:br/>
        <w:t>крест, обращение 2</w:t>
        <w:br/>
        <w:t>крест, спаситель 2</w:t>
        <w:br/>
        <w:t>крест, день 2</w:t>
        <w:br/>
        <w:t>крест, час 2</w:t>
        <w:br/>
        <w:t>крест, целое 2</w:t>
        <w:br/>
        <w:t>крест, символ 2</w:t>
        <w:br/>
        <w:t>крест, душа 2</w:t>
        <w:br/>
        <w:t>крест, православие 2</w:t>
        <w:br/>
        <w:t>крест, иисус 2</w:t>
        <w:br/>
        <w:t>крест, рана 2</w:t>
        <w:br/>
        <w:t>крест, истязание 2</w:t>
        <w:br/>
        <w:t>крест, битье 2</w:t>
        <w:br/>
        <w:t>крест, мука 2</w:t>
        <w:br/>
        <w:t>крест, традиция 2</w:t>
        <w:br/>
        <w:t>крест, ганс 2</w:t>
        <w:br/>
        <w:t>крест, живописец 2</w:t>
        <w:br/>
        <w:t>крест, оттенок 2</w:t>
        <w:br/>
        <w:t>крест, смысл 2</w:t>
        <w:br/>
        <w:t>крест, высказывание 2</w:t>
        <w:br/>
        <w:t>крест, ипполит 2</w:t>
        <w:br/>
        <w:t>крест, размышление 2</w:t>
        <w:br/>
        <w:t>крест, лизавета 2</w:t>
        <w:br/>
        <w:t>крест, медальон 2</w:t>
        <w:br/>
        <w:t>крест, значение 2</w:t>
        <w:br/>
        <w:t>крест, подвиг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крест, автор; 2) крест, америка; 3) крест, анна; 4) крест, аркадий; 5) крест, бес; 6) крест, библия; 7) крест, богоотступничество; 8) крест, булгаков; 9) крест, вариант; 10) крест, васин; 11) крест, введение; 12) крест, взаимодействие; 13) крест, взгляд; 14) крест, вид; 15) крест, вина; 16) крест, возможность; 17) крест, восприятие; 18) крест, восторг; 19) крест, герой; 20) крест, господь; 21) крест, григорьевна; 22) крест, действие; 23) крест, диссонанс; 24) крест, дихотомия; 25) крест, дуб; 26) крест, европа; 27) крест, живопись; 28) крест, жизнь; 29) крест, замешательство; 30) крест, злодей; 31) крест, зосима; 32) крест, идея; 33) крест, иконопись; 34) крест, интерес; 35) крест, к; 36) крест, картин; 37) крест, кладбище; 38) крест, ключ; 39) крест, конструкция; 40) крест, контекст; 41) крест, копия; 42) крест, костер; 43) крест, кость; 44) крест, красота; 45) крест, крестедо; 46) крест, культура; 47) крест, курсив; 48) крест, лев; 49) крест, легионер; 50) крест, лик; 51) крест, логия; 52) крест, м; 53) крест, место; 54) крест, меч; 55) крест, ми; 56) крест, миколка; 57) крест, мир; 58) крест, мыслитель; 59) крест, мысль; 60) крест, н; 61) крест, начало; 62) крест, неприятие; 63) крест, николаевич; 64) крест, образ; 65) крест, одежда; 66) крест, окружность; 67) крест, определение; 68) крест, отказ; 69) крест, парфен; 70) крест, пение; 71) крест, плечо; 72) крест, подросток; 73) крест, положение; 74) крест, полотно; 75) крест, предел; 76) крест, предложение; 77) крест, приготовление; 78) крест, продолжение; 79) крест, проповедь; 80) крест, просьба; 81) крест, пьяный; 82) крест, развитие; 83) крест, рай; 84) крест, рассказ; 85) крест, ребенок; 86) крест, с; 87) крест, связь; 88) крест, сергий; 89) крест, сердце; 90) крест, след; 91) крест, слезинка; 92) крест, сознание; 93) крест, союз; 94) крест, стража; 95) крест, судия; 96) крест, суть; 97) крест, схема; 98) крест, сын; 99) крест, тление; 100) крест, толпа; 101) крест, труп; 102) крест, умерший; 103) крест, усиление; 104) крест, утро; 105) крест, учение; 106) крест, учитель; 107) крест, ф; 108) крест, финал; 109) крест, фонтанка; 110) крест, форма; 111) крест, формулировка; 112) крест, фрагмент; 113) крест, х; 114) крест, херувимчик; 115) крест, христианство; 116) крест, хулитель; 117) крест, церковь; 118) крест, шнурок; 119) крест, эгоизм; 120) крест, юродство;</w:t>
      </w:r>
    </w:p>
    <w:p>
      <w:pPr>
        <w:pStyle w:val="BodyText"/>
      </w:pPr>
      <w:r>
        <w:t>1.</w:t>
        <w:br/>
        <w:t>опасно заболѣетъ» спасти Митю (2, 671).</w:t>
        <w:br/>
        <w:t xml:space="preserve">  Алеша душевно поддерживает брата:</w:t>
        <w:br/>
        <w:t xml:space="preserve">    …ты не готовъ и не для тебя такой крестъ. &lt;...&gt; ты невиненъ &lt;...&gt;. То</w:t>
        <w:br/>
        <w:t xml:space="preserve">    что ты не принялъ большой крестной муки, послужитъ только къ тому, что</w:t>
        <w:br/>
        <w:t xml:space="preserve">    ты ощутишь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поддержали Алеша, Красоткин, сестра квартирной хозяйки, все мальчики и настояли похоронить Илюшу в церковной ограде:</w:t>
        <w:br/>
        <w:t xml:space="preserve">  Тамъ въ оградѣ земля со крестомъ. Тамъ по немъ молиться будутъ. Изъ церкви пѣнiе слышно… (2, 689).</w:t>
        <w:br/>
        <w:t xml:space="preserve">  В завершении третьей главы символика образа «большущего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но мню, что за</w:t>
        <w:br/>
        <w:t xml:space="preserve">  скорби и странствiя предстоящiя не оставитъ безъ возданiя Господь, ибо</w:t>
        <w:br/>
        <w:t xml:space="preserve">  оставить все сiе есть не малый крестъ и не малая скорбь» (Достоевский;</w:t>
        <w:br/>
        <w:t xml:space="preserve">  11: 398). В Библии понятия «малая скорбь» и «великая скорбь» соотносятся</w:t>
        <w:br/>
        <w:t xml:space="preserve">  с частной жизнью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4.</w:t>
        <w:br/>
        <w:t xml:space="preserve"> вечной. В романе</w:t>
        <w:br/>
        <w:t xml:space="preserve">  «Подросток» завязка действия происходит в конце лета. 14 сентября по</w:t>
        <w:br/>
        <w:t xml:space="preserve">  старому стилю — Воздвижение Честного и Животворящего Креста. Завершается</w:t>
        <w:br/>
        <w:t xml:space="preserve">  роман приготовлением к Великому Посту. Таким образом, путь героев — это</w:t>
        <w:br/>
        <w:t xml:space="preserve">  путь искупления, как и свидетельствует Книга Иова: «…человек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5.</w:t>
        <w:br/>
        <w:t>в принятии воли Божией, для</w:t>
        <w:br/>
        <w:t xml:space="preserve">  Достоевского (как и для Гоголя в «Размышлениях о Божественной Литургии»)</w:t>
        <w:br/>
        <w:t xml:space="preserve">  это во многом соотносилось с крестом, который несет русский человек,</w:t>
        <w:br/>
        <w:t xml:space="preserve">  выполняя свое назначение.</w:t>
        <w:br/>
        <w:t xml:space="preserve">  Среди вариантов апрельской книги 1876 г. есть размышления писателя о</w:t>
        <w:br/>
        <w:t xml:space="preserve">  «правде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6.</w:t>
        <w:br/>
        <w:t>чтением Евангелия, на</w:t>
        <w:br/>
        <w:t xml:space="preserve">    что Раскольников признается, что давно не читал Евангелия и не ходил в</w:t>
        <w:br/>
        <w:t xml:space="preserve">    церковь. Он не носит креста. Характерен в связи с этим вопрос Сони к</w:t>
        <w:br/>
        <w:t xml:space="preserve">    Раскольникову после его признания в убийстве:</w:t>
        <w:br/>
        <w:t xml:space="preserve">    — Есть на тебе крест? —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7.</w:t>
        <w:br/>
        <w:t>носит креста. Характерен в связи с этим вопрос Сони к</w:t>
        <w:br/>
        <w:t xml:space="preserve">    Раскольникову после его признания в убийстве:</w:t>
        <w:br/>
        <w:t xml:space="preserve">    — Есть на тебе крест? — вдруг неожиданно спросила она… (6, 324).</w:t>
        <w:br/>
        <w:t xml:space="preserve">    Вопрос этот застает Раскольникова врасплох («Он сначала не понял ее</w:t>
        <w:br/>
        <w:t xml:space="preserve">    вопроса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8.</w:t>
        <w:br/>
        <w:t>.</w:t>
        <w:br/>
        <w:t xml:space="preserve">    Вопрос этот застает Раскольникова врасплох («Он сначала не понял ее</w:t>
        <w:br/>
        <w:t xml:space="preserve">    вопроса») не только потому, что он не носит креста. Сама</w:t>
        <w:br/>
        <w:t xml:space="preserve">    форма обращения Сони напоминает традиционную формулу «Креста на тебе</w:t>
        <w:br/>
        <w:t xml:space="preserve">    нет», обличающую богоотступничество. Отсюда замешательство</w:t>
        <w:br/>
        <w:t xml:space="preserve">    Раскольникова, не готового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9.</w:t>
        <w:br/>
        <w:t>не понял ее</w:t>
        <w:br/>
        <w:t xml:space="preserve">    вопроса») не только потому, что он не носит креста. Сама</w:t>
        <w:br/>
        <w:t xml:space="preserve">    форма обращения Сони напоминает традиционную формулу «Креста на тебе</w:t>
        <w:br/>
        <w:t xml:space="preserve">    нет», обличающую богоотступничество. Отсюда замешательство</w:t>
        <w:br/>
        <w:t xml:space="preserve">    Раскольникова, не готового к такому вопросу4.</w:t>
        <w:br/>
        <w:t xml:space="preserve">    После убийства Раскольников ведет себя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10.</w:t>
        <w:br/>
        <w:t xml:space="preserve"> индѣ</w:t>
        <w:br/>
        <w:t xml:space="preserve">    никтоже, возложивъ руку свою на рало и зря вспять, управленъ будетъ во</w:t>
        <w:br/>
        <w:t xml:space="preserve">    Царствие Небесное». Сего ради возму крестъ свой и во слѣдъ пойду</w:t>
        <w:br/>
        <w:t xml:space="preserve">    Спасителя, и Той ми поможетъ, и совричтуся учителю своему [5, 298].</w:t>
        <w:br/>
        <w:t xml:space="preserve">    В жизнеописании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11.</w:t>
        <w:br/>
        <w:t xml:space="preserve"> на «самообожании» (XVI, 239). Однако</w:t>
        <w:br/>
        <w:t xml:space="preserve">  из дома Аркадий уходит 21 сентября, в день отдания праздника</w:t>
        <w:br/>
        <w:t xml:space="preserve">  Воздвижения Честного и Животворящего Креста Господня. Оказавшись у</w:t>
        <w:br/>
        <w:t xml:space="preserve">  Васина на Фонтанке, Аркадий отмечает:</w:t>
        <w:br/>
        <w:t xml:space="preserve">    Так как, кроме того, был какой-то праздник, то я и предполагал,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12.</w:t>
        <w:br/>
        <w:t>пропадал и нашелся (XIII, 152).</w:t>
        <w:br/>
        <w:t xml:space="preserve">  Путь Аркадия в романе — это путь русского человека вообще, который,</w:t>
        <w:br/>
        <w:t xml:space="preserve">  видимо, сравнивается Достоевским с крестом. На наш взгляд, Достоевский в</w:t>
        <w:br/>
        <w:t xml:space="preserve">  романе «Подросток» продолжает не только традиции кризисного жития, но</w:t>
        <w:br/>
        <w:t xml:space="preserve">  и хожения (или хождения). Паломник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13.</w:t>
        <w:br/>
        <w:t>XVI, 415).</w:t>
        <w:br/>
        <w:t xml:space="preserve">  Встреча Аркадия с Макаром Долгоруким происходит 30 ноября — в день</w:t>
        <w:br/>
        <w:t xml:space="preserve">  Андрея Первозванного, установившего на Руси, близ Новгорода, крест:</w:t>
        <w:br/>
        <w:t xml:space="preserve">    На четвертый день моего сознания я лежал, в третьем часу пополудни, на</w:t>
        <w:br/>
        <w:t xml:space="preserve">    моей постели, и никого со мной не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14.</w:t>
        <w:br/>
        <w:t>но мню, что за скорби и</w:t>
        <w:br/>
        <w:t xml:space="preserve">    странствия предстоящие не оставит без воздаяния Господь, ибо оставить</w:t>
        <w:br/>
        <w:t xml:space="preserve">    все сие есть немалый крест и немалая скорбь (XIII, 322).</w:t>
        <w:br/>
        <w:t xml:space="preserve">    В финале рассказа он обретает дар благодатных слез:</w:t>
        <w:br/>
        <w:t xml:space="preserve">    И получил дар слезный: кто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15.</w:t>
        <w:br/>
        <w:t>Бремена тяжкие и неудобоносимые», возложенные на плечи девочки, по</w:t>
        <w:br/>
        <w:t xml:space="preserve">  Достоевскому, — это преступление против человека, а значит, и против</w:t>
        <w:br/>
        <w:t xml:space="preserve">  Христа. Это крест страдания. В целом образное начало, заложенное</w:t>
        <w:br/>
        <w:t xml:space="preserve">  в евангельской цитате, позволяет читателю и оппоненту глубже понять</w:t>
        <w:br/>
        <w:t xml:space="preserve">  смысл происходящего в текущей жизни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16.</w:t>
        <w:br/>
        <w:t xml:space="preserve"> жизнь лишь пауза в вечности, что есть Слово, которое нельзя</w:t>
        <w:br/>
        <w:t xml:space="preserve">  произнести, и в нем — Истина.</w:t>
        <w:br/>
        <w:t xml:space="preserve">  Смерть Сына Человеческого на кресте помимо многих других важных символов</w:t>
        <w:br/>
        <w:t xml:space="preserve">  имеет и тот важный смысл, что пересечение вертикали вечности и</w:t>
        <w:br/>
        <w:t xml:space="preserve">  горизонтали земного есть вмещение земного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17.</w:t>
        <w:br/>
        <w:t>древнегреческому диалогическому принципу поиска</w:t>
        <w:br/>
        <w:t xml:space="preserve">  истины, Христос подтверждает свое диалогическое слово невербальным</w:t>
        <w:br/>
        <w:t xml:space="preserve">  жестом: как прежде разъяснял он апостолам притчи, так на кресте</w:t>
        <w:br/>
        <w:t xml:space="preserve">  подтвердил и проиллюстрировал суть учения в целом ‒ распятие оказывается</w:t>
        <w:br/>
        <w:t xml:space="preserve">  глобальным невербальным жестом.</w:t>
        <w:br/>
        <w:t xml:space="preserve">  Жест этот юродский, как и проповедь Христа ‒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18.</w:t>
        <w:br/>
        <w:t>Христа ‒ юродство. Один из первых и</w:t>
        <w:br/>
        <w:t xml:space="preserve">  талантливейших интерпретаторов и распространителей христианского</w:t>
        <w:br/>
        <w:t xml:space="preserve">  учения ‒ апостол Павел настаивает на том, что "слово о кресте для</w:t>
        <w:br/>
        <w:t xml:space="preserve">  погибающих юродство есть, а для нас спасаемых ‒ сила БожияИбо, когда мир</w:t>
        <w:br/>
        <w:t xml:space="preserve">  своею мудростью не познал Бога в премудрости Божией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19.</w:t>
        <w:br/>
        <w:t>натворить немало бед. При всей своей</w:t>
        <w:br/>
        <w:t xml:space="preserve">  доброте, при всем безумии Дон Кихот готов пролить кровь ‒ он идет</w:t>
        <w:br/>
        <w:t xml:space="preserve">  дорогой крестоносцев, рыцарей креста и меча. Как ни парадоксально</w:t>
        <w:br/>
        <w:t xml:space="preserve">  прозвучит, но за прекрасным ликом Дон Кихота Ламанчского грезится</w:t>
        <w:br/>
        <w:t xml:space="preserve">  чудовищный лик Торквемады. Бог Сервантеса ‒ это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20.</w:t>
        <w:br/>
        <w:t>быть представлена в</w:t>
        <w:br/>
        <w:t xml:space="preserve">  форме колеса — обод и спицы. Поскольку всего сновидческих состояний</w:t>
        <w:br/>
        <w:t xml:space="preserve">  Раскольникова пять¹⁷, то графической фигурой его снов является крест,</w:t>
        <w:br/>
        <w:t xml:space="preserve">  замкнутый в окружность. Раскольников словно распят на ложном кресте</w:t>
        <w:br/>
        <w:t xml:space="preserve">  своей мучительной идеи, душа скована мертвящим кругом ошибки. Образ</w:t>
        <w:br/>
        <w:t xml:space="preserve">  замкнутого круга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21.</w:t>
        <w:br/>
        <w:t>всего сновидческих состояний</w:t>
        <w:br/>
        <w:t xml:space="preserve">  Раскольникова пять¹⁷, то графической фигурой его снов является крест,</w:t>
        <w:br/>
        <w:t xml:space="preserve">  замкнутый в окружность. Раскольников словно распят на ложном кресте</w:t>
        <w:br/>
        <w:t xml:space="preserve">  своей мучительной идеи, душа скована мертвящим кругом ошибки. Образ</w:t>
        <w:br/>
        <w:t xml:space="preserve">  замкнутого круга как символ духовной</w:t>
        <w:br/>
        <w:t xml:space="preserve">  354</w:t>
        <w:br/>
        <w:t xml:space="preserve">  ловушки Достоевский применяет в отношении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22.</w:t>
        <w:br/>
        <w:t>на крепко</w:t>
        <w:br/>
        <w:t xml:space="preserve">  заношенной ленточке купит у подвыпившего солдата князь Мышкин и с</w:t>
        <w:br/>
        <w:t xml:space="preserve">  радостью наденет на себя, а после будет меняться крестами с Парфеном</w:t>
        <w:br/>
        <w:t xml:space="preserve">  Рогожиным, станет ему «крестовым» братом.</w:t>
        <w:br/>
        <w:t xml:space="preserve">  Сонное видение об убиении лошади заслуживает более пристального</w:t>
        <w:br/>
        <w:t xml:space="preserve">  внимания. «Юродивая» или «как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23.</w:t>
        <w:br/>
        <w:t>Родион (Родион-ребенок), сновидческий</w:t>
        <w:br/>
        <w:t xml:space="preserve">  отец Родиона Романовича, голоса из толпы, обращенные к хозяину лошади:</w:t>
        <w:br/>
        <w:t xml:space="preserve">  «…знать и впрямь на тебе креста нет!».</w:t>
        <w:br/>
        <w:t xml:space="preserve">  Как уже говорилось, в художественном целом романа всего восемь сонных</w:t>
        <w:br/>
        <w:t xml:space="preserve">  видений и грез. Именно в них возникают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24.</w:t>
        <w:br/>
        <w:t>Его смерти нельзя не</w:t>
        <w:br/>
        <w:t xml:space="preserve">  быть разбойником, притом либо благоразумным, либо безумным»²¹. Очевидно,</w:t>
        <w:br/>
        <w:t xml:space="preserve">  что один из евангельских разбойников «пробудился» на кресте своих</w:t>
        <w:br/>
        <w:t xml:space="preserve">  страданий, а другой усугубил свое положение, и его крест есть ложный</w:t>
        <w:br/>
        <w:t xml:space="preserve">  крест. Эта евангельская схема истинного и ложного «конвоя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25.</w:t>
        <w:br/>
        <w:t>безумным»²¹. Очевидно,</w:t>
        <w:br/>
        <w:t xml:space="preserve">  что один из евангельских разбойников «пробудился» на кресте своих</w:t>
        <w:br/>
        <w:t xml:space="preserve">  страданий, а другой усугубил свое положение, и его крест есть ложный</w:t>
        <w:br/>
        <w:t xml:space="preserve">  крест. Эта евангельская схема истинного и ложного «конвоя страданий» у</w:t>
        <w:br/>
        <w:t xml:space="preserve">  распятия Спасителя вполне повторяется у Достоевского. Если Мышкин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26.</w:t>
        <w:br/>
        <w:t>что один из евангельских разбойников «пробудился» на кресте своих</w:t>
        <w:br/>
        <w:t xml:space="preserve">  страданий, а другой усугубил свое положение, и его крест есть ложный</w:t>
        <w:br/>
        <w:t xml:space="preserve">  крест. Эта евангельская схема истинного и ложного «конвоя страданий» у</w:t>
        <w:br/>
        <w:t xml:space="preserve">  распятия Спасителя вполне повторяется у Достоевского. Если Мышкин</w:t>
        <w:br/>
        <w:t xml:space="preserve">  соответствует Христу Евангелий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27.</w:t>
        <w:br/>
        <w:t>Магдалине,</w:t>
        <w:br/>
        <w:t xml:space="preserve">  чиновник Лебедев, оказавший гостеприимство и одновременно предавший</w:t>
        <w:br/>
        <w:t xml:space="preserve">  Мышкина, — Иуде, а молодые люди, притязающие на деньги князя, — тем</w:t>
        <w:br/>
        <w:t xml:space="preserve">  воинам у креста, которые «делили одежды Его».</w:t>
        <w:br/>
        <w:t xml:space="preserve">  Лев Николаевич Мышкин при внешнем несходстве с Родионом Романовичем</w:t>
        <w:br/>
        <w:t xml:space="preserve">  Раскольниковым все же имеет с ним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28.</w:t>
        <w:br/>
        <w:t>Рогожина</w:t>
        <w:br/>
        <w:t xml:space="preserve">  387</w:t>
        <w:br/>
        <w:t xml:space="preserve">  близки к мотиву соперничества братьев и мести, характеризующему истории</w:t>
        <w:br/>
        <w:t xml:space="preserve">  Каина и Авеля, Иакова и Исава. Вскоре после обмена крестами Рогожин</w:t>
        <w:br/>
        <w:t xml:space="preserve">  пытается убить своего крестного брата. Благословение, полученное</w:t>
        <w:br/>
        <w:t xml:space="preserve">  Мышкиным от матери Рогожина, отсылает к тому библейскому эпизоду, в</w:t>
        <w:br/>
        <w:t xml:space="preserve">  котором мать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29.</w:t>
        <w:br/>
        <w:t>здесь автор рассказывает о подвиге и</w:t>
        <w:br/>
        <w:t xml:space="preserve">    мученической смерти унтер-офицера Фомы Данилова, который, попав в</w:t>
        <w:br/>
        <w:t xml:space="preserve">    плен к кипчакам, не изменил Кресту и не отрекся от Православия.</w:t>
        <w:br/>
        <w:t xml:space="preserve">    Отказ от христианства мог бы принести русскому воину помилование</w:t>
        <w:br/>
        <w:t xml:space="preserve">    иноверцев, однако жизни без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30.</w:t>
        <w:br/>
        <w:t xml:space="preserve"> верховенство на</w:t>
        <w:br/>
        <w:t xml:space="preserve">  земле Христа:</w:t>
        <w:br/>
        <w:t xml:space="preserve">    — &lt;...&gt; Слушай большую идею: былъ на землѣ один день, и въ срединѣ</w:t>
        <w:br/>
        <w:t xml:space="preserve">    земли стояли три креста. Одинъ на крестѣдо того вѣровалъ что сказалъ</w:t>
        <w:br/>
        <w:t xml:space="preserve">    другому: «будешь сегодня со мною въ раю». Кончился день, оба померли,</w:t>
      </w:r>
    </w:p>
    <w:p>
      <w:pPr>
        <w:pStyle w:val="BodyText"/>
      </w:pPr>
      <w:r>
        <w:t>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31.</w:t>
        <w:br/>
        <w:t>нашли ни рая, ни воскресенiя [6, 579].</w:t>
        <w:br/>
        <w:t xml:space="preserve">  В большой идее Кирилова узнаем слова Иисуса, обращенные к благоразумному</w:t>
        <w:br/>
        <w:t xml:space="preserve">  разбойнику на кресте: «…будешь сегодня со мною въ раю» [6, 579][23],</w:t>
        <w:br/>
        <w:t xml:space="preserve">  которые являются фрагментом из Евангелия от Луки: «И сказалъ ему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32.</w:t>
        <w:br/>
        <w:t xml:space="preserve"> покаяния» [19, 217].</w:t>
        <w:br/>
        <w:t xml:space="preserve">  [23]  Слова, произнесенные героем, отсылают читателя к диалогу между</w:t>
        <w:br/>
        <w:t xml:space="preserve">  благоразумным разбойником и злодеем, который на кресте оскорблял Иисуса:</w:t>
        <w:br/>
        <w:t xml:space="preserve">  «Одинъ же изъ повѣшенныхъ злодѣевъ, злословя Его, сказалъ: естльли Ты</w:t>
        <w:br/>
        <w:t xml:space="preserve">  Христосъ; спаси Себя и насъ. Другой напротивъ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33.</w:t>
        <w:br/>
        <w:t>смеющиеся и поющие разгульные песни, убивают лошадь. В этой</w:t>
        <w:br/>
        <w:t xml:space="preserve">  сцене участники чудовищного развлечения приобретают бесовские черты: «Ну</w:t>
        <w:br/>
        <w:t xml:space="preserve">  и впрямь, знать, креста на тебе нет!» (6, 49) — кричали из толпы пьяному</w:t>
        <w:br/>
        <w:t xml:space="preserve">  Миколке, убивающему оглоблей свою кобыленку.</w:t>
        <w:br/>
        <w:t xml:space="preserve">  Античная идея дионисийства, вакханалии с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34.</w:t>
        <w:br/>
        <w:t>Это —</w:t>
        <w:br/>
        <w:t xml:space="preserve">  бедный и самоотверженный труженик, много поработавший на благо</w:t>
        <w:br/>
        <w:t xml:space="preserve">  человечества вверенными ему от Бога талантами; это глубоко верующий</w:t>
        <w:br/>
        <w:t xml:space="preserve">  христианин, муж креста Христова (курсив мой. — А. К.), человек, ходивший</w:t>
        <w:br/>
        <w:t xml:space="preserve">  пред</w:t>
        <w:br/>
        <w:t xml:space="preserve">  425</w:t>
        <w:br/>
        <w:t xml:space="preserve">  Богом, искавший грядущего града с вечно устремленным взором туда, куда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35.</w:t>
        <w:br/>
        <w:t>Достоевского от Церкви, или</w:t>
        <w:br/>
        <w:t xml:space="preserve">  священнослужители (в том числе самого высокого ранга) и</w:t>
        <w:br/>
        <w:t xml:space="preserve">  ученые-богословы, которые называли его истинным христианином, мужем</w:t>
        <w:br/>
        <w:t xml:space="preserve">  креста Христова, православным мыслителем, учителем, отмечали глубину его</w:t>
        <w:br/>
        <w:t xml:space="preserve">  философско-богословских воззрений, компетентность в вопросах религии и</w:t>
        <w:br/>
        <w:t xml:space="preserve">  христианского мировоззрения? Я думаю, это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36.</w:t>
        <w:br/>
        <w:t xml:space="preserve"> автора.</w:t>
        <w:br/>
        <w:t xml:space="preserve">  Вот что говорит Мармеладов у Достоевского:</w:t>
        <w:br/>
        <w:t xml:space="preserve">    Да! меня жалеть не за что! Меня распять надо, распять на кресте, а не</w:t>
        <w:br/>
        <w:t xml:space="preserve">    жалеть! Но распни, судия, распни и, распяв, пожалей его! И тогда я сам</w:t>
        <w:br/>
        <w:t xml:space="preserve">    к тебе пойду на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37.</w:t>
        <w:br/>
        <w:t xml:space="preserve"> потрясающее впечатление от этой картины и размышляет о ее</w:t>
        <w:br/>
        <w:t xml:space="preserve">  смысле:</w:t>
        <w:br/>
        <w:t xml:space="preserve">    На картине этой изображен Христос, только что снятый с креста. &lt;…&gt;</w:t>
        <w:br/>
        <w:t xml:space="preserve">    …это в полном виде труп человека, вынесшего бесконечные муки еще до</w:t>
        <w:br/>
        <w:t xml:space="preserve">    креста, раны, истязания, битье от стражи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38.</w:t>
        <w:br/>
        <w:t>Христос, только что снятый с креста. &lt;…&gt;</w:t>
        <w:br/>
        <w:t xml:space="preserve">    …это в полном виде труп человека, вынесшего бесконечные муки еще до</w:t>
        <w:br/>
        <w:t xml:space="preserve">    креста, раны, истязания, битье от стражи, битье от народа, когда он</w:t>
        <w:br/>
        <w:t xml:space="preserve">    нес на себе крест и упал под крестом, и,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39.</w:t>
        <w:br/>
        <w:t>вынесшего бесконечные муки еще до</w:t>
        <w:br/>
        <w:t xml:space="preserve">    креста, раны, истязания, битье от стражи, битье от народа, когда он</w:t>
        <w:br/>
        <w:t xml:space="preserve">    нес на себе крест и упал под крестом, и, наконец, крестную муку в</w:t>
        <w:br/>
        <w:t xml:space="preserve">    продолжение шести часов… Правда, это лицо человека, только что снятого</w:t>
      </w:r>
    </w:p>
    <w:p>
      <w:pPr>
        <w:pStyle w:val="BodyText"/>
      </w:pPr>
      <w:r>
        <w:t>Л. Мюллер. Образ Христа в романе Достоевского «Идиот». 1998№5</w:t>
      </w:r>
    </w:p>
    <w:p>
      <w:pPr>
        <w:pStyle w:val="BodyText"/>
      </w:pPr>
      <w:r>
        <w:t>40.</w:t>
        <w:br/>
        <w:t>до</w:t>
        <w:br/>
        <w:t xml:space="preserve">    креста, раны, истязания, битье от стражи, битье от народа, когда он</w:t>
        <w:br/>
        <w:t xml:space="preserve">    нес на себе крест и упал под крестом, и, наконец, крестную муку в</w:t>
        <w:br/>
        <w:t xml:space="preserve">    продолжение шести часов… Правда, это лицо человека, только что снятого</w:t>
        <w:br/>
        <w:t xml:space="preserve">    со креста, то есть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41.</w:t>
        <w:br/>
        <w:t>упал под крестом, и, наконец, крестную муку в</w:t>
        <w:br/>
        <w:t xml:space="preserve">    продолжение шести часов… Правда, это лицо человека, только что снятого</w:t>
        <w:br/>
        <w:t xml:space="preserve">    со креста, то есть сохранившее в себе очень много живого, теплого;</w:t>
        <w:br/>
        <w:t xml:space="preserve">    ничего еще не успело закостенеть, так что на лице умершего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42.</w:t>
        <w:br/>
        <w:t>0 0 8 . 2 8 5</w:t>
        <w:br/>
        <w:t xml:space="preserve">  Е. Г. Новикова*</w:t>
        <w:br/>
        <w:t xml:space="preserve">  Томск</w:t>
        <w:br/>
        <w:t xml:space="preserve">    «НА КАРТИНЕ ЭТОЙ ИЗОБРАЖЕН ХРИСТОС, ТОЛЬКО ЧТО СНЯТЫЙ СО КРЕСТА»:</w:t>
        <w:br/>
        <w:t xml:space="preserve">    Н. М. КАРАМЗИН, Ф. М. ДОСТОЕВСКИЙ, С. Н. БУЛГАКОВ О КАРТИНЕ ГАНСА</w:t>
        <w:br/>
        <w:t xml:space="preserve">    ГОЛЬБЕЙНА МЛ. «ХРИСТОС ВО ГРОБЕ»</w:t>
        <w:br/>
        <w:t xml:space="preserve">    Не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43.</w:t>
        <w:br/>
        <w:t>большим примечанием и</w:t>
        <w:br/>
        <w:t xml:space="preserve">    удовольствием смотрел там на картины славного Гольбеина, базельского</w:t>
        <w:br/>
        <w:t xml:space="preserve">    уроженца и друга Эразмова. &lt;...&gt; В Христе, снятом со Креста, не видно</w:t>
        <w:br/>
        <w:t xml:space="preserve">    ничего божественного, но как умерший человек он изображен весьма</w:t>
        <w:br/>
        <w:t xml:space="preserve">    естественно. По преданию рассказывают, что Гольбеин писал его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44.</w:t>
        <w:br/>
        <w:t>Христос во</w:t>
        <w:br/>
        <w:t xml:space="preserve">    гробе», весь ее визуальный ряд никак не позволяет вписать ее в</w:t>
        <w:br/>
        <w:t xml:space="preserve">    изобразительный</w:t>
        <w:br/>
        <w:t xml:space="preserve">    418</w:t>
        <w:br/>
        <w:t xml:space="preserve">    канон «снятия с Креста» как иконописи, так и религиозной живописи. Тем</w:t>
        <w:br/>
        <w:t xml:space="preserve">    не менее гольбейновского «Христа во гробе» Карамзин описывает как</w:t>
        <w:br/>
        <w:t xml:space="preserve">    «Христа, снятого со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45.</w:t>
        <w:br/>
        <w:t>как иконописи, так и религиозной живописи. Тем</w:t>
        <w:br/>
        <w:t xml:space="preserve">    не менее гольбейновского «Христа во гробе» Карамзин описывает как</w:t>
        <w:br/>
        <w:t xml:space="preserve">    «Христа, снятого со Креста».</w:t>
        <w:br/>
        <w:t xml:space="preserve">    Этим Карамзин надолго определит традицию восприятия полотна Гольбейна</w:t>
        <w:br/>
        <w:t xml:space="preserve">    русской культурой. Картина, которая в подлиннике названа «Christus im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46.</w:t>
        <w:br/>
        <w:t>Достоевского «Идиот»</w:t>
        <w:br/>
        <w:t xml:space="preserve">    войдет в русскую культуру под названием «Мертвый Христос» и будет</w:t>
        <w:br/>
        <w:t xml:space="preserve">    постоянно восприниматься как изображение «Христа, снятого со Креста».</w:t>
        <w:br/>
        <w:t xml:space="preserve">    Достоевский, путешествуя по Европе в 1860-х годах, ощущает себя</w:t>
        <w:br/>
        <w:t xml:space="preserve">    «русским путешественником» — прямым</w:t>
        <w:br/>
        <w:t xml:space="preserve">    потомком и духовным наследником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47.</w:t>
        <w:br/>
        <w:br/>
        <w:t xml:space="preserve">    Эта картина, принадлежавшая кисти</w:t>
        <w:br/>
        <w:t xml:space="preserve">  421</w:t>
        <w:br/>
        <w:t xml:space="preserve">    Ганса Гольбейна (Hans Holbein), изображает Иисуса Христа, вынесшего</w:t>
        <w:br/>
        <w:t xml:space="preserve">    нечеловеческие истязания, уже снятого со Креста и предававшегося</w:t>
        <w:br/>
        <w:t xml:space="preserve">    тлению. Вспухшее лицо его покрыто кровавыми ранами, и вид его ужасен.</w:t>
        <w:br/>
        <w:t xml:space="preserve">    Картина произвела на Ф. М.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48.</w:t>
        <w:br/>
        <w:t xml:space="preserve"> описании картины Гольбейна у Анны</w:t>
        <w:br/>
        <w:t xml:space="preserve">    Григорьевны возникает карамзинская традиция: «...изображает Иисуса</w:t>
        <w:br/>
        <w:t xml:space="preserve">    Христа, вынесшего нечеловеческие истязания, уже снятого со Креста».</w:t>
        <w:br/>
        <w:t xml:space="preserve">    Обращение Анны Григорьевны к этой традиции вряд ли самостоятельно,</w:t>
        <w:br/>
        <w:t xml:space="preserve">    скорее всего, оно восходит к роману Достоевского «Идиот» и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49.</w:t>
        <w:br/>
        <w:t>половиной аршин в длину и никак не более</w:t>
        <w:br/>
        <w:t xml:space="preserve">    шести вершков в высоту. Она изображала Спасителя, только что снятого</w:t>
        <w:br/>
        <w:t xml:space="preserve">    со Креста...</w:t>
        <w:br/>
        <w:t xml:space="preserve">    — Да это... это копия с Ганса Гольбейна, сказал князь, успев</w:t>
        <w:br/>
        <w:t xml:space="preserve">    разглядеть картину, — и хоть я знаток небольшой, но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50.</w:t>
        <w:br/>
        <w:t>Гольбейна своими собственными глазами, и тем не</w:t>
        <w:br/>
        <w:t xml:space="preserve">    менее в его описании «Христа во гробе» очевидно просвечивает</w:t>
        <w:br/>
        <w:t xml:space="preserve">    карамзинское «снятый со Креста»:</w:t>
        <w:br/>
        <w:t xml:space="preserve">    Она изображала Спасителя, только что снятого со Креста. Однако</w:t>
        <w:br/>
        <w:t xml:space="preserve">    взаимодействие Достоевского с определением</w:t>
        <w:br/>
        <w:t xml:space="preserve">    Карамзина здесь двояко. С одной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51.</w:t>
        <w:br/>
        <w:t>в его описании «Христа во гробе» очевидно просвечивает</w:t>
        <w:br/>
        <w:t xml:space="preserve">    карамзинское «снятый со Креста»:</w:t>
        <w:br/>
        <w:t xml:space="preserve">    Она изображала Спасителя, только что снятого со Креста. Однако</w:t>
        <w:br/>
        <w:t xml:space="preserve">    взаимодействие Достоевского с определением</w:t>
        <w:br/>
        <w:t xml:space="preserve">    Карамзина здесь двояко. С одной стороны, он даже усиливает</w:t>
        <w:br/>
        <w:t xml:space="preserve">    карамзинскую адресацию полотна Гольбейна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52.</w:t>
        <w:br/>
        <w:br/>
        <w:t xml:space="preserve">    Карамзина здесь двояко. С одной стороны, он даже усиливает</w:t>
        <w:br/>
        <w:t xml:space="preserve">    карамзинскую адресацию полотна Гольбейна к живописной традиции «снятия</w:t>
        <w:br/>
        <w:t xml:space="preserve">    со Креста» введением конструкции составного союза «только что». Но, с</w:t>
        <w:br/>
        <w:t xml:space="preserve">    другой</w:t>
        <w:br/>
        <w:t xml:space="preserve">    стороны, восприятие героя картины как Спасителя со всей очевидностью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53.</w:t>
        <w:br/>
        <w:t>. 368—381.</w:t>
        <w:br/>
        <w:t xml:space="preserve">    424</w:t>
        <w:br/>
        <w:t xml:space="preserve">    Здесь карамзинская традиция явлена уже во всей своей полноте,</w:t>
        <w:br/>
        <w:t xml:space="preserve">    напомним:</w:t>
        <w:br/>
        <w:t xml:space="preserve">    В Христе, снятом со Креста, не видно ничего божественного, но как</w:t>
        <w:br/>
        <w:t xml:space="preserve">    умерший человек он изображен весьма естественно.</w:t>
        <w:br/>
        <w:t xml:space="preserve">    «Мое необходимое объяснение»:</w:t>
        <w:br/>
        <w:t xml:space="preserve">    Мне вдруг припомнилась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54.</w:t>
        <w:br/>
        <w:t xml:space="preserve"> отношении; но она произвела во мне какое-то</w:t>
        <w:br/>
        <w:t xml:space="preserve">    странное беспокойство.</w:t>
        <w:br/>
        <w:t xml:space="preserve">    На картине этой изображен Христос, только что снятый со Креста. Мне</w:t>
        <w:br/>
        <w:t xml:space="preserve">    кажется, живописцы обыкновенно повадились изображать Христа, и на</w:t>
        <w:br/>
        <w:t xml:space="preserve">    Кресте, и снятого с Креста, все еще с оттенком необыкновенной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55.</w:t>
        <w:br/>
        <w:t>На картине этой изображен Христос, только что снятый со Креста. Мне</w:t>
        <w:br/>
        <w:t xml:space="preserve">    кажется, живописцы обыкновенно повадились изображать Христа, и на</w:t>
        <w:br/>
        <w:t xml:space="preserve">    Кресте, и снятого с Креста, все еще с оттенком необыкновенной красоты</w:t>
        <w:br/>
        <w:t xml:space="preserve">    на лице; эту красоту они ищут сохранить ему даже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56.</w:t>
        <w:br/>
        <w:t>Христос, только что снятый со Креста. Мне</w:t>
        <w:br/>
        <w:t xml:space="preserve">    кажется, живописцы обыкновенно повадились изображать Христа, и на</w:t>
        <w:br/>
        <w:t xml:space="preserve">    Кресте, и снятого с Креста, все еще с оттенком необыкновенной красоты</w:t>
        <w:br/>
        <w:t xml:space="preserve">    на лице; эту красоту они ищут сохранить ему даже при самых страшных</w:t>
        <w:br/>
        <w:t xml:space="preserve">    муках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57.</w:t>
        <w:br/>
        <w:t xml:space="preserve"> картине же Рогожина о красоте и слова нет; это в полном виде</w:t>
        <w:br/>
        <w:t xml:space="preserve">    труп человека, вынесшего бесконечные муки еще до Креста, раны,</w:t>
        <w:br/>
        <w:t xml:space="preserve">    истязания, битье... Правда, это лицо человека, только</w:t>
        <w:br/>
        <w:t xml:space="preserve">    что снятого со Креста, то есть сохранившее в себе очень много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58.</w:t>
        <w:br/>
        <w:t>труп человека, вынесшего бесконечные муки еще до Креста, раны,</w:t>
        <w:br/>
        <w:t xml:space="preserve">    истязания, битье... Правда, это лицо человека, только</w:t>
        <w:br/>
        <w:t xml:space="preserve">    что снятого со Креста, то есть сохранившее в себе очень много живого,</w:t>
        <w:br/>
        <w:t xml:space="preserve">    теплого; ничего еще не успело закостенеть, так что на лице умершего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59.</w:t>
        <w:br/>
        <w:t>быть</w:t>
        <w:br/>
        <w:t xml:space="preserve">    точно такой) видели все ученики его, его главные будущие апостолы,</w:t>
        <w:br/>
        <w:t xml:space="preserve">    видели женщины, ходившие за ним и стоявшие у Креста, все веровавшие в</w:t>
        <w:br/>
        <w:t xml:space="preserve">    него и обожавшие его, то каким образом могли они поверить, смотря на</w:t>
        <w:br/>
        <w:t xml:space="preserve">    такой труп, что этот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60.</w:t>
        <w:br/>
        <w:t>.</w:t>
        <w:br/>
        <w:t xml:space="preserve">    Первое, что обращает на себя внимание, — это осознанное и подчеркнутое</w:t>
        <w:br/>
        <w:t xml:space="preserve">    отнесение картины Гольбейна к живописной традиции «снятия со Креста»:</w:t>
        <w:br/>
        <w:t xml:space="preserve">    ...живописцы обыкновенно повадились изображать Христа, и на Кресте, и</w:t>
        <w:br/>
        <w:t xml:space="preserve">    снятого с Креста, все еще...</w:t>
        <w:br/>
        <w:t xml:space="preserve">    Поразительно в этом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61.</w:t>
        <w:br/>
        <w:t xml:space="preserve"> и подчеркнутое</w:t>
        <w:br/>
        <w:t xml:space="preserve">    отнесение картины Гольбейна к живописной традиции «снятия со Креста»:</w:t>
        <w:br/>
        <w:t xml:space="preserve">    ...живописцы обыкновенно повадились изображать Христа, и на Кресте, и</w:t>
        <w:br/>
        <w:t xml:space="preserve">    снятого с Креста, все еще...</w:t>
        <w:br/>
        <w:t xml:space="preserve">    Поразительно в этом смысле высказывание Ипполита о тех, кто стоял у</w:t>
        <w:br/>
        <w:t xml:space="preserve">    Креста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62.</w:t>
        <w:br/>
        <w:t xml:space="preserve"> Гольбейна к живописной традиции «снятия со Креста»:</w:t>
        <w:br/>
        <w:t xml:space="preserve">    ...живописцы обыкновенно повадились изображать Христа, и на Кресте, и</w:t>
        <w:br/>
        <w:t xml:space="preserve">    снятого с Креста, все еще...</w:t>
        <w:br/>
        <w:t xml:space="preserve">    Поразительно в этом смысле высказывание Ипполита о тех, кто стоял у</w:t>
        <w:br/>
        <w:t xml:space="preserve">    Креста:</w:t>
        <w:br/>
        <w:t xml:space="preserve">    425</w:t>
        <w:br/>
        <w:t xml:space="preserve">    ...эти люди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63.</w:t>
        <w:br/>
        <w:t>Кресте, и</w:t>
        <w:br/>
        <w:t xml:space="preserve">    снятого с Креста, все еще...</w:t>
        <w:br/>
        <w:t xml:space="preserve">    Поразительно в этом смысле высказывание Ипполита о тех, кто стоял у</w:t>
        <w:br/>
        <w:t xml:space="preserve">    Креста:</w:t>
        <w:br/>
        <w:t xml:space="preserve">    425</w:t>
        <w:br/>
        <w:t xml:space="preserve">    ...эти люди, окружавшие умершего, которых тут нет ни одного на</w:t>
        <w:br/>
        <w:t xml:space="preserve">    картине.</w:t>
        <w:br/>
        <w:t xml:space="preserve">    «Эти люди, окружавшие умершего» — необходимый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64.</w:t>
        <w:br/>
        <w:t>окружавшие умершего, которых тут нет ни одного на</w:t>
        <w:br/>
        <w:t xml:space="preserve">    картине.</w:t>
        <w:br/>
        <w:t xml:space="preserve">    «Эти люди, окружавшие умершего» — необходимый</w:t>
        <w:br/>
        <w:t xml:space="preserve">    компонент изображения «снятия со Креста». Но на картине Гольбейна их</w:t>
        <w:br/>
        <w:t xml:space="preserve">    нет, это «люди, которых тут нет ни одного на картине», и тем не менее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65.</w:t>
        <w:br/>
        <w:t>прямо-таки указывая на них —</w:t>
        <w:br/>
        <w:t xml:space="preserve">    «эти люди», то есть со всей очевидностью воспринимая гольбейновского</w:t>
        <w:br/>
        <w:t xml:space="preserve">    «Христа во гробе» как «снятие со Креста».</w:t>
        <w:br/>
        <w:t xml:space="preserve">  Собственный вариант формулировки Достоевского</w:t>
        <w:br/>
        <w:t xml:space="preserve">    «снятый со Креста» — «только что», здесь не только повторяется, но и</w:t>
        <w:br/>
        <w:t xml:space="preserve">    получает дальнейшее усиление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66.</w:t>
        <w:br/>
        <w:t>со всей очевидностью воспринимая гольбейновского</w:t>
        <w:br/>
        <w:t xml:space="preserve">    «Христа во гробе» как «снятие со Креста».</w:t>
        <w:br/>
        <w:t xml:space="preserve">  Собственный вариант формулировки Достоевского</w:t>
        <w:br/>
        <w:t xml:space="preserve">    «снятый со Креста» — «только что», здесь не только повторяется, но и</w:t>
        <w:br/>
        <w:t xml:space="preserve">    получает дальнейшее усиление, во-первых, за счет двойного повтора,</w:t>
        <w:br/>
        <w:t xml:space="preserve">    во-вторых, благодаря выделению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67.</w:t>
        <w:br/>
        <w:t xml:space="preserve">  получает дальнейшее усиление, во-первых, за счет двойного повтора,</w:t>
        <w:br/>
        <w:t xml:space="preserve">    во-вторых, благодаря выделению курсивом: «...изображен Христос, только</w:t>
        <w:br/>
        <w:t xml:space="preserve">    что снятый со Креста», «это лицо человека, только что снятого со</w:t>
        <w:br/>
        <w:t xml:space="preserve">    Креста». Более того, размышления Ипполита актуализируют</w:t>
        <w:br/>
        <w:t xml:space="preserve">    гуманистическую проблематику картины, ранее обозначенную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68.</w:t>
        <w:br/>
        <w:t xml:space="preserve">  во-вторых, благодаря выделению курсивом: «...изображен Христос, только</w:t>
        <w:br/>
        <w:t xml:space="preserve">    что снятый со Креста», «это лицо человека, только что снятого со</w:t>
        <w:br/>
        <w:t xml:space="preserve">    Креста». Более того, размышления Ипполита актуализируют</w:t>
        <w:br/>
        <w:t xml:space="preserve">    гуманистическую проблематику картины, ранее обозначенную Карамзиным.</w:t>
        <w:br/>
        <w:t xml:space="preserve">    Тема героя картины как Спасителя просто исчезает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69.</w:t>
        <w:br/>
        <w:t>другим», то</w:t>
        <w:br/>
        <w:t xml:space="preserve">    Достоевский в картине Гольбейна видит и описывает Христа еще до</w:t>
        <w:br/>
        <w:t xml:space="preserve">    «положения во гроб», «только что снятого со Креста». Зачем?</w:t>
        <w:br/>
        <w:t xml:space="preserve">    Думается, затем, чтобы довести до всех возможных пределов тему</w:t>
        <w:br/>
        <w:t xml:space="preserve">    смертности земного человека. Именно для этого Достоевский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70.</w:t>
        <w:br/>
        <w:t>, а только улавливает последние искры</w:t>
        <w:br/>
        <w:t xml:space="preserve">    ушедшей в страдании жизни:</w:t>
        <w:br/>
        <w:t xml:space="preserve">    426</w:t>
        <w:br/>
        <w:t xml:space="preserve">    Правда, это лицо человека, только что снятого со Креста, то</w:t>
        <w:br/>
        <w:t xml:space="preserve">    есть сохранившее в себе очень много живого, теплого; ничего еще не</w:t>
        <w:br/>
        <w:t xml:space="preserve">    успело закостенеть, так что на лице умершего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71.</w:t>
        <w:br/>
        <w:t xml:space="preserve">  страдание, как будто бы еще и теперь им ощущаемое.</w:t>
        <w:br/>
        <w:t xml:space="preserve">    Вписать «Христа во гробе» в изобразительную традицию</w:t>
        <w:br/>
        <w:t xml:space="preserve">    «снятия со Креста», чтобы все «живое и теплое» осталось позади, в</w:t>
        <w:br/>
        <w:t xml:space="preserve">    страданиях земной жизни, а не было бы, как у Гольбейна, залогом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72.</w:t>
        <w:br/>
        <w:t xml:space="preserve"> вслед за днями, проведенными в гробе.</w:t>
        <w:br/>
        <w:t xml:space="preserve">    Итак, восприятие русской культурой картины «Христос во гробе» как</w:t>
        <w:br/>
        <w:t xml:space="preserve">    «Христа, снятого со Креста», обусловлено тем, что в русской культуре</w:t>
        <w:br/>
        <w:t xml:space="preserve">    это полотно гениального живописца Северного Возрождения Ганса</w:t>
        <w:br/>
        <w:t xml:space="preserve">    Гольбейна мл. традиционно определяется не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73.</w:t>
        <w:br/>
        <w:br/>
        <w:t xml:space="preserve">    Копия картины находится в доме Рогожина. В предсмертном «Объяснении»</w:t>
        <w:br/>
        <w:t xml:space="preserve">    Ипполита «Христос во гробе»</w:t>
        <w:br/>
        <w:t xml:space="preserve">    превращается в «Христа, снятого со Креста», и при этом картина Ганса</w:t>
        <w:br/>
        <w:t xml:space="preserve">    Гольбейна «Христос во гробе» превращается в</w:t>
        <w:br/>
        <w:t xml:space="preserve">    «картину Рогожина» — картину о «трупе человека»:</w:t>
        <w:br/>
        <w:t xml:space="preserve">    ...в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74.</w:t>
        <w:br/>
        <w:t xml:space="preserve"> картине же Рогожина о красоте и слова нет; это в полном виде труп</w:t>
        <w:br/>
        <w:t xml:space="preserve">    человека, вынесшего бесконечные муки еще до Креста (8, С. 339).</w:t>
        <w:br/>
        <w:t xml:space="preserve">    «Картину Рогожина» — вот что обсуждает и осмысляет Ипполит.</w:t>
        <w:br/>
        <w:t xml:space="preserve">    Ту картину, которая впервые появляется на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75.</w:t>
        <w:br/>
        <w:t>уже</w:t>
        <w:br/>
        <w:t xml:space="preserve">    невозможно пройти мимо этой правды, свидетельствуемой искусством, и</w:t>
        <w:br/>
        <w:t xml:space="preserve">    предпочесть ей сентиментально приукрашенные изображения¹⁵.</w:t>
        <w:br/>
        <w:t xml:space="preserve">    Тема «Христа, снятого со Креста» даже не упоминается о. Сергием</w:t>
        <w:br/>
        <w:t xml:space="preserve">    Булгаковым. Но все его размышления, в которых так пронзительно личный</w:t>
        <w:br/>
        <w:t xml:space="preserve">    духовный опыт умирания переплетается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76.</w:t>
        <w:br/>
        <w:t xml:space="preserve"> Евхаристией — благодарением. Совершая ее, люди благодарят Бога за спасение рода человеческого</w:t>
        <w:br/>
        <w:t xml:space="preserve">    от греха, проклятия и смерти жертвой, принесенной на кресте Его Сыном,</w:t>
        <w:br/>
        <w:t xml:space="preserve">    Господом нашим Иисусом Христом. Эта служба не входит в суточный</w:t>
        <w:br/>
        <w:t xml:space="preserve">    круг, но, являясь сутью и целью суточного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77.</w:t>
        <w:br/>
        <w:t xml:space="preserve"> вместо волос, вретище вместо достойной одежды и,</w:t>
        <w:br/>
        <w:t xml:space="preserve">    наконец, клеймо на желтом отекшем лице.</w:t>
        <w:br/>
        <w:t xml:space="preserve">    На шее Ефимова вместо нательного креста на черном шнурке висит ключ от</w:t>
        <w:br/>
        <w:t xml:space="preserve">    сундука — самого большого его сокровища, в котором хранится</w:t>
        <w:br/>
        <w:t xml:space="preserve">    мистический черный ящик (футляр со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78.</w:t>
        <w:br/>
        <w:t>свое и их прошлое, потому что понимает его</w:t>
        <w:br/>
        <w:t xml:space="preserve">  реальность и свою ответственность за него и просит, чтобы его распяли</w:t>
        <w:br/>
        <w:t xml:space="preserve">  на кресте. Он открывается миру, отрекается от эгоизма, искупа-</w:t>
        <w:br/>
        <w:t xml:space="preserve">    162</w:t>
        <w:br/>
        <w:t xml:space="preserve">    163</w:t>
        <w:br/>
        <w:t xml:space="preserve">  ет прошлое, и ему дается еще один шанс обрести райское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79.</w:t>
        <w:br/>
        <w:t>бы достаточно правдивых и достаточно ярких красок, чтобы дать</w:t>
        <w:br/>
        <w:t xml:space="preserve">    нам почувствовать всю необходимость совершаемого нами подвига и всю</w:t>
        <w:br/>
        <w:t xml:space="preserve">    святость креста, который мы несем на своих плечах. Достоевский сделал</w:t>
        <w:br/>
        <w:t xml:space="preserve">    бы больше. Он научил бы нас найти наслаждение в</w:t>
        <w:br/>
        <w:t xml:space="preserve">    этом подвиге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80.</w:t>
        <w:br/>
        <w:t>старца дан и через описание его кельи, увиденной как бы вчуже,</w:t>
        <w:br/>
        <w:t xml:space="preserve">    извне.</w:t>
        <w:br/>
        <w:t xml:space="preserve">    Диссонанс «деланных херувимчиков, фарфоровых яичек, католического</w:t>
        <w:br/>
        <w:t xml:space="preserve">    креста из слоновой кости с обнимающею его Mater dolorosa и нескольких</w:t>
        <w:br/>
        <w:t xml:space="preserve">    заграничных гравюр с великих итальянских художников», «изящных и</w:t>
        <w:br/>
        <w:t xml:space="preserve">    дорогих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81.</w:t>
        <w:br/>
        <w:t>творческая проблематика. Для него вещи церковной культуры, быта не</w:t>
        <w:br/>
        <w:t xml:space="preserve">    являются предметами культа, упомянуты через перечисление: «около»,</w:t>
        <w:br/>
        <w:t xml:space="preserve">    «затем», «подле» (римский крест показательно выведен после «деланных</w:t>
        <w:br/>
        <w:t xml:space="preserve">    херувимчиков»). Они находятся возле образов и Богородицы («огромного</w:t>
        <w:br/>
        <w:t xml:space="preserve">    размера и писанной, вероятно, еще задолго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82.</w:t>
        <w:br/>
        <w:t>наиболее торжествующа, убедительна и в то же время</w:t>
        <w:br/>
        <w:t xml:space="preserve">    уязвима. Икона единит «эллинизированное» благолепие Лика с безвидной</w:t>
        <w:br/>
        <w:t xml:space="preserve">    («хтонической») плотью на Кресте; диссонанс разрешим в дихотомии</w:t>
        <w:br/>
        <w:t xml:space="preserve">    символа, где истина пребывает «посредине и выше» (Гете): не в</w:t>
        <w:br/>
        <w:t xml:space="preserve">    изяществе или невзрачности, а в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83.</w:t>
        <w:br/>
        <w:t>51).</w:t>
        <w:br/>
        <w:t xml:space="preserve">    Это ли не мысли Амвросия Оптинского? Старец не юрод во Христе в точном</w:t>
        <w:br/>
        <w:t xml:space="preserve">    смысле слова, но безумие креста ему присуще.</w:t>
        <w:br/>
        <w:t xml:space="preserve">    445</w:t>
        <w:br/>
        <w:t xml:space="preserve">    «Восторг» Зосимы, его логии о любви, поглощающей</w:t>
        <w:br/>
        <w:t xml:space="preserve">    «страх пред Господом», как будто искусительны («Тогда и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84.</w:t>
        <w:br/>
        <w:t>». Уходя в</w:t>
        <w:br/>
        <w:t xml:space="preserve">    переулок души, в подполье одиночества, болея душой, как Митя, за то,</w:t>
        <w:br/>
        <w:t xml:space="preserve">    что «дите плачет», он замещает Крест «неискупленной» слезинкой,</w:t>
        <w:br/>
        <w:t xml:space="preserve">    оправдывает ею свое неприятие мира, возвышает неутоленную жажду</w:t>
        <w:br/>
        <w:t xml:space="preserve">    полноты. Утоление и искупление Иван умышленно отождествляет, что ведет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85.</w:t>
        <w:br/>
        <w:t>отсылкой</w:t>
        <w:br/>
        <w:t xml:space="preserve">  к Библии стали «как слово “возлюби”, так и рассуждение о рваных и целых</w:t>
        <w:br/>
        <w:t xml:space="preserve">  кафтанах, источником которого является сцена под крестом распятого</w:t>
        <w:br/>
        <w:t xml:space="preserve">  Христа, где римские легионеры делили одежду Христа: “Хитон же был</w:t>
        <w:br/>
        <w:t xml:space="preserve">  не сшитый, а весь тканый сверху. Итак сказали друг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86.</w:t>
        <w:br/>
        <w:t>глубине, на втором плане,</w:t>
        <w:br/>
        <w:t xml:space="preserve">  центру, где издали виднеется фигура приближающегося Христа. Или, говоря</w:t>
        <w:br/>
        <w:t xml:space="preserve">  словами митрополита Антония (Храповицкого):</w:t>
        <w:br/>
        <w:t xml:space="preserve">  311</w:t>
        <w:br/>
        <w:t xml:space="preserve">  “…этот крест благоразумного разбойника, или, напротив,</w:t>
        <w:br/>
        <w:t xml:space="preserve">  разбойника-хулителя, — вот что описывал Достоевский, а читатель уже сам</w:t>
        <w:br/>
        <w:t xml:space="preserve">  выводит отсюда, если не желает противиться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87.</w:t>
        <w:br/>
        <w:t>что описывал Достоевский, а читатель уже сам</w:t>
        <w:br/>
        <w:t xml:space="preserve">  выводит отсюда, если не желает противиться разуму и совести, что между</w:t>
        <w:br/>
        <w:t xml:space="preserve">  двумя различными крестами непременно должен быть третий, на который один</w:t>
        <w:br/>
        <w:t xml:space="preserve">  разбойник уповает и спасается, а другой изрыгает хулы и погибает…”⁷</w:t>
        <w:br/>
        <w:t xml:space="preserve">  ⁷ 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88.</w:t>
        <w:br/>
        <w:br/>
        <w:t xml:space="preserve">  Лизавету ― как бы то же самое, что убить Соню…”⁵. Прежде чем он уйдет,</w:t>
        <w:br/>
        <w:t xml:space="preserve">  Соня просит его взять свой крест: “У меня другой остался, медный,</w:t>
        <w:br/>
        <w:t xml:space="preserve">  Лизаветин. &lt;…&gt; Я теперь Лизаветин стану носить…” (6, 324). Раскольников</w:t>
        <w:br/>
        <w:t xml:space="preserve">  еще не готов принять крест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89.</w:t>
        <w:br/>
        <w:t>крест: “У меня другой остался, медный,</w:t>
        <w:br/>
        <w:t xml:space="preserve">  Лизаветин. &lt;…&gt; Я теперь Лизаветин стану носить…” (6, 324). Раскольников</w:t>
        <w:br/>
        <w:t xml:space="preserve">  еще не готов принять крест, но предложение Сони остается у него в душе.</w:t>
        <w:br/>
        <w:t xml:space="preserve">  Итак, когда Раскольников говорит, что “точно он не убивал” Лизавету, то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90.</w:t>
        <w:br/>
        <w:t>Христа в</w:t>
        <w:br/>
        <w:t xml:space="preserve">  его сознании. Это объясняет его дикую панику, похожую на священный</w:t>
        <w:br/>
        <w:t xml:space="preserve">  страх, сразу после убийства Лизаветы, и его принятие креста от Сони, и</w:t>
        <w:br/>
        <w:t xml:space="preserve">  его просьбу, чтобы Соня носила крест Лизаветы: “…это Лизаветин, себе</w:t>
        <w:br/>
        <w:t xml:space="preserve">  берешь”, и, наконец, его интерес к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91.</w:t>
        <w:br/>
        <w:t>похожую на священный</w:t>
        <w:br/>
        <w:t xml:space="preserve">  страх, сразу после убийства Лизаветы, и его принятие креста от Сони, и</w:t>
        <w:br/>
        <w:t xml:space="preserve">  его просьбу, чтобы Соня носила крест Лизаветы: “…это Лизаветин, себе</w:t>
        <w:br/>
        <w:t xml:space="preserve">  берешь”, и, наконец, его интерес к кресту, который был на Лизавете,</w:t>
        <w:br/>
        <w:t xml:space="preserve">  когда он убил ее: “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92.</w:t>
        <w:br/>
        <w:t xml:space="preserve"> от Сони, и</w:t>
        <w:br/>
        <w:t xml:space="preserve">  его просьбу, чтобы Соня носила крест Лизаветы: “…это Лизаветин, себе</w:t>
        <w:br/>
        <w:t xml:space="preserve">  берешь”, и, наконец, его интерес к кресту, который был на Лизавете,</w:t>
        <w:br/>
        <w:t xml:space="preserve">  когда он убил ее: “…покажи-ка? Так на ней он был… в ту минуту?” (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93.</w:t>
        <w:br/>
        <w:t>.</w:t>
        <w:br/>
        <w:t xml:space="preserve">    С другой стороны, Дмитрий боится укоров совести: «от распятья убежал!»</w:t>
        <w:br/>
        <w:t xml:space="preserve">    (15, 34). Сибирская каторга для Мити — это крест, возможность</w:t>
        <w:br/>
        <w:t xml:space="preserve">    очиститься страданием, а Америка — бегство от распятия и самообман,</w:t>
        <w:br/>
        <w:t xml:space="preserve">    где «мошенничества много» (15, 34). Возникшее противоречие указывает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94.</w:t>
        <w:br/>
        <w:t xml:space="preserve"> к людям и готовности отдать свою</w:t>
        <w:br/>
        <w:t xml:space="preserve">  жизнь ради другого:</w:t>
        <w:br/>
        <w:t xml:space="preserve">    Добровольно положить свой живот за всех, пойти за всех на крест, на</w:t>
        <w:br/>
        <w:t xml:space="preserve">    костер, можно только… при самом сильном развитии личности³⁴.</w:t>
        <w:br/>
        <w:t xml:space="preserve">  «Стать христоликим — цель человеческой личности»35 — об этом пишет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95.</w:t>
        <w:br/>
        <w:t>концепция творчества. Как</w:t>
        <w:br/>
        <w:t xml:space="preserve">    священник на исповеди, писатель был исповедником своих героев, их</w:t>
        <w:br/>
        <w:t xml:space="preserve">    грехи становились его грехами, увеличивая тяжесть его креста. Свою</w:t>
        <w:br/>
        <w:t xml:space="preserve">    вину герои и их автор разрешают самим актом творчества: исповедью,</w:t>
        <w:br/>
        <w:t xml:space="preserve">    покаянием и искуплением своих и чужих грехов.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96.</w:t>
        <w:br/>
        <w:t>дыхание»,</w:t>
        <w:br/>
        <w:t xml:space="preserve">  действие которого в начале и в конце происходит на кладбище в апреле,</w:t>
        <w:br/>
        <w:t xml:space="preserve">  где «над свежей глиняной насыпью стоит новый крест из дуба, крепкий,</w:t>
        <w:br/>
        <w:t xml:space="preserve">  тяжелый, гладкий». В крест вделан медальон, «а в медальоне ‒</w:t>
        <w:br/>
        <w:t xml:space="preserve">  фотографический портрет гимназистки с радостными, поразительно живыми</w:t>
      </w:r>
    </w:p>
    <w:p>
      <w:pPr>
        <w:pStyle w:val="BodyText"/>
      </w:pPr>
      <w:r>
        <w:t>В. Н. Захаров. Пасхальный рассказ как жанр русской словесности. 1994№3</w:t>
      </w:r>
    </w:p>
    <w:p>
      <w:pPr>
        <w:pStyle w:val="BodyText"/>
      </w:pPr>
      <w:r>
        <w:t>97.</w:t>
        <w:br/>
        <w:t xml:space="preserve"> происходит на кладбище в апреле,</w:t>
        <w:br/>
        <w:t xml:space="preserve">  где «над свежей глиняной насыпью стоит новый крест из дуба, крепкий,</w:t>
        <w:br/>
        <w:t xml:space="preserve">  тяжелый, гладкий». В крест вделан медальон, «а в медальоне ‒</w:t>
        <w:br/>
        <w:t xml:space="preserve">  фотографический портрет гимназистки с радостными, поразительно живыми</w:t>
        <w:br/>
        <w:t xml:space="preserve">  глазами»²³. В финале рассказа в те же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98.</w:t>
        <w:br/>
        <w:t xml:space="preserve"> не прочитан в русской литературе.</w:t>
        <w:br/>
        <w:t xml:space="preserve">  Православие отмечает все установленные двунадесятые праздники, в том</w:t>
        <w:br/>
        <w:t xml:space="preserve">  числе Сретение, Преображение и Воздвижение Честнаго Креста Господня,</w:t>
        <w:br/>
        <w:t xml:space="preserve">  которые утратили свое значение у западных христиан. Время жизни</w:t>
        <w:br/>
        <w:t xml:space="preserve">  рассчитывалось по церковному календарю, в котором главным было не число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99.</w:t>
        <w:br/>
        <w:t>как в Западной</w:t>
        <w:br/>
        <w:t xml:space="preserve">  8</w:t>
        <w:br/>
        <w:t xml:space="preserve">  церкви; отмечает все двунадесятые праздники, в том числе Сретение</w:t>
        <w:br/>
        <w:t xml:space="preserve">  Господа Симеоном, Преображение Господне и День Воздвижения Креста</w:t>
        <w:br/>
        <w:t xml:space="preserve">  Господня. Они усилили в православии искупительную и страдательную роль</w:t>
        <w:br/>
        <w:t xml:space="preserve">  Христа и их церковное значение. Идеи преображения, страдания, искупления</w:t>
        <w:br/>
        <w:t xml:space="preserve">  и спасения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100.</w:t>
        <w:br/>
        <w:t xml:space="preserve"> от Тоцкого приурочен к этому дню и скандально объявлен в день</w:t>
        <w:br/>
        <w:t xml:space="preserve">  ее рождения.</w:t>
        <w:br/>
        <w:t xml:space="preserve">  Сугубо православные праздники ‒ Преображение и Воздвижение Креста</w:t>
        <w:br/>
        <w:t xml:space="preserve">  Господня. Действие романа "Бесы" приурочено к 14-му сентября, к</w:t>
        <w:br/>
        <w:t xml:space="preserve">  Крестовоздвиженскому празднику, что сразу обращает внимание на</w:t>
        <w:br/>
        <w:t xml:space="preserve">  символический смысл фамилии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101.</w:t>
        <w:br/>
        <w:t>к 14-му сентября, к</w:t>
        <w:br/>
        <w:t xml:space="preserve">  Крестовоздвиженскому празднику, что сразу обращает внимание на</w:t>
        <w:br/>
        <w:t xml:space="preserve">  символический смысл фамилии героя "Бесов" Ставрогина (stavros ‒</w:t>
        <w:br/>
        <w:t xml:space="preserve">  по-гречески крест). Именно в этот день мог начаться, но не состоялся</w:t>
        <w:br/>
        <w:t xml:space="preserve">  искупительный подвиг великого грешника.</w:t>
        <w:br/>
        <w:t xml:space="preserve">  9</w:t>
        <w:br/>
        <w:t xml:space="preserve">  В пасхальном рассказе Достоевского "Мужик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102.</w:t>
        <w:br/>
        <w:t>и цивилизация, и культура, и ис-</w:t>
        <w:br/>
        <w:t xml:space="preserve">  кусство, и словесность, и сам язык).</w:t>
        <w:br/>
        <w:t xml:space="preserve">  В русском пространстве доминируют храм, церковь, часовня, крест. Они</w:t>
        <w:br/>
        <w:t xml:space="preserve">  осеняли жилое место — все, что было окрест.</w:t>
        <w:br/>
        <w:t xml:space="preserve">  Освящение государственных деяний, семейных и личных дел составляло</w:t>
        <w:br/>
        <w:t xml:space="preserve">  каждодневную заботу и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103.</w:t>
        <w:br/>
        <w:t xml:space="preserve"> стенами и зевающими воротищами возле опустелых гумен, и церкви, то кирпичные с отвалившеюся кое-где штукатуркой,</w:t>
        <w:br/>
        <w:t xml:space="preserve">    то деревянные с наклонившимися крестами и разоренными кладбищами.</w:t>
        <w:br/>
        <w:t xml:space="preserve">    Сердце Аркадия понемногу сжималось. Как нарочно, мужички встречались</w:t>
        <w:br/>
        <w:t xml:space="preserve">    все обтерханные, на плохих клячонках; как нищие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104.</w:t>
        <w:br/>
        <w:t>Кузьминишна Кирсанова, принадлежала к числу</w:t>
        <w:br/>
        <w:t xml:space="preserve">    «матушек-командирш», носила пышные чепцы и шумные шелковые платья, в</w:t>
        <w:br/>
        <w:t xml:space="preserve">    церкви подходила первая ко кресту, говорила громко и много, допускала</w:t>
        <w:br/>
        <w:t xml:space="preserve">    детей утром к ручке, на ночь их благословляла, — словом, жила в свое</w:t>
        <w:br/>
        <w:t xml:space="preserve">    удовольствие (196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105.</w:t>
        <w:br/>
        <w:t>, частномъ смыслѣ Утѣшитель безутѣшныхъ,</w:t>
        <w:br/>
        <w:t xml:space="preserve">  Отецъ сиротъ и всѣхъ тѣхъ, сердце которыхъ съ счастiемъ незнакомо.</w:t>
        <w:br/>
        <w:t xml:space="preserve">  Несомнѣнно и то что тѣнь креста осѣняла какъ самые высокiе, такъ и самые</w:t>
        <w:br/>
        <w:t xml:space="preserve">  простые Его подвиги и дѣянiя. И этотъ-то крестъ и глубокая мысль 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106.</w:t>
        <w:br/>
        <w:t>и то что тѣнь креста осѣняла какъ самые высокiе, такъ и самые</w:t>
        <w:br/>
        <w:t xml:space="preserve">  простые Его подвиги и дѣянiя. И этотъ-то крестъ и глубокая мысль о</w:t>
        <w:br/>
        <w:t xml:space="preserve">  значенiи жизни и смерти и намъ приноситъ утѣшенiе и опору какъ въ</w:t>
        <w:br/>
        <w:t xml:space="preserve">  счастливѣйшiе, такъ и въ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107.</w:t>
        <w:br/>
        <w:t xml:space="preserve"> и за то, что тот любит сласти.</w:t>
        <w:br/>
        <w:t xml:space="preserve">  Оба автора выделяют вечные атрибуты природы в обстановке Каны</w:t>
        <w:br/>
        <w:t xml:space="preserve">  Галилейской, оба упоминают Крест в контексте подвигов Христа.</w:t>
        <w:br/>
        <w:t xml:space="preserve">  В проповеди Стенли о “Христианском поручительстве”, произнесенной в</w:t>
        <w:br/>
        <w:t xml:space="preserve">  Собственной часовне Виндзорского замка в воскресный день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