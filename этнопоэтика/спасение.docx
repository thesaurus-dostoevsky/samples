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спасение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идея, спасение 26</w:t>
        <w:br/>
        <w:t>путь, спасение 9</w:t>
        <w:br/>
        <w:t>всеобщий, спасение 5</w:t>
        <w:br/>
        <w:t>возможность, спасение 3</w:t>
        <w:br/>
        <w:t>надежда, спасение 3</w:t>
        <w:br/>
        <w:t>ближний, спасение 3</w:t>
        <w:br/>
        <w:t>бог, спасение 2</w:t>
        <w:br/>
        <w:t>символ, спасение 2</w:t>
        <w:br/>
        <w:t>герой, спасение 2</w:t>
        <w:br/>
        <w:t>возрождение, спасение 2</w:t>
        <w:br/>
        <w:t>чудо, спасение 2</w:t>
        <w:br/>
        <w:t>работа, спасение 2</w:t>
        <w:br/>
        <w:t>желать, спасение 2</w:t>
        <w:br/>
        <w:t>искать, спасение 2</w:t>
        <w:br/>
        <w:t>жизнь, спасение 2</w:t>
        <w:br/>
        <w:t>сторона, спасение 2</w:t>
        <w:br/>
        <w:t>условие, спасение 2</w:t>
        <w:br/>
        <w:t>проблема, спасение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ад, спасение; 2) аркадий, спасение; 3) брат, спасение; 4) вера, спасение; 5) вечный, спасение; 6) видеть, спасение; 7) воскрешение, спасение; 8) воскрешенияизмертвыхузнаваемавизвестныхидея, спасение; 9) воспринимать, спасение; 10) воцерковление, спасение; 11) врата, спасение; 12) говорить, спасение; 13) господний, спасение; 14) грядущий, спасение; 15) дело, спасение; 16) долгорукий, спасение; 17) друг, спасение; 18) дружина, спасение; 19) духовный, спасение; 20) душа, спасение; 21) ждать, спасение; 22) заботиться, спасение; 23) имя, спасение; 24) искупление, спасение; 25) история, спасение; 26) личность, спасение; 27) место, спасение; 28) молитва, спасение; 29) напоминать, спасение; 30) начало, спасение; 31) неверие, спасение; 32) нравственный, спасение; 33) общий, спасение; 34) означать, спасение; 35) очищение, спасение; 36) пастырь, спасение; 37) покаяние, спасение; 38) понимать, спасение; 39) послушание, спасение; 40) прегрешение, спасение; 41) преображение, спасение; 42) продавать, спасение; 43) процесс, спасение; 44) пьянство, спасение; 45) речение, спасение; 46) россия, спасение; 47) соборный, спасение; 48) совершать, спасение; 49) солнци, спасение; 50) средство, спасение; 51) стих, спасение; 52) тварь, спасение; 53) тема, спасение; 54) утверждать, спасение; 55) утешение, спасение; 56) формула, спасение; 57) цель, спасение; 58) чаять, спасение; 59) человек, спасение; 60) чудесный, спасение;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спасение, душа 8</w:t>
        <w:br/>
        <w:t>спасение, человек 7</w:t>
        <w:br/>
        <w:t>спасение, мир 5</w:t>
        <w:br/>
        <w:t>спасение, страдание 2</w:t>
        <w:br/>
        <w:t>спасение, христианский 2</w:t>
        <w:br/>
        <w:t>спасение, герой 2</w:t>
        <w:br/>
        <w:t>спасение, переход 2</w:t>
        <w:br/>
        <w:t>спасение, покаяние 2</w:t>
        <w:br/>
        <w:t>спасение, являться 2</w:t>
        <w:br/>
        <w:t>спасение, любовь 2</w:t>
        <w:br/>
        <w:t>спасение, достоевский 2</w:t>
        <w:br/>
        <w:t>спасение, русский 2</w:t>
        <w:br/>
        <w:t>спасение, роман 2</w:t>
        <w:br/>
        <w:t>спасение, ф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спасение, антиномизм; 2) спасение, ахмакова; 3) спасение, благодать; 4) спасение, блаженство; 5) спасение, блудница; 6) спасение, бог; 7) спасение, брать; 8) спасение, быть; 9) спасение, вера; 10) спасение, взять; 11) спасение, воплощение; 12) спасение, вопрос; 13) спасение, воскресение; 14) спасение, восстановление; 15) спасение, вынести; 16) спасение, главный; 17) спасение, говорить; 18) спасение, гордыня; 19) спасение, грешник; 20) спасение, давать; 21) спасение, данный; 22) спасение, древнерусский; 23) спасение, единение; 24) спасение, жиждють; 25) спасение, жизненный; 26) спасение, заблудший; 27) спасение, заботиться; 28) спасение, изведение; 29) спасение, ипполит; 30) спасение, искать; 31) спасение, история; 32) спасение, книга; 33) спасение, князь; 34) спасение, корень; 35) спасение, лежать; 36) спасение, материальный; 37) спасение, маша; 38) спасение, митя; 39) спасение, мысль; 40) спасение, мытарь; 41) спасение, народ; 42) спасение, настоящий; 43) спасение, неверие; 44) спасение, оборачиваться; 45) спасение, обращение; 46) спасение, объединять; 47) спасение, овца; 48) спасение, отвергать; 49) спасение, ответ; 50) спасение, отдавать; 51) спасение, отец; 52) спасение, открываться; 53) спасение, отчаяние; 54) спасение, погибель; 55) спасение, подчеркивать; 56) спасение, подчерок; 57) спасение, понимать; 58) спасение, порог; 59) спасение, почва; 60) спасение, праведник; 61) спасение, призвание; 62) спасение, произведение; 63) спасение, размышление; 64) спасение, разрушаться; 65) спасение, раскольник; 66) спасение, раскольников; 67) спасение, рассказывать; 68) спасение, рассудить; 69) спасение, религиозный; 70) спасение, род; 71) спасение, свойственный; 72) спасение, связывать; 73) спасение, символический; 74) спасение, сказать; 75) спасение, слово; 76) спасение, собственный; 77) спасение, совершенствование; 78) спасение, содержать; 79) спасение, созидать; 80) спасение, соня; 81) спасение, становиться; 82) спасение, страна; 83) спасение, стремительность; 84) спасение, творение; 85) спасение, творчество; 86) спасение, текст; 87) спасение, узкий; 88) спасение, умирать; 89) спасение, фигура; 90) спасение, храм; 91) спасение, черновик;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ближний, спасение 5</w:t>
        <w:br/>
        <w:t>всеобщий, спасение 5</w:t>
        <w:br/>
        <w:t>должный, спасение 4</w:t>
        <w:br/>
        <w:t>духовный, спасение 3</w:t>
        <w:br/>
        <w:t>собственный, спасение 3</w:t>
        <w:br/>
        <w:t>христианский, спасение 3</w:t>
        <w:br/>
        <w:t>религиозный, спасение 3</w:t>
        <w:br/>
        <w:t>целый, спасение 3</w:t>
        <w:br/>
        <w:t>человеческий, спасение 2</w:t>
        <w:br/>
        <w:t>православный, спасение 2</w:t>
        <w:br/>
        <w:t>пасхальный, спасение 2</w:t>
        <w:br/>
        <w:t>единый, спасение 2</w:t>
        <w:br/>
        <w:t>главный, спасение 2</w:t>
        <w:br/>
        <w:t>тесный, спасение 2</w:t>
        <w:br/>
        <w:t>вечный, спасение 2</w:t>
        <w:br/>
        <w:t>христов, спасение 2</w:t>
        <w:br/>
        <w:t>русский, спасение 2</w:t>
        <w:br/>
        <w:t>нравственный, спасение 2</w:t>
        <w:br/>
        <w:t>необходимый, спасение 2</w:t>
        <w:br/>
        <w:t>трагический, спасение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академический, спасение; 2) близкий, спасение; 3) богочеловеческий, спасение; 4) великий, спасение; 5) возможный, спасение; 6) выразительный, спасение; 7) высокий, спасение; 8) вышеизложенный, спасение; 9) господний, спасение; 10) грядущий, спасение; 11) добрый, спасение; 12) догматический, спасение; 13) долгорукий, спасение; 14) древний, спасение; 15) духовнопоэтический, спасение; 16) жестокий, спасение; 17) земной, спасение; 18) злой, спасение; 19) интеллигентский, спасение; 20) интересный, спасение; 21) исторический, спасение; 22) космический, спасение; 23) мировой, спасение; 24) младший, спасение; 25) народный, спасение; 26) недопустимый, спасение; 27) немой, спасение; 28) неспособный, спасение; 29) общеизвестный, спасение; 30) общий, спасение; 31) объективный, спасение; 32) парадоксальный, спасение; 33) победоносный, спасение; 34) проклятый, спасение; 35) равнозначный, спасение; 36) разверстый, спасение; 37) разный, спасение; 38) разрешительный, спасение; 39) святой, спасение; 40) символический, спасение; 41) сложный, спасение; 42) случайный, спасение; 43) соборный, спасение; 44) совместный, спасение; 45) спасительный, спасение; 46) старинный, спасение; 47) старообрядческий, спасение; 48) субъективный, спасение; 49) угодный, спасение; 50) узкий, спасение; 51) универсальный, спасение; 52) художественный, спасение; 53) целостный, спасение; 54) чудесный, спасение; 55) чужой, спасение; 56) эстетический, спасение;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идея, спасение 33</w:t>
        <w:br/>
        <w:t>путь, спасение 11</w:t>
        <w:br/>
        <w:t>человек, спасение 10</w:t>
        <w:br/>
        <w:t>вера, спасение 9</w:t>
        <w:br/>
        <w:t>герой, спасение 6</w:t>
        <w:br/>
        <w:t>образ, спасение 6</w:t>
        <w:br/>
        <w:t>достоевский, спасение 5</w:t>
        <w:br/>
        <w:t>история, спасение 5</w:t>
        <w:br/>
        <w:t>друг, спасение 5</w:t>
        <w:br/>
        <w:t>бог, спасение 4</w:t>
        <w:br/>
        <w:t>жизнь, спасение 4</w:t>
        <w:br/>
        <w:t>символ, спасение 4</w:t>
        <w:br/>
        <w:t>спасение, спасение 4</w:t>
        <w:br/>
        <w:t>вопрос, спасение 4</w:t>
        <w:br/>
        <w:t>сторона, спасение 4</w:t>
        <w:br/>
        <w:t>желание, спасение 4</w:t>
        <w:br/>
        <w:t>возможность, спасение 3</w:t>
        <w:br/>
        <w:t>князь, спасение 3</w:t>
        <w:br/>
        <w:t>надежда, спасение 3</w:t>
        <w:br/>
        <w:t>преображение, спасение 3</w:t>
        <w:br/>
        <w:t>брат, спасение 3</w:t>
        <w:br/>
        <w:t>любовь, спасение 3</w:t>
        <w:br/>
        <w:t>молитва, спасение 3</w:t>
        <w:br/>
        <w:t>христос, спасение 3</w:t>
        <w:br/>
        <w:t>христианство, спасение 3</w:t>
        <w:br/>
        <w:t>свет, спасение 3</w:t>
        <w:br/>
        <w:t>роман, спасение 2</w:t>
        <w:br/>
        <w:t>аркадий, спасение 2</w:t>
        <w:br/>
        <w:t>оправдание, спасение 2</w:t>
        <w:br/>
        <w:t>сознание, спасение 2</w:t>
        <w:br/>
        <w:t>игорь, спасение 2</w:t>
        <w:br/>
        <w:t>формула, спасение 2</w:t>
        <w:br/>
        <w:t>читатель, спасение 2</w:t>
        <w:br/>
        <w:t>воскресение, спасение 2</w:t>
        <w:br/>
        <w:t>рождение, спасение 2</w:t>
        <w:br/>
        <w:t>возрождение, спасение 2</w:t>
        <w:br/>
        <w:t>чудо, спасение 2</w:t>
        <w:br/>
        <w:t>смерть, спасение 2</w:t>
        <w:br/>
        <w:t>дело, спасение 2</w:t>
        <w:br/>
        <w:t>работа, спасение 2</w:t>
        <w:br/>
        <w:t>врата, спасение 2</w:t>
        <w:br/>
        <w:t>залог, спасение 2</w:t>
        <w:br/>
        <w:t>с, спасение 2</w:t>
        <w:br/>
        <w:t>карамазов, спасение 2</w:t>
        <w:br/>
        <w:t>условие, спасение 2</w:t>
        <w:br/>
        <w:t>прощение, спасение 2</w:t>
        <w:br/>
        <w:t>оптимизм, спасение 2</w:t>
        <w:br/>
        <w:t>проблема, спасение 2</w:t>
        <w:br/>
        <w:t>тема, спасение 2</w:t>
        <w:br/>
        <w:t>красота, спасение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авраам, спасение; 2) автор, спасение; 3) ад, спасение; 4) алеша, спасение; 5) аналог, спасение; 6) аннотация, спасение; 7) антиномизм, спасение; 8) антиномия, спасение; 9) аспект, спасение; 10) библия, спасение; 11) благодать, спасение; 12) ближний, спасение; 13) богоматерь, спасение; 14) богословие, спасение; 15) верность, спасение; 16) вид, спасение; 17) возмужание, спасение; 18) воскрешение, спасение; 19) воскрешенияизмертвыхузнаваемавизвестныхидея, спасение; 20) воссоздание, спасение; 21) воцерковление, спасение; 22) выбор, спасение; 23) вывод, спасение; 24) гимн, спасение; 25) головлев, спасение; 26) грехопадение, спасение; 27) грешников, спасение; 28) гуно, спасение; 29) делааха, спасение; 30) диалог, спасение; 31) добро, спасение; 32) долг, спасение; 33) дружина, спасение; 34) дух, спасение; 35) душа, спасение; 36) е, спасение; 37) единство, спасение; 38) закон, спасение; 39) зло, спасение; 40) зосима, спасение; 41) иван, спасение; 42) ивановна, спасение; 43) икона, спасение; 44) имя, спасение; 45) искупление, спасение; 46) искушение, спасение; 47) исповедь, спасение; 48) исток, спасение; 49) источник, спасение; 50) катерина, спасение; 51) книга, спасение; 52) леонтьев, спасение; 53) личность, спасение; 54) макар, спасение; 55) маргарита, спасение; 56) маршрут, спасение; 57) место, спасение; 58) монастырь, спасение; 59) монолог, спасение; 60) мысль, спасение; 61) мытарь, спасение; 62) народ, спасение; 63) начало, спасение; 64) неверие, спасение; 65) неделя, спасение; 66) необходимость, спасение; 67) нестяжание, спасение; 68) облечение, спасение; 69) обобщение, спасение; 70) общество, спасение; 71) обыкновение, спасение; 72) осознание, спасение; 73) ответ, спасение; 74) ответственность, спасение; 75) отличие, спасение; 76) очищение, спасение; 77) парадоксальность, спасение; 78) пастырь, спасение; 79) перерождение, спасение; 80) плечо, спасение; 81) плоть, спасение; 82) победа, спасение; 83) повесть, спасение; 84) подробность, спасение; 85) подросток, спасение; 86) покаяние, спасение; 87) помешательство, спасение; 88) понимание, спасение; 89) порог, спасение; 90) послушание, спасение; 91) поучение, спасение; 92) православие, спасение; 93) прегрешение, спасение; 94) провидение, спасение; 95) проект, спасение; 96) процесс, спасение; 97) прошлое, спасение; 98) пьянство, спасение; 99) рассказ, спасение; 100) речение, спасение; 101) род, спасение; 102) романс, спасение; 103) россия, спасение; 104) русь, спасение; 105) самоутверждение, спасение; 106) связь, спасение; 107) святитель, спасение; 108) сила, спасение; 109) скорбь, спасение; 110) следование, спасение; 111) слушатель, спасение; 112) смирение, спасение; 113) соблазн, спасение; 114) соединение, спасение; 115) солнци, спасение; 116) соловьев, спасение; 117) спокойствие, спасение; 118) средство, спасение; 119) старец, спасение; 120) статья, спасение; 121) стих, спасение; 122) страдание, спасение; 123) ступенька, спасение; 124) судьба, спасение; 125) т, спасение; 126) тварь, спасение; 127) тело, спасение; 128) тихон, спасение; 129) указание, спасение; 130) утешение, спасение; 131) фауст, спасение; 132) федорович, спасение; 133) фудель, спасение; 134) характер, спасение; 135) християнь, спасение; 136) цель, спасение; 137) часть, спасение; 138) честь, спасение; 139) чтение, спасение; 140) чувство, спасение; 141) явление, спасение;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спасение, человек 13</w:t>
        <w:br/>
        <w:t>спасение, душа 12</w:t>
        <w:br/>
        <w:t>спасение, мир 11</w:t>
        <w:br/>
        <w:t>спасение, достоевский 10</w:t>
        <w:br/>
        <w:t>спасение, роман 6</w:t>
        <w:br/>
        <w:t>спасение, история 6</w:t>
        <w:br/>
        <w:t>спасение, бог 5</w:t>
        <w:br/>
        <w:t>спасение, образ 5</w:t>
        <w:br/>
        <w:t>спасение, князь 4</w:t>
        <w:br/>
        <w:t>спасение, христос 4</w:t>
        <w:br/>
        <w:t>спасение, спасение 4</w:t>
        <w:br/>
        <w:t>спасение, ф 4</w:t>
        <w:br/>
        <w:t>спасение, игорь 3</w:t>
        <w:br/>
        <w:t>спасение, вопрос 3</w:t>
        <w:br/>
        <w:t>спасение, покаяние 3</w:t>
        <w:br/>
        <w:t>спасение, преображение 3</w:t>
        <w:br/>
        <w:t>спасение, народ 3</w:t>
        <w:br/>
        <w:t>спасение, м 3</w:t>
        <w:br/>
        <w:t>спасение, идея 3</w:t>
        <w:br/>
        <w:t>спасение, восстановление 3</w:t>
        <w:br/>
        <w:t>спасение, отец 2</w:t>
        <w:br/>
        <w:t>спасение, страдание 2</w:t>
        <w:br/>
        <w:t>спасение, раскольников 2</w:t>
        <w:br/>
        <w:t>спасение, пробуждение 2</w:t>
        <w:br/>
        <w:t>спасение, герой 2</w:t>
        <w:br/>
        <w:t>спасение, символ 2</w:t>
        <w:br/>
        <w:t>спасение, читатель 2</w:t>
        <w:br/>
        <w:t>спасение, неверие 2</w:t>
        <w:br/>
        <w:t>спасение, переход 2</w:t>
        <w:br/>
        <w:t>спасение, измерение 2</w:t>
        <w:br/>
        <w:t>спасение, качество 2</w:t>
        <w:br/>
        <w:t>спасение, единение 2</w:t>
        <w:br/>
        <w:t>спасение, истина 2</w:t>
        <w:br/>
        <w:t>спасение, причащение 2</w:t>
        <w:br/>
        <w:t>спасение, ипполит 2</w:t>
        <w:br/>
        <w:t>спасение, условие 2</w:t>
        <w:br/>
        <w:t>спасение, версилов 2</w:t>
        <w:br/>
        <w:t>спасение, грешник 2</w:t>
        <w:br/>
        <w:t>спасение, праведник 2</w:t>
        <w:br/>
        <w:t>спасение, залог 2</w:t>
        <w:br/>
        <w:t>спасение, любовь 2</w:t>
        <w:br/>
        <w:t>спасение, обращение 2</w:t>
        <w:br/>
        <w:t>спасение, пьянство 2</w:t>
        <w:br/>
        <w:t>спасение, вера 2</w:t>
        <w:br/>
        <w:t>спасение, грех 2</w:t>
        <w:br/>
        <w:t>спасение, митя 2</w:t>
        <w:br/>
        <w:t>спасение, ответчик 2</w:t>
        <w:br/>
        <w:t>спасение, искупление 2</w:t>
        <w:br/>
        <w:t>спасение, творчество 2</w:t>
        <w:br/>
        <w:t>спасение, книга 2</w:t>
        <w:br/>
        <w:t>спасение, путь 2</w:t>
        <w:br/>
        <w:t>спасение, спб 2</w:t>
        <w:br/>
        <w:t>спасение, воскресение 2</w:t>
        <w:br/>
        <w:t>спасение, воскрешение 2</w:t>
        <w:br/>
        <w:t>спасение, почва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спасение, автор; 2) спасение, акт; 3) спасение, антиномизм; 4) спасение, антиномия; 5) спасение, апостол; 6) спасение, ахмакова; 7) спасение, беспорядок; 8) спасение, благодать; 9) спасение, блаженство; 10) спасение, блудилище; 11) спасение, блудница; 12) спасение, богослов; 13) спасение, будущее; 14) спасение, бытие; 15) спасение, в; 16) спасение, возможность; 17) спасение, воплощение; 18) спасение, воспоминание; 19) спасение, воссоздание; 20) спасение, воцарение; 21) спасение, врата; 22) спасение, время; 23) спасение, высота; 24) спасение, героиня; 25) спасение, гордыня; 26) спасение, грехопадение; 27) спасение, давыденков; 28) спасение, действительность; 29) спасение, дело; 30) спасение, деяние; 31) спасение, диккенс; 32) спасение, друг; 33) спасение, еврей; 34) спасение, европа; 35) спасение, епископ; 36) спасение, желание; 37) спасение, жена; 38) спасение, жизнь; 39) спасение, житие; 40) спасение, замысел; 41) спасение, запись; 42) спасение, зосима; 43) спасение, зрение; 44) спасение, идиот; 45) спасение, иер; 46) спасение, изведение; 47) спасение, изверг; 48) спасение, икона; 49) спасение, интерпретация; 50) спасение, иустин; 51) спасение, к; 52) спасение, календарь; 53) спасение, канон; 54) спасение, корень; 55) спасение, лейбниц; 56) спасение, леонтьев; 57) спасение, маша; 58) спасение, мертвыхдуш; 59) спасение, милость; 60) спасение, миронова; 61) спасение, молитва; 62) спасение, мука; 63) спасение, мысль; 64) спасение, мытарь; 65) спасение, мышление; 66) спасение, немотивированность; 67) спасение, обстановка; 68) спасение, овца; 69) спасение, опасность; 70) спасение, оправдание; 71) спасение, ориентация; 72) спасение, основа; 73) спасение, основание; 74) спасение, особенность; 75) спасение, осознание; 76) спасение, ответ; 77) спасение, ответственность; 78) спасение, отказ; 79) спасение, отражение; 80) спасение, отталкивание; 81) спасение, отчаяние; 82) спасение, очистилище; 83) спасение, павел; 84) спасение, павлович; 85) спасение, парадигма; 86) спасение, патрон; 87) спасение, писатель; 88) спасение, пистолет; 89) спасение, победа; 90) спасение, погибель; 91) спасение, подлец; 92) спасение, подчерок; 93) спасение, понимание; 94) спасение, попович; 95) спасение, порог; 96) спасение, потребность; 97) спасение, предисловие; 98) спасение, претензия; 99) спасение, призвание; 100) спасение, признак; 101) спасение, призыв; 102) спасение, пример; 103) спасение, принцип; 104) спасение, природа; 105) спасение, произведение; 106) спасение, проклятие; 107) спасение, размышление; 108) спасение, разночтение; 109) спасение, раскольник; 110) спасение, ребенок; 111) спасение, речь; 112) спасение, род; 113) спасение, россия; 114) спасение, ряд; 115) спасение, савел; 116) спасение, свидригайлов; 117) спасение, святость; 118) спасение, семейка; 119) спасение, система; 120) спасение, скит; 121) спасение, слеза; 122) спасение, слово; 123) спасение, случай; 124) спасение, смерть; 125) спасение, событие; 126) спасение, совершенствование; 127) спасение, согласие; 128) спасение, соня; 129) спасение, состояние; 130) спасение, сочинение; 131) спасение, старец; 132) спасение, статья; 133) спасение, страна; 134) спасение, странник; 135) спасение, стремительность; 136) спасение, структура; 137) спасение, судьба; 138) спасение, суть; 139) спасение, сцена; 140) спасение, тварь; 141) спасение, творение; 142) спасение, текст; 143) спасение, тело; 144) спасение, тема; 145) спасение, теодицея; 146) спасение, тихон; 147) спасение, точка; 148) спасение, традиция; 149) спасение, турок; 150) спасение, убийца; 151) спасение, указание; 152) спасение, укрепление; 153) спасение, ум; 154) спасение, уста; 155) спасение, фарисей; 156) спасение, федор; 157) спасение, фигура; 158) спасение, философ; 159) спасение, форма; 160) спасение, формула; 161) спасение, хаос; 162) спасение, хвала; 163) спасение, храм; 164) спасение, христианство; 165) спасение, царство; 166) спасение, человечество; 167) спасение, черновик; 168) спасение, чтение; 169) спасение, чувство; 170) спасение, чудо; 171) спасение, эпиграф; 172) спасение, этап; 173) спасение, язычество;</w:t>
      </w:r>
    </w:p>
    <w:p>
      <w:pPr>
        <w:pStyle w:val="BodyText"/>
      </w:pPr>
      <w:r>
        <w:t>1.</w:t>
        <w:br/>
        <w:t>но одновременно «полнота слова» не отделима от</w:t>
        <w:br/>
        <w:t xml:space="preserve">    Воплощения Слова, Его схождения в юдоль человеческую, облечения в</w:t>
        <w:br/>
        <w:t xml:space="preserve">    «плоть речений» ради спасения, изведения человечества из бедственного</w:t>
        <w:br/>
        <w:t xml:space="preserve">    состояния. Слово</w:t>
        <w:br/>
        <w:t xml:space="preserve">    «воплощающее», слово романа всегда в своем истоке предполагает Слово</w:t>
        <w:br/>
        <w:t xml:space="preserve">    воплотившееся. И смысл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одной</w:t>
        <w:br/>
        <w:t xml:space="preserve">  стороны, показывает разрушение «выжитых» жизненных норм родового</w:t>
        <w:br/>
        <w:t xml:space="preserve">  дворянства, падение дворянской идеи чести и долга. С другой, —</w:t>
        <w:br/>
        <w:t xml:space="preserve">  утверждает, что путь спасения страны от этого «беспорядка и хаоса» — в</w:t>
        <w:br/>
        <w:t xml:space="preserve">  укреплении православного воззрения, в реализации соборности, в сближении</w:t>
        <w:br/>
        <w:t xml:space="preserve">  «высшей русской мысли» и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3.</w:t>
        <w:br/>
        <w:t>. Сопоставляя в «Подростке» два эпилога</w:t>
        <w:br/>
        <w:t xml:space="preserve">  (эпилог «Записок» и эпилог произведения — «материал для художественного</w:t>
        <w:br/>
        <w:t xml:space="preserve">  произведения» и «роман»), Достоевский показывает путь спасения</w:t>
        <w:br/>
        <w:t xml:space="preserve">  разрушающейся, как и Европа, России, которая должна выйти из «хаоса и</w:t>
        <w:br/>
        <w:t xml:space="preserve">  беспорядка» реализацией в обществе принципов соборности. Этот смысл</w:t>
        <w:br/>
        <w:t xml:space="preserve">  писатель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4.</w:t>
        <w:br/>
        <w:t>но я успел оттолкнуть его руку кверху, и пуля попала ему в плечо (445).</w:t>
        <w:br/>
        <w:t xml:space="preserve">  В повести о возмужании Аркадия спасение им отца в победе над отцом имеет</w:t>
        <w:br/>
        <w:t xml:space="preserve">  решающее значение:</w:t>
        <w:br/>
        <w:t xml:space="preserve">    Теперь, — продолжает он свой рассказ, — этой сцене минуло почти уже</w:t>
      </w:r>
    </w:p>
    <w:p>
      <w:pPr>
        <w:pStyle w:val="BodyText"/>
      </w:pPr>
      <w:r>
        <w:t>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5.</w:t>
        <w:br/>
        <w:t>причиняемых детям) есть обвинение, которое Иван</w:t>
        <w:br/>
        <w:t xml:space="preserve">  предъявляет Богу: в хитроумной схеме Ивана злой Бог, который допускает</w:t>
        <w:br/>
        <w:t xml:space="preserve">  недопустимое,</w:t>
        <w:br/>
        <w:t xml:space="preserve">  277</w:t>
        <w:br/>
        <w:t xml:space="preserve">  который продает спасение за страдания и слезы детей, никакой не Бог. В</w:t>
        <w:br/>
        <w:t xml:space="preserve">  записной книжке Достоевского к “Братьям Карамазовым” есть такая запись:</w:t>
        <w:br/>
        <w:t xml:space="preserve">  “Бог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6.</w:t>
        <w:br/>
        <w:t>воспоминания детства во вступлении ко сну, картины</w:t>
        <w:br/>
        <w:t xml:space="preserve">  приходской церкви с зеленым куполом и старинными иконами. Эта</w:t>
        <w:br/>
        <w:t xml:space="preserve">  подробность не случайна: возможность спасения для Раскольникова, с точки</w:t>
        <w:br/>
        <w:t xml:space="preserve">  зрения Достоевского, отчасти коренится в существовании такихранних</w:t>
        <w:br/>
        <w:t xml:space="preserve">  чистых воспоминаний.</w:t>
        <w:br/>
        <w:t xml:space="preserve">  Настоящий смысл, центр Алешиной речи, конечно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7.</w:t>
        <w:br/>
        <w:t xml:space="preserve"> обратимся в последующих частях работы.</w:t>
        <w:br/>
        <w:t xml:space="preserve">  Митрополит Иларион намечает два возможных способа ментальной</w:t>
        <w:br/>
        <w:t xml:space="preserve">  ориентации: самоутверждение в земной жизни и духовное спасение. Для</w:t>
        <w:br/>
        <w:t xml:space="preserve">  древнерусского автора две эти противоположные ориентации представляют</w:t>
        <w:br/>
        <w:t xml:space="preserve">  собой иудаизм и христианство (заметим тут же, что оппозиция возникает,</w:t>
        <w:br/>
        <w:t xml:space="preserve">  конечно, после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br/>
        <w:t xml:space="preserve">  38</w:t>
        <w:br/>
        <w:t xml:space="preserve">  выбор той или иной ориентации): "Иудеи... при свешти законнеи</w:t>
        <w:br/>
        <w:t xml:space="preserve">  делааху свое оправдание, християни же при благодетьнеим солнци свое</w:t>
        <w:br/>
        <w:t xml:space="preserve">  спасение жиждють".</w:t>
        <w:br/>
        <w:t xml:space="preserve">  Однако дело далеко не сводится к отталкиванию от иудаизма. Несомненно,</w:t>
        <w:br/>
        <w:t xml:space="preserve">  что для Илариона ветхозаветным "Закономъ оправдаашеся" означает</w:t>
        <w:br/>
        <w:t xml:space="preserve">  находиться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9.</w:t>
        <w:br/>
        <w:t>Между тем, такое смешение совершенно закономерно и вытекает</w:t>
        <w:br/>
        <w:t xml:space="preserve">  из самой христианской ментальности древнерусского автора. Православное</w:t>
        <w:br/>
        <w:t xml:space="preserve">  сознание знает лишь два пути: спасения и погибели. Пребывая в язычестве,</w:t>
        <w:br/>
        <w:t xml:space="preserve">  русский народ, по мнению Илариона, оказывался "не разумеющемь деснице и</w:t>
        <w:br/>
        <w:t xml:space="preserve">  шюице", однако же по мере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10.</w:t>
        <w:br/>
        <w:t>объяснение такого</w:t>
        <w:br/>
        <w:t xml:space="preserve">  вселенского веселия – христианская точка зрения самого автора "Слова",</w:t>
        <w:br/>
        <w:t xml:space="preserve">  для которого следование героя путем, угодным Богу (и, тем самым,</w:t>
        <w:br/>
        <w:t xml:space="preserve">  спасение души князем Игорем; отказ от богоборческой позиции – невнимание</w:t>
        <w:br/>
        <w:t xml:space="preserve">  к "знамению"), иерархически важнее земной военной неудачи и в высшей</w:t>
        <w:br/>
        <w:t xml:space="preserve">  степени достойно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 xml:space="preserve"> перед Богом как христиан, боровшихся против</w:t>
        <w:br/>
        <w:t xml:space="preserve">  "поганыя плъки", завершается итоговым "Аминь".</w:t>
        <w:br/>
        <w:t xml:space="preserve">  Чудесное возвращение князя Игоря действительно "становится символом</w:t>
        <w:br/>
        <w:t xml:space="preserve">  спасения христианского мира"⁴³, ближайшим же образом – собственной</w:t>
        <w:br/>
        <w:t xml:space="preserve">  посеченной дружины; спасения не столько материального, сколько</w:t>
        <w:br/>
        <w:t xml:space="preserve">  духовного⁴⁴. Подобно Христу, смертью искупившему грех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12.</w:t>
        <w:br/>
        <w:t>итоговым "Аминь".</w:t>
        <w:br/>
        <w:t xml:space="preserve">  Чудесное возвращение князя Игоря действительно "становится символом</w:t>
        <w:br/>
        <w:t xml:space="preserve">  спасения христианского мира"⁴³, ближайшим же образом – собственной</w:t>
        <w:br/>
        <w:t xml:space="preserve">  посеченной дружины; спасения не столько материального, сколько</w:t>
        <w:br/>
        <w:t xml:space="preserve">  духовного⁴⁴. Подобно Христу, смертью искупившему грех ветхозаветного</w:t>
        <w:br/>
        <w:t xml:space="preserve">  Адама, князь Игорь военным поражением и позорным пленением искупает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13.</w:t>
        <w:br/>
        <w:t>представитель</w:t>
        <w:br/>
        <w:t xml:space="preserve">  выморочного рода", "Иудушка", "кровопивушка"⁴⁷ и фарисей, который, в</w:t>
        <w:br/>
        <w:t xml:space="preserve">  отличие от мытаря⁴⁸, казалось бы, не имеет никакой надежды на спасение.</w:t>
        <w:br/>
        <w:t xml:space="preserve">  Стремительность и внешняя немотивированность "пробуждения совести</w:t>
        <w:br/>
        <w:t xml:space="preserve">  47</w:t>
        <w:br/>
        <w:t xml:space="preserve">  давала повод как современникам М.Е.Салтыкова-Щедрина, так и позднейшим</w:t>
        <w:br/>
        <w:t xml:space="preserve">  литературоведам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14.</w:t>
        <w:br/>
        <w:t xml:space="preserve"> простить... за</w:t>
        <w:br/>
        <w:t xml:space="preserve">  всех".</w:t>
        <w:br/>
        <w:t xml:space="preserve">  Тем самым и читатель вовлекается в категорию "всех": в образе Порфирия</w:t>
        <w:br/>
        <w:t xml:space="preserve">  Головлева концентрируется образ ближнего. Спасение героя, как и спасение</w:t>
        <w:br/>
        <w:t xml:space="preserve">  князя Игоря, символ спасения всего христианского мира. Если читатель</w:t>
        <w:br/>
        <w:t xml:space="preserve">  готов принять покаяние героя, он принимает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15.</w:t>
        <w:br/>
        <w:t>.</w:t>
        <w:br/>
        <w:t xml:space="preserve">  Тем самым и читатель вовлекается в категорию "всех": в образе Порфирия</w:t>
        <w:br/>
        <w:t xml:space="preserve">  Головлева концентрируется образ ближнего. Спасение героя, как и спасение</w:t>
        <w:br/>
        <w:t xml:space="preserve">  князя Игоря, символ спасения всего христианского мира. Если читатель</w:t>
        <w:br/>
        <w:t xml:space="preserve">  готов принять покаяние героя, он принимает и всех других людей; если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16.</w:t>
        <w:br/>
        <w:t>читатель вовлекается в категорию "всех": в образе Порфирия</w:t>
        <w:br/>
        <w:t xml:space="preserve">  Головлева концентрируется образ ближнего. Спасение героя, как и спасение</w:t>
        <w:br/>
        <w:t xml:space="preserve">  князя Игоря, символ спасения всего христианского мира. Если читатель</w:t>
        <w:br/>
        <w:t xml:space="preserve">  готов принять покаяние героя, он принимает и всех других людей; если</w:t>
        <w:br/>
        <w:t xml:space="preserve">  же – после "пробуждения совести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17.</w:t>
        <w:br/>
        <w:t>нерв произведения – почти мгновенная перемена, происшедшая с героем, и</w:t>
        <w:br/>
        <w:t xml:space="preserve">  сама возможность, реальность такой перемены, обретающей характер</w:t>
        <w:br/>
        <w:t xml:space="preserve">  универсального символа и возможности спасения для всех: как мытарей, так</w:t>
        <w:br/>
        <w:t xml:space="preserve">  и фарисеев. Духовный акт прощения Порфирия Головлева есть, помимо всего</w:t>
        <w:br/>
        <w:t xml:space="preserve">  прочего, проверка истинности самой христианской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18.</w:t>
        <w:br/>
        <w:t>и фарисеев. Духовный акт прощения Порфирия Головлева есть, помимо всего</w:t>
        <w:br/>
        <w:t xml:space="preserve">  прочего, проверка истинности самой христианской веры, веры в саму</w:t>
        <w:br/>
        <w:t xml:space="preserve">  возможность спасения души, а неверие в возможность "пробуждения совести"</w:t>
        <w:br/>
        <w:t xml:space="preserve">  в этом герое равнозначно, согласно рассмотренной нами выше формуле,</w:t>
        <w:br/>
        <w:t xml:space="preserve">  неверию в спасение всех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>возможность спасения души, а неверие в возможность "пробуждения совести"</w:t>
        <w:br/>
        <w:t xml:space="preserve">  в этом герое равнозначно, согласно рассмотренной нами выше формуле,</w:t>
        <w:br/>
        <w:t xml:space="preserve">  неверию в спасение всех других, неверию в милость Божию,</w:t>
        <w:br/>
        <w:t xml:space="preserve">  обессмысливающему – в конечном итоге – и страдания Христа.</w:t>
        <w:br/>
        <w:t xml:space="preserve">  Герой, идя к "покойнице маменьке", как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заявляющий Гриневу – будто бы совершенно всуе – "вечно за вас буду Бога</w:t>
        <w:br/>
        <w:t xml:space="preserve">  молить", как помнит читатель, впоследствии деятельно помогает герою в</w:t>
        <w:br/>
        <w:t xml:space="preserve">  спасении Маши Мироновой – после вопроса, убеждающего в несуетности его</w:t>
        <w:br/>
        <w:t xml:space="preserve">  обещания ("Как, вас Бог милует?").</w:t>
        <w:br/>
        <w:t xml:space="preserve">  И в этом произведении мы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21.</w:t>
        <w:br/>
        <w:t xml:space="preserve"> метафорически гибель:</w:t>
        <w:br/>
        <w:t xml:space="preserve">  Воскресения без смерти, увы, не бывает.</w:t>
        <w:br/>
        <w:t xml:space="preserve">  Воскресение ― это совсем не второе Рождение, не возрождение заново. Это,</w:t>
        <w:br/>
        <w:t xml:space="preserve">  напротив, спасение ― как переход в иное (духовное) измерение, в иное</w:t>
        <w:br/>
        <w:t xml:space="preserve">  качество.</w:t>
        <w:br/>
        <w:t xml:space="preserve">  358</w:t>
        <w:br/>
        <w:t xml:space="preserve">  “Убийца” и “блудница” в духовной перспективе уже являются мертвыми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22.</w:t>
        <w:br/>
        <w:t>, засмеялся и посмотрел на</w:t>
        <w:br/>
        <w:t xml:space="preserve">  нее”. Само слово “чудо” возникает в “немых” монологах героя. Но</w:t>
        <w:br/>
        <w:t xml:space="preserve">  характерно, что вера в чудо спасения для Сони понимается Раскольниковым</w:t>
        <w:br/>
        <w:t xml:space="preserve">  как признак помешательства, то есть наделяется ярко выраженными</w:t>
        <w:br/>
        <w:t xml:space="preserve">  отрицательными коннотациями. Рассматривая три варианта судьбы Сони</w:t>
        <w:br/>
        <w:t xml:space="preserve">  (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23.</w:t>
        <w:br/>
        <w:t>. Рассматривая три варианта судьбы Сони</w:t>
        <w:br/>
        <w:t xml:space="preserve">  (самоубийство, сумасшествие и разврат), герой останавливается именно на</w:t>
        <w:br/>
        <w:t xml:space="preserve">  помешательстве как аналоге веры в чудесное спасение. “Но кто же сказал,</w:t>
        <w:br/>
        <w:t xml:space="preserve">  что она не сошла уже с ума? Разве она в здравом рассудке? Разве так</w:t>
        <w:br/>
        <w:t xml:space="preserve">  можно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24.</w:t>
        <w:br/>
        <w:t xml:space="preserve"> автором. ― И. Е.), может быть еще с</w:t>
        <w:br/>
        <w:t xml:space="preserve">  самого отрочества”. Речь, стало быть, может идти именно о совместном,</w:t>
        <w:br/>
        <w:t xml:space="preserve">  соборном спасении “блудницы” и “убийцы”, сошедшихся “за чтением вечной</w:t>
        <w:br/>
        <w:t xml:space="preserve">  книги”.</w:t>
        <w:br/>
        <w:t xml:space="preserve">  Одновременно возникает вопрос не только о читательской, но и</w:t>
        <w:br/>
        <w:t xml:space="preserve">  исследовательской рецепции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25.</w:t>
        <w:br/>
        <w:t>созданы в традициях христианской календарной прозы,</w:t>
        <w:br/>
        <w:t xml:space="preserve">  которая читается с ориентацией на сакральное время. Объединяет оба</w:t>
        <w:br/>
        <w:t xml:space="preserve">  произведения идея религиозного преображения личности, спасения души и</w:t>
        <w:br/>
        <w:t xml:space="preserve">  единения вокруг евангельской Истины, поиски идеальных начал в русском</w:t>
        <w:br/>
        <w:t xml:space="preserve">  народе, а также размышления о назначении русского человека. Достоевский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26.</w:t>
        <w:br/>
        <w:t xml:space="preserve"> в него войти. Последняя сцена с Маргаритой</w:t>
        <w:br/>
        <w:t xml:space="preserve">  в тюрьме сопровождается у Гуно пасхальным гимном «Christ est</w:t>
        <w:br/>
        <w:t xml:space="preserve">  ressuscite!», что означает спасение души героини.</w:t>
        <w:br/>
        <w:t xml:space="preserve">  У Достоевского события в опере происходят в церкви, при этом</w:t>
        <w:br/>
        <w:t xml:space="preserve">  произведения европейских авторов, опирающихся на протестанскую и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27.</w:t>
        <w:br/>
        <w:t>Господень в Иерусалим и сопровождается Его прославлением: «Hossanna!».</w:t>
        <w:br/>
        <w:t xml:space="preserve">  «Хор вдохновенный, победоносный» означает победу над смертью и</w:t>
        <w:br/>
        <w:t xml:space="preserve">  напоминает о спасении человека покаянием и молитвой, а также причащением</w:t>
        <w:br/>
        <w:t xml:space="preserve">  Святых Даров.</w:t>
        <w:br/>
        <w:t xml:space="preserve">  В финале романа Аркадий сравнивает Версилова с купцом Скотобойниковым и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28.</w:t>
        <w:br/>
        <w:t>актуализация выводит повествование на</w:t>
        <w:br/>
        <w:t xml:space="preserve">  новый уровень, отсылочные тексты моделируются в сознании читателя как</w:t>
        <w:br/>
        <w:t xml:space="preserve">  разные маршруты, которые направлены к единой цели — спасению души и</w:t>
        <w:br/>
        <w:t xml:space="preserve">  согласию с читателем вокруг евангельской истины.</w:t>
        <w:br/>
        <w:t xml:space="preserve">  Хотя тема Рождества Христова начинает «Дневник Писателя», в нем показано</w:t>
        <w:br/>
        <w:t xml:space="preserve">  движение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29.</w:t>
        <w:br/>
        <w:t>текущей жизни, а на «елке у Христа».</w:t>
        <w:br/>
        <w:t xml:space="preserve">  Для Достоевского идея «золотого века» должна дополняться христианской</w:t>
        <w:br/>
        <w:t xml:space="preserve">  идеей религиозного преображения и спасения. В черновике романа есть</w:t>
        <w:br/>
        <w:t xml:space="preserve">  запись: «Золотой век. Макар Иванович и Мария Египетская» (Д30; 16: 420).</w:t>
        <w:br/>
        <w:t xml:space="preserve">  Н. А. Тарасова останавливается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30.</w:t>
        <w:br/>
        <w:t>Сергия Радонежского, Тихона Задонского, трудах Нила Сорского. Общим</w:t>
        <w:br/>
        <w:t xml:space="preserve">  становится также творческий метод, сочетающий реализм «проклятых</w:t>
        <w:br/>
        <w:t xml:space="preserve">  вопросов» с идеей утешения и спасения. Размышления о текущей и идеальной</w:t>
        <w:br/>
        <w:t xml:space="preserve">  действительности, о семье как малой церкви, о поисках идеальных начал в</w:t>
        <w:br/>
        <w:t xml:space="preserve">  русском народе в романе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31.</w:t>
        <w:br/>
        <w:t>часто используются Книга Иова и притча о блудном сыне, рождественские и</w:t>
        <w:br/>
        <w:t xml:space="preserve">  пасхальные рассказы моделируются в сознании читателя как путь к спасению</w:t>
        <w:br/>
        <w:t xml:space="preserve">  и единению вокруг евангельской истины. Можно утверждать, что в романе</w:t>
        <w:br/>
        <w:t xml:space="preserve">  «Подросток» рождается новый для европейской литературы герой</w:t>
        <w:br/>
        <w:t xml:space="preserve">  пророческого типа,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32.</w:t>
        <w:br/>
        <w:t>объяснение», в которой обосновывает свое</w:t>
        <w:br/>
        <w:t xml:space="preserve">    право умереть по собственной воле, а не ждать три недели, отпущенные</w:t>
        <w:br/>
        <w:t xml:space="preserve">    ему провидением. Чудо спасения Ипполита (патрон заряженного</w:t>
        <w:br/>
        <w:t xml:space="preserve">    пистолета оказался без капсюля) воспринимается окружающими как фарс.</w:t>
        <w:br/>
        <w:t xml:space="preserve">    На самом деле, автор дает понять, что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33.</w:t>
        <w:br/>
        <w:t xml:space="preserve"> (патрон заряженного</w:t>
        <w:br/>
        <w:t xml:space="preserve">    пистолета оказался без капсюля) воспринимается окружающими как фарс.</w:t>
        <w:br/>
        <w:t xml:space="preserve">    На самом деле, автор дает понять, что к спасению заблудшей души</w:t>
        <w:br/>
        <w:t xml:space="preserve">    Ипполита причастен князь Лев Николаевич Мышкин. Он один способен</w:t>
        <w:br/>
        <w:t xml:space="preserve">    понять страдания юноши. Начав с презрения к князю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34.</w:t>
        <w:br/>
        <w:t xml:space="preserve"> естества. Новый Иерусалим не сходит с неба как</w:t>
        <w:br/>
        <w:t xml:space="preserve">  “deusexmaxina”, он должен медленно прорасти сквозь историю, которая</w:t>
        <w:br/>
        <w:t xml:space="preserve">  становится богочеловеческой “работой спасения”, созидая условия для его</w:t>
        <w:br/>
        <w:t xml:space="preserve">  воцарения в бытии. Современники Достоевского И. Аксаков и В. Соловьев</w:t>
        <w:br/>
        <w:t xml:space="preserve">  (смыкаясь здесь и с раннехристианскими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35.</w:t>
        <w:br/>
        <w:t>каждого отдельного человека, и социума в целом. Личное</w:t>
        <w:br/>
        <w:t xml:space="preserve">  совершенствование и преображение межчеловеческих связей — для</w:t>
        <w:br/>
        <w:t xml:space="preserve">  Достоевского две стороны одного целостного процесса спасения. И этим он</w:t>
        <w:br/>
        <w:t xml:space="preserve">  в корне отличается от того же К. Леонтьева, для которого человек должен</w:t>
        <w:br/>
        <w:t xml:space="preserve">  заботиться лишь о спасении собственной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36.</w:t>
        <w:br/>
        <w:t>процесса спасения. И этим он</w:t>
        <w:br/>
        <w:t xml:space="preserve">  в корне отличается от того же К. Леонтьева, для которого человек должен</w:t>
        <w:br/>
        <w:t xml:space="preserve">  заботиться лишь о спасении собственной души, а не о спасении мира, ибо</w:t>
        <w:br/>
        <w:t xml:space="preserve">  мир этот все равно обречен быть в огне.</w:t>
        <w:br/>
        <w:t xml:space="preserve">  Совершенный социум, по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37.</w:t>
        <w:br/>
        <w:t>корне отличается от того же К. Леонтьева, для которого человек должен</w:t>
        <w:br/>
        <w:t xml:space="preserve">  заботиться лишь о спасении собственной души, а не о спасении мира, ибо</w:t>
        <w:br/>
        <w:t xml:space="preserve">  мир этот все равно обречен быть в огне.</w:t>
        <w:br/>
        <w:t xml:space="preserve">  Совершенный социум, по Достоевскому, должен созидаться на началах</w:t>
        <w:br/>
        <w:t xml:space="preserve">  соборности.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38.</w:t>
        <w:br/>
        <w:br/>
        <w:t xml:space="preserve">  Здесь необходимо пояснить одну особенность трактовки Достоевским</w:t>
        <w:br/>
        <w:t xml:space="preserve">  “Откровения” — особенность, которая, кстати, прямо вытекает из его</w:t>
        <w:br/>
        <w:t xml:space="preserve">  понимания истории как “работы спасения” и свойственна целому ряду</w:t>
        <w:br/>
        <w:t xml:space="preserve">  русских религиозных мыслителей, развивавших то же историосфское видение.</w:t>
        <w:br/>
        <w:t xml:space="preserve">  Согласно пророчеству ап. Иоанна, вслед за тысячелетним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39.</w:t>
        <w:br/>
        <w:t>вопросами христианской веры, которые еще ждут своего соборного</w:t>
        <w:br/>
        <w:t xml:space="preserve">  разрешения: это “вопросы антропологии, о соотношении сил человека и</w:t>
        <w:br/>
        <w:t xml:space="preserve">  благодати в деле спасения, вопрос космический, о воссоздании всей твари</w:t>
        <w:br/>
        <w:t xml:space="preserve">  чрез спасение человека”¹². Философ и богослов В. А. Тернавцев,</w:t>
        <w:br/>
        <w:t xml:space="preserve">  деятельный участник Петербургских</w:t>
        <w:br/>
        <w:t xml:space="preserve">  религиозно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40.</w:t>
        <w:br/>
        <w:t>разрешения: это “вопросы антропологии, о соотношении сил человека и</w:t>
        <w:br/>
        <w:t xml:space="preserve">  благодати в деле спасения, вопрос космический, о воссоздании всей твари</w:t>
        <w:br/>
        <w:t xml:space="preserve">  чрез спасение человека”¹². Философ и богослов В. А. Тернавцев,</w:t>
        <w:br/>
        <w:t xml:space="preserve">  деятельный участник Петербургских</w:t>
        <w:br/>
        <w:t xml:space="preserve">  религиозно-философскихсобраний1901—1902 годов,дал тогда короткую, но</w:t>
        <w:br/>
        <w:t xml:space="preserve">  содержательно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41.</w:t>
        <w:br/>
        <w:t>, жанр жития святого, роман Ф. М. Достоевского</w:t>
        <w:br/>
        <w:t xml:space="preserve">    «Братья Карамазовы»</w:t>
        <w:br/>
        <w:t xml:space="preserve">    ся система жанров словесности Древней Руси создается вокруг идеи</w:t>
        <w:br/>
        <w:t xml:space="preserve">    спасения, или религиозного преображения. Поскольку Образ Божий</w:t>
        <w:br/>
        <w:t xml:space="preserve">    человеку дан в Спасителе, поэтому жанровую природу произведения</w:t>
        <w:br/>
        <w:t xml:space="preserve">    древнерусской словесности определяет хронотоп, в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42.</w:t>
        <w:br/>
        <w:t>автобиографического повествования, включенного Алешей в житие</w:t>
        <w:br/>
        <w:t xml:space="preserve">    Зосимы, является указание на то, как смирением и нестяжанием можно</w:t>
        <w:br/>
        <w:t xml:space="preserve">    обрести путь к спасению и воплощению Замысла Божьего о мире. Пример</w:t>
        <w:br/>
        <w:t xml:space="preserve">    брата, чтение Библии наставляют Зосиму на путь деятельной любви,</w:t>
        <w:br/>
        <w:t xml:space="preserve">    история «таинственного посетителя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43.</w:t>
        <w:br/>
        <w:t>и жаждой мести становится судьба Версилова,</w:t>
        <w:br/>
        <w:t xml:space="preserve">  Сокольского-младшего, Тришатова. Петр Тришатов в своей опере о</w:t>
        <w:br/>
        <w:t xml:space="preserve">  Маргарите из «Фауста» утверждает идею спасения через покаяние и</w:t>
        <w:br/>
        <w:t xml:space="preserve">  причащение (XIII, 353), в сцене из Диккенса он показывает преображение</w:t>
        <w:br/>
        <w:t xml:space="preserve">  через возрождение в душе человека ребенка 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44.</w:t>
        <w:br/>
        <w:t>декабря отмечается день Аркадия</w:t>
        <w:br/>
        <w:t xml:space="preserve">  Новоторжского, одного из самых почитаемых владимиро-суздальских святых,</w:t>
        <w:br/>
        <w:t xml:space="preserve">  возможно, небесного покровителя главного героя романа. Аркадий</w:t>
        <w:br/>
        <w:t xml:space="preserve">  воспринимает спасение Ахмаковой и Версилова как чудо:</w:t>
        <w:br/>
        <w:t xml:space="preserve">    Но нас всех хранил Бог и уберег, когда все уже висело на ниточке</w:t>
        <w:br/>
        <w:t xml:space="preserve">    (XIII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45.</w:t>
        <w:br/>
        <w:t>поэтике Достоевского является одновременно</w:t>
        <w:br/>
        <w:t xml:space="preserve">  образом первой ступени спасительного пути, предлагаемого герою, и</w:t>
        <w:br/>
        <w:t xml:space="preserve">  образом разверстых врат этого “узкого и тесного” пути спасения. Она</w:t>
        <w:br/>
        <w:t xml:space="preserve">  является важнейшим символом нравственного “порога”. Значение священной</w:t>
        <w:br/>
        <w:t xml:space="preserve">  Книги таково, что “пороговость” поэтики Достоевского, о которой столь</w:t>
        <w:br/>
        <w:t xml:space="preserve">  часто и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46.</w:t>
        <w:br/>
        <w:t>о неудачной попытке убийства</w:t>
        <w:br/>
        <w:t xml:space="preserve">  старухи. И вот теперь, наяву, перед ним приоткрывается начало</w:t>
        <w:br/>
        <w:t xml:space="preserve">  спасительного пути, своего рода “порог” или “врата” спасения. У “порога”</w:t>
        <w:br/>
        <w:t xml:space="preserve">  этих “врат” мы видим ангелическую фигуру “святой грешницы”, что</w:t>
        <w:br/>
        <w:t xml:space="preserve">  позволяет усмотреть в образе Сони дополнительный отсвет высокого образа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47.</w:t>
        <w:br/>
        <w:t>видим ангелическую фигуру “святой грешницы”, что</w:t>
        <w:br/>
        <w:t xml:space="preserve">  позволяет усмотреть в образе Сони дополнительный отсвет высокого образа</w:t>
        <w:br/>
        <w:t xml:space="preserve">  Богоматери, сошедшей в ад для спасения грешников. Бытовая обстановка, в</w:t>
        <w:br/>
        <w:t xml:space="preserve">  которой происходит чтение священного текста, автором подается в очевидно</w:t>
        <w:br/>
        <w:t xml:space="preserve">  намеренно сгущенных темных тонах трущобного “угла” петербургской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48.</w:t>
        <w:br/>
        <w:t xml:space="preserve"> тонах трущобного “угла” петербургской</w:t>
        <w:br/>
        <w:t xml:space="preserve">  квартиры, подчеркивается</w:t>
        <w:br/>
        <w:t xml:space="preserve">  329</w:t>
        <w:br/>
        <w:t xml:space="preserve">  профанирующейситуациейподслушиваниязвучаниясвященного текста еще одним</w:t>
        <w:br/>
        <w:t xml:space="preserve">  (молчаливым) участником диалога, неспособным вместить в себя идею</w:t>
        <w:br/>
        <w:t xml:space="preserve">  Спасения. Фигура подслушивающего Свидригайлова в таком случае будет</w:t>
        <w:br/>
        <w:t xml:space="preserve">  соответствовать представителю иерархии врага рода человеческого, а вся</w:t>
        <w:br/>
        <w:t xml:space="preserve">  сцена дополнится аллюзией на идею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49.</w:t>
        <w:br/>
        <w:t>с парой», как в случае</w:t>
        <w:br/>
        <w:t xml:space="preserve">  Божественного</w:t>
        <w:br/>
        <w:t xml:space="preserve">  386</w:t>
        <w:br/>
        <w:t xml:space="preserve">  повеления Адаму и Еве или Саре и Аврааму; «выбор младшего брата» и,</w:t>
        <w:br/>
        <w:t xml:space="preserve">  наконец, «спасение посредством праведника»¹³. В романе «Идиот» очевидны</w:t>
        <w:br/>
        <w:t xml:space="preserve">  те же самые три парадигмы.</w:t>
        <w:br/>
        <w:t xml:space="preserve">  Отношения князя Мышкина и Настасьи Филипповны содержат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50.</w:t>
        <w:br/>
        <w:t>Муромец» (Д XXIV, 309), указав тем самым, что</w:t>
        <w:br/>
        <w:t xml:space="preserve">    богатырство — это не только явление исторического прошлого России,</w:t>
        <w:br/>
        <w:t xml:space="preserve">    но и её спасение в настоящем, а также залог великого будущего.</w:t>
        <w:br/>
        <w:t xml:space="preserve">    Рассуждая о Красоте высшей («красоте идеала»), писатель отметит:</w:t>
        <w:br/>
        <w:t xml:space="preserve">    …соприкосновение с красотою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51.</w:t>
        <w:br/>
        <w:t xml:space="preserve"> приведенную</w:t>
        <w:br/>
        <w:t xml:space="preserve">  выше мысль святителя.</w:t>
        <w:br/>
        <w:t xml:space="preserve">  С проповедью любви свт. Тихона Задонского, близкой мировоззрению</w:t>
        <w:br/>
        <w:t xml:space="preserve">  Достоевского, непосредственно связано и его желание всеобщего спасения,</w:t>
        <w:br/>
        <w:t xml:space="preserve">  что неоднократно подчерки-</w:t>
        <w:br/>
        <w:t xml:space="preserve">  вается как в сочинениях епископа, так и в воспоминаниях о нем</w:t>
        <w:br/>
        <w:t xml:space="preserve">  современников, на основе которых составлены его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52.</w:t>
        <w:br/>
        <w:t>нем</w:t>
        <w:br/>
        <w:t xml:space="preserve">  современников, на основе которых составлены его</w:t>
        <w:br/>
        <w:t xml:space="preserve">  «Жития».</w:t>
        <w:br/>
        <w:t xml:space="preserve">  «По великой любви ко всем людям, свт. Тихон всем желал спасения, и</w:t>
        <w:br/>
        <w:t xml:space="preserve">  раскольникам, и неверующим, и туркам, и евреям: “Пусть весь мир получит</w:t>
        <w:br/>
        <w:t xml:space="preserve">  вечное блаженство”12, — обращал внимание на эту особенность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53.</w:t>
        <w:br/>
        <w:t>любовью,</w:t>
        <w:br/>
        <w:t xml:space="preserve">  святитель Тихон говаривал: "Желал бы я, чтобы не только раскольники,</w:t>
        <w:br/>
        <w:t xml:space="preserve">  но и турки и все противящиеся Богу получили вечное спасение и</w:t>
        <w:br/>
        <w:t xml:space="preserve">  блаженство"13, — читаем в "Житии свт. Тихона Задонского", составленном</w:t>
        <w:br/>
        <w:t xml:space="preserve">  уже в наше время на основе жизнеописания святого, сделанного</w:t>
        <w:br/>
        <w:t xml:space="preserve">  митрополитом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54.</w:t>
        <w:br/>
        <w:t xml:space="preserve"> келейниками епископа.</w:t>
        <w:br/>
        <w:t xml:space="preserve">  В своем "Келейном молении" несколько молитвенных обращений к Богу из</w:t>
        <w:br/>
        <w:t xml:space="preserve">  псалмов святитель озаглавил как "Молитвы об общем спасении"”»14.</w:t>
        <w:br/>
        <w:t xml:space="preserve">  «Та же благодать изменяет и делает человека любительным, милосердным,</w:t>
        <w:br/>
        <w:t xml:space="preserve">  кротким, — считает свт. Тихон, — и та же благодать…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55.</w:t>
        <w:br/>
        <w:t>Святитель</w:t>
        <w:br/>
        <w:t xml:space="preserve">  неоднократно подчеркивает, что «спасительная воля Христа» и «честь</w:t>
        <w:br/>
        <w:t xml:space="preserve">  Христова» требуют заботиться не о своем только, но и о ближнего спасении</w:t>
        <w:br/>
        <w:t xml:space="preserve">  одновременно:</w:t>
        <w:br/>
        <w:t xml:space="preserve">    Тогда любовь ко Христу познается, когда не только о своем, но и о</w:t>
        <w:br/>
        <w:t xml:space="preserve">    ближнего спасении заботимся. &lt;…&gt; Хочет Христос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56.</w:t>
        <w:br/>
        <w:t>и о ближнего спасении</w:t>
        <w:br/>
        <w:t xml:space="preserve">  одновременно:</w:t>
        <w:br/>
        <w:t xml:space="preserve">    Тогда любовь ко Христу познается, когда не только о своем, но и о</w:t>
        <w:br/>
        <w:t xml:space="preserve">    ближнего спасении заботимся. &lt;…&gt; Хочет Христос, чтобы друг о друге</w:t>
        <w:br/>
        <w:t xml:space="preserve">    заботились и друг другу спасения искали; если хотим любить Христа,</w:t>
        <w:br/>
        <w:t xml:space="preserve">    должны как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57.</w:t>
        <w:br/>
        <w:t>только о своем, но и о</w:t>
        <w:br/>
        <w:t xml:space="preserve">    ближнего спасении заботимся. &lt;…&gt; Хочет Христос, чтобы друг о друге</w:t>
        <w:br/>
        <w:t xml:space="preserve">    заботились и друг другу спасения искали; если хотим любить Христа,</w:t>
        <w:br/>
        <w:t xml:space="preserve">    должны как себе, так и ближнему искать спасения (III, 755—766).</w:t>
        <w:br/>
        <w:t xml:space="preserve">  Эти слова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58.</w:t>
        <w:br/>
        <w:t>о друге</w:t>
        <w:br/>
        <w:t xml:space="preserve">    заботились и друг другу спасения искали; если хотим любить Христа,</w:t>
        <w:br/>
        <w:t xml:space="preserve">    должны как себе, так и ближнему искать спасения (III, 755—766).</w:t>
        <w:br/>
        <w:t xml:space="preserve">  Эти слова напоминают сходное по своей высоте и любви отношение к</w:t>
        <w:br/>
        <w:t xml:space="preserve">  ближним, представленное в «поучениях старца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59.</w:t>
        <w:br/>
        <w:t xml:space="preserve"> за другого, «великого», грешника, который раскается и спасется,</w:t>
        <w:br/>
        <w:t xml:space="preserve">  более того, он просит его спастись.</w:t>
        <w:br/>
        <w:t xml:space="preserve">  Отсюда же, из желания всеобщего спасения и обращения к Богу,</w:t>
        <w:br/>
        <w:t xml:space="preserve">  происходит и неотъемлемая составляющая</w:t>
        <w:br/>
        <w:t xml:space="preserve">  «всемирной отзывчивости» Достоевского — жалость его праведников к</w:t>
        <w:br/>
        <w:t xml:space="preserve">  самоубийцам и мысль о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60.</w:t>
        <w:br/>
        <w:t>учители, да и ныне на всяк день молюсь (14, 293).</w:t>
        <w:br/>
        <w:t xml:space="preserve">  Такое понимание заповеди любви к ближнему и желание всеобщего спасения</w:t>
        <w:br/>
        <w:t xml:space="preserve">  говорит, согласно святоотеческой традиции, о высоком духовном подвиге.</w:t>
        <w:br/>
        <w:t xml:space="preserve">  «На высотах подвига духовного», как писал св. прп. Исаак Сирин,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61.</w:t>
        <w:br/>
        <w:t>. — Т. К.). Наши молитвы, молитвы Церкви помогают в этом</w:t>
        <w:br/>
        <w:t xml:space="preserve">  обращении, потому что Бог не хочет смерти грешников, а желает спасения</w:t>
        <w:br/>
        <w:t xml:space="preserve">  всех людей»16, — пишет иер. О. Давыденков в учебнике по догматическому</w:t>
        <w:br/>
        <w:t xml:space="preserve">  богословию. Как видим, мысль о всеобщем спасении — мысль Божественная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62.</w:t>
        <w:br/>
        <w:t>а желает спасения</w:t>
        <w:br/>
        <w:t xml:space="preserve">  всех людей»16, — пишет иер. О. Давыденков в учебнике по догматическому</w:t>
        <w:br/>
        <w:t xml:space="preserve">  богословию. Как видим, мысль о всеобщем спасении — мысль Божественная.</w:t>
        <w:br/>
        <w:t xml:space="preserve">  Этого хочет Бог (безусловно, без насилия над свободной волей</w:t>
        <w:br/>
        <w:t xml:space="preserve">  человека). Потому праведники Достоевского и молятся за самоубийц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63.</w:t>
        <w:br/>
        <w:t>так</w:t>
        <w:br/>
        <w:t xml:space="preserve">    бесстрашно и бесстыдно против Бога и святого Его закона поступал (IV,</w:t>
        <w:br/>
        <w:t xml:space="preserve">    143).</w:t>
        <w:br/>
        <w:t xml:space="preserve">  Однако при всем желании всеобщего спасения Достоевский устами старца</w:t>
        <w:br/>
        <w:t xml:space="preserve">  Зосимы с горечью отмечает, что «есть и во аде пребывшие гордыми и</w:t>
        <w:br/>
        <w:t xml:space="preserve">  свирепыми, несмотря уже на знание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64.</w:t>
        <w:br/>
        <w:t>Спаситель и источник жизни, а одна наука не восполнит всего</w:t>
        <w:br/>
        <w:t xml:space="preserve">  человеческого идеала, и что спокойствие для человека источник жизни, и</w:t>
        <w:br/>
        <w:t xml:space="preserve">  спасение от отчаяния всех людей, и условие, sine qua non, и залог для</w:t>
        <w:br/>
        <w:t xml:space="preserve">  бытия всего мира, и заключается в трех словах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65.</w:t>
        <w:br/>
        <w:t>семье, к жене, к детям даже; от пьянства всё» (14, 286).</w:t>
        <w:br/>
        <w:t xml:space="preserve">  Всё же в поучениях старца сквозит надежда на спасение русского народа от</w:t>
        <w:br/>
        <w:t xml:space="preserve">  пьянства. Спасение это — в вере в Бога и осознании пьянства как</w:t>
        <w:br/>
        <w:t xml:space="preserve">  смрадного греха, проклятого Богом:</w:t>
        <w:br/>
        <w:t xml:space="preserve">    «Но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66.</w:t>
        <w:br/>
        <w:t>даже; от пьянства всё» (14, 286).</w:t>
        <w:br/>
        <w:t xml:space="preserve">  Всё же в поучениях старца сквозит надежда на спасение русского народа от</w:t>
        <w:br/>
        <w:t xml:space="preserve">  пьянства. Спасение это — в вере в Бога и осознании пьянства как</w:t>
        <w:br/>
        <w:t xml:space="preserve">  смрадного греха, проклятого Богом:</w:t>
        <w:br/>
        <w:t xml:space="preserve">    «Но спасет Бог Россию, ибо хоть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67.</w:t>
        <w:br/>
        <w:t>то ли в том, что, восхищаясь</w:t>
        <w:br/>
        <w:t xml:space="preserve">  Настасьей Филипповной и отрицая ее греховность, князь дезориентировал ее</w:t>
        <w:br/>
        <w:t xml:space="preserve">  и закрыл ей путь к спасению — через покаяние, то ли в желании “повторить</w:t>
        <w:br/>
        <w:t xml:space="preserve">  суррогатную любовь-жалость к Мари в лице Настасьи</w:t>
        <w:br/>
        <w:t xml:space="preserve">  Филипповны &lt;…&gt; убоявшись нормальной мужской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68.</w:t>
        <w:br/>
        <w:t>агнце,</w:t>
        <w:br/>
        <w:t xml:space="preserve">  т. е. и о Христе)²¹. Встретив Мышкина, уверовав в реальную возможность</w:t>
        <w:br/>
        <w:t xml:space="preserve">  добра, она воскресла, ступила на путь спасения от гордыни и претензий к</w:t>
        <w:br/>
        <w:t xml:space="preserve">  людям (все подлецы и все передо мной виноваты), научилась думать не</w:t>
        <w:br/>
        <w:t xml:space="preserve">  только о собственной боли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69.</w:t>
        <w:br/>
        <w:t>потеряла своей молодой</w:t>
        <w:br/>
        <w:t xml:space="preserve">  веселости" (XV, 5).</w:t>
        <w:br/>
        <w:t xml:space="preserve">  Очевидно, именно веселость Мити и Груши представляется Достоевскому</w:t>
        <w:br/>
        <w:t xml:space="preserve">  одним из залогов их нравственного спасения, жизненной основой духовного</w:t>
        <w:br/>
        <w:t xml:space="preserve">  преображения. Ведь и в судьбе Зосимы, наверное, сыграло свою роль то,</w:t>
        <w:br/>
        <w:t xml:space="preserve">  что был он "&lt;...&gt; отроду нрава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70.</w:t>
        <w:br/>
        <w:br/>
        <w:t xml:space="preserve">    как величайшее зло и принятие искупительной жертвы Христа с</w:t>
        <w:br/>
        <w:t xml:space="preserve">    осознанием собственной ответственности за свои и чужие прегрешения</w:t>
        <w:br/>
        <w:t xml:space="preserve">    как спасения — Достоевский облекает в форму</w:t>
        <w:br/>
        <w:t xml:space="preserve">    канона — особой гимнографической формы, составляющей содержательную</w:t>
        <w:br/>
        <w:t xml:space="preserve">    основу суточного богослужения1. Форма традиционного романа в его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71.</w:t>
        <w:br/>
        <w:t>богослужение, за которым совершается таинство Святого причащения.</w:t>
        <w:br/>
        <w:t xml:space="preserve">    Божественная литургия называется также Евхаристией — благодарением. Совершая ее, люди благодарят Бога за спасение рода человеческого</w:t>
        <w:br/>
        <w:t xml:space="preserve">    от греха, проклятия и смерти жертвой, принесенной на кресте Его Сыном,</w:t>
        <w:br/>
        <w:t xml:space="preserve">    Господом нашим Иисусом Христом. Эта служба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72.</w:t>
        <w:br/>
        <w:t>тексте романа время основных событий можно соотнести с</w:t>
        <w:br/>
        <w:t xml:space="preserve">    третьим (утреннее пробуждение Мити, Алеша пришел к Катерине Ивановне</w:t>
        <w:br/>
        <w:t xml:space="preserve">    говорить о спасении Мити), шестым (хвала природе Мити, приезд к старцу</w:t>
        <w:br/>
        <w:t xml:space="preserve">    и ожидание Мити, моление пред иконой таинственного посетителя,</w:t>
        <w:br/>
        <w:t xml:space="preserve">    тлетворный дух, исчезновение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73.</w:t>
        <w:br/>
        <w:t xml:space="preserve"> словесные жанры.</w:t>
        <w:br/>
        <w:t xml:space="preserve">    Достоевский специально оговаривает важность этой части, в которой он</w:t>
        <w:br/>
        <w:t xml:space="preserve">    помещает ответы на сложнейшие вопросы и видит спасение в том, чтобы</w:t>
        <w:br/>
        <w:t xml:space="preserve">    взять и сделать себя же ответчиком за весь грех людской, тогда не</w:t>
        <w:br/>
        <w:t xml:space="preserve">    останется места гордости сатанинской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74.</w:t>
        <w:br/>
        <w:t xml:space="preserve"> Vision of God]. Moscow, AST</w:t>
        <w:br/>
        <w:t xml:space="preserve">        Publ., 2003. 759 p.</w:t>
        <w:br/>
        <w:t xml:space="preserve">  © Шараков С. Л., 2013</w:t>
        <w:br/>
        <w:t xml:space="preserve">  УДК 001</w:t>
        <w:br/>
        <w:t xml:space="preserve">  ИДЕЯ СПАСЕНИЯ В РОМАНЕ Ф.М. ДОСТОЕВСКОГО "БРАТЬЯ КАРАМАЗОВЫ"</w:t>
        <w:br/>
        <w:t xml:space="preserve">    ШАРАКОВ                       Старорусский филиал Санкт-Петербургского</w:t>
        <w:br/>
        <w:t xml:space="preserve">       Сергей Леонидович          университета сервиса и экономики</w:t>
        <w:br/>
        <w:t xml:space="preserve">    Ключевые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75.</w:t>
        <w:br/>
        <w:t>КАРАМАЗОВЫ"</w:t>
        <w:br/>
        <w:t xml:space="preserve">    ШАРАКОВ                       Старорусский филиал Санкт-Петербургского</w:t>
        <w:br/>
        <w:t xml:space="preserve">       Сергей Леонидович          университета сервиса и экономики</w:t>
        <w:br/>
        <w:t xml:space="preserve">    Ключевые слова:              Аннотация: В статье рассматриваются</w:t>
        <w:br/>
        <w:t xml:space="preserve">    Идея спасения                символические структуры в романе Ф.М.</w:t>
        <w:br/>
        <w:t xml:space="preserve">    символ                       Достоевского. В частности, речь идет об</w:t>
        <w:br/>
        <w:t xml:space="preserve">    антиномизм                   антиномизме как структурном моменте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76.</w:t>
        <w:br/>
        <w:t>и целое-часть. В</w:t>
        <w:br/>
        <w:t xml:space="preserve">                                 заключение делается вывод: указанные</w:t>
        <w:br/>
        <w:t xml:space="preserve">                                 антиномии в романе получают символическое</w:t>
        <w:br/>
        <w:t xml:space="preserve">                                 обобщение и выражают христианскую идею</w:t>
        <w:br/>
        <w:t xml:space="preserve">                                 спасения.</w:t>
        <w:br/>
        <w:t xml:space="preserve">  Текст статьи</w:t>
        <w:br/>
        <w:t xml:space="preserve">  Особенности образного мира «Братьев Карамазовых» тесно связаны с идеей</w:t>
        <w:br/>
        <w:t xml:space="preserve">  спасения — главной идеей христианства. Идея спасения содержит в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77.</w:t>
        <w:br/>
        <w:t xml:space="preserve"> символическое</w:t>
        <w:br/>
        <w:t xml:space="preserve">                                 обобщение и выражают христианскую идею</w:t>
        <w:br/>
        <w:t xml:space="preserve">                                 спасения.</w:t>
        <w:br/>
        <w:t xml:space="preserve">  Текст статьи</w:t>
        <w:br/>
        <w:t xml:space="preserve">  Особенности образного мира «Братьев Карамазовых» тесно связаны с идеей</w:t>
        <w:br/>
        <w:t xml:space="preserve">  спасения — главной идеей христианства. Идея спасения содержит в себе</w:t>
        <w:br/>
        <w:t xml:space="preserve">  потребность понимать историю как взаимодействие Бога и человека, требует</w:t>
        <w:br/>
        <w:t xml:space="preserve">  таких категорий выражения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78.</w:t>
        <w:br/>
        <w:t>христианскую идею</w:t>
        <w:br/>
        <w:t xml:space="preserve">                                 спасения.</w:t>
        <w:br/>
        <w:t xml:space="preserve">  Текст статьи</w:t>
        <w:br/>
        <w:t xml:space="preserve">  Особенности образного мира «Братьев Карамазовых» тесно связаны с идеей</w:t>
        <w:br/>
        <w:t xml:space="preserve">  спасения — главной идеей христианства. Идея спасения содержит в себе</w:t>
        <w:br/>
        <w:t xml:space="preserve">  потребность понимать историю как взаимодействие Бога и человека, требует</w:t>
        <w:br/>
        <w:t xml:space="preserve">  таких категорий выражения, как символ и антиномия, требует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79.</w:t>
        <w:br/>
        <w:t>Бога и человека, требует</w:t>
        <w:br/>
        <w:t xml:space="preserve">  таких категорий выражения, как символ и антиномия, требует от человека</w:t>
        <w:br/>
        <w:t xml:space="preserve">  веры. И правда, в свете идеи спасения история человеческой жизни</w:t>
        <w:br/>
        <w:t xml:space="preserve">  «становится историей спасения: творение, грехопадение, искупление,</w:t>
        <w:br/>
        <w:t xml:space="preserve">  страшный суд»¹. Внеположность Бога тварному миру лежит в основании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80.</w:t>
        <w:br/>
        <w:t>, как символ и антиномия, требует от человека</w:t>
        <w:br/>
        <w:t xml:space="preserve">  веры. И правда, в свете идеи спасения история человеческой жизни</w:t>
        <w:br/>
        <w:t xml:space="preserve">  «становится историей спасения: творение, грехопадение, искупление,</w:t>
        <w:br/>
        <w:t xml:space="preserve">  страшный суд»¹. Внеположность Бога тварному миру лежит в основании</w:t>
        <w:br/>
        <w:t xml:space="preserve">  христианского символа и антиномии. Непосредственно с символом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81.</w:t>
        <w:br/>
        <w:t>себе не столько</w:t>
        <w:br/>
        <w:t xml:space="preserve">  тайну и возможность ее познавать, сколько то, перед чем осуществляют</w:t>
        <w:br/>
        <w:t xml:space="preserve">  себя как верность, так и неверие². Идея спасения вынесена в эпиграф к</w:t>
        <w:br/>
        <w:t xml:space="preserve">  роману и, думается, категории символа, антиномии и веры должны играть</w:t>
        <w:br/>
        <w:t xml:space="preserve">  важную роль в произведении.</w:t>
        <w:br/>
        <w:t xml:space="preserve">  В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82.</w:t>
        <w:br/>
        <w:t>в</w:t>
        <w:br/>
        <w:t xml:space="preserve">  применении к творчеству Достоевского. Задача данной работы — на</w:t>
        <w:br/>
        <w:t xml:space="preserve">  материале «Братьев Карамазовых» показать укорененность антиномии,</w:t>
        <w:br/>
        <w:t xml:space="preserve">  символа и веры в идее спасения. Антиномизм образного мышления</w:t>
        <w:br/>
        <w:t xml:space="preserve">  Достоевского, на христианские корни которого указывал еще Н. Бердяев, —</w:t>
        <w:br/>
        <w:t xml:space="preserve">  факт общеизвестный. Но так как нас интересует антиномизм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83.</w:t>
        <w:br/>
        <w:t>на христианские корни которого указывал еще Н. Бердяев, —</w:t>
        <w:br/>
        <w:t xml:space="preserve">  факт общеизвестный. Но так как нас интересует антиномизм в связи с идеей</w:t>
        <w:br/>
        <w:t xml:space="preserve">  спасения в творчестве Достоевского, то мы приведем примеры</w:t>
        <w:br/>
        <w:t xml:space="preserve">  парадоксальности мышления писателя.</w:t>
        <w:br/>
        <w:t xml:space="preserve">  На страницах «Дневника писателя» категории оппозиции единение —</w:t>
        <w:br/>
        <w:t xml:space="preserve">  обособление меняются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84.</w:t>
        <w:br/>
        <w:t>читателя в определенное «русло» прочтения. Эпиграфом к</w:t>
        <w:br/>
        <w:t xml:space="preserve">  роману служат слова из Евангелия от Иоанна, в которых парадоксальным</w:t>
        <w:br/>
        <w:t xml:space="preserve">  образом выражена идея спасения: кто нe умрет — погибнет, кто хочет</w:t>
        <w:br/>
        <w:t xml:space="preserve">  жить — должен умереть.</w:t>
        <w:br/>
        <w:t xml:space="preserve">  Парадоксальность идеи спасения дана уже в «Предисловии». Здесь мы</w:t>
        <w:br/>
        <w:t xml:space="preserve">  встречаемся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85.</w:t>
        <w:br/>
        <w:t xml:space="preserve"> Иоанна, в которых парадоксальным</w:t>
        <w:br/>
        <w:t xml:space="preserve">  образом выражена идея спасения: кто нe умрет — погибнет, кто хочет</w:t>
        <w:br/>
        <w:t xml:space="preserve">  жить — должен умереть.</w:t>
        <w:br/>
        <w:t xml:space="preserve">  Парадоксальность идеи спасения дана уже в «Предисловии». Здесь мы</w:t>
        <w:br/>
        <w:t xml:space="preserve">  встречаемся с двумя антиномиями: единение — обособление и целое — часть.</w:t>
        <w:br/>
        <w:t xml:space="preserve">  Обособление Алеши Карамазова, героя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86.</w:t>
        <w:br/>
        <w:t>(И тогда, если</w:t>
        <w:br/>
        <w:t xml:space="preserve">  логически продолжить мысль, и каждая книга несет в себе «сердцевину»</w:t>
        <w:br/>
        <w:t xml:space="preserve">  целого.)</w:t>
        <w:br/>
        <w:t xml:space="preserve">  Единство целого в свете идеи спасения не есть ли прямое указание на</w:t>
        <w:br/>
        <w:t xml:space="preserve">  историю Алеши и всего рода Карамазовых как на часть, в которой</w:t>
        <w:br/>
        <w:t xml:space="preserve">  отражается целое Священной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87.</w:t>
        <w:br/>
        <w:t>единения единению кровно-родовому, языческому. Характеризовать же</w:t>
        <w:br/>
        <w:t xml:space="preserve">  истоpию человечества через противостояние язычества и христианства —</w:t>
        <w:br/>
        <w:t xml:space="preserve">  значит понимать историю в свете идеи спасения.</w:t>
        <w:br/>
        <w:t xml:space="preserve">  В данном понимании символична история самой семьи Карамазовых, так как и</w:t>
        <w:br/>
        <w:t xml:space="preserve">  отдельная семья является образом человечества. Разделение на язычество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88.</w:t>
        <w:br/>
        <w:t xml:space="preserve"> Симеону-Богоприимцу и символизируют</w:t>
        <w:br/>
        <w:t xml:space="preserve">  собой Рождество Христово и одновременно — упразднение язычества.</w:t>
        <w:br/>
        <w:t xml:space="preserve">  394</w:t>
        <w:br/>
        <w:t xml:space="preserve">  Соотношение целого и части в духе идеи спасения лежит в основании</w:t>
        <w:br/>
        <w:t xml:space="preserve">  образной системы романа. Если внешней стороной «Братьев Карамазовых»</w:t>
        <w:br/>
        <w:t xml:space="preserve">  будет история отцеубийства, то внутренней является история семьи</w:t>
        <w:br/>
        <w:t xml:space="preserve">  Карамазовых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89.</w:t>
        <w:br/>
        <w:t xml:space="preserve"> благодаря Воплощению, крестным страданиям до смерти,</w:t>
        <w:br/>
        <w:t xml:space="preserve">  Воскресению и Пятидесятнице стяжали апостолы силу вязать и решать.</w:t>
        <w:br/>
        <w:t xml:space="preserve">  Самым тесным образом идея спасения в романе связана с верой. Объективная</w:t>
        <w:br/>
        <w:t xml:space="preserve">  сторона спасения — Бог спасает человека, — как мы уже видели, ярче всего</w:t>
        <w:br/>
        <w:t xml:space="preserve">  представлена в судьбе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90.</w:t>
        <w:br/>
        <w:t xml:space="preserve"> Пятидесятнице стяжали апостолы силу вязать и решать.</w:t>
        <w:br/>
        <w:t xml:space="preserve">  Самым тесным образом идея спасения в романе связана с верой. Объективная</w:t>
        <w:br/>
        <w:t xml:space="preserve">  сторона спасения — Бог спасает человека, — как мы уже видели, ярче всего</w:t>
        <w:br/>
        <w:t xml:space="preserve">  представлена в судьбе Алеши. Субъективная сторона спасения — ответ</w:t>
        <w:br/>
        <w:t xml:space="preserve">  человека</w:t>
        <w:br/>
        <w:t xml:space="preserve">  395</w:t>
        <w:br/>
        <w:t xml:space="preserve">  на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91.</w:t>
        <w:br/>
        <w:t>с верой. Объективная</w:t>
        <w:br/>
        <w:t xml:space="preserve">  сторона спасения — Бог спасает человека, — как мы уже видели, ярче всего</w:t>
        <w:br/>
        <w:t xml:space="preserve">  представлена в судьбе Алеши. Субъективная сторона спасения — ответ</w:t>
        <w:br/>
        <w:t xml:space="preserve">  человека</w:t>
        <w:br/>
        <w:t xml:space="preserve">  395</w:t>
        <w:br/>
        <w:t xml:space="preserve">  на призыв Божий — осуществляется в вере как всеобъемлющем принципе</w:t>
        <w:br/>
        <w:t xml:space="preserve">  христианской жизни. О вере речь заходит в книге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92.</w:t>
        <w:br/>
        <w:t>и назад</w:t>
        <w:br/>
        <w:t xml:space="preserve">    приедешь. А я тебя буду ждать… (14, 24).</w:t>
        <w:br/>
        <w:t xml:space="preserve">  В словах Федора Павловича монастырь перестает быть местом спасения и</w:t>
        <w:br/>
        <w:t xml:space="preserve">  оборачивается блудилищем, из которого надо возвращаться. Получается</w:t>
        <w:br/>
        <w:t xml:space="preserve">  притча о блудном сыне наоборот.</w:t>
        <w:br/>
        <w:t xml:space="preserve">  Таким же «пререкаемым» знаменем оказывается Зосима.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93.</w:t>
        <w:br/>
        <w:t>дорог.</w:t>
        <w:br/>
        <w:t xml:space="preserve">  Недаром тут же в скобках упоминается о том, что по этой железной дороге</w:t>
        <w:br/>
        <w:t xml:space="preserve">  проезжал Иван Федорович.</w:t>
        <w:br/>
        <w:t xml:space="preserve">  С идеей спасения связаны и так называемые истории, не имеющие прямого</w:t>
        <w:br/>
        <w:t xml:space="preserve">  отношения к poманy. Эти вставные рассказы призваны выполнять ту же роль,</w:t>
        <w:br/>
        <w:t xml:space="preserve">  что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94.</w:t>
        <w:br/>
        <w:t>Эти вставные рассказы призваны выполнять ту же роль,</w:t>
        <w:br/>
        <w:t xml:space="preserve">  что и притчи в Евангелии, т. е. они говорят об условиях спасения.</w:t>
        <w:br/>
        <w:t xml:space="preserve">  Например, в книге «История одной ceмейки» даны две истории, которые,</w:t>
        <w:br/>
        <w:t xml:space="preserve">  тесно соприкасаясь друг с другом, указывают на идею спасения.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95.</w:t>
        <w:br/>
        <w:t xml:space="preserve"> спасения.</w:t>
        <w:br/>
        <w:t xml:space="preserve">  Например, в книге «История одной ceмейки» даны две истории, которые,</w:t>
        <w:br/>
        <w:t xml:space="preserve">  тесно соприкасаясь друг с другом, указывают на идею спасения.</w:t>
        <w:br/>
        <w:t xml:space="preserve">  Рассказывая о первой жене Федора Павловича Аделаиде, повествователь</w:t>
        <w:br/>
        <w:t xml:space="preserve">  упоминает об одной девушке, которая, вместо того чтобы выйти замуж за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96.</w:t>
        <w:br/>
        <w:t xml:space="preserve"> не во власти человека распоряжаться ни своей</w:t>
        <w:br/>
        <w:t xml:space="preserve">  жизнью, ни смертью.</w:t>
        <w:br/>
        <w:t xml:space="preserve">  Такого же рода истории мы встречаем в Библии. Идея спасения объединяет</w:t>
        <w:br/>
        <w:t xml:space="preserve">  все ее книги. Так, в Деяниях св. апостолов рассказывается о</w:t>
        <w:br/>
        <w:t xml:space="preserve">  Симоне-волхве, который хотел за деньги приобрести дар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97.</w:t>
        <w:br/>
        <w:t xml:space="preserve"> потому, что евнух не корысти искал, а истины</w:t>
        <w:br/>
        <w:t xml:space="preserve">  (8:26—39).</w:t>
        <w:br/>
        <w:t xml:space="preserve">  Исходя из вышеизложенного, можно сделать вывод: идея спасения является</w:t>
        <w:br/>
        <w:t xml:space="preserve">  нравственно-духовной парадигмой «Братьев Карамазовых», что сближает</w:t>
        <w:br/>
        <w:t xml:space="preserve">  роман с главной христианской книгой — Библией.</w:t>
        <w:br/>
        <w:t xml:space="preserve">  DOI: 10.15393/j9.art.2020.8182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98.</w:t>
        <w:br/>
        <w:t>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 к духовному очищению и спасению.</w:t>
        <w:br/>
        <w:t xml:space="preserve">  Отвергая теодицею Лейбница, которая по сути является «оправданием зла»</w:t>
        <w:br/>
        <w:t xml:space="preserve">  [Шестов: 210], Достоевский делает акцент на оправдании Бога: Бог</w:t>
        <w:br/>
        <w:t xml:space="preserve">  не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99.</w:t>
        <w:br/>
        <w:t>страданий, но показывает, что «во Христе страдание теряет</w:t>
        <w:br/>
        <w:t xml:space="preserve">  свою горечь, обретает сладость и освящается, получает свое оправдание,</w:t>
        <w:br/>
        <w:t xml:space="preserve">  становится необходимым средством спасения и совершенствования человека,</w:t>
        <w:br/>
        <w:t xml:space="preserve">  становится очистилищем и наивысшей школой христианства» [Попович: 247].</w:t>
        <w:br/>
        <w:t xml:space="preserve">  Список литературы</w:t>
        <w:br/>
        <w:t xml:space="preserve">  1.  Азаренко Н. А. Концепт страдание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100.</w:t>
        <w:br/>
        <w:t>», 14, С. 289). Весь вопрос в нюансах</w:t>
        <w:br/>
        <w:t xml:space="preserve">    восприятия, в трезвении, противостоящем соблазну. Нам здесь интересна</w:t>
        <w:br/>
        <w:t xml:space="preserve">    духовнопоэтическая сторона послушания, спасения в миру и в скиту и</w:t>
        <w:br/>
        <w:t xml:space="preserve">    лишь через ее отражение в образе — историко-социальный и</w:t>
        <w:br/>
        <w:t xml:space="preserve">    конфессиональный аспекты.</w:t>
        <w:br/>
        <w:t xml:space="preserve">    В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101.</w:t>
        <w:br/>
        <w:t xml:space="preserve"> и стигматы).</w:t>
        <w:br/>
        <w:t xml:space="preserve">    Поэтому удивляет односторонность суждений церковного писателя о</w:t>
        <w:br/>
        <w:t xml:space="preserve">    Достоевском:</w:t>
        <w:br/>
        <w:t xml:space="preserve">    («Помыслим, братья, о добром Пастыре, Который ради спасения Своих овец</w:t>
        <w:br/>
        <w:t xml:space="preserve">    принял крестную муку. Овцы Господа последовали за ним в мучении и</w:t>
        <w:br/>
        <w:t xml:space="preserve">    гонении, страхе и голоде, немощи 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102.</w:t>
        <w:br/>
        <w:t>, уповая</w:t>
        <w:br/>
        <w:t xml:space="preserve">    один — на любовь, другой — на страх. Позиция Леонтьева</w:t>
        <w:br/>
        <w:t xml:space="preserve">    предостерегающа, как проповедь, Достоевского —</w:t>
        <w:br/>
        <w:t xml:space="preserve">    «разрешительна», как молитва. Оба утверждают «спасенья узкий путь»,</w:t>
        <w:br/>
        <w:t xml:space="preserve">    тематизированный «Странником» Пушкина. У кого он верней? Что ближе</w:t>
        <w:br/>
        <w:t xml:space="preserve">    человеку — жажда благодарности или подражания красоте, по сути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103.</w:t>
        <w:br/>
        <w:t>Карамазовская жажда «живой жизни», которая «больше,</w:t>
        <w:br/>
        <w:t xml:space="preserve">    чем смысл ее», прежде логики (14, С. 210), Зосимой преображена в исток</w:t>
        <w:br/>
        <w:t xml:space="preserve">    жизни; спасение открывается там же, где скрыта опасность. Его тело</w:t>
        <w:br/>
        <w:t xml:space="preserve">    перегорело в борении со страстями («Я мою болезнь теперь безошибочно</w:t>
        <w:br/>
        <w:t xml:space="preserve">    понимаю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104.</w:t>
        <w:br/>
        <w:t xml:space="preserve"> к смирению в молитвенном покаянии. Горнилом его был не так</w:t>
        <w:br/>
        <w:t xml:space="preserve">    вопрос о Боге, мучивший его героев, как вопрос путей спасения,</w:t>
        <w:br/>
        <w:t xml:space="preserve">    призвания. Это вопрос оправдания образа, а не образом. В имени и</w:t>
        <w:br/>
        <w:t xml:space="preserve">    «драгоценном Христовом лике», их спасительности он не сомневался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105.</w:t>
        <w:br/>
        <w:t>посредством этих строк в роман вводится «тема</w:t>
        <w:br/>
        <w:t xml:space="preserve">  земных страданий Богочеловека, которые станут для человека одновременно</w:t>
        <w:br/>
        <w:t xml:space="preserve">  и указанием, и залогом грядущего спасения» [21, 95-96].</w:t>
        <w:br/>
        <w:t xml:space="preserve">  «…и всех рассудит и простит, и добрых и злых…»</w:t>
        <w:br/>
        <w:t xml:space="preserve">  Контекст цитаты: «И простит мою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106.</w:t>
        <w:br/>
        <w:t xml:space="preserve"> унижающий себя возвысится”. Эти слова и истолковывает</w:t>
        <w:br/>
        <w:t xml:space="preserve">    в свою пользу Мармеладов. Прощение мытаря он соотносит с молитвой</w:t>
        <w:br/>
        <w:t xml:space="preserve">    о спасении себя, человека недостойного» [20, 187].</w:t>
        <w:br/>
        <w:t xml:space="preserve">    Это разночтение в интерпретации текста заставляет признать, что</w:t>
        <w:br/>
        <w:t xml:space="preserve">    не во всех случаях, когда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107.</w:t>
        <w:br/>
        <w:t>М.: Русскiй Мiръ, 2010. — Т. 1. — C. 643—646.</w:t>
        <w:br/>
        <w:t xml:space="preserve">  12. Капилупи С. М. «Трагический оптимизм» христианства и проблема</w:t>
        <w:br/>
        <w:t xml:space="preserve">  спасения: Ф. М. Достоевский. — СПб.: Алетейя, 2013. — 288 с.</w:t>
        <w:br/>
        <w:t xml:space="preserve">  13. Касаткина Т. А. Время, пространство, образ, имя, символика цвета,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108.</w:t>
        <w:br/>
        <w:t xml:space="preserve"> также мотив крестного пути; именно они определяют связь</w:t>
        <w:br/>
        <w:t xml:space="preserve">  этого образа с Христом.</w:t>
        <w:br/>
        <w:t xml:space="preserve">  Еще Вл. С. Соловьев отмечал, что тема спасения и воскресения души</w:t>
        <w:br/>
        <w:t xml:space="preserve">  связана с принципом единства истины, добра и красоты, которые, по мнению</w:t>
        <w:br/>
        <w:t xml:space="preserve">  критика, для Достоевского были «тремя неразлучными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109.</w:t>
        <w:br/>
        <w:t>» [Соловьев: 305—306][4]. По мысли</w:t>
        <w:br/>
        <w:t xml:space="preserve">  В. В. Зеньковского, диалектика духовных исканий Достоевского</w:t>
        <w:br/>
        <w:t xml:space="preserve">  определяется темой грехопадения человека и «его спасения</w:t>
        <w:br/>
        <w:t xml:space="preserve">  и восстановления» [Зеньковский: 224], при этом в формуле «мир спасет</w:t>
        <w:br/>
        <w:t xml:space="preserve">  красота» «дана религиозная идея — спасение мира через святость, через</w:t>
        <w:br/>
        <w:t xml:space="preserve">  восстановление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110.</w:t>
        <w:br/>
        <w:t>темой грехопадения человека и «его спасения</w:t>
        <w:br/>
        <w:t xml:space="preserve">  и восстановления» [Зеньковский: 224], при этом в формуле «мир спасет</w:t>
        <w:br/>
        <w:t xml:space="preserve">  красота» «дана религиозная идея — спасение мира через святость, через</w:t>
        <w:br/>
        <w:t xml:space="preserve">  восстановление образа Божия в нас» [Зеньковский: 230]. Как отмечено</w:t>
        <w:br/>
        <w:t xml:space="preserve">  в наши дни, именно «возможность преображения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111.</w:t>
        <w:br/>
        <w:t>107][25].</w:t>
        <w:br/>
        <w:t xml:space="preserve">  В художественной концепции романа «Преступление и наказание»</w:t>
        <w:br/>
        <w:t xml:space="preserve">  воскресение — это осознанный и обретенный человеком путь к вере</w:t>
        <w:br/>
        <w:t xml:space="preserve">  и спасению души, путь, предполагающий собственную внутреннюю работу, а</w:t>
        <w:br/>
        <w:t xml:space="preserve">  не только воскрешающую помощь ближнего. О начале этого пути говорится в</w:t>
        <w:br/>
        <w:t xml:space="preserve">  эпилоге (см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112.</w:t>
        <w:br/>
        <w:t>метафорически гибель: Воскресения без смерти, увы, не</w:t>
        <w:br/>
        <w:t xml:space="preserve">  бывает», однако «Воскресение — это совсем не второе Рождение, не</w:t>
        <w:br/>
        <w:t xml:space="preserve">  возрождение заново. Это, напротив, спасение — как переход в иное</w:t>
        <w:br/>
        <w:t xml:space="preserve">  (духовное) измерение, в иное качество» [Есаулов: 357]. В композиционном</w:t>
        <w:br/>
        <w:t xml:space="preserve">  расположении сцены чтения Нового Завета «структура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113.</w:t>
        <w:br/>
        <w:t>печатный тексты романа «Преступление и</w:t>
        <w:br/>
        <w:t xml:space="preserve">  наказание» показывают, что Достоевский, оставляя «блуднице» и «убийце»,</w:t>
        <w:br/>
        <w:t xml:space="preserve">  сошедшимся «за чтением вечной книги», надежду на спасение, понимал тему</w:t>
        <w:br/>
        <w:t xml:space="preserve">  воскресения именно так, как она в ключевых своих положениях представлена</w:t>
        <w:br/>
        <w:t xml:space="preserve">  в новозаветном повествовании.</w:t>
        <w:br/>
        <w:t xml:space="preserve">  Список литературы</w:t>
        <w:br/>
        <w:t xml:space="preserve">  1.  Абрамович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114.</w:t>
        <w:br/>
        <w:t>. Л. Н. Даниленко. — СПб.: Адмиралтейство, 1998. — 270 с.</w:t>
        <w:br/>
        <w:t xml:space="preserve">  16. Капилупи С. М. «Трагический оптимизм» христианства и проблема</w:t>
        <w:br/>
        <w:t xml:space="preserve">      спасения: Ф. М. Достоевский. — СПб.: Алетейя, 2013. — 284 с.</w:t>
        <w:br/>
        <w:t xml:space="preserve">  17. Карякин Ю. Ф. Самообман Раскольникова. Роман Ф. М. Достоевского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115.</w:t>
        <w:br/>
        <w:t xml:space="preserve"> тем, что он и религию, и нравственность воспринимал именно</w:t>
        <w:br/>
        <w:t xml:space="preserve">  в аспекте Красоты» [Фудель: 134].</w:t>
        <w:br/>
        <w:t xml:space="preserve">  [5]  В аспекте идеи спасения о любви писал Иустин (Попович): «Тяжелая</w:t>
        <w:br/>
        <w:t xml:space="preserve">  трагедия человеческой жизни только в христоподобной любви обретает свой</w:t>
        <w:br/>
        <w:t xml:space="preserve">  смысл и свое оправдание» [Иустин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116.</w:t>
        <w:br/>
        <w:t>вовне себя, к Богу [1, 210].</w:t>
        <w:br/>
        <w:t xml:space="preserve">    Исповедь — это церковное таинство покаяния, установленное Христом и</w:t>
        <w:br/>
        <w:t xml:space="preserve">    являющееся необходимым условием для спасения человека: «Покайтесь, ибо</w:t>
        <w:br/>
        <w:t xml:space="preserve">    приблизилось Царство</w:t>
        <w:br/>
        <w:t xml:space="preserve">    Небесное» (Мф. 4:17); «Если не покаетесь, все так же погибнете» (Лк.</w:t>
        <w:br/>
        <w:t xml:space="preserve">    13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117.</w:t>
        <w:br/>
        <w:t xml:space="preserve"> веков русский народ.</w:t>
        <w:br/>
        <w:t xml:space="preserve">  Читая воспоминания Лидии Ивановны ВеселитскойМикулич29, находим слова</w:t>
        <w:br/>
        <w:t xml:space="preserve">  Достоевского о том, что русское интеллигентское общество может ждать</w:t>
        <w:br/>
        <w:t xml:space="preserve">  спасения только от народа, потому что в народе есть праведники (в народе</w:t>
        <w:br/>
        <w:t xml:space="preserve">  есть Русский Христос — Христовы идеалы). И Достоевский, как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118.</w:t>
        <w:br/>
        <w:t xml:space="preserve"> писателя действительно гласом Божьим, гимном</w:t>
        <w:br/>
        <w:t xml:space="preserve">  христианской надежды: укреплял, ободрял, просветлял. Молитвенная песенка</w:t>
        <w:br/>
        <w:t xml:space="preserve">  (сродни «жестоким романсам» и старообрядческим стихам о спасении) как</w:t>
        <w:br/>
        <w:t xml:space="preserve">  произведение устного творчества евангельски воспитанного народа</w:t>
        <w:br/>
        <w:t xml:space="preserve">  привлекла внимание «сильно-каторжного» писателя, потому что гармонически</w:t>
        <w:br/>
        <w:t xml:space="preserve">  согласовывалась с его личным христианским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119.</w:t>
        <w:br/>
        <w:t>в том, что не</w:t>
        <w:br/>
        <w:t xml:space="preserve">    сделали. Кажущаяся невиновность лишь иллюзия: каждый в ответе за</w:t>
        <w:br/>
        <w:t xml:space="preserve">    мировое зло. Возможны духовное воскрешение и спасение любого</w:t>
        <w:br/>
        <w:t xml:space="preserve">    человека (обращение Савла в Павла). Этот искупительный путь человека —</w:t>
        <w:br/>
        <w:t xml:space="preserve">    метафора спасительной жертвы Христа и его воскрешения.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120.</w:t>
        <w:br/>
        <w:t>мнения, была или не была</w:t>
        <w:br/>
        <w:t xml:space="preserve">  русская литература христианской, и своей пристрастной преданности Церкви</w:t>
        <w:br/>
        <w:t xml:space="preserve">  православной, сохраняли ли Веру и чаяли ли Спасения русские писатели в</w:t>
        <w:br/>
        <w:t xml:space="preserve">  советские времена, каков круг писателей, которых критика связывает</w:t>
        <w:br/>
        <w:t xml:space="preserve">  с христианской традицией в русской словесности.</w:t>
        <w:br/>
        <w:t xml:space="preserve">  В этой </w:t>
        <w:br/>
        <w:t xml:space="preserve"> В. Н. Захаров. Ответ по существу. 2005№7</w:t>
      </w:r>
    </w:p>
    <w:p>
      <w:pPr>
        <w:pStyle w:val="BodyText"/>
      </w:pPr>
      <w:r>
        <w:t>121.</w:t>
        <w:br/>
        <w:t>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(текст, контекст, подтекст</w:t>
        <w:br/>
        <w:t xml:space="preserve"> В. Н. Захаров. Ответ по существу. 2005№7</w:t>
      </w:r>
    </w:p>
    <w:p>
      <w:pPr>
        <w:pStyle w:val="BodyText"/>
      </w:pPr>
      <w:r>
        <w:t>122.</w:t>
        <w:br/>
        <w:br/>
        <w:t xml:space="preserve">    художественном мире произведения. Православным произведением может</w:t>
        <w:br/>
        <w:t xml:space="preserve">    считаться такое произведение, художественная идея которого включает в</w:t>
        <w:br/>
        <w:t xml:space="preserve">    себя необходимость воцерковления для спасения. Его герой — либо</w:t>
        <w:br/>
        <w:t xml:space="preserve">    воцерковлен, либо антицерковен, либо на этапе движения от одного</w:t>
        <w:br/>
        <w:t xml:space="preserve">    состояния к другому, либо, наконец, равнодушен к</w:t>
        <w:br/>
        <w:t xml:space="preserve"> В. Н. Захаров. Ответ по существу. 2005№7</w:t>
      </w:r>
    </w:p>
    <w:p>
      <w:pPr>
        <w:pStyle w:val="BodyText"/>
      </w:pPr>
      <w:r>
        <w:t>123.</w:t>
        <w:br/>
        <w:t>Так, у Достоевского слабо выражено понятие о Церкви, ее мистической</w:t>
        <w:br/>
        <w:t xml:space="preserve">  реальности, осознание ее как единого Тела Господня, вне которого нет</w:t>
        <w:br/>
        <w:t xml:space="preserve">  спасения. Подчеркнем, что речь ведется о художественном мире, а не о</w:t>
        <w:br/>
        <w:t xml:space="preserve">  личной воцерковленности Достоевского²⁴.</w:t>
        <w:br/>
        <w:t xml:space="preserve">  15</w:t>
        <w:br/>
        <w:t xml:space="preserve">  Странная оговорка, разделяющая автора и </w:t>
        <w:br/>
        <w:t xml:space="preserve"> В. Н. Захаров. Ответ по существу. 2005№7</w:t>
      </w:r>
    </w:p>
    <w:p>
      <w:pPr>
        <w:pStyle w:val="BodyText"/>
      </w:pPr>
      <w:r>
        <w:t>124.</w:t>
        <w:br/>
        <w:t xml:space="preserve"> чтения самостоятельным жанром, в данном случае</w:t>
        <w:br/>
        <w:t xml:space="preserve">  пасхальным рассказом.</w:t>
        <w:br/>
        <w:t xml:space="preserve">  Как самостоятельный жанр выделен в романе «Подросток» рассказ Макара</w:t>
        <w:br/>
        <w:t xml:space="preserve">  Долгорукого о спасении души изверга и великого</w:t>
        <w:br/>
        <w:t xml:space="preserve">  255</w:t>
        <w:br/>
        <w:t xml:space="preserve">  грешника купца Скотобойникова, причем этот пасхальный рассказ</w:t>
        <w:br/>
        <w:t xml:space="preserve">  представлен автором романа с такими характеристиками рассказчика, из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125.</w:t>
        <w:br/>
        <w:t>добру 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 проникновение», «нравственное перерождение человека»,</w:t>
        <w:br/>
        <w:t xml:space="preserve">  прощение во имя спасения души, воскрешение «мертвых душ»,</w:t>
        <w:br/>
        <w:t xml:space="preserve">  «восстановление» человека. Два из трех названных признаков обязательны:</w:t>
        <w:br/>
        <w:t xml:space="preserve">  приуроченность времени действия к Пасхальному циклу праздников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126.</w:t>
        <w:br/>
        <w:t>с болью разрешило его и через</w:t>
        <w:br/>
        <w:t xml:space="preserve">    самосознание, воротилось-таки на народную почву и признало соединение</w:t>
        <w:br/>
        <w:t xml:space="preserve">    с народным началом и спасение в почве (IV, 469).</w:t>
        <w:br/>
        <w:t xml:space="preserve">    «Почва» — распространенная языковая метафора, которая представлена в</w:t>
        <w:br/>
        <w:t xml:space="preserve">    критическом тезаурусе 1840—1860-х гг. В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127.</w:t>
        <w:br/>
        <w:t>человека, всё воплощенное слово, Богъ</w:t>
        <w:br/>
        <w:t xml:space="preserve">  воплотившийся»³¹. Тогда — в конце концов: «Мiръ станетъ красота</w:t>
        <w:br/>
        <w:t xml:space="preserve">  Христова»³². Пытался примерить эту формулу спасения мира Достоевский и</w:t>
        <w:br/>
        <w:t xml:space="preserve">  Версилову. В заготовленных герою словах из записной тетради есть</w:t>
        <w:br/>
        <w:t xml:space="preserve">  реплика: «Что же спасетъ мiръ? — Красота. — Но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128.</w:t>
        <w:br/>
        <w:t>— Но всегда с насмѣшкой»³³.</w:t>
        <w:br/>
        <w:t xml:space="preserve">  Насмешка — поправка формулы на характер героя. Не имею ничего против</w:t>
        <w:br/>
        <w:t xml:space="preserve">  этой выразительной эстетической идеи спасения мира, но даже в романной</w:t>
        <w:br/>
        <w:t xml:space="preserve">  судьбе князя Мышкина это лишь одно из значений его мессианского</w:t>
        <w:br/>
        <w:t xml:space="preserve">  чувства — есть и другие: спасти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129.</w:t>
        <w:br/>
        <w:t>все послекаторжное творчество Достоевского — от «Записок из</w:t>
        <w:br/>
        <w:t xml:space="preserve">  Мертвого Дома» и «Униженных и оскорбленных» до «Братьев Карамазовых»⁴²:</w:t>
        <w:br/>
        <w:t xml:space="preserve">  пасхальная идея воскрешенияизмертвыхузнаваемавизвестныхидеях спасения</w:t>
        <w:br/>
        <w:t xml:space="preserve">  человека,воскрешения«мертвыхдуш»,восстановления «униженных и</w:t>
        <w:br/>
        <w:t xml:space="preserve">  оскорбленных».</w:t>
        <w:br/>
        <w:t xml:space="preserve">  В сюжетах русских романов и повестей очевидны православные идеи и темы.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130.</w:t>
        <w:br/>
        <w:t xml:space="preserve"> в полной мере восприняла и усвоила христианскую</w:t>
        <w:br/>
        <w:t xml:space="preserve">  концепцию человека в том виде, в котором она сложилась в православии.</w:t>
        <w:br/>
        <w:t xml:space="preserve">  Идеи спасения, страдания, искупления и преображения определили ее</w:t>
        <w:br/>
        <w:t xml:space="preserve">  духовный пафос.</w:t>
        <w:br/>
        <w:t xml:space="preserve">  У русской литературы своя сокровенная сущность. В ней «бедный» убийца</w:t>
        <w:br/>
        <w:t xml:space="preserve">  Онегин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131.</w:t>
        <w:br/>
        <w:t>Креста</w:t>
        <w:br/>
        <w:t xml:space="preserve">  Господня. Они усилили в православии искупительную и страдательную роль</w:t>
        <w:br/>
        <w:t xml:space="preserve">  Христа и их церковное значение. Идеи преображения, страдания, искупления</w:t>
        <w:br/>
        <w:t xml:space="preserve">  и спасения стали характерными идеями русского религиозного менталитета.</w:t>
        <w:br/>
        <w:t xml:space="preserve">  Среди различных дисциплин, которые начинаются словом этно-, явно не</w:t>
        <w:br/>
        <w:t xml:space="preserve">  хватает еще одной ‒ этнопоэтики, 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132.</w:t>
        <w:br/>
        <w:t>) до (и) “Братьев Карамазовых”. Как сказано в рукописи Алеши, Зосима</w:t>
        <w:br/>
        <w:t xml:space="preserve">  имел</w:t>
        <w:br/>
        <w:t xml:space="preserve">  432</w:t>
        <w:br/>
        <w:t xml:space="preserve">  обыкновение увещевать своих слушателей, дабы те искали спасения, беря на</w:t>
        <w:br/>
        <w:t xml:space="preserve">  себя ответственность и становясь ответчиками за все человеческие грехи:</w:t>
        <w:br/>
        <w:t xml:space="preserve">    Ибо знаете, милые, что каждый единый из нас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133.</w:t>
        <w:br/>
        <w:t>ученiя христiанскаго, что Тотъ, Кто облекъ себя</w:t>
        <w:br/>
        <w:t xml:space="preserve">  въ нашу природу, подъялъ немощи наши, былъ тронутъ чувствомъ скорбей</w:t>
        <w:br/>
        <w:t xml:space="preserve">  нашихъ, — совершилъ наше спасенiе, отдавъ Себя за насъ. Чувство что</w:t>
        <w:br/>
        <w:t xml:space="preserve">  другой заботится о насъ, пробуждаетъ въ насъ новое чувство</w:t>
        <w:br/>
        <w:t xml:space="preserve">  самоуваженiя — новое стремленiе заслужить уваженiе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