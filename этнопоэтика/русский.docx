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русский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текст, русский 27</w:t>
        <w:br/>
        <w:t>история, русский 26</w:t>
        <w:br/>
        <w:t>быть, русский 21</w:t>
        <w:br/>
        <w:t>новый, русский 16</w:t>
        <w:br/>
        <w:t>м, русский 16</w:t>
        <w:br/>
        <w:t>слово, русский 15</w:t>
        <w:br/>
        <w:t>изучение, русский 15</w:t>
        <w:br/>
        <w:t>достоевский, русский 14</w:t>
        <w:br/>
        <w:t>литература, русский 13</w:t>
        <w:br/>
        <w:t>кафедра, русский 12</w:t>
        <w:br/>
        <w:t>черта, русский 11</w:t>
        <w:br/>
        <w:t>народ, русский 10</w:t>
        <w:br/>
        <w:t>христианство, русский 10</w:t>
        <w:br/>
        <w:t>традиция, русский 9</w:t>
        <w:br/>
        <w:t>соборность, русский 8</w:t>
        <w:br/>
        <w:t>писатель, русский 8</w:t>
        <w:br/>
        <w:t>развитие, русский 8</w:t>
        <w:br/>
        <w:t>будущее, русский 8</w:t>
        <w:br/>
        <w:t>век, русский 8</w:t>
        <w:br/>
        <w:t>поэтика, русский 8</w:t>
        <w:br/>
        <w:t>институт, русский 8</w:t>
        <w:br/>
        <w:t>идея, русский 7</w:t>
        <w:br/>
        <w:t>характер, русский 7</w:t>
        <w:br/>
        <w:t>сказать, русский 7</w:t>
        <w:br/>
        <w:t>особенность, русский 7</w:t>
        <w:br/>
        <w:t>статья, русский 7</w:t>
        <w:br/>
        <w:t>перевод, русский 6</w:t>
        <w:br/>
        <w:t>тип, русский 6</w:t>
        <w:br/>
        <w:t>произведение, русский 6</w:t>
        <w:br/>
        <w:t>исследователь, русский 6</w:t>
        <w:br/>
        <w:t>отношение, русский 6</w:t>
        <w:br/>
        <w:t>вера, русский 6</w:t>
        <w:br/>
        <w:t>путь, русский 6</w:t>
        <w:br/>
        <w:t>словесность, русский 6</w:t>
        <w:br/>
        <w:t>письмо, русский 6</w:t>
        <w:br/>
        <w:t>образ, русский 6</w:t>
        <w:br/>
        <w:t>а, русский 6</w:t>
        <w:br/>
        <w:t>язык, русский 6</w:t>
        <w:br/>
        <w:t>словарь, русский 6</w:t>
        <w:br/>
        <w:t>книга, русский 6</w:t>
        <w:br/>
        <w:t>древнегреческий, русский 6</w:t>
        <w:br/>
        <w:t>творчество, русский 5</w:t>
        <w:br/>
        <w:t>сюжет, русский 5</w:t>
        <w:br/>
        <w:t>хронотоп, русский 5</w:t>
        <w:br/>
        <w:t>концепция, русский 5</w:t>
        <w:br/>
        <w:t>жанр, русский 5</w:t>
        <w:br/>
        <w:t>н, русский 5</w:t>
        <w:br/>
        <w:t>с, русский 5</w:t>
        <w:br/>
        <w:t>значение, русский 5</w:t>
        <w:br/>
        <w:t>христос, русский 5</w:t>
        <w:br/>
        <w:t>человек, русский 5</w:t>
        <w:br/>
        <w:t>идеал, русский 5</w:t>
        <w:br/>
        <w:t>начало, русский 5</w:t>
        <w:br/>
        <w:t>дух, русский 5</w:t>
        <w:br/>
        <w:t>журнал, русский 5</w:t>
        <w:br/>
        <w:t>называть, русский 5</w:t>
        <w:br/>
        <w:t>признавать, русский 5</w:t>
        <w:br/>
        <w:t>высокий, русский 4</w:t>
        <w:br/>
        <w:t>входить, русский 4</w:t>
        <w:br/>
        <w:t>известный, русский 4</w:t>
        <w:br/>
        <w:t>имманентный, русский 4</w:t>
        <w:br/>
        <w:t>бог, русский 4</w:t>
        <w:br/>
        <w:t>пасхальность, русский 4</w:t>
        <w:br/>
        <w:t>замечать, русский 4</w:t>
        <w:br/>
        <w:t>направление, русский 4</w:t>
        <w:br/>
        <w:t>основа, русский 4</w:t>
        <w:br/>
        <w:t>опыт, русский 4</w:t>
        <w:br/>
        <w:t>герой, русский 4</w:t>
        <w:br/>
        <w:t>назначение, русский 4</w:t>
        <w:br/>
        <w:t>судьба, русский 4</w:t>
        <w:br/>
        <w:t>т, русский 4</w:t>
        <w:br/>
        <w:t>славянский, русский 3</w:t>
        <w:br/>
        <w:t>период, русский 3</w:t>
        <w:br/>
        <w:t>предание, русский 3</w:t>
        <w:br/>
        <w:t>этнопоэтика, русский 3</w:t>
        <w:br/>
        <w:t>церковь, русский 3</w:t>
        <w:br/>
        <w:t>реализм, русский 3</w:t>
        <w:br/>
        <w:t>рассказ, русский 3</w:t>
        <w:br/>
        <w:t>связь, русский 3</w:t>
        <w:br/>
        <w:t>значимость, русский 3</w:t>
        <w:br/>
        <w:t>говорить, русский 3</w:t>
        <w:br/>
        <w:t>часть, русский 3</w:t>
        <w:br/>
        <w:t>россия, русский 3</w:t>
        <w:br/>
        <w:t>число, русский 3</w:t>
        <w:br/>
        <w:t>евангелие, русский 3</w:t>
        <w:br/>
        <w:t>характерный, русский 3</w:t>
        <w:br/>
        <w:t>предел, русский 3</w:t>
        <w:br/>
        <w:t>подтекст, русский 3</w:t>
        <w:br/>
        <w:t>своеобразие, русский 3</w:t>
        <w:br/>
        <w:t>складываться, русский 3</w:t>
        <w:br/>
        <w:t>время, русский 3</w:t>
        <w:br/>
        <w:t>псалтырь, русский 3</w:t>
        <w:br/>
        <w:t>оригинальный, русский 3</w:t>
        <w:br/>
        <w:t>суть, русский 3</w:t>
        <w:br/>
        <w:t>завет, русский 3</w:t>
        <w:br/>
        <w:t>явление, русский 3</w:t>
        <w:br/>
        <w:t>призвание, русский 3</w:t>
        <w:br/>
        <w:t>писать, русский 3</w:t>
        <w:br/>
        <w:t>сын, русский 3</w:t>
        <w:br/>
        <w:t>земля, русский 3</w:t>
        <w:br/>
        <w:t>чтить, русский 3</w:t>
        <w:br/>
        <w:t>дело, русский 3</w:t>
        <w:br/>
        <w:t>греческий, русский 3</w:t>
        <w:br/>
        <w:t>жизнь, русский 3</w:t>
        <w:br/>
        <w:t>органичный, русский 3</w:t>
        <w:br/>
        <w:t>воспринимать, русский 3</w:t>
        <w:br/>
        <w:t>тема, русский 3</w:t>
        <w:br/>
        <w:t>давать, русский 3</w:t>
        <w:br/>
        <w:t>мир, русский 3</w:t>
        <w:br/>
        <w:t>читатель, русский 3</w:t>
        <w:br/>
        <w:t>содержание, русский 3</w:t>
        <w:br/>
        <w:t>волновать, русский 2</w:t>
        <w:br/>
        <w:t>древнерусский, русский 2</w:t>
        <w:br/>
        <w:t>спор, русский 2</w:t>
        <w:br/>
        <w:t>роман, русский 2</w:t>
        <w:br/>
        <w:t>связывать, русский 2</w:t>
        <w:br/>
        <w:t>принцип, русский 2</w:t>
        <w:br/>
        <w:t>контекст, русский 2</w:t>
        <w:br/>
        <w:t>богородица, русский 2</w:t>
        <w:br/>
        <w:t>любовь, русский 2</w:t>
        <w:br/>
        <w:t>важный, русский 2</w:t>
        <w:br/>
        <w:t>истолкование, русский 2</w:t>
        <w:br/>
        <w:t>понимание, русский 2</w:t>
        <w:br/>
        <w:t>культура, русский 2</w:t>
        <w:br/>
        <w:t>единство, русский 2</w:t>
        <w:br/>
        <w:t>подход, русский 2</w:t>
        <w:br/>
        <w:t>фундамент, русский 2</w:t>
        <w:br/>
        <w:t>сущность, русский 2</w:t>
        <w:br/>
        <w:t>переделка, русский 2</w:t>
        <w:br/>
        <w:t>типичный, русский 2</w:t>
        <w:br/>
        <w:t>смысл, русский 2</w:t>
        <w:br/>
        <w:t>проявление, русский 2</w:t>
        <w:br/>
        <w:t>показательный, русский 2</w:t>
        <w:br/>
        <w:t>эволюция, русский 2</w:t>
        <w:br/>
        <w:t>позиция, русский 2</w:t>
        <w:br/>
        <w:t>феномен, русский 2</w:t>
        <w:br/>
        <w:t>псалом, русский 2</w:t>
        <w:br/>
        <w:t>иов, русский 2</w:t>
        <w:br/>
        <w:t>формироваться, русский 2</w:t>
        <w:br/>
        <w:t>эпос, русский 2</w:t>
        <w:br/>
        <w:t>стих, русский 2</w:t>
        <w:br/>
        <w:t>простой, русский 2</w:t>
        <w:br/>
        <w:t>случай, русский 2</w:t>
        <w:br/>
        <w:t>вопрос, русский 2</w:t>
        <w:br/>
        <w:t>заметка, русский 2</w:t>
        <w:br/>
        <w:t>существование, русский 2</w:t>
        <w:br/>
        <w:t>глава, русский 2</w:t>
        <w:br/>
        <w:t>замучивать, русский 2</w:t>
        <w:br/>
        <w:t>отличать, русский 2</w:t>
        <w:br/>
        <w:t>предназначение, русский 2</w:t>
        <w:br/>
        <w:t>жить, русский 2</w:t>
        <w:br/>
        <w:t>душа, русский 2</w:t>
        <w:br/>
        <w:t>версилов, русский 2</w:t>
        <w:br/>
        <w:t>спасаться, русский 2</w:t>
        <w:br/>
        <w:t>преображение, русский 2</w:t>
        <w:br/>
        <w:t>мотив, русский 2</w:t>
        <w:br/>
        <w:t>софийность, русский 2</w:t>
        <w:br/>
        <w:t>заграничный, русский 2</w:t>
        <w:br/>
        <w:t>место, русский 2</w:t>
        <w:br/>
        <w:t>вид, русский 2</w:t>
        <w:br/>
        <w:t>воплощение, русский 2</w:t>
        <w:br/>
        <w:t>продолжение, русский 2</w:t>
        <w:br/>
        <w:t>составлять, русский 2</w:t>
        <w:br/>
        <w:t>идти, русский 2</w:t>
        <w:br/>
        <w:t>подвиг, русский 2</w:t>
        <w:br/>
        <w:t>страница, русский 2</w:t>
        <w:br/>
        <w:t>сила, русский 2</w:t>
        <w:br/>
        <w:t>утверждать, русский 2</w:t>
        <w:br/>
        <w:t>мысль, русский 2</w:t>
        <w:br/>
        <w:t>обозрение, русский 2</w:t>
        <w:br/>
        <w:t>театр, русский 2</w:t>
        <w:br/>
        <w:t>спасение, русский 2</w:t>
        <w:br/>
        <w:t>филология, русский 2</w:t>
        <w:br/>
        <w:t>православие, русский 2</w:t>
        <w:br/>
        <w:t>авторитет, русский 2</w:t>
        <w:br/>
        <w:t>анализ, русский 2</w:t>
        <w:br/>
        <w:t>издание, русский 2</w:t>
        <w:br/>
        <w:t>ассизский, русский 2</w:t>
        <w:br/>
        <w:t>номер, русский 2</w:t>
        <w:br/>
        <w:t>карамазов, русский 2</w:t>
        <w:br/>
        <w:t>воскресение, русский 2</w:t>
        <w:br/>
        <w:t>сохранять, русский 2</w:t>
        <w:br/>
        <w:t>гроб, русский 2</w:t>
        <w:br/>
        <w:t>гольбейн, русский 2</w:t>
        <w:br/>
        <w:t>обусловливать, русский 2</w:t>
        <w:br/>
        <w:t>усваивать, русский 2</w:t>
        <w:br/>
        <w:t>бытие, русский 2</w:t>
        <w:br/>
        <w:t>понятие, русский 2</w:t>
        <w:br/>
        <w:t>выражать, русский 2</w:t>
        <w:br/>
        <w:t>сторона, русский 2</w:t>
        <w:br/>
        <w:t>изучать, русский 2</w:t>
        <w:br/>
        <w:t>собирать, русский 2</w:t>
        <w:br/>
        <w:t>целое, русский 2</w:t>
        <w:br/>
        <w:t>представление, русский 2</w:t>
        <w:br/>
        <w:t>богословие, русский 2</w:t>
        <w:br/>
        <w:t>оценка, русский 2</w:t>
        <w:br/>
        <w:t>сопоставлять, русский 2</w:t>
        <w:br/>
        <w:t>латинский, русский 2</w:t>
        <w:br/>
        <w:t>исследование, русский 2</w:t>
        <w:br/>
        <w:t>шедевр, русский 2</w:t>
        <w:br/>
        <w:t>национальный, русский 2</w:t>
        <w:br/>
        <w:t>сознавать, русский 2</w:t>
        <w:br/>
        <w:t>современный, русский 2</w:t>
        <w:br/>
        <w:t>становиться, русский 2</w:t>
        <w:br/>
        <w:t>оппонент, русский 2</w:t>
        <w:br/>
        <w:t>переживать, русский 2</w:t>
        <w:br/>
        <w:t>причт, русский 2</w:t>
        <w:br/>
        <w:t>праздник, русский 2</w:t>
        <w:br/>
        <w:t>быт, русский 2</w:t>
        <w:br/>
        <w:t>неизбежный, русский 2</w:t>
        <w:br/>
        <w:t>переводить, русский 2</w:t>
        <w:br/>
        <w:t>понимать, русский 2</w:t>
        <w:br/>
        <w:t>наряд, русский 2</w:t>
        <w:br/>
        <w:t>образовывать, русский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абстрактный, русский; 2) автор, русский; 3) аксиома, русский; 4) англичанин, русский; 5) аннотация, русский; 6) архетип, русский; 7) астлея, русский; 8) базироваться, русский; 9) бездушие, русский; 10) белинский, русский; 11) бессмысленность, русский; 12) библия, русский; 13) благословлять, русский; 14) богатырь, русский; 15) богоносец, русский; 16) божий, русский; 17) болезнь, русский; 18) большинство, русский; 19) будущность, русский; 20) бунт, русский; 21) в, русский; 22) валяться, русский; 23) вариант, русский; 24) везти, русский; 25) великий, русский; 26) вершинный, русский; 27) взглядывать, русский; 28) взрослый, русский; 29) взять, русский; 30) видеть, русский; 31) владеть, русский; 32) вникать, русский; 33) внимание, русский; 34) вносить, русский; 35) возлюбить, русский; 36) возрождение, русский; 37) воображать, русский; 38) воротиться, русский; 39) воскрешение, русский; 40) восприниматься, русский; 41) восприятие, русский; 42) воспроизводить, русский; 43) воссоздание, русский; 44) восходить, русский; 45) впечатление, русский; 46) всечеловек, русский; 47) встречать, русский; 48) выдающийся, русский; 49) выделять, русский; 50) вынести, русский; 51) выражаться, русский; 52) высказываться, русский; 53) выходить, русский; 54) г, русский; 55) гений, русский; 56) главное, русский; 57) глубокомысленный, русский; 58) глумиться, русский; 59) гоголь, русский; 60) гол, русский; 61) головушка, русский; 62) горемычный, русский; 63) горький, русский; 64) горячий, русский; 65) государство, русский; 66) готовность, русский; 67) грамм, русский; 68) гранка, русский; 69) гранки, русский; 70) грибница, русский; 71) грозный, русский; 72) губительный, русский; 73) гуковский, русский; 74) д, русский; 75) данные, русский; 76) движение, русский; 77) двоеверие, русский; 78) дворянство, русский; 79) делать, русский; 80) держаться, русский; 81) деструкция, русский; 82) деятельность, русский; 83) длинный, русский; 84) долг, русский; 85) долгорукий, русский; 86) доминанта, русский; 87) доминантный, русский; 88) дорога, русский; 89) драматизировать, русский; 90) друг, русский; 91) духовность, русский; 92) е, русский; 93) еврей, русский; 94) европа, русский; 95) евсеев, русский; 96) ждать, русский; 97) желание, русский; 98) жест, русский; 99) жизнеописание, русский; 100) завоевание, русский; 101) загадка, русский; 102) заключаться, русский; 103) заниматься, русский; 104) заступница, русский; 105) заходить, русский; 106) звучать, русский; 107) здоровье, русский; 108) знакомиться, русский; 109) знакомство, русский; 110) знать, русский; 111) зосима, русский; 112) зрение, русский; 113) и, русский; 114) игрок, русский; 115) идентификация, русский; 116) идеология, русский; 117) иерарх, русский; 118) избавляться, русский; 119) изда, русский; 120) изображение, русский; 121) изобразительность, русский; 122) изумление, русский; 123) илья, русский; 124) имя, русский; 125) иностранец, русский; 126) интерпретация, русский; 127) иоанн, русский; 128) ирли, русский; 129) искажаться, русский; 130) искажение, русский; 131) искоренение, русский; 132) использоваться, русский; 133) исследовать, русский; 134) истина, русский; 135) историк, русский; 136) италия, русский; 137) к, русский; 138) кантемир, русский; 139) карамзин, русский; 140) карсавин, русский; 141) категория, русский; 142) качество, русский; 143) киев, русский; 144) кириллов, русский; 145) классик, русский; 146) классический, русский; 147) клейн, русский; 148) код, русский; 149) констатировать, русский; 150) контур, русский; 151) корень, русский; 152) косный, русский; 153) красивый, русский; 154) критический, русский; 155) кричать, русский; 156) кровь, русский; 157) культурный, русский; 158) ландшафт, русский; 159) лектор, русский; 160) лествица, русский; 161) линия, русский; 162) лицо, русский; 163) лошадь, русский; 164) любить, русский; 165) меньшинство, русский; 166) мера, русский; 167) мефистофель, русский; 168) минея, русский; 169) мировоззрение, русский; 170) миросозерцание, русский; 171) мистика, русский; 172) мнение, русский; 173) множество, русский; 174) москва, русский; 175) мыслитель, русский; 176) надежность, русский; 177) наделять, русский; 178) назидание, русский; 179) называться, русский; 180) наказание, русский; 181) напоминать, русский; 182) нарекать, русский; 183) настоящий, русский; 184) национальность, русский; 185) нация, русский; 186) неделя, русский; 187) недолжный, русский; 188) неизвестный, русский; 189) немой, русский; 190) несостоятельность, русский; 191) нести, русский; 192) новаторство, русский; 193) носитель, русский; 194) нужный, русский; 195) о, русский; 196) обзор, русский; 197) область, русский; 198) обращать, русский; 199) обращение, русский; 200) общечеловеческий, русский; 201) объект, русский; 202) обыкновенный, русский; 203) ограничение, русский; 204) оказываться, русский; 205) окружать, русский; 206) онегин, русский; 207) описание, русский; 208) описывать, русский; 209) освещаться, русский; 210) оскудение, русский; 211) осмысливать, русский; 212) основополагающий, русский; 213) осознавать, русский; 214) острый, русский; 215) ответ, русский; 216) ответственность, русский; 217) откр, русский; 218) открывать, русский; 219) отличие, русский; 220) отлучать, русский; 221) отображение, русский; 222) отражать, русский; 223) отражаться, русский; 224) отрицать, русский; 225) отступать, русский; 226) отсутствовать, русский; 227) отсылать, русский; 228) официальный, русский; 229) очередь, русский; 230) очерк, русский; 231) ощущать, русский; 232) ощущение, русский; 233) п, русский; 234) парафрастичность, русский; 235) патриархия, русский; 236) пафос, русский; 237) писание, русский; 238) победа, русский; 239) повесть, русский; 240) повлиять, русский; 241) повод, русский; 242) повторять, русский; 243) подросток, русский; 244) подъем, русский; 245) познакомить, русский; 246) покаяние, русский; 247) полемика, русский; 248) помнить, русский; 249) понятный, русский; 250) посвящать, русский; 251) последний, русский; 252) последствие, русский; 253) посредство, русский; 254) почвенничество, русский; 255) поэзия, русский; 256) правнук, русский; 257) православный, русский; 258) пребывание, русский; 259) представитель, русский; 260) представлять, русский; 261) представляться, русский; 262) предстоять, русский; 263) предшествовать, русский; 264) преимущество, русский; 265) преображаться, русский; 266) приводиться, русский; 267) привычка, русский; 268) пример, русский; 269) принадлежать, русский; 270) приносить, русский; 271) приобретать, русский; 272) припоминать, русский; 273) присущий, русский; 274) притча, русский; 275) приходить, русский; 276) приятие, русский; 277) проблема, русский; 278) проект, русский; 279) проза, русский; 280) прозреваться, русский; 281) происходить, русский; 282) проповедь, русский; 283) прорастать, русский; 284) простонародный, русский; 285) пространство, русский; 286) протестантство, русский; 287) противопоставлять, русский; 288) противоречить, русский; 289) прочитывать, русский; 290) прошлое, русский; 291) проявляться, русский; 292) публикация, русский; 293) разный, русский; 294) разрабатывать, русский; 295) рассматривать, русский; 296) рассмотрение, русский; 297) расцвет, русский; 298) ргали, русский; 299) ребенок, русский; 300) революция, русский; 301) редактор, русский; 302) религиозность, русский; 303) репертуар, русский; 304) репрезентация, русский; 305) родина, русский; 306) романист, русский; 307) роттердамский, русский; 308) русский, русский; 309) русь, русский; 310) ряд, русский; 311) сания, русский; 312) сборник, русский; 313) светский, русский; 314) свидетельствовать, русский; 315) свисток, русский; 316) свойственный, русский; 317) свойство, русский; 318) священный, русский; 319) сделать, русский; 320) сестра, русский; 321) символ, русский; 322) симпозиум, русский; 323) система, русский; 324) след, русский; 325) смит, русский; 326) событие, русский; 327) советский, русский; 328) сознание, русский; 329) сорский, русский; 330) состояние, русский; 331) способность, русский; 332) спрашивать, русский; 333) сравнение, русский; 334) срастаться, русский; 335) среда, русский; 336) ссср, русский; 337) старец, русский; 338) старина, русский; 339) страдалец, русский; 340) странный, русский; 341) строгий, русский; 342) строка, русский; 343) сумароков, русский; 344) существовать, русский; 345) сформулировать, русский; 346) схема, русский; 347) счастие, русский; 348) тарасова, русский; 349) творец, русский; 350) творить, русский; 351) тезаурус, русский; 352) телемахида, русский; 353) тело, русский; 354) темный, русский; 355) толстой, русский; 356) толстый, русский; 357) торий, русский; 358) тоска, русский; 359) точность, русский; 360) трагедия, русский; 361) трактовать, русский; 362) трансформация, русский; 363) тысяча, русский; 364) убежище, русский; 365) увлечение, русский; 366) указывать, русский; 367) улица, русский; 368) улыбка, русский; 369) умирать, русский; 370) упрек, русский; 371) установка, русский; 372) утверждение, русский; 373) участвовать, русский; 374) участь, русский; 375) учебник, русский; 376) учение, русский; 377) учитывать, русский; 378) учить, русский; 379) форма, русский; 380) формирование, русский; 381) формула, русский; 382) хороший, русский; 383) христианин, русский; 384) христов, русский; 385) целостность, русский; 386) цель, русский; 387) церковнославянский, русский; 388) цитата, русский; 389) цитировать, русский; 390) черствый, русский; 391) черт, русский; 392) честность, русский; 393) чехов, русский; 394) чтение, русский; 395) чуждый, русский; 396) шведский, русский; 397) широкий, русский; 398) школа, русский; 399) штиль, русский; 400) эмпатия, русский; 401) эпоха, русский; 402) эссе, русский; 403) этика, русский; 404) юрьев, русский; 405) являться, русский; 406) ядро, русский; 407) языческий, русский; 408) язычество, русский; 409) ясный, русский;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русский, литература 308</w:t>
        <w:br/>
        <w:t>русский, народ 76</w:t>
        <w:br/>
        <w:t>русский, культура 64</w:t>
        <w:br/>
        <w:t>русский, словесность 63</w:t>
        <w:br/>
        <w:t>русский, человек 46</w:t>
        <w:br/>
        <w:t>русский, язык 40</w:t>
        <w:br/>
        <w:t>русский, христос 37</w:t>
        <w:br/>
        <w:t>русский, писатель 27</w:t>
        <w:br/>
        <w:t>русский, православный 18</w:t>
        <w:br/>
        <w:t>русский, перевод 15</w:t>
        <w:br/>
        <w:t>русский, мысль 15</w:t>
        <w:br/>
        <w:t>русский, земля 15</w:t>
        <w:br/>
        <w:t>русский, инок 15</w:t>
        <w:br/>
        <w:t>русский, классический 14</w:t>
        <w:br/>
        <w:t>русский, мир 13</w:t>
        <w:br/>
        <w:t>русский, классика 13</w:t>
        <w:br/>
        <w:t>русский, словарь 13</w:t>
        <w:br/>
        <w:t>русский, вестник 10</w:t>
        <w:br/>
        <w:t>русский, национальный 10</w:t>
        <w:br/>
        <w:t>русский, поэзия 10</w:t>
        <w:br/>
        <w:t>русский, поэт 10</w:t>
        <w:br/>
        <w:t>русский, история 9</w:t>
        <w:br/>
        <w:t>русский, церковь 9</w:t>
        <w:br/>
        <w:t>русский, религиозный 9</w:t>
        <w:br/>
        <w:t>русский, православие 8</w:t>
        <w:br/>
        <w:t>русский, путешественник 8</w:t>
        <w:br/>
        <w:t>русский, народный 7</w:t>
        <w:br/>
        <w:t>русский, жизнь 7</w:t>
        <w:br/>
        <w:t>русский, традиция 6</w:t>
        <w:br/>
        <w:t>русский, духовность 6</w:t>
        <w:br/>
        <w:t>русский, христианский 6</w:t>
        <w:br/>
        <w:t>русский, европеец 5</w:t>
        <w:br/>
        <w:t>русский, зарубежье 5</w:t>
        <w:br/>
        <w:t>русский, литературный 5</w:t>
        <w:br/>
        <w:t>русский, общество 4</w:t>
        <w:br/>
        <w:t>русский, становиться 4</w:t>
        <w:br/>
        <w:t>русский, литературоведение 4</w:t>
        <w:br/>
        <w:t>русский, действительность 4</w:t>
        <w:br/>
        <w:t>русский, черта 4</w:t>
        <w:br/>
        <w:t>русский, философ 4</w:t>
        <w:br/>
        <w:t>русский, слово 4</w:t>
        <w:br/>
        <w:t>русский, святой 4</w:t>
        <w:br/>
        <w:t>русский, идея 4</w:t>
        <w:br/>
        <w:t>русский, социализм 4</w:t>
        <w:br/>
        <w:t>русский, душа 4</w:t>
        <w:br/>
        <w:t>русский, бог 4</w:t>
        <w:br/>
        <w:t>русский, путь 4</w:t>
        <w:br/>
        <w:t>русский, критика 4</w:t>
        <w:br/>
        <w:t>русский, библия 3</w:t>
        <w:br/>
        <w:t>русский, европейский 3</w:t>
        <w:br/>
        <w:t>русский, текст 3</w:t>
        <w:br/>
        <w:t>русский, философский 3</w:t>
        <w:br/>
        <w:t>русский, символизм 3</w:t>
        <w:br/>
        <w:t>русский, автор 3</w:t>
        <w:br/>
        <w:t>русский, баснописец 3</w:t>
        <w:br/>
        <w:t>русский, зарубежный 3</w:t>
        <w:br/>
        <w:t>русский, герой 3</w:t>
        <w:br/>
        <w:t>русский, дух 3</w:t>
        <w:br/>
        <w:t>русский, проза 3</w:t>
        <w:br/>
        <w:t>русский, богатырь 3</w:t>
        <w:br/>
        <w:t>русский, трагедия 3</w:t>
        <w:br/>
        <w:t>русский, беседа 3</w:t>
        <w:br/>
        <w:t>русский, сознание 3</w:t>
        <w:br/>
        <w:t>русский, князь 3</w:t>
        <w:br/>
        <w:t>русский, быть 3</w:t>
        <w:br/>
        <w:t>русский, мировой 3</w:t>
        <w:br/>
        <w:t>русский, икона 2</w:t>
        <w:br/>
        <w:t>русский, филологический 2</w:t>
        <w:br/>
        <w:t>русский, филология 2</w:t>
        <w:br/>
        <w:t>русский, советский 2</w:t>
        <w:br/>
        <w:t>русский, духовный 2</w:t>
        <w:br/>
        <w:t>русский, в 2</w:t>
        <w:br/>
        <w:t>русский, век 2</w:t>
        <w:br/>
        <w:t>русский, переводный 2</w:t>
        <w:br/>
        <w:t>русский, художественный 2</w:t>
        <w:br/>
        <w:t>русский, судебный 2</w:t>
        <w:br/>
        <w:t>русский, читатель 2</w:t>
        <w:br/>
        <w:t>русский, крестьянин 2</w:t>
        <w:br/>
        <w:t>русский, хранить 2</w:t>
        <w:br/>
        <w:t>русский, город 2</w:t>
        <w:br/>
        <w:t>русский, положительный 2</w:t>
        <w:br/>
        <w:t>русский, природа 2</w:t>
        <w:br/>
        <w:t>русский, искусство 2</w:t>
        <w:br/>
        <w:t>русский, государство 2</w:t>
        <w:br/>
        <w:t>русский, сердце 2</w:t>
        <w:br/>
        <w:t>русский, мальчик 2</w:t>
        <w:br/>
        <w:t>русский, цивилизация 2</w:t>
        <w:br/>
        <w:t>русский, эмигрант 2</w:t>
        <w:br/>
        <w:t>русский, сказать 2</w:t>
        <w:br/>
        <w:t>русский, этнология 2</w:t>
        <w:br/>
        <w:t>русский, общечеловек 2</w:t>
        <w:br/>
        <w:t>русский, родина 2</w:t>
        <w:br/>
        <w:t>русский, будущее 2</w:t>
        <w:br/>
        <w:t>русский, огромный 2</w:t>
        <w:br/>
        <w:t>русский, присущий 2</w:t>
        <w:br/>
        <w:t>русский, гений 2</w:t>
        <w:br/>
        <w:t>русский, святочный 2</w:t>
        <w:br/>
        <w:t>русский, следовать 2</w:t>
        <w:br/>
        <w:t>русский, понимать 2</w:t>
        <w:br/>
        <w:t>русский, христианство 2</w:t>
        <w:br/>
        <w:t>русский, романтизм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русский, алфавит; 2) русский, баба; 3) русский, беженец; 4) русский, бездомный; 5) русский, белорус; 6) русский, белорусский; 7) русский, бес; 8) русский, библеистика; 9) русский, библейский; 10) русский, благодать; 11) русский, блудный; 12) русский, богатырский; 13) русский, богословие; 14) русский, богословский; 15) русский, вариант; 16) русский, ведомость; 17) русский, вера; 18) русский, верить; 19) русский, взять; 20) русский, вла; 21) русский, воин; 22) русский, воинство; 23) русский, восприниматься; 24) русский, всегдашний; 25) русский, выпуск; 26) русский, газета; 27) русский, гекзаметр; 28) русский, говорить; 29) русский, государственность; 30) русский, гуманитарный; 31) русский, дама; 32) русский, дворянский; 33) русский, дворянство; 34) русский, дело; 35) русский, демон; 36) русский, демос; 37) русский, древний; 38) русский, евангелие; 39) русский, евангельский; 40) русский, единство; 41) русский, желать; 42) русский, журналистика; 43) русский, заключать; 44) русский, замещать; 45) русский, значение; 46) русский, идеал; 47) русский, идеалист; 48) русский, идеология; 49) русский, идти; 50) русский, иерарх; 51) русский, изобретение; 52) русский, императив; 53) русский, имя; 54) русский, инока; 55) русский, иностранный; 56) русский, интеллигент; 57) русский, интеллигентский; 58) русский, исследователь; 59) русский, картина; 60) русский, катастрофа; 61) русский, классик; 62) русский, классицизм; 63) русский, колорит; 64) русский, конкретика; 65) русский, крестьянский; 66) русский, крестьянство; 67) русский, критик; 68) русский, культ; 69) русский, культурно-исторический; 70) русский, культурный; 71) русский, летопись; 72) русский, литография; 73) русский, люд; 74) русский, монах; 75) русский, мочь; 76) русский, мужик; 77) русский, народность; 78) русский, народувдвоеверие; 79) русский, натура; 80) русский, натурализм; 81) русский, национализм; 82) русский, неделя; 83) русский, незнание; 84) русский, немецкий; 85) русский, необозримый; 86) русский, непростой; 87) русский, нигилист; 88) русский, общественность; 89) русский, общественный; 90) русский, общий; 91) русский, объяснять; 92) русский, ода; 93) русский, опыт; 94) русский, ориентир; 95) русский, освящать; 96) русский, основа; 97) русский, ответ; 98) русский, пасхальный; 99) русский, перенести; 100) русский, песенный; 101) русский, писательсентименталист; 102) русский, письменность; 103) русский, платон; 104) русский, подавать; 105) русский, подвижник; 106) русский, политический; 107) русский, положение; 108) русский, получать; 109) русский, понимание; 110) русский, пословица; 111) русский, почва; 112) русский, праздник; 113) русский, презирать; 114) русский, приводить; 115) русский, просвещаться; 116) русский, пространство; 117) русский, пушкин; 118) русский, раз; 119) русский, раскол; 120) русский, реализм; 121) русский, ребенок; 122) русский, революция; 123) русский, речь; 124) русский, римский; 125) русский, роман; 126) русский, русский; 127) русский, русь; 128) русский, свет; 129) русский, святость; 130) русский, север; 131) русский, сельский; 132) русский, семья; 133) русский, сестра; 134) русский, символист; 135) русский, славист; 136) русский, славянский; 137) русский, следующий; 138) русский, смерть; 139) русский, смиренный; 140) русский, современный; 141) русский, софиология; 142) русский, сравнивать; 143) русский, средневековый; 144) русский, старец; 145) русский, старчество; 146) русский, стоить; 147) русский, страдать; 148) русский, стремиться; 149) русский, теперешний; 150) русский, турецкий; 151) русский, тюрьма; 152) русский, унтер-офицер; 153) русский, ученый; 154) русский, фабула; 155) русский, филолог; 156) русский, философия; 157) русский, фольклор; 158) русский, французский; 159) русский, христолюбивый; 160) русский, церковный; 161) русский, черт; 162) русский, читать; 163) русский, эстетический; 164) русский, явление; 165) русский, языковой;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русский 115</w:t>
        <w:br/>
        <w:t>новый, русский 46</w:t>
        <w:br/>
        <w:t>христианский, русский 44</w:t>
        <w:br/>
        <w:t>евангельский, русский 39</w:t>
        <w:br/>
        <w:t>православный, русский 31</w:t>
        <w:br/>
        <w:t>духовный, русский 24</w:t>
        <w:br/>
        <w:t>национальный, русский 20</w:t>
        <w:br/>
        <w:t>великий, русский 19</w:t>
        <w:br/>
        <w:t>пасхальный, русский 16</w:t>
        <w:br/>
        <w:t>высокий, русский 15</w:t>
        <w:br/>
        <w:t>художественный, русский 15</w:t>
        <w:br/>
        <w:t>народный, русский 14</w:t>
        <w:br/>
        <w:t>культурный, русский 13</w:t>
        <w:br/>
        <w:t>современный, русский 13</w:t>
        <w:br/>
        <w:t>особый, русский 13</w:t>
        <w:br/>
        <w:t>советский, русский 12</w:t>
        <w:br/>
        <w:t>исторический, русский 10</w:t>
        <w:br/>
        <w:t>европейский, русский 9</w:t>
        <w:br/>
        <w:t>эстетический, русский 8</w:t>
        <w:br/>
        <w:t>филологический, русский 8</w:t>
        <w:br/>
        <w:t>характерный, русский 8</w:t>
        <w:br/>
        <w:t>общий, русский 7</w:t>
        <w:br/>
        <w:t>научный, русский 7</w:t>
        <w:br/>
        <w:t>древнерусский, русский 6</w:t>
        <w:br/>
        <w:t>церковнославянский, русский 6</w:t>
        <w:br/>
        <w:t>широкий, русский 6</w:t>
        <w:br/>
        <w:t>главный, русский 6</w:t>
        <w:br/>
        <w:t>творческий, русский 6</w:t>
        <w:br/>
        <w:t>известный, русский 6</w:t>
        <w:br/>
        <w:t>хороший, русский 6</w:t>
        <w:br/>
        <w:t>последний, русский 6</w:t>
        <w:br/>
        <w:t>классический, русский 6</w:t>
        <w:br/>
        <w:t>греческий, русский 6</w:t>
        <w:br/>
        <w:t>древнегреческий, русский 6</w:t>
        <w:br/>
        <w:t>славянский, русский 5</w:t>
        <w:br/>
        <w:t>основной, русский 5</w:t>
        <w:br/>
        <w:t>должный, русский 5</w:t>
        <w:br/>
        <w:t>собственный, русский 5</w:t>
        <w:br/>
        <w:t>полный, русский 5</w:t>
        <w:br/>
        <w:t>разный, русский 5</w:t>
        <w:br/>
        <w:t>оригинальный, русский 5</w:t>
        <w:br/>
        <w:t>целый, русский 5</w:t>
        <w:br/>
        <w:t>идеальный, русский 5</w:t>
        <w:br/>
        <w:t>московский, русский 5</w:t>
        <w:br/>
        <w:t>богатырский, русский 5</w:t>
        <w:br/>
        <w:t>связанный, русский 4</w:t>
        <w:br/>
        <w:t>петербургский, русский 4</w:t>
        <w:br/>
        <w:t>ключевой, русский 4</w:t>
        <w:br/>
        <w:t>вечный, русский 4</w:t>
        <w:br/>
        <w:t>очевидный, русский 4</w:t>
        <w:br/>
        <w:t>литургический, русский 4</w:t>
        <w:br/>
        <w:t>глубокий, русский 4</w:t>
        <w:br/>
        <w:t>божий, русский 4</w:t>
        <w:br/>
        <w:t>важный, русский 4</w:t>
        <w:br/>
        <w:t>магистральный, русский 4</w:t>
        <w:br/>
        <w:t>подобный, русский 4</w:t>
        <w:br/>
        <w:t>имманентный, русский 4</w:t>
        <w:br/>
        <w:t>постсоветский, русский 4</w:t>
        <w:br/>
        <w:t>традиционный, русский 4</w:t>
        <w:br/>
        <w:t>российский, русский 4</w:t>
        <w:br/>
        <w:t>соборный, русский 4</w:t>
        <w:br/>
        <w:t>показательный, русский 4</w:t>
        <w:br/>
        <w:t>живой, русский 4</w:t>
        <w:br/>
        <w:t>дальнейший, русский 4</w:t>
        <w:br/>
        <w:t>определенный, русский 4</w:t>
        <w:br/>
        <w:t>фундаментальный, русский 4</w:t>
        <w:br/>
        <w:t>авторский, русский 4</w:t>
        <w:br/>
        <w:t>священный, русский 4</w:t>
        <w:br/>
        <w:t>святой, русский 4</w:t>
        <w:br/>
        <w:t>материнский, русский 4</w:t>
        <w:br/>
        <w:t>блудный, русский 4</w:t>
        <w:br/>
        <w:t>бедный, русский 4</w:t>
        <w:br/>
        <w:t>христов, русский 4</w:t>
        <w:br/>
        <w:t>церковный, русский 4</w:t>
        <w:br/>
        <w:t>античный, русский 4</w:t>
        <w:br/>
        <w:t>латинский, русский 4</w:t>
        <w:br/>
        <w:t>литературный, русский 3</w:t>
        <w:br/>
        <w:t>плодотворный, русский 3</w:t>
        <w:br/>
        <w:t>догматический, русский 3</w:t>
        <w:br/>
        <w:t>электронный, русский 3</w:t>
        <w:br/>
        <w:t>нравственный, русский 3</w:t>
        <w:br/>
        <w:t>продуктивный, русский 3</w:t>
        <w:br/>
        <w:t>языческий, русский 3</w:t>
        <w:br/>
        <w:t>основополагающий, русский 3</w:t>
        <w:br/>
        <w:t>вершинный, русский 3</w:t>
        <w:br/>
        <w:t>философский, русский 3</w:t>
        <w:br/>
        <w:t>единственный, русский 3</w:t>
        <w:br/>
        <w:t>золотой, русский 3</w:t>
        <w:br/>
        <w:t>данный, русский 3</w:t>
        <w:br/>
        <w:t>отечественный, русский 3</w:t>
        <w:br/>
        <w:t>новоевропейский, русский 3</w:t>
        <w:br/>
        <w:t>близкий, русский 3</w:t>
        <w:br/>
        <w:t>простой, русский 3</w:t>
        <w:br/>
        <w:t>пушкинский, русский 3</w:t>
        <w:br/>
        <w:t>этимологический, русский 3</w:t>
        <w:br/>
        <w:t>краткий, русский 3</w:t>
        <w:br/>
        <w:t>ассизский, русский 3</w:t>
        <w:br/>
        <w:t>необозримый, русский 3</w:t>
        <w:br/>
        <w:t>органичный, русский 3</w:t>
        <w:br/>
        <w:t>гуманный, русский 3</w:t>
        <w:br/>
        <w:t>божественный, русский 2</w:t>
        <w:br/>
        <w:t>абстрактный, русский 2</w:t>
        <w:br/>
        <w:t>концептуальный, русский 2</w:t>
        <w:br/>
        <w:t>революционный, русский 2</w:t>
        <w:br/>
        <w:t>демократический, русский 2</w:t>
        <w:br/>
        <w:t>больший, русский 2</w:t>
        <w:br/>
        <w:t>доминантный, русский 2</w:t>
        <w:br/>
        <w:t>грозный, русский 2</w:t>
        <w:br/>
        <w:t>типичный, русский 2</w:t>
        <w:br/>
        <w:t>повседневный, русский 2</w:t>
        <w:br/>
        <w:t>странный, русский 2</w:t>
        <w:br/>
        <w:t>заветный, русский 2</w:t>
        <w:br/>
        <w:t>длинный, русский 2</w:t>
        <w:br/>
        <w:t>темный, русский 2</w:t>
        <w:br/>
        <w:t>религиозный, русский 2</w:t>
        <w:br/>
        <w:t>чистый, русский 2</w:t>
        <w:br/>
        <w:t>последующий, русский 2</w:t>
        <w:br/>
        <w:t>изначальный, русский 2</w:t>
        <w:br/>
        <w:t>земной, русский 2</w:t>
        <w:br/>
        <w:t>историко-литературный, русский 2</w:t>
        <w:br/>
        <w:t>поэтический, русский 2</w:t>
        <w:br/>
        <w:t>существенный, русский 2</w:t>
        <w:br/>
        <w:t>светский, русский 2</w:t>
        <w:br/>
        <w:t>большой, русский 2</w:t>
        <w:br/>
        <w:t>двунаправленный, русский 2</w:t>
        <w:br/>
        <w:t>изящный, русский 2</w:t>
        <w:br/>
        <w:t>ветхий, русский 2</w:t>
        <w:br/>
        <w:t>необходимый, русский 2</w:t>
        <w:br/>
        <w:t>парафрастический, русский 2</w:t>
        <w:br/>
        <w:t>единый, русский 2</w:t>
        <w:br/>
        <w:t>карамзинский, русский 2</w:t>
        <w:br/>
        <w:t>различный, русский 2</w:t>
        <w:br/>
        <w:t>ранний, русский 2</w:t>
        <w:br/>
        <w:t>человеческий, русский 2</w:t>
        <w:br/>
        <w:t>вселенский, русский 2</w:t>
        <w:br/>
        <w:t>пресвятой, русский 2</w:t>
        <w:br/>
        <w:t>господний, русский 2</w:t>
        <w:br/>
        <w:t>готовый, русский 2</w:t>
        <w:br/>
        <w:t>солдатский, русский 2</w:t>
        <w:br/>
        <w:t>исконный, русский 2</w:t>
        <w:br/>
        <w:t>ближний, русский 2</w:t>
        <w:br/>
        <w:t>заграничный, русский 2</w:t>
        <w:br/>
        <w:t>восточный, русский 2</w:t>
        <w:br/>
        <w:t>летний, русский 2</w:t>
        <w:br/>
        <w:t>свойственный, русский 2</w:t>
        <w:br/>
        <w:t>византийский, русский 2</w:t>
        <w:br/>
        <w:t>гоголевский, русский 2</w:t>
        <w:br/>
        <w:t>единичный, русский 2</w:t>
        <w:br/>
        <w:t>богатый, русский 2</w:t>
        <w:br/>
        <w:t>огромный, русский 2</w:t>
        <w:br/>
        <w:t>нужный, русский 2</w:t>
        <w:br/>
        <w:t>возможный, русский 2</w:t>
        <w:br/>
        <w:t>предстоящий, русский 2</w:t>
        <w:br/>
        <w:t>конкретный, русский 2</w:t>
        <w:br/>
        <w:t>сочувственный, русский 2</w:t>
        <w:br/>
        <w:t>горящий, русский 2</w:t>
        <w:br/>
        <w:t>положительный, русский 2</w:t>
        <w:br/>
        <w:t>критический, русский 2</w:t>
        <w:br/>
        <w:t>ясный, русский 2</w:t>
        <w:br/>
        <w:t>гольбейновский, русский 2</w:t>
        <w:br/>
        <w:t>избранный, русский 2</w:t>
        <w:br/>
        <w:t>передающий, русский 2</w:t>
        <w:br/>
        <w:t>отдельный, русский 2</w:t>
        <w:br/>
        <w:t>толстый, русский 2</w:t>
        <w:br/>
        <w:t>смысловой, русский 2</w:t>
        <w:br/>
        <w:t>итальянский, русский 2</w:t>
        <w:br/>
        <w:t>предыдущий, русский 2</w:t>
        <w:br/>
        <w:t>редкий, русский 2</w:t>
        <w:br/>
        <w:t>настоящий, русский 2</w:t>
        <w:br/>
        <w:t>прямой, русский 2</w:t>
        <w:br/>
        <w:t>заимствованный, русский 2</w:t>
        <w:br/>
        <w:t>чужой, русский 2</w:t>
        <w:br/>
        <w:t>жестокий, русский 2</w:t>
        <w:br/>
        <w:t>антисоветский, русский 2</w:t>
        <w:br/>
        <w:t>неустанный, русский 2</w:t>
        <w:br/>
        <w:t>неизбежный, русский 2</w:t>
        <w:br/>
        <w:t>рождественский, русский 2</w:t>
        <w:br/>
        <w:t>английский, русский 2</w:t>
        <w:br/>
        <w:t>весенний, русский 2</w:t>
        <w:br/>
        <w:t>личный, русский 2</w:t>
        <w:br/>
        <w:t>справедливый, русский 2</w:t>
        <w:br/>
        <w:t>злой, русский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авторитетный, русский; 2) адекватный, русский; 3) азбучный, русский; 4) академический, русский; 5) аксиологический, русский; 6) аксиоматический, русский; 7) активный, русский; 8) актуальный, русский; 9) альтернативный, русский; 10) апостольский, русский; 11) апрельский, русский; 12) архаический, русский; 13) архетипический, русский; 14) атеистический, русский; 15) безжалостный, русский; 16) беспримерный, русский; 17) бессознательный, русский; 18) бесстрашный, русский; 19) библейский, русский; 20) бинарный, русский; 21) благожелательный, русский; 22) благозвучный, русский; 23) благородный, русский; 24) блаженный, русский; 25) блоковский, русский; 26) богословский, русский; 27) богослужебный, русский; 28) буддистский, русский; 29) бывший, русский; 30) бытовой, русский; 31) варяжский, русский; 32) ведущий, русский; 33) вековой, русский; 34) венский, русский; 35) верный, русский; 36) верующий, русский; 37) ветхозаветный, русский; 38) взрослый, русский; 39) виновный, русский; 40) внешний, русский; 41) внутренний, русский; 42) впечатлительный, русский; 43) временной, русский; 44) временный, русский; 45) всегдашний, русский; 46) всемирный, русский; 47) всечеловеческий, русский; 48) выдающийся, русский; 49) выраженный, русский; 50) героический, русский; 51) гетевский, русский; 52) гефсиманский, русский; 53) глубинный, русский; 54) глубокомысленный, русский; 55) годовой, русский; 56) горделивый, русский; 57) горемычный, русский; 58) городской, русский; 59) горячий, русский; 60) греховный, русский; 61) грядущий, русский; 62) губительный, русский; 63) гуманитарный, русский; 64) далекий, русский; 65) двухтомный, русский; 66) дидактический, русский; 67) динамичный, русский; 68) доблестный, русский; 69) добрый, русский; 70) довольный, русский; 71) долгорукий, русский; 72) доминирующий, русский; 73) дооктябрьский, русский; 74) дополнительный, русский; 75) дореволюционный, русский; 76) дорогой, русский; 77) достойный, русский; 78) древний, русский; 79) душевный, русский; 80) душеспасительный, русский; 81) емкий, русский; 82) естественный, русский; 83) жанровый, русский; 84) жгучий, русский; 85) заданный, русский; 86) законный, русский; 87) закулисный, русский; 88) заметный, русский; 89) западноевропейский, русский; 90) западный, русский; 91) зарубежный, русский; 92) званый, русский; 93) зимний, русский; 94) знакомый, русский; 95) значимый, русский; 96) значительный, русский; 97) изнурительный, русский; 98) иконографический, русский; 99) индивидуальный, русский; 100) интимный, русский; 101) иоанновый, русский; 102) ироический, русский; 103) исключительный, русский; 104) исследовательский, русский; 105) источниковедческий, русский; 106) кавказский, русский; 107) казенный, русский; 108) кардинальный, русский; 109) категориальный, русский; 110) каторжный, русский; 111) классовый, русский; 112) книжный, русский; 113) коллективный, русский; 114) колокольный, русский; 115) конечный, русский; 116) конструктивный, русский; 117) кореневский, русский; 118) космоцентрический, русский; 119) косный, русский; 120) красивый, русский; 121) крепкий, русский; 122) крепостной, русский; 123) криптоформалисткий, русский; 124) крыловский, русский; 125) культурологический, русский; 126) легендарный, русский; 127) лунный, русский; 128) любовный, русский; 129) любознательный, русский; 130) малый, русский; 131) маргинальный, русский; 132) международный, русский; 133) мертвый, русский; 134) мертвящий, русский; 135) методологический, русский; 136) механический, русский; 137) мещерский, русский; 138) мировой, русский; 139) мирообразующий, русский; 140) мифопоэтический, русский; 141) многозначный, русский; 142) многомиллионный, русский; 143) многоцветный, русский; 144) молодой, русский; 145) мощный, русский; 146) мудреный, русский; 147) мученический, русский; 148) мысленный, русский; 149) наивный, русский; 150) нарративный, русский; 151) насильственный, русский; 152) невостребованный, русский; 153) негативный, русский; 154) недолжный, русский; 155) недостаточный, русский; 156) неизвестный, русский; 157) немой, русский; 158) неосновательный, русский; 159) непонятный, русский; 160) неприемлемый, русский; 161) неприятный, русский; 162) непростой, русский; 163) неразрешимый, русский; 164) нерусский, русский; 165) несправедливый, русский; 166) несчастный, русский; 167) низменный, русский; 168) нынешний, русский; 169) общественный, русский; 170) общехристианский, русский; 171) общечеловеческий, русский; 172) обыкновенный, русский; 173) обязательный, русский; 174) однонаправленный, русский; 175) окончательный, русский; 176) органический, русский; 177) освободительный, русский; 178) осенний, русский; 179) острый, русский; 180) отвлеченный, русский; 181) отдаленный, русский; 182) отличительный, русский; 183) отрицательный, русский; 184) официальный, русский; 185) охватный, русский; 186) ошибочный, русский; 187) парадоксальный, русский; 188) переводной, русский; 189) переносной, русский; 190) перспективный, русский; 191) печальный, русский; 192) печерский, русский; 193) писательский, русский; 194) подлинный, русский; 195) поздний, русский; 196) полемический, русский; 197) понятный, русский; 198) популярный, русский; 199) пренебрежительный, русский; 200) преподобный, русский; 201) привлекательный, русский; 202) привычный, русский; 203) придворный, русский; 204) признанный, русский; 205) примечательный, русский; 206) приснопамятный, русский; 207) пристальный, русский; 208) присутствующий, русский; 209) присущий, русский; 210) программный, русский; 211) прогрессивный, русский; 212) произвольный, русский; 213) просветительский, русский; 214) простонародный, русский; 215) противоречивый, русский; 216) прошлый, русский; 217) псалтырный, русский; 218) психологический, русский; 219) психофизиологический, русский; 220) публицистический, русский; 221) разноречивый, русский; 222) раскольничий, русский; 223) распространенный, русский; 224) реалистический, русский; 225) реальный, русский; 226) региональный, русский; 227) ренессансный, русский; 228) ритуальный, русский; 229) родной, русский; 230) родовой, русский; 231) роттердамский, русский; 232) рукописный, русский; 233) русофобский, русский; 234) самовольный, русский; 235) самодовлеющий, русский; 236) самодостаточный, русский; 237) самоочевидный, русский; 238) самостоятельный, русский; 239) санктпетербургский, русский; 240) светлый, русский; 241) свидетельский, русский; 242) своеобразный, русский; 243) святоотеческий, русский; 244) святочный, русский; 245) седящий, русский; 246) секулярный, русский; 247) семантический, русский; 248) серебряный, русский; 249) синайский, русский; 250) системный, русский; 251) склонный, русский; 252) слабый, русский; 253) славный, русский; 254) славянофильский, русский; 255) сложный, русский; 256) смиренный, русский; 257) снятой, русский; 258) собранный, русский; 259) совершенный, русский; 260) сознательный, русский; 261) соответствующий, русский; 262) сорский, русский; 263) социальный, русский; 264) способный, русский; 265) сродный, русский; 266) стилистический, русский; 267) стихотворный, русский; 268) столбовой, русский; 269) страстный, русский; 270) строгий, русский; 271) студеный, русский; 272) сущий, русский; 273) схоластический, русский; 274) таинственный, русский; 275) текстологический, русский; 276) тематический, русский; 277) теоретический, русский; 278) терминологический, русский; 279) толковый, русский; 280) точный, русский; 281) тысячелетний, русский; 282) тяжелый, русский; 283) умирающий, русский; 284) умный, русский; 285) университетский, русский; 286) успешный, русский; 287) фабульный, русский; 288) физиологический, русский; 289) филолологический, русский; 290) формалистский, русский; 291) французский, русский; 292) фрейдистский, русский; 293) ханский, русский; 294) характеристический, русский; 295) хельсинкский, русский; 296) хоружий, русский; 297) целокупной, русский; 298) чаемый, русский; 299) черствый, русский; 300) четий, русский; 301) чудесный, русский; 302) чуждый, русский; 303) шведский, русский; 304) школьный, русский; 305) экспериментальный, русский; 306) этический, русский; 307) южнорусский, русский; 308) юродский, русский; 309) языковой, русский; 310) яркий, русский;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русский 79</w:t>
        <w:br/>
        <w:t>литература, русский 48</w:t>
        <w:br/>
        <w:t>м, русский 43</w:t>
        <w:br/>
        <w:t>текст, русский 40</w:t>
        <w:br/>
        <w:t>слово, русский 39</w:t>
        <w:br/>
        <w:t>с, русский 37</w:t>
        <w:br/>
        <w:t>а, русский 35</w:t>
        <w:br/>
        <w:t>народ, русский 32</w:t>
        <w:br/>
        <w:t>история, русский 32</w:t>
        <w:br/>
        <w:t>писатель, русский 31</w:t>
        <w:br/>
        <w:t>в, русский 28</w:t>
        <w:br/>
        <w:t>и, русский 25</w:t>
        <w:br/>
        <w:t>изучение, русский 25</w:t>
        <w:br/>
        <w:t>христос, русский 24</w:t>
        <w:br/>
        <w:t>н, русский 22</w:t>
        <w:br/>
        <w:t>г, русский 22</w:t>
        <w:br/>
        <w:t>идея, русский 22</w:t>
        <w:br/>
        <w:t>т, русский 21</w:t>
        <w:br/>
        <w:t>россия, русский 20</w:t>
        <w:br/>
        <w:t>традиция, русский 20</w:t>
        <w:br/>
        <w:t>евангелие, русский 20</w:t>
        <w:br/>
        <w:t>роман, русский 18</w:t>
        <w:br/>
        <w:t>книга, русский 18</w:t>
        <w:br/>
        <w:t>статья, русский 18</w:t>
        <w:br/>
        <w:t>христианство, русский 18</w:t>
        <w:br/>
        <w:t>словесность, русский 18</w:t>
        <w:br/>
        <w:t>язык, русский 17</w:t>
        <w:br/>
        <w:t>категория, русский 17</w:t>
        <w:br/>
        <w:t>значение, русский 17</w:t>
        <w:br/>
        <w:t>культура, русский 16</w:t>
        <w:br/>
        <w:t>образ, русский 16</w:t>
        <w:br/>
        <w:t>век, русский 16</w:t>
        <w:br/>
        <w:t>год, русский 15</w:t>
        <w:br/>
        <w:t>черта, русский 15</w:t>
        <w:br/>
        <w:t>кафедра, русский 14</w:t>
        <w:br/>
        <w:t>характер, русский 13</w:t>
        <w:br/>
        <w:t>особенность, русский 13</w:t>
        <w:br/>
        <w:t>произведение, русский 13</w:t>
        <w:br/>
        <w:t>творчество, русский 13</w:t>
        <w:br/>
        <w:t>соборность, русский 13</w:t>
        <w:br/>
        <w:t>вера, русский 13</w:t>
        <w:br/>
        <w:t>человек, русский 13</w:t>
        <w:br/>
        <w:t>исследователь, русский 13</w:t>
        <w:br/>
        <w:t>идеал, русский 12</w:t>
        <w:br/>
        <w:t>тип, русский 12</w:t>
        <w:br/>
        <w:t>наука, русский 12</w:t>
        <w:br/>
        <w:t>время, русский 12</w:t>
        <w:br/>
        <w:t>рассказ, русский 12</w:t>
        <w:br/>
        <w:t>жанр, русский 12</w:t>
        <w:br/>
        <w:t>отношение, русский 12</w:t>
        <w:br/>
        <w:t>жизнь, русский 12</w:t>
        <w:br/>
        <w:t>автор, русский 12</w:t>
        <w:br/>
        <w:t>перевод, русский 11</w:t>
        <w:br/>
        <w:t>путь, русский 11</w:t>
        <w:br/>
        <w:t>любовь, русский 11</w:t>
        <w:br/>
        <w:t>ценность, русский 11</w:t>
        <w:br/>
        <w:t>поэтика, русский 11</w:t>
        <w:br/>
        <w:t>дух, русский 11</w:t>
        <w:br/>
        <w:t>проблема, русский 10</w:t>
        <w:br/>
        <w:t>парафраз, русский 10</w:t>
        <w:br/>
        <w:t>представление, русский 10</w:t>
        <w:br/>
        <w:t>бог, русский 10</w:t>
        <w:br/>
        <w:t>будущее, русский 10</w:t>
        <w:br/>
        <w:t>есаулов, русский 10</w:t>
        <w:br/>
        <w:t>герой, русский 10</w:t>
        <w:br/>
        <w:t>словарь, русский 10</w:t>
        <w:br/>
        <w:t>начало, русский 10</w:t>
        <w:br/>
        <w:t>сюжет, русский 9</w:t>
        <w:br/>
        <w:t>церковь, русский 9</w:t>
        <w:br/>
        <w:t>развитие, русский 9</w:t>
        <w:br/>
        <w:t>ф, русский 9</w:t>
        <w:br/>
        <w:t>е, русский 9</w:t>
        <w:br/>
        <w:t>понятие, русский 8</w:t>
        <w:br/>
        <w:t>концепция, русский 8</w:t>
        <w:br/>
        <w:t>вопрос, русский 8</w:t>
        <w:br/>
        <w:t>земля, русский 8</w:t>
        <w:br/>
        <w:t>мир, русский 8</w:t>
        <w:br/>
        <w:t>назначение, русский 8</w:t>
        <w:br/>
        <w:t>тема, русский 8</w:t>
        <w:br/>
        <w:t>институт, русский 8</w:t>
        <w:br/>
        <w:t>вып, русский 7</w:t>
        <w:br/>
        <w:t>смысл, русский 7</w:t>
        <w:br/>
        <w:t>мысль, русский 7</w:t>
        <w:br/>
        <w:t>профессор, русский 7</w:t>
        <w:br/>
        <w:t>хронотоп, русский 7</w:t>
        <w:br/>
        <w:t>судьба, русский 7</w:t>
        <w:br/>
        <w:t>исследование, русский 7</w:t>
        <w:br/>
        <w:t>место, русский 7</w:t>
        <w:br/>
        <w:t>имя, русский 7</w:t>
        <w:br/>
        <w:t>письмо, русский 7</w:t>
        <w:br/>
        <w:t>д, русский 7</w:t>
        <w:br/>
        <w:t>карамазов, русский 7</w:t>
        <w:br/>
        <w:t>преображение, русский 7</w:t>
        <w:br/>
        <w:t>содержание, русский 7</w:t>
        <w:br/>
        <w:t>становление, русский 6</w:t>
        <w:br/>
        <w:t>подход, русский 6</w:t>
        <w:br/>
        <w:t>степень, русский 6</w:t>
        <w:br/>
        <w:t>число, русский 6</w:t>
        <w:br/>
        <w:t>убеждение, русский 6</w:t>
        <w:br/>
        <w:t>форма, русский 6</w:t>
        <w:br/>
        <w:t>работа, русский 6</w:t>
        <w:br/>
        <w:t>призвание, русский 6</w:t>
        <w:br/>
        <w:t>воскресение, русский 6</w:t>
        <w:br/>
        <w:t>православие, русский 6</w:t>
        <w:br/>
        <w:t>праздник, русский 6</w:t>
        <w:br/>
        <w:t>восприятие, русский 5</w:t>
        <w:br/>
        <w:t>понимание, русский 5</w:t>
        <w:br/>
        <w:t>петрг, русский 5</w:t>
        <w:br/>
        <w:t>период, русский 5</w:t>
        <w:br/>
        <w:t>направление, русский 5</w:t>
        <w:br/>
        <w:t>аспект, русский 5</w:t>
        <w:br/>
        <w:t>значимость, русский 5</w:t>
        <w:br/>
        <w:t>материал, русский 5</w:t>
        <w:br/>
        <w:t>мнение, русский 5</w:t>
        <w:br/>
        <w:t>старец, русский 5</w:t>
        <w:br/>
        <w:t>истина, русский 5</w:t>
        <w:br/>
        <w:t>единство, русский 5</w:t>
        <w:br/>
        <w:t>часть, русский 5</w:t>
        <w:br/>
        <w:t>государство, русский 5</w:t>
        <w:br/>
        <w:t>случай, русский 5</w:t>
        <w:br/>
        <w:t>дело, русский 5</w:t>
        <w:br/>
        <w:t>п, русский 5</w:t>
        <w:br/>
        <w:t>спасение, русский 5</w:t>
        <w:br/>
        <w:t>воздействие, русский 5</w:t>
        <w:br/>
        <w:t>подтекст, русский 5</w:t>
        <w:br/>
        <w:t>своеобразие, русский 5</w:t>
        <w:br/>
        <w:t>основа, русский 5</w:t>
        <w:br/>
        <w:t>страница, русский 5</w:t>
        <w:br/>
        <w:t>завет, русский 5</w:t>
        <w:br/>
        <w:t>опыт, русский 5</w:t>
        <w:br/>
        <w:t>явление, русский 5</w:t>
        <w:br/>
        <w:t>гуковский, русский 5</w:t>
        <w:br/>
        <w:t>ряд, русский 5</w:t>
        <w:br/>
        <w:t>вариант, русский 5</w:t>
        <w:br/>
        <w:t>поэзия, русский 5</w:t>
        <w:br/>
        <w:t>заметка, русский 5</w:t>
        <w:br/>
        <w:t>внимание, русский 5</w:t>
        <w:br/>
        <w:t>дневник, русский 5</w:t>
        <w:br/>
        <w:t>доцент, русский 5</w:t>
        <w:br/>
        <w:t>аннотация, русский 5</w:t>
        <w:br/>
        <w:t>гоголь, русский 5</w:t>
        <w:br/>
        <w:t>конец, русский 5</w:t>
        <w:br/>
        <w:t>журнал, русский 5</w:t>
        <w:br/>
        <w:t>гольбейн, русский 5</w:t>
        <w:br/>
        <w:t>гроб, русский 5</w:t>
        <w:br/>
        <w:t>х, русский 5</w:t>
        <w:br/>
        <w:t>гуманизм, русский 5</w:t>
        <w:br/>
        <w:t>всечеловек, русский 5</w:t>
        <w:br/>
        <w:t>общечеловек, русский 5</w:t>
        <w:br/>
        <w:t>цитата, русский 4</w:t>
        <w:br/>
        <w:t>архетип, русский 4</w:t>
        <w:br/>
        <w:t>европа, русский 4</w:t>
        <w:br/>
        <w:t>пример, русский 4</w:t>
        <w:br/>
        <w:t>предание, русский 4</w:t>
        <w:br/>
        <w:t>результат, русский 4</w:t>
        <w:br/>
        <w:t>трансформация, русский 4</w:t>
        <w:br/>
        <w:t>проявление, русский 4</w:t>
        <w:br/>
        <w:t>контекст, русский 4</w:t>
        <w:br/>
        <w:t>сборник, русский 4</w:t>
        <w:br/>
        <w:t>захаров, русский 4</w:t>
        <w:br/>
        <w:t>богородица, русский 4</w:t>
        <w:br/>
        <w:t>свобода, русский 4</w:t>
        <w:br/>
        <w:t>восстановление, русский 4</w:t>
        <w:br/>
        <w:t>истолкование, русский 4</w:t>
        <w:br/>
        <w:t>система, русский 4</w:t>
        <w:br/>
        <w:t>духовность, русский 4</w:t>
        <w:br/>
        <w:t>литературоведение, русский 4</w:t>
        <w:br/>
        <w:t>позиция, русский 4</w:t>
        <w:br/>
        <w:t>описание, русский 4</w:t>
        <w:br/>
        <w:t>частность, русский 4</w:t>
        <w:br/>
        <w:t>царь, русский 4</w:t>
        <w:br/>
        <w:t>большинство, русский 4</w:t>
        <w:br/>
        <w:t>раз, русский 4</w:t>
        <w:br/>
        <w:t>пасхальность, русский 4</w:t>
        <w:br/>
        <w:t>закон, русский 4</w:t>
        <w:br/>
        <w:t>пора, русский 4</w:t>
        <w:br/>
        <w:t>л, русский 4</w:t>
        <w:br/>
        <w:t>предел, русский 4</w:t>
        <w:br/>
        <w:t>соч, русский 4</w:t>
        <w:br/>
        <w:t>псалтырь, русский 4</w:t>
        <w:br/>
        <w:t>суть, русский 4</w:t>
        <w:br/>
        <w:t>к, русский 4</w:t>
        <w:br/>
        <w:t>см, русский 4</w:t>
        <w:br/>
        <w:t>пушкин, русский 4</w:t>
        <w:br/>
        <w:t>поиск, русский 4</w:t>
        <w:br/>
        <w:t>брат, русский 4</w:t>
        <w:br/>
        <w:t>подросток, русский 4</w:t>
        <w:br/>
        <w:t>душа, русский 4</w:t>
        <w:br/>
        <w:t>мужик, русский 4</w:t>
        <w:br/>
        <w:t>сын, русский 4</w:t>
        <w:br/>
        <w:t>сочинение, русский 4</w:t>
        <w:br/>
        <w:t>русь, русский 4</w:t>
        <w:br/>
        <w:t>сила, русский 4</w:t>
        <w:br/>
        <w:t>целое, русский 4</w:t>
        <w:br/>
        <w:t>будущность, русский 4</w:t>
        <w:br/>
        <w:t>критик, русский 4</w:t>
        <w:br/>
        <w:t>лекция, русский 4</w:t>
        <w:br/>
        <w:t>черт, русский 4</w:t>
        <w:br/>
        <w:t>дворецкий, русский 4</w:t>
        <w:br/>
        <w:t>читатель, русский 4</w:t>
        <w:br/>
        <w:t>проповедь, русский 4</w:t>
        <w:br/>
        <w:t>лицо, русский 3</w:t>
        <w:br/>
        <w:t>спор, русский 3</w:t>
        <w:br/>
        <w:t>краснов, русский 3</w:t>
        <w:br/>
        <w:t>версилов, русский 3</w:t>
        <w:br/>
        <w:t>множество, русский 3</w:t>
        <w:br/>
        <w:t>аркадий, русский 3</w:t>
        <w:br/>
        <w:t>ребенок, русский 3</w:t>
        <w:br/>
        <w:t>метод, русский 3</w:t>
        <w:br/>
        <w:t>принцип, русский 3</w:t>
        <w:br/>
        <w:t>анализ, русский 3</w:t>
        <w:br/>
        <w:t>интерпретация, русский 3</w:t>
        <w:br/>
        <w:t>конференция, русский 3</w:t>
        <w:br/>
        <w:t>этнопоэтика, русский 3</w:t>
        <w:br/>
        <w:t>полемика, русский 3</w:t>
        <w:br/>
        <w:t>состояние, русский 3</w:t>
        <w:br/>
        <w:t>ресурс, русский 3</w:t>
        <w:br/>
        <w:t>реализм, русский 3</w:t>
        <w:br/>
        <w:t>церковность, русский 3</w:t>
        <w:br/>
        <w:t>о, русский 3</w:t>
        <w:br/>
        <w:t>иоанн, русский 3</w:t>
        <w:br/>
        <w:t>связь, русский 3</w:t>
        <w:br/>
        <w:t>интерес, русский 3</w:t>
        <w:br/>
        <w:t>знаменатель, русский 3</w:t>
        <w:br/>
        <w:t>рассмотрение, русский 3</w:t>
        <w:br/>
        <w:t>библия, русский 3</w:t>
        <w:br/>
        <w:t>фундамент, русский 3</w:t>
        <w:br/>
        <w:t>сущность, русский 3</w:t>
        <w:br/>
        <w:t>благодать, русский 3</w:t>
        <w:br/>
        <w:t>цель, русский 3</w:t>
        <w:br/>
        <w:t>вид, русский 3</w:t>
        <w:br/>
        <w:t>христианин, русский 3</w:t>
        <w:br/>
        <w:t>событие, русский 3</w:t>
        <w:br/>
        <w:t>богословие, русский 3</w:t>
        <w:br/>
        <w:t>федерация, русский 3</w:t>
        <w:br/>
        <w:t>переложение, русский 3</w:t>
        <w:br/>
        <w:t>псалом, русский 3</w:t>
        <w:br/>
        <w:t>тредиаковский, русский 3</w:t>
        <w:br/>
        <w:t>последствие, русский 3</w:t>
        <w:br/>
        <w:t>формирование, русский 3</w:t>
        <w:br/>
        <w:t>эпос, русский 3</w:t>
        <w:br/>
        <w:t>стих, русский 3</w:t>
        <w:br/>
        <w:t>издание, русский 3</w:t>
        <w:br/>
        <w:t>поэт, русский 3</w:t>
        <w:br/>
        <w:t>изда, русский 3</w:t>
        <w:br/>
        <w:t>спб, русский 3</w:t>
        <w:br/>
        <w:t>ю, русский 3</w:t>
        <w:br/>
        <w:t>существование, русский 3</w:t>
        <w:br/>
        <w:t>мотив, русский 3</w:t>
        <w:br/>
        <w:t>зло, русский 3</w:t>
        <w:br/>
        <w:t>подвиг, русский 3</w:t>
        <w:br/>
        <w:t>предназначение, русский 3</w:t>
        <w:br/>
        <w:t>петрга, русский 3</w:t>
        <w:br/>
        <w:t>размышление, русский 3</w:t>
        <w:br/>
        <w:t>тарасова, русский 3</w:t>
        <w:br/>
        <w:t>смерть, русский 3</w:t>
        <w:br/>
        <w:t>красота, русский 3</w:t>
        <w:br/>
        <w:t>б, русский 3</w:t>
        <w:br/>
        <w:t>англичанин, русский 3</w:t>
        <w:br/>
        <w:t>определение, русский 3</w:t>
        <w:br/>
        <w:t>человечество, русский 3</w:t>
        <w:br/>
        <w:t>булгаков, русский 3</w:t>
        <w:br/>
        <w:t>дума, русский 3</w:t>
        <w:br/>
        <w:t>карамзин, русский 3</w:t>
        <w:br/>
        <w:t>учение, русский 3</w:t>
        <w:br/>
        <w:t>почва, русский 3</w:t>
        <w:br/>
        <w:t>киреевский, русский 3</w:t>
        <w:br/>
        <w:t>прошлое, русский 3</w:t>
        <w:br/>
        <w:t>кризис, русский 3</w:t>
        <w:br/>
        <w:t>заступница, русский 3</w:t>
        <w:br/>
        <w:t>стихия, русский 2</w:t>
        <w:br/>
        <w:t>писание, русский 2</w:t>
        <w:br/>
        <w:t>рогожин, русский 2</w:t>
        <w:br/>
        <w:t>обращение, русский 2</w:t>
        <w:br/>
        <w:t>балашов, русский 2</w:t>
        <w:br/>
        <w:t>чтение, русский 2</w:t>
        <w:br/>
        <w:t>пространство, русский 2</w:t>
        <w:br/>
        <w:t>заглавие, русский 2</w:t>
        <w:br/>
        <w:t>всепримирение, русский 2</w:t>
        <w:br/>
        <w:t>толстой, русский 2</w:t>
        <w:br/>
        <w:t>отец, русский 2</w:t>
        <w:br/>
        <w:t>роль, русский 2</w:t>
        <w:br/>
        <w:t>граница, русский 2</w:t>
        <w:br/>
        <w:t>итог, русский 2</w:t>
        <w:br/>
        <w:t>создание, русский 2</w:t>
        <w:br/>
        <w:t>есаул, русский 2</w:t>
        <w:br/>
        <w:t>ирли, русский 2</w:t>
        <w:br/>
        <w:t>социализм, русский 2</w:t>
        <w:br/>
        <w:t>повод, русский 2</w:t>
        <w:br/>
        <w:t>харибда, русский 2</w:t>
        <w:br/>
        <w:t>начетничество, русский 2</w:t>
        <w:br/>
        <w:t>выпуск, русский 2</w:t>
        <w:br/>
        <w:t>продуктивность, русский 2</w:t>
        <w:br/>
        <w:t>революция, русский 2</w:t>
        <w:br/>
        <w:t>комментарий, русский 2</w:t>
        <w:br/>
        <w:t>шульц, русский 2</w:t>
        <w:br/>
        <w:t>качество, русский 2</w:t>
        <w:br/>
        <w:t>строка, русский 2</w:t>
        <w:br/>
        <w:t>сфера, русский 2</w:t>
        <w:br/>
        <w:t>десятилетие, русский 2</w:t>
        <w:br/>
        <w:t>стремление, русский 2</w:t>
        <w:br/>
        <w:t>мифология, русский 2</w:t>
        <w:br/>
        <w:t>поле, русский 2</w:t>
        <w:br/>
        <w:t>вектор, русский 2</w:t>
        <w:br/>
        <w:t>установка, русский 2</w:t>
        <w:br/>
        <w:t>усвоение, русский 2</w:t>
        <w:br/>
        <w:t>линия, русский 2</w:t>
        <w:br/>
        <w:t>переделка, русский 2</w:t>
        <w:br/>
        <w:t>горький, русский 2</w:t>
        <w:br/>
        <w:t>протяжение, русский 2</w:t>
        <w:br/>
        <w:t>грех, русский 2</w:t>
        <w:br/>
        <w:t>дорога, русский 2</w:t>
        <w:br/>
        <w:t>мистика, русский 2</w:t>
        <w:br/>
        <w:t>школа, русский 2</w:t>
        <w:br/>
        <w:t>объект, русский 2</w:t>
        <w:br/>
        <w:t>зрение, русский 2</w:t>
        <w:br/>
        <w:t>философия, русский 2</w:t>
        <w:br/>
        <w:t>игорь, русский 2</w:t>
        <w:br/>
        <w:t>исход, русский 2</w:t>
        <w:br/>
        <w:t>возвращение, русский 2</w:t>
        <w:br/>
        <w:t>обретение, русский 2</w:t>
        <w:br/>
        <w:t>пласт, русский 2</w:t>
        <w:br/>
        <w:t>фон, русский 2</w:t>
        <w:br/>
        <w:t>эволюция, русский 2</w:t>
        <w:br/>
        <w:t>менталитет, русский 2</w:t>
        <w:br/>
        <w:t>литературовед, русский 2</w:t>
        <w:br/>
        <w:t>национальность, русский 2</w:t>
        <w:br/>
        <w:t>труд, русский 2</w:t>
        <w:br/>
        <w:t>феномен, русский 2</w:t>
        <w:br/>
        <w:t>сожаление, русский 2</w:t>
        <w:br/>
        <w:t>влияние, русский 2</w:t>
        <w:br/>
        <w:t>иов, русский 2</w:t>
        <w:br/>
        <w:t>ломоносов, русский 2</w:t>
        <w:br/>
        <w:t>стиль, русский 2</w:t>
        <w:br/>
        <w:t>притча, русский 2</w:t>
        <w:br/>
        <w:t>источник, русский 2</w:t>
        <w:br/>
        <w:t>возникновение, русский 2</w:t>
        <w:br/>
        <w:t>рамка, русский 2</w:t>
        <w:br/>
        <w:t>историк, русский 2</w:t>
        <w:br/>
        <w:t>иллюзия, русский 2</w:t>
        <w:br/>
        <w:t>переход, русский 2</w:t>
        <w:br/>
        <w:t>фабула, русский 2</w:t>
        <w:br/>
        <w:t>картина, русский 2</w:t>
        <w:br/>
        <w:t>взаимодействие, русский 2</w:t>
        <w:br/>
        <w:t>духовенство, русский 2</w:t>
        <w:br/>
        <w:t>глава, русский 2</w:t>
        <w:br/>
        <w:t>фома, русский 2</w:t>
        <w:br/>
        <w:t>данилов, русский 2</w:t>
        <w:br/>
        <w:t>октябрь, русский 2</w:t>
        <w:br/>
        <w:t>сознание, русский 2</w:t>
        <w:br/>
        <w:t>тихон, русский 2</w:t>
        <w:br/>
        <w:t>знамение, русский 2</w:t>
        <w:br/>
        <w:t>чудотворец, русский 2</w:t>
        <w:br/>
        <w:t>минея, русский 2</w:t>
        <w:br/>
        <w:t>забота, русский 2</w:t>
        <w:br/>
        <w:t>крест, русский 2</w:t>
        <w:br/>
        <w:t>комендант, русский 2</w:t>
        <w:br/>
        <w:t>головушка, русский 2</w:t>
        <w:br/>
        <w:t>желание, русский 2</w:t>
        <w:br/>
        <w:t>мировоззрение, русский 2</w:t>
        <w:br/>
        <w:t>указатель, русский 2</w:t>
        <w:br/>
        <w:t>новикова, русский 2</w:t>
        <w:br/>
        <w:t>софийность, русский 2</w:t>
        <w:br/>
        <w:t>игрок, русский 2</w:t>
        <w:br/>
        <w:t>петербург, русский 2</w:t>
        <w:br/>
        <w:t>взгляд, русский 2</w:t>
        <w:br/>
        <w:t>впечатление, русский 2</w:t>
        <w:br/>
        <w:t>воплощение, русский 2</w:t>
        <w:br/>
        <w:t>алеша, русский 2</w:t>
        <w:br/>
        <w:t>продолжение, русский 2</w:t>
        <w:br/>
        <w:t>зосима, русский 2</w:t>
        <w:br/>
        <w:t>собрание, русский 2</w:t>
        <w:br/>
        <w:t>повествование, русский 2</w:t>
        <w:br/>
        <w:t>символ, русский 2</w:t>
        <w:br/>
        <w:t>аспирант, русский 2</w:t>
        <w:br/>
        <w:t>изображение, русский 2</w:t>
        <w:br/>
        <w:t>епанчин, русский 2</w:t>
        <w:br/>
        <w:t>илья, русский 2</w:t>
        <w:br/>
        <w:t>тихомиров, русский 2</w:t>
        <w:br/>
        <w:t>обозрение, русский 2</w:t>
        <w:br/>
        <w:t>иса, русский 2</w:t>
        <w:br/>
        <w:t>задача, русский 2</w:t>
        <w:br/>
        <w:t>бес, русский 2</w:t>
        <w:br/>
        <w:t>реальность, русский 2</w:t>
        <w:br/>
        <w:t>театр, русский 2</w:t>
        <w:br/>
        <w:t>декабрь, русский 2</w:t>
        <w:br/>
        <w:t>правка, русский 2</w:t>
        <w:br/>
        <w:t>собр, русский 2</w:t>
        <w:br/>
        <w:t>филология, русский 2</w:t>
        <w:br/>
        <w:t>вейсман, русский 2</w:t>
        <w:br/>
        <w:t>онегин, русский 2</w:t>
        <w:br/>
        <w:t>действительность, русский 2</w:t>
        <w:br/>
        <w:t>авторитет, русский 2</w:t>
        <w:br/>
        <w:t>учитель, русский 2</w:t>
        <w:br/>
        <w:t>франциск, русский 2</w:t>
        <w:br/>
        <w:t>номер, русский 2</w:t>
        <w:br/>
        <w:t>радость, русский 2</w:t>
        <w:br/>
        <w:t>публикация, русский 2</w:t>
        <w:br/>
        <w:t>разговор, русский 2</w:t>
        <w:br/>
        <w:t>сердце, русский 2</w:t>
        <w:br/>
        <w:t>идиот, русский 2</w:t>
        <w:br/>
        <w:t>день, русский 2</w:t>
        <w:br/>
        <w:t>отдел, русский 2</w:t>
        <w:br/>
        <w:t>бытие, русский 2</w:t>
        <w:br/>
        <w:t>лектор, русский 2</w:t>
        <w:br/>
        <w:t>чехов, русский 2</w:t>
        <w:br/>
        <w:t>сторона, русский 2</w:t>
        <w:br/>
        <w:t>течение, русский 2</w:t>
        <w:br/>
        <w:t>миросозерцание, русский 2</w:t>
        <w:br/>
        <w:t>мономах, русский 2</w:t>
        <w:br/>
        <w:t>улица, русский 2</w:t>
        <w:br/>
        <w:t>тургенев, русский 2</w:t>
        <w:br/>
        <w:t>натура, русский 2</w:t>
        <w:br/>
        <w:t>мера, русский 2</w:t>
        <w:br/>
        <w:t>правда, русский 2</w:t>
        <w:br/>
        <w:t>русский, русский 2</w:t>
        <w:br/>
        <w:t>причина, русский 2</w:t>
        <w:br/>
        <w:t>оценка, русский 2</w:t>
        <w:br/>
        <w:t>воскрешение, русский 2</w:t>
        <w:br/>
        <w:t>мечтание, русский 2</w:t>
        <w:br/>
        <w:t>признание, русский 2</w:t>
        <w:br/>
        <w:t>старина, русский 2</w:t>
        <w:br/>
        <w:t>праведник, русский 2</w:t>
        <w:br/>
        <w:t>тезис, русский 2</w:t>
        <w:br/>
        <w:t>критика, русский 2</w:t>
        <w:br/>
        <w:t>шедевр, русский 2</w:t>
        <w:br/>
        <w:t>лихачев, русский 2</w:t>
        <w:br/>
        <w:t>немец, русский 2</w:t>
        <w:br/>
        <w:t>француз, русский 2</w:t>
        <w:br/>
        <w:t>сказка, русский 2</w:t>
        <w:br/>
        <w:t>термин, русский 2</w:t>
        <w:br/>
        <w:t>любомудров, русский 2</w:t>
        <w:br/>
        <w:t>оппонент, русский 2</w:t>
        <w:br/>
        <w:t>ошибка, русский 2</w:t>
        <w:br/>
        <w:t>здание, русский 2</w:t>
        <w:br/>
        <w:t>причт, русский 2</w:t>
        <w:br/>
        <w:t>жажда, русский 2</w:t>
        <w:br/>
        <w:t>ответ, русский 2</w:t>
        <w:br/>
        <w:t>мечта, русский 2</w:t>
        <w:br/>
        <w:t>зерно, русский 2</w:t>
        <w:br/>
        <w:t>пасха, русский 2</w:t>
        <w:br/>
        <w:t>быт, русский 2</w:t>
        <w:br/>
        <w:t>умиление, русский 2</w:t>
        <w:br/>
        <w:t>залог, русский 2</w:t>
        <w:br/>
        <w:t>основание, русский 2</w:t>
        <w:br/>
        <w:t>милость, русский 2</w:t>
        <w:br/>
        <w:t>возможность, русский 2</w:t>
        <w:br/>
        <w:t>нестор, русский 2</w:t>
        <w:br/>
        <w:t>выбор, русский 2</w:t>
        <w:br/>
        <w:t>потребность, русский 2</w:t>
        <w:br/>
        <w:t>наряд, русский 2</w:t>
        <w:br/>
        <w:t>цикл, русский 2</w:t>
        <w:br/>
        <w:t>покровительница, русский 2</w:t>
        <w:br/>
        <w:t>победа, русский 2</w:t>
        <w:br/>
        <w:t>друг, русский 2</w:t>
        <w:br/>
        <w:t>неделя, русский 2</w:t>
        <w:br/>
        <w:t>манн, русский 2</w:t>
        <w:br/>
        <w:t>веселовский, русский 2</w:t>
        <w:br/>
        <w:t>стенли, русский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адаптация, русский; 2) академия, русский; 3) аксаков, русский; 4) аксиома, русский; 5) актуальность, русский; 6) александр, русский; 7) александровна, русский; 8) амплуа, русский; 9) англия, русский; 10) андреевна, русский; 11) антион, русский; 12) антихрист, русский; 13) античность, русский; 14) апокриф, русский; 15) аппарат, русский; 16) апракос, русский; 17) ареал, русский; 18) арестант, русский; 19) архив, русский; 20) архиепископ, русский; 21) астлея, русский; 22) атеист, русский; 23) бальзак, русский; 24) баркли, русский; 25) барокко, русский; 26) баршт, русский; 27) бедность, русский; 28) бездушие, русский; 29) белинский, русский; 30) белорус, русский; 31) бессмысленность, русский; 32) бесхарактерность, русский; 33) билет, русский; 34) биография, русский; 35) благоговение, русский; 36) богатырство, русский; 37) богатырь, русский; 38) богоносец, русский; 39) богородицкий, русский; 40) богоявление, русский; 41) боевик, русский; 42) божество, русский; 43) болезнь, русский; 44) боление, русский; 45) борьба, русский; 46) братство, русский; 47) буква, русский; 48) буквальность, русский; 49) букварь, русский; 50) бунт, русский; 51) буслаев, русский; 52) былина, русский; 53) бытование, русский; 54) валентина, русский; 55) варвар, русский; 56) вариация, русский; 57) варяг, русский; 58) василий, русский; 59) вать, русский; 60) введение, русский; 61) великодушие, русский; 62) венгеров, русский; 63) версил, русский; 64) версия, русский; 65) веселие, русский; 66) веха, русский; 67) вечер, русский; 68) взаимоотношение, русский; 69) видение, русский; 70) викинг, русский; 71) виктор, русский; 72) виноградов, русский; 73) владимир, русский; 74) владимировна, русский; 75) владимирцев, русский; 76) власть, русский; 77) воззрение, русский; 78) возрождение, русский; 79) воин, русский; 80) воинство, русский; 81) война, русский; 82) волна, русский; 83) вор, русский; 84) ворона, русский; 85) воспитание, русский; 86) воссоздание, русский; 87) вселенная, русский; 88) второстепенность, русский; 89) вывод, русский; 90) выражение, русский; 91) выразитель, русский; 92) гармония, русский; 93) гений, русский; 94) германия, русский; 95) гимн, русский; 96) гипотеза, русский; 97) главное, русский; 98) го, русский; 99) гол, русский; 100) гольбеин, русский; 101) гора, русский; 102) город, русский; 103) госконтракт, русский; 104) готовность, русский; 105) гражданин, русский; 106) грамм, русский; 107) гранка, русский; 108) гранки, русский; 109) грибница, русский; 110) григорьев, русский; 111) гюго, русский; 112) давид, русский; 113) дамиан, русский; 114) данные, русский; 115) дант, русский; 116) дань, русский; 117) дата, русский; 118) движение, русский; 119) двоеверие, русский; 120) двойник, русский; 121) дворянство, русский; 122) девушкина, русский; 123) действие, русский; 124) демократ, русский; 125) дергачевский, русский; 126) дерзость, русский; 127) деструкция, русский; 128) деятельность, русский; 129) дистанцирование, русский; 130) дождь, русский; 131) доказательство, русский; 132) доклад, русский; 133) долг, русский; 134) должное, русский; 135) дом, русский; 136) доминанта, русский; 137) достоевская, русский; 138) доступ, русский; 139) дунаев, русский; 140) духовнойжизнь, русский; 141) душегуб, русский; 142) дщерь, русский; 143) евгений, русский; 144) еврей, русский; 145) европеец, русский; 146) евсеев, русский; 147) езда, русский; 148) еси, русский; 149) жалость, русский; 150) жест, русский; 151) живопись, русский; 152) жизнеопи, русский; 153) жизнеописание, русский; 154) житие, русский; 155) жорж, русский; 156) журналист, русский; 157) зав, русский; 158) заведующий, русский; 159) завещание, русский; 160) завоевание, русский; 161) загадка, русский; 162) задонский, русский; 163) замена, русский; 164) замысел, русский; 165) занд, русский; 166) запад, русский; 167) западник, русский; 168) запись, русский; 169) заповедь, русский; 170) зарубежье, русский; 171) заступничество, русский; 172) затруднение, русский; 173) защитник, русский; 174) звон, русский; 175) здоровье, русский; 176) змея, русский; 177) знакомство, русский; 178) золотухин, русский; 179) зритель, русский; 180) иван, русский; 181) ивановна, русский; 182) игумен, русский; 183) идентификация, русский; 184) идеолог, русский; 185) идеология, русский; 186) иерарх, русский; 187) иерархия, русский; 188) иерей, русский; 189) извлечение, русский; 190) изгнание, русский; 191) изменение, русский; 192) изобразительность, русский; 193) изумление, русский; 194) иисус, русский; 195) иллюстрация, русский; 196) ильин, русский; 197) инвариант, русский; 198) индеферентность, русский; 199) иностранец, русский; 200) интерпретатор, русский; 201) искажение, русский; 202) искание, русский; 203) искоренение, русский; 204) исповедь, русский; 205) исполин, русский; 206) исток, русский; 207) италия, русский; 208) иустин, русский; 209) июнь, русский; 210) й, русский; 211) кабак, русский; 212) календарь, русский; 213) канон, русский; 214) кантемир, русский; 215) кантор, русский; 216) капустин, русский; 217) карсавин, русский; 218) католицизм, русский; 219) кивот, русский; 220) киев, русский; 221) кириллов, русский; 222) кириллович, русский; 223) классик, русский; 224) клейн, русский; 225) книжность, русский; 226) княжение, русский; 227) князь, русский; 228) коварство, русский; 229) код, русский; 230) коллизия, русский; 231) комендантша, русский; 232) комплекс, русский; 233) конгрегация, русский; 234) кондак, русский; 235) конкретика, русский; 236) констант, русский; 237) констатация, русский; 238) контур, русский; 239) конфликт, русский; 240) концепт, русский; 241) конци, русский; 242) координата, русский; 243) кор, русский; 244) корень, русский; 245) корифей, русский; 246) кошелев, русский; 247) кошемчук, русский; 248) крепость, русский; 249) крещение, русский; 250) критерий, русский; 251) кровь, русский; 252) куйкина, русский; 253) купечество, русский; 254) курсив, русский; 255) кусство, русский; 256) кюхельбекер, русский; 257) ландшафт, русский; 258) латы, русский; 259) лев, русский; 260) лексикография, русский; 261) лермонтов, русский; 262) лествица, русский; 263) лиза, русский; 264) лик, русский; 265) литер, русский; 266) литургия, русский; 267) личность, русский; 268) ложность, русский; 269) лосев, русский; 270) лотман, русский; 271) лошадь, русский; 272) лука, русский; 273) лупанова, русский; 274) луцевич, русский; 275) лэди, русский; 276) максим, русский; 277) марей, русский; 278) маркович, русский; 279) маркс, русский; 280) матфей, русский; 281) мать, русский; 282) мейер, русский; 283) меньшинство, русский; 284) месяц, русский; 285) мефистофель, русский; 286) мечтатель, русский; 287) милосердие, русский; 288) мл, русский; 289) многозначность, русский; 290) могила, русский; 291) молчание, русский; 292) монастырь, русский; 293) монография, русский; 294) мораль, русский; 295) москва, русский; 296) мракобесие, русский; 297) мудрость, русский; 298) муж, русский; 299) мука, русский; 300) муромец, русский; 301) мыслитель, русский; 302) мышкин, русский; 303) набор, русский; 304) надежда, русский; 305) надежность, русский; 306) название, русский; 307) назидание, русский; 308) назиров, русский; 309) наказание, русский; 310) намерение, русский; 311) напр, русский; 312) народность, русский; 313) наследник, русский; 314) наст, русский; 315) настоящее, русский; 316) наталья, русский; 317) нахальство, русский; 318) нация, русский; 319) невыразимость, русский; 320) нежность, русский; 321) незлобивость, русский; 322) незлобливость, русский; 323) некролог, русский; 324) неприязнь, русский; 325) несовместимость, русский; 326) несостоятельность, русский; 327) никанор, русский; 328) николаевна, русский; 329) николай, русский; 330) нил, русский; 331) новаторство, русский; 332) нос, русский; 333) носитель, русский; 334) ноябрь, русский; 335) ньюман, русский; 336) обзор, русский; 337) область, русский; 338) обновление, русский; 339) обреченность, русский; 340) обстоятельство, русский; 341) обучение, русский; 342) объяснение, русский; 343) обычай, русский; 344) ограничение, русский; 345) ограниченность, русский; 346) одержимость, русский; 347) олигарх, русский; 348) оля, русский; 349) опровержение, русский; 350) опубликовалсвоиполемическиевозражениян, русский; 351) орден, русский; 352) оригинальность, русский; 353) ориентированность, русский; 354) освоение, русский; 355) оскар, русский; 356) оскудение, русский; 357) осознание, русский; 358) остров, русский; 359) ответственность, русский; 360) отдельность, русский; 361) отечество, русский; 362) отказ, русский; 363) откр, русский; 364) отличие, русский; 365) отображение, русский; 366) отрицание, русский; 367) очередь, русский; 368) очерк, русский; 369) ощущение, русский; 370) памятник, русский; 371) память, русский; 372) парадокс, русский; 373) парафрастичность, русский; 374) паспорт, русский; 375) патриархия, русский; 376) патриот, русский; 377) пафос, русский; 378) переводчик, русский; 379) переписка, русский; 380) пересмотр, русский; 381) персонаж, русский; 382) песнь, русский; 383) петр, русский; 384) петрозаводск, русский; 385) печать, русский; 386) пиима, русский; 387) платон, русский; 388) платонов, русский; 389) племя, русский; 390) плодотворность, русский; 391) плоть, русский; 392) площадь, русский; 393) победитель, русский; 394) повесть, русский; 395) повышение, русский; 396) погибель, русский; 397) подавление, русский; 398) подвижник, русский; 399) подвижничество, русский; 400) подмена, русский; 401) подражание, русский; 402) подъем, русский; 403) покаяние, русский; 404) покойница, русский; 405) полотно, русский; 406) поляк, русский; 407) порок, русский; 408) портал, русский; 409) посетитель, русский; 410) посредство, русский; 411) построение, русский; 412) постулат, русский; 413) поступок, русский; 414) почвенничество, русский; 415) почивший, русский; 416) правило, русский; 417) правнук, русский; 418) право, русский; 419) православиеизменилообраз, русский; 420) православный, русский; 421) правота, русский; 422) пребывание, русский; 423) предмет, русский; 424) представитель, русский; 425) преимущество, русский; 426) преобразование, русский; 427) преодоление, русский; 428) преп, русский; 429) пресс, русский; 430) преступление, русский; 431) преступник, русский; 432) привычка, русский; 433) примета, русский; 434) примирение, русский; 435) природа, русский; 436) приспособление, русский; 437) присутствие, русский; 438) притязание, русский; 439) приятие, русский; 440) программа, русский; 441) проект, русский; 442) проекция, русский; 443) проза, русский; 444) производная, русский; 445) произношение, русский; 446) происхождение, русский; 447) протестантство, русский; 448) протоиерей, русский; 449) прохоров, русский; 450) процесс, русский; 451) прочтение, русский; 452) психоаналитик, русский; 453) птица, русский; 454) пьеса, русский; 455) р, русский; 456) развал, русский; 457) разгадка, русский; 458) раздел, русский; 459) различие, русский; 460) размах, русский; 461) рай, русский; 462) ран, русский; 463) распутин, русский; 464) распятие, русский; 465) расцвет, русский; 466) расширение, русский; 467) ргали, русский; 468) реализация, русский; 469) ревизия, русский; 470) редактор, русский; 471) режим, русский; 472) резонер, русский; 473) религиозность, русский; 474) религия, русский; 475) репертуар, русский; 476) репрезентация, русский; 477) рецензент, русский; 478) рецепт, русский; 479) речь, русский; 480) рим, русский; 481) родина, русский; 482) родоначальник, русский; 483) рождественский, русский; 484) рождество, русский; 485) романист, русский; 486) рука, русский; 487) руководитель, русский; 488) савва, русский; 489) сад, русский; 490) самопожертвование, русский; 491) сания, русский; 492) сатирик, русский; 493) сахаровар, русский; 494) сближение, русский; 495) свекровь, русский; 496) свидетельство, русский; 497) свисток, русский; 498) свойство, русский; 499) святость, русский; 500) сговор, русский; 501) север, русский; 502) семейство, русский; 503) семья, русский; 504) сергий, русский; 505) сестра, русский; 506) симпозиум, русский; 507) синоним, русский; 508) синтез, русский; 509) сирота, русский; 510) слава, русский; 511) славенский, русский; 512) славянин, русский; 513) славянофил, русский; 514) след, русский; 515) слой, русский; 516) слом, русский; 517) служение, русский; 518) слякоть, русский; 519) смит, русский; 520) современность, русский; 521) согласие, русский; 522) солнце, русский; 523) сомнение, русский; 524) сон, русский; 525) соня, русский; 526) соотношение, русский; 527) сопротивление, русский; 528) составляющая, русский; 529) сострадание, русский; 530) сотрудник, русский; 531) союз, русский; 532) спасительница, русский; 533) спекуляция, русский; 534) специфика, русский; 535) список, русский; 536) способность, русский; 537) сравнение, русский; 538) среда, русский; 539) средневековье, русский; 540) ссср, русский; 541) ст, русский; 542) статус, русский; 543) степанович, русский; 544) степь, русский; 545) стерн, русский; 546) стихотворение, русский; 547) столетие, русский; 548) страдалец, русский; 549) страдание, русский; 550) стратегия, русский; 551) структура, русский; 552) субъект, русский; 553) суд, русский; 554) суждение, русский; 555) сумароков, русский; 556) схема, русский; 557) сходство, русский; 558) сцена, русский; 559) счастие, русский; 560) таинство, русский; 561) тайна, русский; 562) творец, русский; 563) тезаурус, русский; 564) текстология, русский; 565) телемак, русский; 566) телемахида, русский; 567) тело, русский; 568) тематика, русский; 569) тенденция, русский; 570) теплота, русский; 571) тина, русский; 572) топография, русский; 573) торжество, русский; 574) торий, русский; 575) тоска, русский; 576) точка, русский; 577) точность, русский; 578) трагедия, русский; 579) тупик, русский; 580) тысяча, русский; 581) убежище, русский; 582) увлечение, русский; 583) указ, русский; 584) указание, русский; 585) укрепление, русский; 586) улыбка, русский; 587) университет, русский; 588) упование, русский; 589) упрек, русский; 590) упрощение, русский; 591) уровень, русский; 592) усилие, русский; 593) утверждение, русский; 594) утешение, русский; 595) утопия, русский; 596) участь, русский; 597) учебник, русский; 598) факт, русский; 599) фантазия, русский; 600) фасмер, русский; 601) февраль, русский; 602) феноменология, русский; 603) финал, русский; 604) фомичев, русский; 605) формула, русский; 606) фразеология, русский; 607) франк, русский; 608) франция, русский; 609) фрейд, русский; 610) функция, русский; 611) фурьеризм, русский; 612) характеристика, русский; 613) хитрость, русский; 614) ход, русский; 615) хомяков, русский; 616) хота, русский; 617) храм, русский; 618) хранитель, русский; 619) художник, русский; 620) целостность, русский; 621) центр, русский; 622) цепь, русский; 623) цивилизатор, русский; 624) цивилизация, русский; 625) чернов, русский; 626) черновик, русский; 627) честность, русский; 628) четье, русский; 629) чиновник, русский; 630) член, русский; 631) шаул, русский; 632) штиль, русский; 633) экземпляр, русский; 634) эмпатия, русский; 635) эпизод, русский; 636) эпилепсия, русский; 637) эпоха, русский; 638) эразм, русский; 639) эссе, русский; 640) эстетика, русский; 641) этика, русский; 642) юродивый, русский; 643) юродство, русский; 644) юрьев, русский; 645) ядро, русский; 646) язычество, русский;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русский, литература 369</w:t>
        <w:br/>
        <w:t>русский, культура 89</w:t>
        <w:br/>
        <w:t>русский, народ 86</w:t>
        <w:br/>
        <w:t>русский, словесность 67</w:t>
        <w:br/>
        <w:t>русский, христос 61</w:t>
        <w:br/>
        <w:t>русский, век 57</w:t>
        <w:br/>
        <w:t>русский, с 57</w:t>
        <w:br/>
        <w:t>русский, человек 55</w:t>
        <w:br/>
        <w:t>русский, язык 53</w:t>
        <w:br/>
        <w:t>русский, достоевский 45</w:t>
        <w:br/>
        <w:t>русский, писатель 41</w:t>
        <w:br/>
        <w:t>русский, м 30</w:t>
        <w:br/>
        <w:t>русский, проблема 30</w:t>
        <w:br/>
        <w:t>русский, слово 25</w:t>
        <w:br/>
        <w:t>русский, в 25</w:t>
        <w:br/>
        <w:t>русский, мысль 24</w:t>
        <w:br/>
        <w:t>русский, время 22</w:t>
        <w:br/>
        <w:t>русский, текст 21</w:t>
        <w:br/>
        <w:t>русский, мир 21</w:t>
        <w:br/>
        <w:t>русский, церковь 21</w:t>
        <w:br/>
        <w:t>русский, перевод 19</w:t>
        <w:br/>
        <w:t>русский, идея 19</w:t>
        <w:br/>
        <w:t>русский, роман 17</w:t>
        <w:br/>
        <w:t>русский, православие 17</w:t>
        <w:br/>
        <w:t>русский, христианство 17</w:t>
        <w:br/>
        <w:t>русский, т 17</w:t>
        <w:br/>
        <w:t>русский, традиция 16</w:t>
        <w:br/>
        <w:t>русский, захаров 16</w:t>
        <w:br/>
        <w:t>русский, жизнь 16</w:t>
        <w:br/>
        <w:t>русский, образ 15</w:t>
        <w:br/>
        <w:t>русский, спб 15</w:t>
        <w:br/>
        <w:t>русский, земля 15</w:t>
        <w:br/>
        <w:t>русский, инок 15</w:t>
        <w:br/>
        <w:t>русский, словарь 15</w:t>
        <w:br/>
        <w:t>русский, год 14</w:t>
        <w:br/>
        <w:t>русский, сознание 14</w:t>
        <w:br/>
        <w:t>русский, произведение 13</w:t>
        <w:br/>
        <w:t>русский, тип 13</w:t>
        <w:br/>
        <w:t>русский, наука 13</w:t>
        <w:br/>
        <w:t>русский, классика 13</w:t>
        <w:br/>
        <w:t>русский, россия 13</w:t>
        <w:br/>
        <w:t>русский, история 12</w:t>
        <w:br/>
        <w:t>русский, ф 12</w:t>
        <w:br/>
        <w:t>русский, вестник 12</w:t>
        <w:br/>
        <w:t>русский, поэтика 12</w:t>
        <w:br/>
        <w:t>русский, черта 12</w:t>
        <w:br/>
        <w:t>русский, поэт 12</w:t>
        <w:br/>
        <w:t>русский, бог 12</w:t>
        <w:br/>
        <w:t>русский, будущее 12</w:t>
        <w:br/>
        <w:t>русский, цитата 11</w:t>
        <w:br/>
        <w:t>русский, реминисценция 11</w:t>
        <w:br/>
        <w:t>русский, н 11</w:t>
        <w:br/>
        <w:t>русский, значение 11</w:t>
        <w:br/>
        <w:t>русский, путь 11</w:t>
        <w:br/>
        <w:t>русский, конец 11</w:t>
        <w:br/>
        <w:t>русский, целое 10</w:t>
        <w:br/>
        <w:t>русский, постановка 10</w:t>
        <w:br/>
        <w:t>русский, поэзия 10</w:t>
        <w:br/>
        <w:t>русский, исследователь 10</w:t>
        <w:br/>
        <w:t>русский, критика 10</w:t>
        <w:br/>
        <w:t>русский, петрозаводск 9</w:t>
        <w:br/>
        <w:t>русский, картина 9</w:t>
        <w:br/>
        <w:t>русский, г 9</w:t>
        <w:br/>
        <w:t>русский, автор 9</w:t>
        <w:br/>
        <w:t>русский, герой 9</w:t>
        <w:br/>
        <w:t>русский, путешественник 9</w:t>
        <w:br/>
        <w:t>русский, творчество 8</w:t>
        <w:br/>
        <w:t>русский, евангелие 8</w:t>
        <w:br/>
        <w:t>русский, изучение 8</w:t>
        <w:br/>
        <w:t>русский, духовность 8</w:t>
        <w:br/>
        <w:t>русский, душа 8</w:t>
        <w:br/>
        <w:t>русский, понимание 8</w:t>
        <w:br/>
        <w:t>русский, статья 8</w:t>
        <w:br/>
        <w:t>русский, начало 8</w:t>
        <w:br/>
        <w:t>русский, л 8</w:t>
        <w:br/>
        <w:t>русский, рассказ 8</w:t>
        <w:br/>
        <w:t>русский, сюжет 8</w:t>
        <w:br/>
        <w:t>русский, а 7</w:t>
        <w:br/>
        <w:t>русский, общество 7</w:t>
        <w:br/>
        <w:t>русский, период 7</w:t>
        <w:br/>
        <w:t>русский, контекст 7</w:t>
        <w:br/>
        <w:t>русский, отношение 7</w:t>
        <w:br/>
        <w:t>русский, пушкин 7</w:t>
        <w:br/>
        <w:t>русский, вера 7</w:t>
        <w:br/>
        <w:t>русский, круг 7</w:t>
        <w:br/>
        <w:t>русский, половина 7</w:t>
        <w:br/>
        <w:t>русский, дух 7</w:t>
        <w:br/>
        <w:t>русский, вариант 7</w:t>
        <w:br/>
        <w:t>русский, жанр 7</w:t>
        <w:br/>
        <w:t>русский, ребенок 6</w:t>
        <w:br/>
        <w:t>русский, аспект 6</w:t>
        <w:br/>
        <w:t>русский, основа 6</w:t>
        <w:br/>
        <w:t>русский, место 6</w:t>
        <w:br/>
        <w:t>русский, случай 6</w:t>
        <w:br/>
        <w:t>русский, е 6</w:t>
        <w:br/>
        <w:t>русский, ресурс 6</w:t>
        <w:br/>
        <w:t>русский, дело 6</w:t>
        <w:br/>
        <w:t>русский, богатырь 6</w:t>
        <w:br/>
        <w:t>русский, журналистика 6</w:t>
        <w:br/>
        <w:t>русский, русь 6</w:t>
        <w:br/>
        <w:t>русский, праздник 6</w:t>
        <w:br/>
        <w:t>русский, дневник 5</w:t>
        <w:br/>
        <w:t>русский, изда 5</w:t>
        <w:br/>
        <w:t>русский, подросток 5</w:t>
        <w:br/>
        <w:t>русский, европеец 5</w:t>
        <w:br/>
        <w:t>русский, зрение 5</w:t>
        <w:br/>
        <w:t>русский, соборность 5</w:t>
        <w:br/>
        <w:t>русский, зарубежье 5</w:t>
        <w:br/>
        <w:t>русский, и 5</w:t>
        <w:br/>
        <w:t>русский, см 5</w:t>
        <w:br/>
        <w:t>русский, литературоведение 5</w:t>
        <w:br/>
        <w:t>русский, характер 5</w:t>
        <w:br/>
        <w:t>русский, речь 5</w:t>
        <w:br/>
        <w:t>русский, часть 5</w:t>
        <w:br/>
        <w:t>русский, житие 5</w:t>
        <w:br/>
        <w:t>русский, раз 5</w:t>
        <w:br/>
        <w:t>русский, философ 5</w:t>
        <w:br/>
        <w:t>русский, родина 5</w:t>
        <w:br/>
        <w:t>русский, описание 5</w:t>
        <w:br/>
        <w:t>русский, степень 5</w:t>
        <w:br/>
        <w:t>русский, читатель 5</w:t>
        <w:br/>
        <w:t>русский, брат 5</w:t>
        <w:br/>
        <w:t>русский, издание 5</w:t>
        <w:br/>
        <w:t>русский, проза 5</w:t>
        <w:br/>
        <w:t>русский, европа 5</w:t>
        <w:br/>
        <w:t>русский, идеал 5</w:t>
        <w:br/>
        <w:t>русский, гений 5</w:t>
        <w:br/>
        <w:t>русский, воскресение 5</w:t>
        <w:br/>
        <w:t>русский, библия 4</w:t>
        <w:br/>
        <w:t>русский, материал 4</w:t>
        <w:br/>
        <w:t>русский, филология 4</w:t>
        <w:br/>
        <w:t>русский, результат 4</w:t>
        <w:br/>
        <w:t>русский, точка 4</w:t>
        <w:br/>
        <w:t>русский, категория 4</w:t>
        <w:br/>
        <w:t>русский, есаулов 4</w:t>
        <w:br/>
        <w:t>русский, благодать 4</w:t>
        <w:br/>
        <w:t>русский, действительность 4</w:t>
        <w:br/>
        <w:t>русский, ценность 4</w:t>
        <w:br/>
        <w:t>русский, аннотация 4</w:t>
        <w:br/>
        <w:t>русский, государство 4</w:t>
        <w:br/>
        <w:t>русский, школа 4</w:t>
        <w:br/>
        <w:t>русский, исследование 4</w:t>
        <w:br/>
        <w:t>русский, философия 4</w:t>
        <w:br/>
        <w:t>русский, предел 4</w:t>
        <w:br/>
        <w:t>русский, мера 4</w:t>
        <w:br/>
        <w:t>русский, термин 4</w:t>
        <w:br/>
        <w:t>русский, опыт 4</w:t>
        <w:br/>
        <w:t>русский, гоголь 4</w:t>
        <w:br/>
        <w:t>русский, назначение 4</w:t>
        <w:br/>
        <w:t>русский, пасха 4</w:t>
        <w:br/>
        <w:t>русский, сердце 4</w:t>
        <w:br/>
        <w:t>русский, новгород 4</w:t>
        <w:br/>
        <w:t>русский, социализм 4</w:t>
        <w:br/>
        <w:t>русский, фабула 4</w:t>
        <w:br/>
        <w:t>русский, бес 4</w:t>
        <w:br/>
        <w:t>русский, христианин 4</w:t>
        <w:br/>
        <w:t>русский, большинство 4</w:t>
        <w:br/>
        <w:t>русский, дом 4</w:t>
        <w:br/>
        <w:t>русский, всечеловек 4</w:t>
        <w:br/>
        <w:t>русский, прошлое 4</w:t>
        <w:br/>
        <w:t>русский, обращение 3</w:t>
        <w:br/>
        <w:t>русский, петрг 3</w:t>
        <w:br/>
        <w:t>русский, коломна 3</w:t>
        <w:br/>
        <w:t>русский, правда 3</w:t>
        <w:br/>
        <w:t>русский, форма 3</w:t>
        <w:br/>
        <w:t>русский, список 3</w:t>
        <w:br/>
        <w:t>русский, отец 3</w:t>
        <w:br/>
        <w:t>русский, мотив 3</w:t>
        <w:br/>
        <w:t>русский, пора 3</w:t>
        <w:br/>
        <w:t>русский, мнение 3</w:t>
        <w:br/>
        <w:t>русский, рамка 3</w:t>
        <w:br/>
        <w:t>русский, ход 3</w:t>
        <w:br/>
        <w:t>русский, подход 3</w:t>
        <w:br/>
        <w:t>русский, университет 3</w:t>
        <w:br/>
        <w:t>русский, ст 3</w:t>
        <w:br/>
        <w:t>русский, алеша 3</w:t>
        <w:br/>
        <w:t>русский, необходимость 3</w:t>
        <w:br/>
        <w:t>русский, позиция 3</w:t>
        <w:br/>
        <w:t>русский, смысл 3</w:t>
        <w:br/>
        <w:t>русский, единство 3</w:t>
        <w:br/>
        <w:t>русский, символизм 3</w:t>
        <w:br/>
        <w:t>русский, предмет 3</w:t>
        <w:br/>
        <w:t>русский, работа 3</w:t>
        <w:br/>
        <w:t>русский, дисциплина 3</w:t>
        <w:br/>
        <w:t>русский, почва 3</w:t>
        <w:br/>
        <w:t>русский, ода 3</w:t>
        <w:br/>
        <w:t>русский, просветитель 3</w:t>
        <w:br/>
        <w:t>русский, баснописец 3</w:t>
        <w:br/>
        <w:t>русский, тема 3</w:t>
        <w:br/>
        <w:t>русский, святой 3</w:t>
        <w:br/>
        <w:t>русский, личность 3</w:t>
        <w:br/>
        <w:t>русский, явление 3</w:t>
        <w:br/>
        <w:t>русский, пространство 3</w:t>
        <w:br/>
        <w:t>русский, отличие 3</w:t>
        <w:br/>
        <w:t>русский, представитель 3</w:t>
        <w:br/>
        <w:t>русский, выпуск 3</w:t>
        <w:br/>
        <w:t>русский, трагедия 3</w:t>
        <w:br/>
        <w:t>русский, глава 3</w:t>
        <w:br/>
        <w:t>русский, богословие 3</w:t>
        <w:br/>
        <w:t>русский, беседа 3</w:t>
        <w:br/>
        <w:t>русский, полотно 3</w:t>
        <w:br/>
        <w:t>русский, лекция 3</w:t>
        <w:br/>
        <w:t>русский, фон 3</w:t>
        <w:br/>
        <w:t>русский, учение 3</w:t>
        <w:br/>
        <w:t>русский, князь 3</w:t>
        <w:br/>
        <w:t>русский, владимир 3</w:t>
        <w:br/>
        <w:t>русский, преступник 3</w:t>
        <w:br/>
        <w:t>русский, корень 3</w:t>
        <w:br/>
        <w:t>русский, демон 3</w:t>
        <w:br/>
        <w:t>русский, цивилизация 3</w:t>
        <w:br/>
        <w:t>русский, русский 3</w:t>
        <w:br/>
        <w:t>русский, киреевский 3</w:t>
        <w:br/>
        <w:t>русский, общечеловек 3</w:t>
        <w:br/>
        <w:t>русский, повесть 3</w:t>
        <w:br/>
        <w:t>русский, особенность 2</w:t>
        <w:br/>
        <w:t>русский, выражение 2</w:t>
        <w:br/>
        <w:t>русский, соловьев 2</w:t>
        <w:br/>
        <w:t>русский, сочинение 2</w:t>
        <w:br/>
        <w:t>русский, вопрос 2</w:t>
        <w:br/>
        <w:t>русский, вид 2</w:t>
        <w:br/>
        <w:t>русский, есаул 2</w:t>
        <w:br/>
        <w:t>русский, николай 2</w:t>
        <w:br/>
        <w:t>русский, всеволодович 2</w:t>
        <w:br/>
        <w:t>русский, тургенев 2</w:t>
        <w:br/>
        <w:t>русский, этнопоэтика 2</w:t>
        <w:br/>
        <w:t>русский, перспектива 2</w:t>
        <w:br/>
        <w:t>русский, развитие 2</w:t>
        <w:br/>
        <w:t>русский, пример 2</w:t>
        <w:br/>
        <w:t>русский, сборник 2</w:t>
        <w:br/>
        <w:t>русский, мгу 2</w:t>
        <w:br/>
        <w:t>русский, любомудров 2</w:t>
        <w:br/>
        <w:t>русский, стремление 2</w:t>
        <w:br/>
        <w:t>русский, интерес 2</w:t>
        <w:br/>
        <w:t>русский, сторона 2</w:t>
        <w:br/>
        <w:t>русский, взгляд 2</w:t>
        <w:br/>
        <w:t>русский, задача 2</w:t>
        <w:br/>
        <w:t>русский, икона 2</w:t>
        <w:br/>
        <w:t>русский, воля 2</w:t>
        <w:br/>
        <w:t>русский, минута 2</w:t>
        <w:br/>
        <w:t>русский, дискуссия 2</w:t>
        <w:br/>
        <w:t>русский, опасность 2</w:t>
        <w:br/>
        <w:t>русский, мифология 2</w:t>
        <w:br/>
        <w:t>русский, препятствие 2</w:t>
        <w:br/>
        <w:t>русский, катастрофа 2</w:t>
        <w:br/>
        <w:t>русский, ситуация 2</w:t>
        <w:br/>
        <w:t>русский, ориентир 2</w:t>
        <w:br/>
        <w:t>русский, вывод 2</w:t>
        <w:br/>
        <w:t>русский, бытие 2</w:t>
        <w:br/>
        <w:t>русский, чтение 2</w:t>
        <w:br/>
        <w:t>русский, крестьянство 2</w:t>
        <w:br/>
        <w:t>русский, фрейд 2</w:t>
        <w:br/>
        <w:t>русский, царь 2</w:t>
        <w:br/>
        <w:t>русский, баршт 2</w:t>
        <w:br/>
        <w:t>русский, газета 2</w:t>
        <w:br/>
        <w:t>русский, причина 2</w:t>
        <w:br/>
        <w:t>русский, война 2</w:t>
        <w:br/>
        <w:t>русский, поиск 2</w:t>
        <w:br/>
        <w:t>русский, иларион 2</w:t>
        <w:br/>
        <w:t>русский, игорь 2</w:t>
        <w:br/>
        <w:t>русский, желание 2</w:t>
        <w:br/>
        <w:t>русский, изобретение 2</w:t>
        <w:br/>
        <w:t>русский, разряд 2</w:t>
        <w:br/>
        <w:t>русский, воздействие 2</w:t>
        <w:br/>
        <w:t>русский, роль 2</w:t>
        <w:br/>
        <w:t>русский, состязание 2</w:t>
        <w:br/>
        <w:t>русский, спор 2</w:t>
        <w:br/>
        <w:t>русский, парафраз 2</w:t>
        <w:br/>
        <w:t>русский, качество 2</w:t>
        <w:br/>
        <w:t>русский, луцевич 2</w:t>
        <w:br/>
        <w:t>русский, поле 2</w:t>
        <w:br/>
        <w:t>русский, страница 2</w:t>
        <w:br/>
        <w:t>русский, гекзаметр 2</w:t>
        <w:br/>
        <w:t>русский, державин 2</w:t>
        <w:br/>
        <w:t>русский, идеология 2</w:t>
        <w:br/>
        <w:t>русский, гуковский 2</w:t>
        <w:br/>
        <w:t>русский, присутствие 2</w:t>
        <w:br/>
        <w:t>русский, академия 2</w:t>
        <w:br/>
        <w:t>русский, псалом 2</w:t>
        <w:br/>
        <w:t>русский, видение 2</w:t>
        <w:br/>
        <w:t>русский, страдание 2</w:t>
        <w:br/>
        <w:t>русский, покаяние 2</w:t>
        <w:br/>
        <w:t>русский, смирение 2</w:t>
        <w:br/>
        <w:t>русский, защита 2</w:t>
        <w:br/>
        <w:t>русский, славянин 2</w:t>
        <w:br/>
        <w:t>русский, святость 2</w:t>
        <w:br/>
        <w:t>русский, журнал 2</w:t>
        <w:br/>
        <w:t>русский, размышление 2</w:t>
        <w:br/>
        <w:t>русский, каторга 2</w:t>
        <w:br/>
        <w:t>русский, интеллигент 2</w:t>
        <w:br/>
        <w:t>русский, тарасова 2</w:t>
        <w:br/>
        <w:t>русский, черновик 2</w:t>
        <w:br/>
        <w:t>русский, август 2</w:t>
        <w:br/>
        <w:t>русский, преображение 2</w:t>
        <w:br/>
        <w:t>русский, живот 2</w:t>
        <w:br/>
        <w:t>русский, сын 2</w:t>
        <w:br/>
        <w:t>русский, крестьянин 2</w:t>
        <w:br/>
        <w:t>русский, петр 2</w:t>
        <w:br/>
        <w:t>русский, факультет 2</w:t>
        <w:br/>
        <w:t>русский, новосибирск 2</w:t>
        <w:br/>
        <w:t>русский, воплощение 2</w:t>
        <w:br/>
        <w:t>русский, город 2</w:t>
        <w:br/>
        <w:t>русский, фольклор 2</w:t>
        <w:br/>
        <w:t>русский, мыслитель 2</w:t>
        <w:br/>
        <w:t>русский, ренессанс 2</w:t>
        <w:br/>
        <w:t>русский, зосима 2</w:t>
        <w:br/>
        <w:t>русский, ответ 2</w:t>
        <w:br/>
        <w:t>русский, природа 2</w:t>
        <w:br/>
        <w:t>русский, искусство 2</w:t>
        <w:br/>
        <w:t>русский, молчание 2</w:t>
        <w:br/>
        <w:t>русский, д 2</w:t>
        <w:br/>
        <w:t>русский, илья 2</w:t>
        <w:br/>
        <w:t>русский, иноверец 2</w:t>
        <w:br/>
        <w:t>русский, понятие 2</w:t>
        <w:br/>
        <w:t>русский, свет 2</w:t>
        <w:br/>
        <w:t>русский, эпос 2</w:t>
        <w:br/>
        <w:t>русский, виноградов 2</w:t>
        <w:br/>
        <w:t>русский, экземпляр 2</w:t>
        <w:br/>
        <w:t>русский, зачеркивание 2</w:t>
        <w:br/>
        <w:t>русский, деятельность 2</w:t>
        <w:br/>
        <w:t>русский, архиеп 2</w:t>
        <w:br/>
        <w:t>русский, никанор 2</w:t>
        <w:br/>
        <w:t>русский, улыбка 2</w:t>
        <w:br/>
        <w:t>русский, представление 2</w:t>
        <w:br/>
        <w:t>русский, судьба 2</w:t>
        <w:br/>
        <w:t>русский, гольбейн 2</w:t>
        <w:br/>
        <w:t>русский, письмо 2</w:t>
        <w:br/>
        <w:t>русский, имя 2</w:t>
        <w:br/>
        <w:t>русский, карамзин 2</w:t>
        <w:br/>
        <w:t>русский, зло 2</w:t>
        <w:br/>
        <w:t>русский, мальчик 2</w:t>
        <w:br/>
        <w:t>русский, книга 2</w:t>
        <w:br/>
        <w:t>русский, шульц 2</w:t>
        <w:br/>
        <w:t>русский, течение 2</w:t>
        <w:br/>
        <w:t>русский, византия 2</w:t>
        <w:br/>
        <w:t>русский, внимание 2</w:t>
        <w:br/>
        <w:t>русский, арестант 2</w:t>
        <w:br/>
        <w:t>русский, преступление 2</w:t>
        <w:br/>
        <w:t>русский, натура 2</w:t>
        <w:br/>
        <w:t>русский, революция 2</w:t>
        <w:br/>
        <w:t>русский, черт 2</w:t>
        <w:br/>
        <w:t>русский, упрек 2</w:t>
        <w:br/>
        <w:t>русский, мужик 2</w:t>
        <w:br/>
        <w:t>русский, к 2</w:t>
        <w:br/>
        <w:t>русский, ран 2</w:t>
        <w:br/>
        <w:t>русский, добро 2</w:t>
        <w:br/>
        <w:t>русский, эмигрант 2</w:t>
        <w:br/>
        <w:t>русский, вступ 2</w:t>
        <w:br/>
        <w:t>русский, этнология 2</w:t>
        <w:br/>
        <w:t>русский, критик 2</w:t>
        <w:br/>
        <w:t>русский, запас 2</w:t>
        <w:br/>
        <w:t>русский, народность 2</w:t>
        <w:br/>
        <w:t>русский, петрга 2</w:t>
        <w:br/>
        <w:t>русский, реформа 2</w:t>
        <w:br/>
        <w:t>русский, буква 2</w:t>
        <w:br/>
        <w:t>русский, всечеловечность 2</w:t>
        <w:br/>
        <w:t>русский, теория 2</w:t>
        <w:br/>
        <w:t>русский, изгнание 2</w:t>
        <w:br/>
        <w:t>русский, память 2</w:t>
        <w:br/>
        <w:t>русский, здание 2</w:t>
        <w:br/>
        <w:t>русский, столетие 2</w:t>
        <w:br/>
        <w:t>русский, песнь 2</w:t>
        <w:br/>
        <w:t>русский, колорит 2</w:t>
        <w:br/>
        <w:t>русский, настоящее 2</w:t>
        <w:br/>
        <w:t>русский, страх 2</w:t>
        <w:br/>
        <w:t>русский, атеист 2</w:t>
        <w:br/>
        <w:t>русский, право 2</w:t>
        <w:br/>
        <w:t>русский, утверждение 2</w:t>
        <w:br/>
        <w:t>русский, романтизм 2</w:t>
        <w:br/>
        <w:t>русский, гражданин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русский, авангард; 2) русский, адам; 3) русский, акрополь; 4) русский, аксаков; 5) русский, аксиология; 6) русский, алексеев; 7) русский, алфавит; 8) русский, альтернатива; 9) русский, анафема; 10) русский, андреевич; 11) русский, антоний; 12) русский, апрель; 13) русский, аргумент; 14) русский, аркадий; 15) русский, архетип; 16) русский, архитектура; 17) русский, ассистент; 18) русский, баба; 19) русский, басня; 20) русский, батюшка; 21) русский, бахтин; 22) русский, башкиров; 23) русский, бедность; 24) русский, бедняк; 25) русский, беженец; 26) русский, бездна; 27) русский, безобразие; 28) русский, белинский; 29) русский, белорус; 30) русский, берлин; 31) русский, бесполезность; 32) русский, библеист; 33) русский, библеистика; 34) русский, благообразие; 35) русский, блок; 36) русский, богатырство; 37) русский, богоносец; 38) русский, богородица; 39) русский, богослужение; 40) русский, божество; 41) русский, болгарин; 42) русский, боление; 43) русский, братство; 44) русский, будущность; 45) русский, буланин; 46) русский, булгаков; 47) русский, буслаев; 48) русский, былина; 49) русский, быт; 50) русский, важность; 51) русский, варяг; 52) русский, ведомость; 53) русский, вектор; 54) русский, великорус; 55) русский, вероятность; 56) русский, версил; 57) русский, версия; 58) русский, верующий; 59) русский, веселовский; 60) русский, взаимодействие; 61) русский, взаимоотношение; 62) русский, викторович; 63) русский, вильнюс; 64) русский, вифаний; 65) русский, включение; 66) русский, вла; 67) русский, владычество; 68) русский, влияние; 69) русский, воззрение; 70) русский, возможность; 71) русский, воин; 72) русский, воинство; 73) русский, волна; 74) русский, воровство; 75) русский, воспоминание; 76) русский, восприятие; 77) русский, восток; 78) русский, всеевропеец; 79) русский, всеохватность; 80) русский, всепримирение; 81) русский, всепримиримость; 82) русский, всепрощение; 83) русский, всецелость; 84) русский, вып; 85) русский, выход; 86) русский, выявление; 87) русский, вяч; 88) русский, геригк; 89) русский, гипотеза; 90) русский, главное; 91) русский, глаз; 92) русский, глубина; 93) русский, гнездо; 94) русский, голова; 95) русский, гончаров; 96) русский, горький; 97) русский, государственность; 98) русский, готовность; 99) русский, грация; 100) русский, гроб; 101) русский, гуманизм; 102) русский, гумбольдт; 103) русский, дама; 104) русский, данте; 105) русский, дань; 106) русский, двоеверие; 107) русский, дворянство; 108) русский, девушка; 109) русский, действие; 110) русский, демос; 111) русский, диалог; 112) русский, дискурс; 113) русский, дмитрий; 114) русский, довесок; 115) русский, доктор; 116) русский, доминанта; 117) русский, дорога; 118) русский, досада; 119) русский, достоинство; 120) русский, дочка; 121) русский, древо; 122) русский, друг; 123) русский, дублирование; 124) русский, евгений; 125) русский, евсеев; 126) русский, епископ; 127) русский, жение; 128) русский, женщина; 129) русский, живописец; 130) русский, жуковский; 131) русский, завет; 132) русский, заглавие; 133) русский, закон; 134) русский, заметка; 135) русский, замысел; 136) русский, занятие; 137) русский, запад; 138) русский, западник; 139) русский, записка; 140) русский, затворник; 141) русский, заяц; 142) русский, знамение; 143) русский, золото; 144) русский, иван; 145) русский, иванов; 146) русский, иванцов; 147) русский, идеалист; 148) русский, идеологема; 149) русский, идиот; 150) русский, иерарх; 151) русский, издержки; 152) русский, изложение; 153) русский, изображение; 154) русский, иисус; 155) русский, илия; 156) русский, ильин; 157) русский, императив; 158) русский, индрик; 159) русский, инока; 160) русский, интерпретация; 161) русский, информация; 162) русский, иоанн; 163) русский, ирли; 164) русский, иса; 165) русский, исключение; 166) русский, искушение; 167) русский, исполин; 168) русский, исполнение; 169) русский, источник; 170) русский, исход; 171) русский, итог; 172) русский, ихменев; 173) русский, июль; 174) русский, июнь; 175) русский, кадр; 176) русский, казахстан; 177) русский, капилупь; 178) русский, карамазов; 179) русский, карачарово; 180) русский, кармен; 181) русский, кафедра; 182) русский, кемерово; 183) русский, киев; 184) русский, киселев; 185) русский, классик; 186) русский, классицизм; 187) русский, код; 188) русский, количество; 189) русский, коллекция; 190) русский, комиссия; 191) русский, комплекс; 192) русский, конкретика; 193) русский, коннотация; 194) русский, констатация; 195) русский, корней; 196) русский, корпус; 197) русский, косноязычие; 198) русский, красноречие; 199) русский, красноярск; 200) русский, красота; 201) русский, крафт; 202) русский, крест; 203) русский, критерий; 204) русский, крушельницкая; 205) русский, крылов; 206) русский, куколь; 207) русский, кульминация; 208) русский, культ; 209) русский, курсив; 210) русский, лексема; 211) русский, ленин; 212) русский, леонтьев; 213) русский, лермонтов; 214) русский, летопись; 215) русский, лидия; 216) русский, линия; 217) русский, литер; 218) русский, литературовед; 219) русский, литография; 220) русский, лихачев; 221) русский, лицо; 222) русский, логика; 223) русский, лотман; 224) русский, лошадь; 225) русский, лупанов; 226) русский, лурье; 227) русский, любимов; 228) русский, любовь; 229) русский, люд; 230) русский, мадонна; 231) русский, макар; 232) русский, мальчукова; 233) русский, мания; 234) русский, манн; 235) русский, манон; 236) русский, марей; 237) русский, маркс; 238) русский, мастер; 239) русский, менталитет; 240) русский, ментальность; 241) русский, мертвый; 242) русский, метафора; 243) русский, метод; 244) русский, миллер; 245) русский, миропонимание; 246) русский, мирянин; 247) русский, мистицизм; 248) русский, множество; 249) русский, модель; 250) русский, монах; 251) русский, монгол; 252) русский, мономах; 253) русский, москва; 254) русский, московцева; 255) русский, моу; 256) русский, мука; 257) русский, муромец; 258) русский, мученик; 259) русский, мученичество; 260) русский, название; 261) русский, назойливость; 262) русский, напр; 263) русский, направление; 264) русский, народувдвоеверие; 265) русский, наряд; 266) русский, настроение; 267) русский, натурализм; 268) русский, национализм; 269) русский, неделя; 270) русский, недоразумение; 271) русский, нежность; 272) русский, незнание; 273) русский, непонимание; 274) русский, непосредственность; 275) русский, неразрывность; 276) русский, нестяжатель; 277) русский, несчастие; 278) русский, нигилист; 279) русский, нил; 280) русский, номер; 281) русский, ноябрь; 282) русский, нравственность; 283) русский, о; 284) русский, обвинение; 285) русский, обломов; 286) русский, обновление; 287) русский, обозначение; 288) русский, образность; 289) русский, образование; 290) русский, образованность; 291) русский, общественность; 292) русский, объяснение; 293) русский, обычай; 294) русский, ограбление; 295) русский, олег; 296) русский, ольга; 297) русский, онегин; 298) русский, оппозиция; 299) русский, оправдание; 300) русский, определенность; 301) русский, ориентация; 302) русский, освоение; 303) русский, оскар; 304) русский, основание; 305) русский, осокина; 306) русский, отв; 307) русский, отдел; 308) русский, отражение; 309) русский, отрицание; 310) русский, отрывок; 311) русский, отторжение; 312) русский, ошибка; 313) русский, ощущение; 314) русский, п; 315) русский, павел; 316) русский, перекличка; 317) русский, переложение; 318) русский, переформатирование; 319) русский, петербург; 320) русский, писательсентименталист; 321) русский, письменность; 322) русский, платон; 323) русский, платонов; 324) русский, племя; 325) русский, плот; 326) русский, повод; 327) русский, повторение; 328) русский, подвиг; 329) русский, подвижник; 330) русский, подлинник; 331) русский, подражание; 332) русский, покой; 333) русский, полемика; 334) русский, положение; 335) русский, польза; 336) русский, поляк; 337) русский, помилование; 338) русский, попытка; 339) русский, поражение; 340) русский, посад; 341) русский, последствие; 342) русский, пословица; 343) русский, пособие; 344) русский, посол; 345) русский, постмодернизм; 346) русский, потенциал; 347) русский, потомок; 348) русский, почвенничество; 349) русский, появление; 350) русский, правило; 351) русский, празднование; 352) русский, преданность; 353) русский, предисловие; 354) русский, предпосылка; 355) русский, предпочтение; 356) русский, предызъяснение; 357) русский, преимущество; 358) русский, преобразование; 359) русский, приговор; 360) русский, призвание; 361) русский, прима; 362) русский, принцип; 363) русский, приятель; 364) русский, провозвестник; 365) русский, провокатор; 366) русский, продолжение; 367) русский, прозаик; 368) русский, производная; 369) русский, происхождение; 370) русский, проповедь; 371) русский, просвещение; 372) русский, проступок; 373) русский, прот; 374) русский, противление; 375) русский, противопоставление; 376) русский, противоречие; 377) русский, протяжение; 378) русский, профессор; 379) русский, прочность; 380) русский, публикация; 381) русский, пункт; 382) русский, путешествие; 383) русский, пушкина; 384) русский, пьянство; 385) русский, р; 386) русский, рабство; 387) русский, радость; 388) русский, радянськ; 389) русский, разбойник; 390) русский, развертывание; 391) русский, разделение; 392) русский, различие; 393) русский, раскол; 394) русский, раскрытие; 395) русский, расширение; 396) русский, реализм; 397) русский, реальность; 398) русский, ред; 399) русский, репринт; 400) русский, род; 401) русский, родоначальник; 402) русский, рождество; 403) русский, романтик; 404) русский, рубеж; 405) русский, рукопись; 406) русский, русист; 407) русский, сакрализация; 408) русский, сакральность; 409) русский, самодержавие; 410) русский, самопожертвование; 411) русский, самосознание; 412) русский, самостояние; 413) русский, сведение; 414) русский, сверхметафора; 415) русский, своеволие; 416) русский, своеобразие; 417) русский, связь; 418) русский, святитель; 419) русский, священник; 420) русский, север; 421) русский, село; 422) русский, семантика; 423) русский, семья; 424) русский, сентябрь; 425) русский, сестра; 426) русский, сила; 427) русский, символист; 428) русский, симеон; 429) русский, синоним; 430) русский, система; 431) русский, сказка; 432) русский, скипетр; 433) русский, скиталец; 434) русский, скобка; 435) русский, славист; 436) русский, славистика; 437) русский, славянофил; 438) русский, слой; 439) русский, смерть; 440) русский, смотритель; 441) русский, снятие; 442) русский, собор; 443) русский, собрание; 444) русский, совпадение; 445) русский, современник; 446) русский, содержание; 447) русский, сокрушение; 448) русский, сомнение; 449) русский, сон; 450) русский, соответствие; 451) русский, сопереживание; 452) русский, сопоставление; 453) русский, сост; 454) русский, состав; 455) русский, состояние; 456) русский, сотня; 457) русский, софиология; 458) русский, союз; 459) русский, спасение; 460) русский, спасибо; 461) русский, специфика; 462) русский, способность; 463) русский, ссылка; 464) русский, становление; 465) русский, станция; 466) русский, старец; 467) русский, старчество; 468) русский, стена; 469) русский, степь; 470) русский, сти; 471) русский, стих; 472) русский, стихия; 473) русский, стоевский; 474) русский, стол; 475) русский, столкновение; 476) русский, сторонка; 477) русский, стос; 478) русский, страна; 479) русский, структура; 480) русский, студент; 481) русский, сумароков; 482) русский, существо; 483) русский, сущность; 484) русский, сфера; 485) русский, сходство; 486) русский, счет; 487) русский, тактика; 488) русский, тело; 489) русский, теология; 490) русский, тетрадь; 491) русский, типография; 492) русский, толстой; 493) русский, торжество; 494) русский, тороп; 495) русский, тоска; 496) русский, трансформация; 497) русский, труд; 498) русский, туниман; 499) русский, тысяча; 500) русский, тысячелетие; 501) русский, тюрьма; 502) русский, тютчев; 503) русский, угол; 504) русский, улица; 505) русский, ум; 506) русский, умиление; 507) русский, унтер-офицер; 508) русский, успех; 509) русский, установка; 510) русский, утешение; 511) русский, утилитарист; 512) русский, участие; 513) русский, ученый; 514) русский, учитель; 515) русский, ущерб; 516) русский, фактор; 517) русский, фенелон; 518) русский, феофан; 519) русский, филиал; 520) русский, филолог; 521) русский, фома; 522) русский, формирование; 523) русский, фрейденберг; 524) русский, фрейдизм; 525) русский, х; 526) русский, хвала; 527) русский, хоца; 528) русский, храм; 529) русский, хранитель; 530) русский, хри; 531) русский, христиан; 532) русский, христология; 533) русский, христоцентризм; 534) русский, царство; 535) русский, цель; 536) русский, цивилизатор; 537) русский, цит; 538) русский, ч; 539) русский, час; 540) русский, частность; 541) русский, человеколюбие; 542) русский, честь; 543) русский, чиновник; 544) русский, чувство; 545) русский, чудотворец; 546) русский, чутье; 547) русский, шаг; 548) русский, шараков; 549) русский, широта; 550) русский, щедрин; 551) русский, эволюция; 552) русский, эквивалент; 553) русский, эмблема; 554) русский, эмпатия; 555) русский, энтузиазм; 556) русский, эпиграф; 557) русский, эпизод; 558) русский, эпитет; 559) русский, эпоха; 560) русский, эра; 561) русский, эразм; 562) русский, эсхатология; 563) русский, я; 564) русский, якубович; 565) русский, январь;</w:t>
      </w:r>
    </w:p>
    <w:p>
      <w:pPr>
        <w:pStyle w:val="BodyText"/>
      </w:pPr>
      <w:r>
        <w:t>1.</w:t>
        <w:br/>
        <w:t>существенно меняется и расширяется. Порожденная «Дневником писателя»</w:t>
        <w:br/>
        <w:t xml:space="preserve">    переписка с читателями сталкивала его лицом к лицу со жгучими</w:t>
        <w:br/>
        <w:t xml:space="preserve">    проблемами, волновавшими русских людей.</w:t>
        <w:br/>
        <w:t xml:space="preserve">    Дневник писателя» имел большой успех. В Петербурге в четыре дня</w:t>
        <w:br/>
        <w:t xml:space="preserve">    разошлись три тысячи экземпляров первого выпуска. В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ЕВАНГЕЛЬСКИЙ ТЕКСТ</w:t>
        <w:br/>
        <w:t xml:space="preserve">  В ПРОИЗВЕДЕНИЯХ Ф. М. ДОСТОЕВСКОГО</w:t>
        <w:br/>
        <w:t xml:space="preserve">    Обращение к церковнославянской лексике и фразеологии, к стихии этого</w:t>
        <w:br/>
        <w:t xml:space="preserve">    языка является для русских писателей обращением к письменному слову</w:t>
        <w:br/>
        <w:t xml:space="preserve">    славянской культуры, а через его посредство собственно к Слову.</w:t>
        <w:br/>
        <w:t xml:space="preserve">    Для творчества Ф. М.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письменности. В этом</w:t>
        <w:br/>
        <w:t xml:space="preserve">    заключается глубинная связь творчества Ф. М. Достоевского с самим</w:t>
        <w:br/>
        <w:t xml:space="preserve">    характером их бытования в славянской, древнерусской и русской</w:t>
        <w:br/>
        <w:t xml:space="preserve">    культурах.</w:t>
        <w:br/>
        <w:t xml:space="preserve">    Переводы богословских и аскетических сочинений с греческого языка</w:t>
        <w:br/>
        <w:t xml:space="preserve">    строились на принципе «буквальности», не они адаптировались к новой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она приспосабливалась к ним и проникалась ими.</w:t>
        <w:br/>
        <w:t xml:space="preserve">    Исследователи замечают:</w:t>
        <w:br/>
        <w:t xml:space="preserve">    Такое стремление к буквальности не было особенностью славянской или</w:t>
        <w:br/>
        <w:t xml:space="preserve">    русской традиции. Таков был общехристианский — для всех языков —</w:t>
        <w:br/>
        <w:t xml:space="preserve">    основной принцип перевода, принятый христианством изначально в</w:t>
        <w:br/>
        <w:t xml:space="preserve">    противовес античному принципу перевода как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веке к данной проблеме обращался М. В. Ломоносов. Греческий</w:t>
        <w:br/>
        <w:t xml:space="preserve">    язык через посредство церковнославянского языка вошел в плоть и кровь</w:t>
        <w:br/>
        <w:t xml:space="preserve">    русской культуры. Правда, в соответствии с особенностями современного</w:t>
        <w:br/>
        <w:t xml:space="preserve">    ему искусства М. В. Ломоносов видит в переводе «книг церковных» с</w:t>
        <w:br/>
        <w:t xml:space="preserve">    греческого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 xml:space="preserve"> собственным своим</w:t>
        <w:br/>
        <w:t xml:space="preserve">    достатком велико и к приятию греческих красот посредством сла-венского</w:t>
        <w:br/>
        <w:t xml:space="preserve">    сродно»⁷. Однако понятие</w:t>
        <w:br/>
        <w:t xml:space="preserve">    «высокого штиля» русской литературы — прежде всего выражение ее</w:t>
        <w:br/>
        <w:t xml:space="preserve">    глубинного сакрального родства с церковнославянской языковой стихией</w:t>
        <w:br/>
        <w:t xml:space="preserve">    как тем пространством, которое возникло из перевода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» с</w:t>
        <w:br/>
        <w:t xml:space="preserve">    греческого языка. Последний, в свою очередь, является в данном случае</w:t>
        <w:br/>
        <w:t xml:space="preserve">    языком именно «божественных писаний». Для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, действительного состояния мира и человека.</w:t>
        <w:br/>
        <w:t xml:space="preserve">    Подобную роль играют в произведениях писателя слова «образить»,</w:t>
        <w:br/>
        <w:t xml:space="preserve">    обращенное к Рогожину через посредство «"Русской истории" Соловьева»;</w:t>
        <w:br/>
        <w:t xml:space="preserve">    «безобразие», «благообразие»,</w:t>
        <w:br/>
        <w:t xml:space="preserve">    «веселие», из которых складывается в сознании Аркадия образ Макара</w:t>
        <w:br/>
        <w:t xml:space="preserve">    Ивановича. Герой «вслушивается», «вникает» в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 xml:space="preserve"> к дословности, поэтому переводы своей</w:t>
        <w:br/>
        <w:t xml:space="preserve">    архаичностью выпадали из норм современного им литературного языка.</w:t>
        <w:br/>
        <w:t xml:space="preserve">    Стилистическое сходство между переводами на русский язык богословских</w:t>
        <w:br/>
        <w:t xml:space="preserve">    и аскетических сочинений с рядом фрагментов в произведениях Ф. М.</w:t>
        <w:br/>
        <w:t xml:space="preserve">    Достоевского вряд ли можно объяснить только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славянский язык, — начало Евангелия от</w:t>
        <w:br/>
        <w:t xml:space="preserve">    Иоанна Богослова, являются тем идеалом, с которым соотносит себя любое</w:t>
        <w:br/>
        <w:t xml:space="preserve">    обращение к слову в русской культуре. Евангельский текст в</w:t>
        <w:br/>
        <w:t xml:space="preserve">    произведениях Ф. М. Достоевского, играя определяющую роль в их</w:t>
        <w:br/>
        <w:t xml:space="preserve">    содержании, очень точно вписан в жизненные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 xml:space="preserve"> может быть только в</w:t>
        <w:br/>
        <w:t xml:space="preserve">    непосредственном обрамлении «конкретных» деталей «реального» мира.</w:t>
        <w:br/>
        <w:t xml:space="preserve">    Евангельский текст приводится в романе не по абстрактному «русскому</w:t>
        <w:br/>
        <w:t xml:space="preserve">    переводу» с церковнославянского, а по конкретной книге¹⁰, и данный</w:t>
        <w:br/>
        <w:t xml:space="preserve">    исследователя к мысли, «что первоначальным источником писателя было</w:t>
        <w:br/>
        <w:t xml:space="preserve">    именно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 xml:space="preserve">  герои Достоевского?»¹¹ — не решается на основе простого подсчета</w:t>
        <w:br/>
        <w:t xml:space="preserve">    частоты использования евангельских цитат в произведениях писателя,</w:t>
        <w:br/>
        <w:t xml:space="preserve">    данных в русском переводе и на церковнославянском языке. Вопрос о</w:t>
        <w:br/>
        <w:t xml:space="preserve">    языке цитат из Евангелия в произведениях Достоевского сложен, и при</w:t>
        <w:br/>
        <w:t xml:space="preserve">    ответе 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 xml:space="preserve"> еще недействителен. Именно на действенность в судьбе</w:t>
        <w:br/>
        <w:t xml:space="preserve">    героя евангельского текста указывает его язык.</w:t>
        <w:br/>
        <w:t xml:space="preserve">    Сложная природа взаимоотношения церковнославянского и русского языков</w:t>
        <w:br/>
        <w:t xml:space="preserve">    в книжной культуре была поставлена уже М. В. Ломоносовым. Культурный</w:t>
        <w:br/>
        <w:t xml:space="preserve">    контекст, в котором возникла потребность сознательно осмыслить то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14.</w:t>
        <w:br/>
        <w:t>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Томачинский В.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15.</w:t>
        <w:br/>
        <w:t xml:space="preserve"> культуру славян именно как Слово Божие.</w:t>
        <w:br/>
        <w:t xml:space="preserve">    Однако можно указать и на другой уровень восприятия</w:t>
        <w:br/>
        <w:t xml:space="preserve">    церковнославянского языка, присущий как русской литературе в целом,</w:t>
        <w:br/>
        <w:t xml:space="preserve">    так и творчеству Ф. М. Достоевского.</w:t>
        <w:br/>
        <w:t xml:space="preserve">    Приспособление низменного к высокому всегда волновало русскую</w:t>
        <w:br/>
        <w:t xml:space="preserve">    культуру. Многообразно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16.</w:t>
        <w:br/>
        <w:t>, присущий как русской литературе в целом,</w:t>
        <w:br/>
        <w:t xml:space="preserve">    так и творчеству Ф. М. Достоевского.</w:t>
        <w:br/>
        <w:t xml:space="preserve">    Приспособление низменного к высокому всегда волновало русскую</w:t>
        <w:br/>
        <w:t xml:space="preserve">    культуру. Многообразно его раскрытие в творчестве Ф. М. Достоевского.</w:t>
        <w:br/>
        <w:t xml:space="preserve">    Одним из способов изображения</w:t>
        <w:br/>
        <w:t xml:space="preserve">    (См.: Балашов Н. В. Спор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17.</w:t>
        <w:br/>
        <w:t>. Многообразно его раскрытие в творчестве Ф. М. Достоевского.</w:t>
        <w:br/>
        <w:t xml:space="preserve">    Одним из способов изображения</w:t>
        <w:br/>
        <w:t xml:space="preserve">    (См.: Балашов Н. В. Спор о русской Библии и Достоевский //</w:t>
        <w:br/>
        <w:t xml:space="preserve">    Достоевский: Материалы и исследования. Т. 13. С. 9.)</w:t>
        <w:br/>
        <w:t xml:space="preserve">    410</w:t>
        <w:br/>
        <w:t xml:space="preserve">    данного процесса становится «ироническое» употребление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18.</w:t>
        <w:br/>
        <w:t>древнерусского языков. Чтения из</w:t>
        <w:br/>
        <w:t xml:space="preserve">    Евангелия в произведениях Ф. М. Достоевского,</w:t>
        <w:br/>
        <w:t xml:space="preserve">    язык этих чтений напрямую связаны с пониманием творчества в русской</w:t>
        <w:br/>
        <w:t xml:space="preserve">    культуре как живого обращения к Евангелию, когда Оно перестает быть</w:t>
        <w:br/>
        <w:t xml:space="preserve">    «текстом» и являет себя Словом Божием. Евангельское чтение изменяет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19.</w:t>
        <w:br/>
        <w:t>и дикой</w:t>
        <w:br/>
        <w:t xml:space="preserve">    послереволюционной Москвы, разрушения в человеке человеческого.</w:t>
        <w:br/>
        <w:t xml:space="preserve">    «Божественная комедия» и шире — культура воспринимаются как то</w:t>
        <w:br/>
        <w:t xml:space="preserve">    пространство, где русский писатель Нового времени и итальянский</w:t>
        <w:br/>
        <w:t xml:space="preserve">    средневековый поэт оказываются в одном измерении, «сближаются»</w:t>
        <w:br/>
        <w:t xml:space="preserve">    посредством остроты переживания неподлинности настоящего.</w:t>
        <w:br/>
        <w:t xml:space="preserve">  УДК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20.</w:t>
        <w:br/>
        <w:t>роман! Работал его три года, печатал два —</w:t>
        <w:br/>
        <w:t xml:space="preserve">  знаменательная для меня минута», — писал Ф. М. Достоевский 8 ноября</w:t>
        <w:br/>
        <w:t xml:space="preserve">  1880 года редактору «Русского вестника» Н. А. Любимову, отсылая в журнал</w:t>
        <w:br/>
        <w:t xml:space="preserve">  «заключительный “Эпилог” “Карамазовых”»[1]. В литературоведческих</w:t>
        <w:br/>
        <w:t xml:space="preserve">  работах, посвященных последнему роману писателя, уделяется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21.</w:t>
        <w:br/>
        <w:t>Ф. М. Достоевского «Братья Карамазовы». —</w:t>
        <w:br/>
        <w:t xml:space="preserve">  СПб.: Пушкинский Дом, 2007. — 636 с.</w:t>
        <w:br/>
        <w:t xml:space="preserve">  2. Есаулов И. А. Категория соборности в русской литературе. —</w:t>
        <w:br/>
        <w:t xml:space="preserve">  Петрозаводск: Изд-во ПетрГУ, 1995. — 287 с.</w:t>
        <w:br/>
        <w:t xml:space="preserve">  3. Есаулов И. А. Пасхальный архетип русской литературы и структура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22.</w:t>
        <w:br/>
        <w:t>. Категория соборности в русской литературе. —</w:t>
        <w:br/>
        <w:t xml:space="preserve">  Петрозаводск: Изд-во ПетрГУ, 1995. — 287 с.</w:t>
        <w:br/>
        <w:t xml:space="preserve">  3. Есаулов И. А. Пасхальный архетип русской литературы и структура</w:t>
        <w:br/>
        <w:t xml:space="preserve">  романа «Доктор Живаго» // Проблемы исторической поэтики. — Петрозаводск:</w:t>
        <w:br/>
        <w:t xml:space="preserve">  Изд-во ПетрГУ, 2001. — Вып. 6: Евангельский текст в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23.</w:t>
        <w:br/>
        <w:t>литературы и структура</w:t>
        <w:br/>
        <w:t xml:space="preserve">  романа «Доктор Живаго» // Проблемы исторической 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URL:</w:t>
        <w:br/>
        <w:t xml:space="preserve">  http://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24.</w:t>
        <w:br/>
        <w:t>— Великий Новгород: Дом-Музей Ф. М. Достоевского, 2009. —</w:t>
        <w:br/>
        <w:t xml:space="preserve">  Часть 1. — С. 195—203.</w:t>
        <w:br/>
        <w:t xml:space="preserve">  7. Краснов Г. В. Сюжеты русской классической литературы. — Коломна:</w:t>
        <w:br/>
        <w:t xml:space="preserve">  [б. и.], 2001. — 141 с.</w:t>
        <w:br/>
        <w:t xml:space="preserve">  8. Кунильский А. Е. «Лик земной и вечная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25.</w:t>
        <w:br/>
        <w:t>— С. 600—601.</w:t>
        <w:br/>
        <w:t xml:space="preserve">  11. Соловьев В. С. Три речи в память Достоевского. 1881—1883 //</w:t>
        <w:br/>
        <w:t xml:space="preserve">  О Достоевском. Творчество Достоевского в русской мысли</w:t>
        <w:br/>
        <w:t xml:space="preserve">  1881—1931 годов. — М., 1990. — С. 32—54.</w:t>
        <w:br/>
        <w:t xml:space="preserve">  12. Тихомиров Б. Н. Христос и истина в поэме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26.</w:t>
        <w:br/>
        <w:t>, что путь спасения страны от этого «беспорядка и хаоса» — в</w:t>
        <w:br/>
        <w:t xml:space="preserve">  укреплении православного воззрения, в реализации соборности, в сближении</w:t>
        <w:br/>
        <w:t xml:space="preserve">  «высшей русской мысли» и народной правды. В этом заключается смысл</w:t>
        <w:br/>
        <w:t xml:space="preserve">  заглавия романа: все русское общество и страна в целом — подросток.</w:t>
        <w:br/>
        <w:t xml:space="preserve">  Ключевые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27.</w:t>
        <w:br/>
        <w:t xml:space="preserve"> воззрения, в реализации соборности, в сближении</w:t>
        <w:br/>
        <w:t xml:space="preserve">  «высшей русской мысли» и народной правды. В этом заключается смысл</w:t>
        <w:br/>
        <w:t xml:space="preserve">  заглавия романа: все русское общество и страна в целом — подросток.</w:t>
        <w:br/>
        <w:t xml:space="preserve">  Ключевые слова: Достоевский, жанр, роман, эпилог, сюжет, герой,</w:t>
        <w:br/>
        <w:t xml:space="preserve">  ситуация, сцена</w:t>
        <w:br/>
        <w:t xml:space="preserve">  Роман Ф. М. 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28.</w:t>
        <w:br/>
        <w:t xml:space="preserve"> сообщает героям символичность, которая</w:t>
        <w:br/>
        <w:t xml:space="preserve">  и раскрывается рецензентом.</w:t>
        <w:br/>
        <w:t xml:space="preserve">  Главные герои романа — представители древних дворянских родов. Рецензент</w:t>
        <w:br/>
        <w:t xml:space="preserve">  рассуждает о родовом дворянстве русской национальной культуры:</w:t>
        <w:br/>
        <w:t xml:space="preserve">    «…лишь въ одномъ этомъ типѣ культурныхъ русскихъ людей возможенъ хоть</w:t>
        <w:br/>
        <w:t xml:space="preserve">    видъ красиваго порядка &lt;…&gt; тут, напримѣръ,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29.</w:t>
        <w:br/>
        <w:t>романа — представители древних дворянских родов. Рецензент</w:t>
        <w:br/>
        <w:t xml:space="preserve">  рассуждает о родовом дворянстве русской национальной культуры:</w:t>
        <w:br/>
        <w:t xml:space="preserve">    «…лишь въ одномъ этомъ типѣ культурныхъ русскихъ людей возможенъ хоть</w:t>
        <w:br/>
        <w:t xml:space="preserve">    видъ красиваго порядка &lt;…&gt; тут, напримѣръ, уже были законченныя формы</w:t>
        <w:br/>
        <w:t xml:space="preserve">    чести и долга…» (562).</w:t>
      </w:r>
    </w:p>
    <w:p>
      <w:pPr>
        <w:pStyle w:val="BodyText"/>
      </w:pPr>
      <w:r>
        <w:t>Т. П. Баталова. Поэтика эпилога романа Достоевского «Подросток». 2018№1</w:t>
      </w:r>
    </w:p>
    <w:p>
      <w:pPr>
        <w:pStyle w:val="BodyText"/>
      </w:pPr>
      <w:r>
        <w:t>30.</w:t>
        <w:br/>
        <w:t>всѣ вѣшаются», — обобщает</w:t>
        <w:br/>
        <w:t xml:space="preserve">  Тришатов (436). Следствием этого «беспорядка и хаоса» становятся мысли о</w:t>
        <w:br/>
        <w:t xml:space="preserve">  «второстепенности» России и о бессмысленности для русского человека</w:t>
        <w:br/>
        <w:t xml:space="preserve">  жить, высказанные Крафтом (165).</w:t>
        <w:br/>
        <w:t xml:space="preserve">  Особое место и в романе, и в рецензии занимает образ Версилова. Он один</w:t>
        <w:br/>
        <w:t xml:space="preserve">  из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31.</w:t>
        <w:br/>
        <w:t>жить, высказанные Крафтом (165).</w:t>
        <w:br/>
        <w:t xml:space="preserve">  Особое место и в романе, и в рецензии занимает образ Версилова. Он один</w:t>
        <w:br/>
        <w:t xml:space="preserve">  из «тысячи» «русских европейцев», которые хранят «высшую русскую мысль».</w:t>
        <w:br/>
        <w:t xml:space="preserve">  С «дворянской тоской», «разженившись» с Софьей Андреевной, он скитается</w:t>
        <w:br/>
        <w:t xml:space="preserve">  по распадающейся Европе как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32.</w:t>
        <w:br/>
        <w:t>Особое место и в романе, и в рецензии занимает образ Версилова. Он один</w:t>
        <w:br/>
        <w:t xml:space="preserve">  из «тысячи» «русских европейцев», которые хранят «высшую русскую мысль».</w:t>
        <w:br/>
        <w:t xml:space="preserve">  С «дворянской тоской», «разженившись» с Софьей Андреевной, он скитается</w:t>
        <w:br/>
        <w:t xml:space="preserve">  по распадающейся Европе как русский европеец.</w:t>
        <w:br/>
        <w:t xml:space="preserve">  Идею о «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33.</w:t>
        <w:br/>
        <w:t>европейцев», которые хранят «высшую русскую мысль».</w:t>
        <w:br/>
        <w:t xml:space="preserve">  С «дворянской тоской», «разженившись» с Софьей Андреевной, он скитается</w:t>
        <w:br/>
        <w:t xml:space="preserve">  по распадающейся Европе как русский европеец.</w:t>
        <w:br/>
        <w:t xml:space="preserve">  Идею о «золотом веке» Версилов переосмысливает как «последний день</w:t>
        <w:br/>
        <w:t xml:space="preserve">  Европы»:</w:t>
        <w:br/>
        <w:t xml:space="preserve">    «…это заходящее солнце перваго дня европейскаго человѣчества,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34.</w:t>
        <w:br/>
        <w:t>будет с европейским</w:t>
        <w:br/>
        <w:t xml:space="preserve">  человечеством, &lt;…&gt; будет эпохой косых лучей» — «эпохой заката» [Дурылин:</w:t>
        <w:br/>
        <w:t xml:space="preserve">  188—189][3].</w:t>
        <w:br/>
        <w:t xml:space="preserve">  Развалу Европы противостоит «высшая русская мысль» — «всепримирение</w:t>
        <w:br/>
        <w:t xml:space="preserve">  идей». Версилов связывает ее с русским дворянством:</w:t>
        <w:br/>
        <w:t xml:space="preserve">    «У насъ создался вѣками какой-то еще нигдѣ не виданный высшiй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35.</w:t>
        <w:br/>
        <w:t>» — «эпохой заката» [Дурылин:</w:t>
        <w:br/>
        <w:t xml:space="preserve">  188—189][3].</w:t>
        <w:br/>
        <w:t xml:space="preserve">  Развалу Европы противостоит «высшая русская мысль» — «всепримирение</w:t>
        <w:br/>
        <w:t xml:space="preserve">  идей». Версилов связывает ее с русским дворянством:</w:t>
        <w:br/>
        <w:t xml:space="preserve">    «У насъ создался вѣками какой-то еще нигдѣ не виданный высшiй</w:t>
        <w:br/>
        <w:t xml:space="preserve">    культурный типъ, котораго нѣтъ въ цѣломъ мiрѣ — типъ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36.</w:t>
        <w:br/>
        <w:t>еще нигдѣ не виданный высшiй</w:t>
        <w:br/>
        <w:t xml:space="preserve">    культурный типъ, котораго нѣтъ въ цѣломъ мiрѣ — типъ всемiрнаго</w:t>
        <w:br/>
        <w:t xml:space="preserve">    болѣнiя за всѣхъ. Это — типъ русскiй, но такъ какъ онъ взятъ въ</w:t>
        <w:br/>
        <w:t xml:space="preserve">    высшемъ культурномъ слоѣ народа русскаго, то, стало быть, я имѣю честь</w:t>
        <w:br/>
        <w:t xml:space="preserve">    принадлежать къ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37.</w:t>
        <w:br/>
        <w:t>мiрѣ — типъ всемiрнаго</w:t>
        <w:br/>
        <w:t xml:space="preserve">    болѣнiя за всѣхъ. Это — типъ русскiй, но такъ какъ онъ взятъ въ</w:t>
        <w:br/>
        <w:t xml:space="preserve">    высшемъ культурномъ слоѣ народа русскаго, то, стало быть, я имѣю честь</w:t>
        <w:br/>
        <w:t xml:space="preserve">    принадлежать къ нему. Онъ хранитъ въ себѣ будущее Россiи» (467).</w:t>
        <w:br/>
        <w:t xml:space="preserve">  Рецензент отмечает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38.</w:t>
        <w:br/>
        <w:t>готовъ почти умереть за что-то</w:t>
        <w:br/>
        <w:t xml:space="preserve">    неопредѣленное, чего и назвать не умѣетъ, но во чтò страстно вѣруетъ</w:t>
        <w:br/>
        <w:t xml:space="preserve">    по примѣру множества русскихъ европейскихъ цивилизаторовъ</w:t>
        <w:br/>
        <w:t xml:space="preserve">    петербургскаго перiода русской исторiи» (564).</w:t>
        <w:br/>
        <w:t xml:space="preserve">  Таким образом, рассмотренные выше образы героев символичны и являются</w:t>
        <w:br/>
        <w:t xml:space="preserve">  отражением характера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39.</w:t>
        <w:br/>
        <w:t>неопредѣленное, чего и назвать не умѣетъ, но во чтò страстно вѣруетъ</w:t>
        <w:br/>
        <w:t xml:space="preserve">    по примѣру множества русскихъ европейскихъ цивилизаторовъ</w:t>
        <w:br/>
        <w:t xml:space="preserve">    петербургскаго перiода русской исторiи» (564).</w:t>
        <w:br/>
        <w:t xml:space="preserve">  Таким образом, рассмотренные выше образы героев символичны и являются</w:t>
        <w:br/>
        <w:t xml:space="preserve">  отражением характера своей эпохи. Рецензия, раскрывая типические черты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40.</w:t>
        <w:br/>
        <w:t xml:space="preserve"> печки.</w:t>
        <w:br/>
        <w:t xml:space="preserve">    Образъ раскололся ровно на два куска…» (507).</w:t>
        <w:br/>
        <w:t xml:space="preserve">  Здесь обыгрывается каламбур — «расколоть раскольничий» образ. Этот</w:t>
        <w:br/>
        <w:t xml:space="preserve">  поступок отрицает русский раскол, но в форме отрицания старой</w:t>
        <w:br/>
        <w:t xml:space="preserve">  допетровской России.</w:t>
        <w:br/>
        <w:t xml:space="preserve">  И в то же время Версилов, преодолевая страсть, стремится к чистому,</w:t>
      </w:r>
    </w:p>
    <w:p>
      <w:pPr>
        <w:pStyle w:val="BodyText"/>
      </w:pPr>
      <w:r>
        <w:t>Т. П. Баталова. Поэтика эпилога романа Достоевского «Подросток». 2018№1</w:t>
      </w:r>
    </w:p>
    <w:p>
      <w:pPr>
        <w:pStyle w:val="BodyText"/>
      </w:pPr>
      <w:r>
        <w:t>41.</w:t>
        <w:br/>
        <w:t xml:space="preserve"> романа, которое подчеркивает</w:t>
        <w:br/>
        <w:t xml:space="preserve">  устремление России в будущее («Подросток»). Если это роман воспитания,</w:t>
        <w:br/>
        <w:t xml:space="preserve">  то не одного Аркадия Долгорукого, а всего русского общества.</w:t>
        <w:br/>
        <w:t xml:space="preserve">  Список литературы</w:t>
        <w:br/>
        <w:t xml:space="preserve">  1. Викторович В. А. Жанр записок у Толстого и Достоевского // Лев</w:t>
        <w:br/>
        <w:t xml:space="preserve">  Толстой и русская литература. — Горький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42.</w:t>
        <w:br/>
        <w:t>, а всего русского общества.</w:t>
        <w:br/>
        <w:t xml:space="preserve">  Список литературы</w:t>
        <w:br/>
        <w:t xml:space="preserve">  1. Викторович В. А. Жанр записок у Толстого и Достоевского // Лев</w:t>
        <w:br/>
        <w:t xml:space="preserve">  Толстой и русская литература. — Горький, 1981. — С. 18—25.</w:t>
        <w:br/>
        <w:t xml:space="preserve">  2. Геригк Х.-Ю. Литературное мастерство Достоевского в развитии. От</w:t>
        <w:br/>
        <w:t xml:space="preserve">  «Записок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43.</w:t>
        <w:br/>
        <w:t>наук. Литературная секция.</w:t>
        <w:br/>
        <w:t xml:space="preserve">  Вып. 3. — М.: ГАХН, 1928. — С. 163—198.</w:t>
        <w:br/>
        <w:t xml:space="preserve">  7. Есаулов И. А. Категория соборности в русской литературе. —</w:t>
        <w:br/>
        <w:t xml:space="preserve">  Петрозаводск: Изд-во ПетрГУ, 1995. — 288 с.</w:t>
        <w:br/>
        <w:t xml:space="preserve">  8. Захаров В. Н. Система жанров Достоевского. Типология и поэтика. 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44.</w:t>
        <w:br/>
        <w:t>. / под ред.</w:t>
        <w:br/>
        <w:t xml:space="preserve">  А. С. Долинина. — Л.; М.: Мысль, 1924. — С. 31—70.</w:t>
        <w:br/>
        <w:t xml:space="preserve">  13. Краснов Г. В. Сюжеты русской классической литературы. — Коломна,</w:t>
        <w:br/>
        <w:t xml:space="preserve">  2001. — 141 с.</w:t>
        <w:br/>
        <w:t xml:space="preserve">  14. Кунильский А. Е. «Лик земной и вечная истина». О восприятии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45.</w:t>
        <w:br/>
        <w:t>произведения» нет. В достоеведении</w:t>
        <w:br/>
        <w:t xml:space="preserve">  большие возможности для решения этой проблемы дает разрабатываемая</w:t>
        <w:br/>
        <w:t xml:space="preserve">  И. А. Есауловым проблема: «Парафраз и становление новой русской</w:t>
        <w:br/>
        <w:t xml:space="preserve">  литературы» [Есаулов]. Под этим углом зрения складывается концепция</w:t>
        <w:br/>
        <w:t xml:space="preserve">  творчества Достоевского, согласно которой принципиальной чертой</w:t>
        <w:br/>
        <w:t xml:space="preserve">  произведений Достоевского является парафраз. Диалогичность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46.</w:t>
        <w:br/>
        <w:t xml:space="preserve"> задуманном (но полностью не написанном)</w:t>
        <w:br/>
        <w:t xml:space="preserve">  «Послесловии» к отдельному изданию «Бесов», где подчеркивал значение</w:t>
        <w:br/>
        <w:t xml:space="preserve">  православной веры для России: «Таков Кириллов, русский идеалист.</w:t>
        <w:br/>
        <w:t xml:space="preserve">  Чутье-то верное (вроде Белинского: сначала решим о Боге, а уж потом</w:t>
        <w:br/>
        <w:t xml:space="preserve">  пообедаем)»[1]. В академическом Полном собрании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47.</w:t>
        <w:br/>
        <w:t xml:space="preserve"> свои цели»</w:t>
        <w:br/>
        <w:t xml:space="preserve">  [Достоевский: 670]. «Потеряв богов своих», Николай Всеволодович не</w:t>
        <w:br/>
        <w:t xml:space="preserve">  возразил Петру Степановичу против его «программы» духовного оскудения</w:t>
        <w:br/>
        <w:t xml:space="preserve">  русского народа. Николай Всеволодович убеждает Дарью Павловну, что быть</w:t>
        <w:br/>
        <w:t xml:space="preserve">  вместе с «нашими отрицающими» ему «мерзило» [Достоевский: 670]. Но это</w:t>
        <w:br/>
        <w:t xml:space="preserve">  не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48.</w:t>
        <w:br/>
        <w:t>. IХ. Приложение: Бесы: роман:</w:t>
        <w:br/>
        <w:t xml:space="preserve">      опыт реконструкции журнальной редакции. — 912 с.</w:t>
        <w:br/>
        <w:t xml:space="preserve">  8.  Есаулов И. А. Парафраз и становление новой русской литературы:</w:t>
        <w:br/>
        <w:t xml:space="preserve">      Постановка проблемы // Филология как призвание: сборник статей</w:t>
        <w:br/>
        <w:t xml:space="preserve">      к юбилею профессора Владимира Николаевича Захарова / отв. ред.</w:t>
        <w:br/>
        <w:t xml:space="preserve">      А. 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49.</w:t>
        <w:br/>
        <w:t xml:space="preserve"> в произведениях Ф. М. Достоевского. — М.:</w:t>
        <w:br/>
        <w:t xml:space="preserve">      ИМЛИ РАН, 2015. — С. 249—269.</w:t>
        <w:br/>
        <w:t xml:space="preserve">  13. Краснов Г. В. Сюжеты русской классической литературы. — Коломна,</w:t>
        <w:br/>
        <w:t xml:space="preserve">      2001. — 141 с.</w:t>
        <w:br/>
        <w:t xml:space="preserve">  14. Криницын А. Б. Образ Хромоножки в перспективе мотивной структуры</w:t>
        <w:br/>
        <w:t xml:space="preserve">      романов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50.</w:t>
        <w:br/>
        <w:t>“Подростка”. В “Дневнике писателя” за январь 1876 года он пишет: “Я</w:t>
        <w:br/>
        <w:t xml:space="preserve">  давно уже поставил себе идеалом написать роман о русских теперешних</w:t>
        <w:br/>
        <w:t xml:space="preserve">  детях, ну и конечно о теперешних их отцах, в теперешнем взаимном их</w:t>
        <w:br/>
        <w:t xml:space="preserve">  соотношении”¹, характеризуя этими словами не только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51.</w:t>
        <w:br/>
        <w:t>словами не только оконченный</w:t>
        <w:br/>
        <w:t xml:space="preserve">  “Подросток”, но и предвосхищая проблематику нового, последнего своего</w:t>
        <w:br/>
        <w:t xml:space="preserve">  романа.</w:t>
        <w:br/>
        <w:t xml:space="preserve">  Тематика отцов и детей вошла в русскую литературу с “Отцами и детьми”</w:t>
        <w:br/>
        <w:t xml:space="preserve">  Тургенева (1862). В творчестве Достоевского она появляется сначала в</w:t>
        <w:br/>
        <w:t xml:space="preserve">  побочных сюжетах (например, в “Преступлении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52.</w:t>
        <w:br/>
        <w:t>начала ХХI века. Ее принципы</w:t>
        <w:br/>
        <w:t xml:space="preserve">  сложились в лоне исторической поэтики, целью которой стало определение</w:t>
        <w:br/>
        <w:t xml:space="preserve">  роли и границ христианского предания в русской словесности. В результате</w:t>
        <w:br/>
        <w:t xml:space="preserve">  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 художественного метода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53.</w:t>
        <w:br/>
        <w:t>в научный дискурс вошли новые поэтологические категории соборности</w:t>
        <w:br/>
        <w:t xml:space="preserve">  и пасхальности, утвердилось понимание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 XIX веке. Явленный в Евангелии, христианский</w:t>
        <w:br/>
        <w:t xml:space="preserve">  реализм предстал в творчестве Достоевского «реализмом в высшем смысле».</w:t>
        <w:br/>
        <w:t xml:space="preserve">  Главный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54.</w:t>
        <w:br/>
        <w:t>в XIX веке. Явленный в Евангелии, христианский</w:t>
        <w:br/>
        <w:t xml:space="preserve">  реализм предстал в творчестве Достоевского «реализмом в высшем смысле».</w:t>
        <w:br/>
        <w:t xml:space="preserve">  Главный результат изучения русской словесности с точки зрения</w:t>
        <w:br/>
        <w:t xml:space="preserve">  этнопоэтики — выявление в ней самого евангельского текста. Если в начале</w:t>
        <w:br/>
        <w:t xml:space="preserve">  1990-х гг. он еще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55.</w:t>
        <w:br/>
        <w:t xml:space="preserve"> уклон</w:t>
        <w:br/>
        <w:t xml:space="preserve">  в «чистое богословствование»; с другой — усиливается внимание ученых к</w:t>
        <w:br/>
        <w:t xml:space="preserve">  анализу 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Васильевна — доктор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56.</w:t>
        <w:br/>
        <w:t>с другой — усиливается внимание ученых к</w:t>
        <w:br/>
        <w:t xml:space="preserve">  анализу 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Васильевна — доктор филологических наук,</w:t>
        <w:br/>
        <w:t xml:space="preserve">  профессор, зав.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57.</w:t>
        <w:br/>
        <w:t>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Васильевна — доктор филологических наук,</w:t>
        <w:br/>
        <w:t xml:space="preserve">  профессор, зав. кафедрой русской литературы, Башкирский государственный</w:t>
        <w:br/>
        <w:t xml:space="preserve">  педагогический университет им. М. Акмуллы (ул. Октябрьской революции,</w:t>
        <w:br/>
        <w:t xml:space="preserve">  3-а, г. Уфа, Российская Федерация, 450008)</w:t>
        <w:br/>
        <w:t xml:space="preserve">  Дата поступления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58.</w:t>
        <w:br/>
        <w:t>Уфа, Российская Федерация, 450008)</w:t>
        <w:br/>
        <w:t xml:space="preserve">  Дата поступления: 31.06.2020</w:t>
        <w:br/>
        <w:t xml:space="preserve">  Дата публикации: 30.10.2020</w:t>
        <w:br/>
        <w:t xml:space="preserve">  Для цитирования: Борисова В. В. Евангельский текст в русской литературе</w:t>
        <w:br/>
        <w:t xml:space="preserve">  и Достоевский: итоги и перспективы изучения // Проблемы исторической</w:t>
        <w:br/>
        <w:t xml:space="preserve">  поэтики. — 2020. — Т. 18 — № 4. — С. —. DOI: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59.</w:t>
        <w:br/>
        <w:t>№ 4. — С. —. DOI: 10.15393/j9.art.2020.8582</w:t>
        <w:br/>
        <w:t xml:space="preserve">  «Tempus colligendi lapides» — время подводить итоги изучения</w:t>
        <w:br/>
        <w:t xml:space="preserve">  евангельского текста в русской литературе в целом и в творчестве</w:t>
        <w:br/>
        <w:t xml:space="preserve">  Ф. М. Достоевского в частности. На его примере особенно очевидны</w:t>
        <w:br/>
        <w:t xml:space="preserve">  методологические проблемы и основные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60.</w:t>
        <w:br/>
        <w:t>творчестве</w:t>
        <w:br/>
        <w:t xml:space="preserve">  Ф. М. Достоевского в частности. На его примере особенно очевидны</w:t>
        <w:br/>
        <w:t xml:space="preserve">  методологические проблемы и основные направления анализа и интерпретации</w:t>
        <w:br/>
        <w:t xml:space="preserve">  произведений 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61.</w:t>
        <w:br/>
        <w:t>и интерпретации</w:t>
        <w:br/>
        <w:t xml:space="preserve">  произведений 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62.</w:t>
        <w:br/>
        <w:t xml:space="preserve">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точки зрения</w:t>
        <w:br/>
        <w:t xml:space="preserve">  исторической поэтики. Это «определение роли и границ предания в процессе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63.</w:t>
        <w:br/>
        <w:t>ХХI века И. А. Есаулов обоснованно считает осмысление того,</w:t>
        <w:br/>
        <w:t xml:space="preserve">  как «переложение» и «перевод», то есть парафраз христианской традиции</w:t>
        <w:br/>
        <w:t xml:space="preserve">  в произведениях русской словесности, связан с ее становлением и</w:t>
        <w:br/>
        <w:t xml:space="preserve">  развитием [Есаулов, 2019: 30—66]. Принципы этнопоэтики раскрыты</w:t>
        <w:br/>
        <w:t xml:space="preserve">  В. Н. Захаровым в концептуальных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64.</w:t>
        <w:br/>
        <w:t xml:space="preserve"> становлением и</w:t>
        <w:br/>
        <w:t xml:space="preserve">  развитием [Есаулов, 2019: 30—66]. Принципы этнопоэтики раскрыты</w:t>
        <w:br/>
        <w:t xml:space="preserve">  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65.</w:t>
        <w:br/>
        <w:t>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аксиому: «Русская литература была христианской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66.</w:t>
        <w:br/>
        <w:t>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аксиому: «Русская литература была христианской» [Захаров,</w:t>
        <w:br/>
        <w:t xml:space="preserve">  1994а: 5]. Сегодня уже можно констатировать, что в результате</w:t>
        <w:br/>
        <w:t xml:space="preserve">  коллективных усилий новая концепция русской литературы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67.</w:t>
        <w:br/>
        <w:t xml:space="preserve"> — аксиому: «Русская литература была христианской» [Захаров,</w:t>
        <w:br/>
        <w:t xml:space="preserve">  1994а: 5]. Сегодня уже можно констатировать, что в результате</w:t>
        <w:br/>
        <w:t xml:space="preserve">  коллективных усилий новая концепция русской литературы сложилась. Яркий</w:t>
        <w:br/>
        <w:t xml:space="preserve">  пример — выделение в ней пасхального жанра, в частности пасхального</w:t>
        <w:br/>
        <w:t xml:space="preserve">  рассказа со своей историей, которую сложили А. С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68.</w:t>
        <w:br/>
        <w:t>Иоанна</w:t>
        <w:br/>
        <w:t xml:space="preserve">  (Шаховского) и др. В научный оборот были введены ценнейшие материалы для</w:t>
        <w:br/>
        <w:t xml:space="preserve">  дальнейшего изучения евангельского текста.</w:t>
        <w:br/>
        <w:t xml:space="preserve">  Плодотворными при изучении русской литературы стали категории</w:t>
        <w:br/>
        <w:t xml:space="preserve">  соборности, пасхальности, «культурного бессознательного» [Есаулов, 1994:</w:t>
        <w:br/>
        <w:t xml:space="preserve">  32—60; 2011: 389—407]. Правда, относительно творчества И. Бунина,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69.</w:t>
        <w:br/>
        <w:t>Правда, относительно творчества И. Бунина,</w:t>
        <w:br/>
        <w:t xml:space="preserve">  И. Шмелева, Б. Зайцева вряд ли целесообразно говорить о проявлениях</w:t>
        <w:br/>
        <w:t xml:space="preserve">  культурного бессознательного, поскольку для писателей русского зарубежья</w:t>
        <w:br/>
        <w:t xml:space="preserve">  первой волны контекст русского православия оставался родным, чего,</w:t>
        <w:br/>
        <w:t xml:space="preserve">  действительно, нельзя сказать о советских авторах.</w:t>
        <w:br/>
        <w:t xml:space="preserve">  Значимо в этой связи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70.</w:t>
        <w:br/>
        <w:t>И. Шмелева, Б. Зайцева вряд ли целесообразно говорить о проявлениях</w:t>
        <w:br/>
        <w:t xml:space="preserve">  культурного бессознательного, поскольку для писателей русского зарубежья</w:t>
        <w:br/>
        <w:t xml:space="preserve">  первой волны контекст русского православия оставался родным, чего,</w:t>
        <w:br/>
        <w:t xml:space="preserve">  действительно, нельзя сказать о советских авторах.</w:t>
        <w:br/>
        <w:t xml:space="preserve">  Значимо в этой связи и определение христианского реализма как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71.</w:t>
        <w:br/>
        <w:t>, нельзя сказать о советских авторах.</w:t>
        <w:br/>
        <w:t xml:space="preserve">  Значимо в этой связи и определение христианского реализма как</w:t>
        <w:br/>
        <w:t xml:space="preserve">  художественного метода, эстетическими принципами которого русская</w:t>
        <w:br/>
        <w:t xml:space="preserve">  литература овладела в XIX веке. По мнению В. Н. Захарова, христианский</w:t>
        <w:br/>
        <w:t xml:space="preserve">  реализм, явленный в Евангелии, в творчестве Достоевского предстал,</w:t>
        <w:br/>
        <w:t xml:space="preserve">  например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72.</w:t>
        <w:br/>
        <w:t>результате возникло</w:t>
        <w:br/>
        <w:t xml:space="preserve">  понимание того, что «христианская традиция претерпевала трансформации,</w:t>
        <w:br/>
        <w:t xml:space="preserve">  метаморфозы и псевдоморфозы», и их невозможно игнорировать при</w:t>
        <w:br/>
        <w:t xml:space="preserve">  построении новой истории русской литературы [Есаулов, 2011: 14]. Эту</w:t>
        <w:br/>
        <w:t xml:space="preserve">  идею И. А. Есаулов развил в статье «Христианская традиция</w:t>
        <w:br/>
        <w:t xml:space="preserve">  и художественное творчество», в которой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73.</w:t>
        <w:br/>
        <w:t>времени, а</w:t>
        <w:br/>
        <w:t xml:space="preserve">  антитрадиционализм XX века интерпретируется как разрыв с христианской</w:t>
        <w:br/>
        <w:t xml:space="preserve">  традицией [Есаулов, 2005: 18—28].</w:t>
        <w:br/>
        <w:t xml:space="preserve">  Главный же результат изучения русской словесности в рамках этнопоэтики —</w:t>
        <w:br/>
        <w:t xml:space="preserve">  это выявление в ней самого евангельского текста. Если в начале 1990-х</w:t>
        <w:br/>
        <w:t xml:space="preserve">  гг. он еще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74.</w:t>
        <w:br/>
        <w:t>Закономерности развития современного отечественного</w:t>
        <w:br/>
        <w:t xml:space="preserve">  достоевсковедения в этом плане прослеживаются на примере</w:t>
        <w:br/>
        <w:t xml:space="preserve">  терминологического тезауруса, сложившегося в ходе изучения евангельского</w:t>
        <w:br/>
        <w:t xml:space="preserve">  текста в русской литературе (см. публикации в сборнике, а затем научном</w:t>
        <w:br/>
        <w:t xml:space="preserve">  журнале «Проблемы исторической поэтики» (ПетрГУ, 1990 — наст. время), в</w:t>
        <w:br/>
        <w:t xml:space="preserve">  сборниках «Христианство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75.</w:t>
        <w:br/>
        <w:t>см. публикации в сборнике, а затем научном</w:t>
        <w:br/>
        <w:t xml:space="preserve">  журнале «Проблемы исторической поэтики» (ПетрГУ, 1990 — наст. время), в</w:t>
        <w:br/>
        <w:t xml:space="preserve">  сборниках «Христианство и русская литература» (ИРЛИ, 1994—2012),</w:t>
        <w:br/>
        <w:t xml:space="preserve">  «Русская литература XIX века и христианство» (МГУ, 1997) и др.).</w:t>
        <w:br/>
        <w:t xml:space="preserve">  Одно из перспективных направлений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76.</w:t>
        <w:br/>
        <w:t>затем научном</w:t>
        <w:br/>
        <w:t xml:space="preserve">  журнале «Проблемы исторической поэтики» (ПетрГУ, 1990 — наст. время), в</w:t>
        <w:br/>
        <w:t xml:space="preserve">  сборниках «Христианство и русская литература» (ИРЛИ, 1994—2012),</w:t>
        <w:br/>
        <w:t xml:space="preserve">  «Русская литература XIX века и христианство» (МГУ, 1997) и др.).</w:t>
        <w:br/>
        <w:t xml:space="preserve">  Одно из перспективных направлений этнопоэтики — тезаурусный анализ</w:t>
        <w:br/>
        <w:t xml:space="preserve">  [Захаров, 2020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77.</w:t>
        <w:br/>
        <w:t>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78.</w:t>
        <w:br/>
        <w:t>в «чистое богословствование», заметна другая тенденция:</w:t>
        <w:br/>
        <w:t xml:space="preserve">  усиливается внимание ученых к анализу функций и способов творческой</w:t>
        <w:br/>
        <w:t xml:space="preserve">  трансформации христианского «предания» в текстах русской словесности,</w:t>
        <w:br/>
        <w:t xml:space="preserve">  принципы которого оформлялись в ходе конструктивной полемики по поводу</w:t>
        <w:br/>
        <w:t xml:space="preserve">  новой концепции русской словесности [Любомудров, 2002; Лурье, 1996;</w:t>
        <w:br/>
        <w:t xml:space="preserve">  Захаров, 2005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79.</w:t>
        <w:br/>
        <w:t>способов творческой</w:t>
        <w:br/>
        <w:t xml:space="preserve">  трансформации христианского «предания» в текстах русской словесности,</w:t>
        <w:br/>
        <w:t xml:space="preserve">  принципы которого оформлялись в ходе конструктивной полемики по поводу</w:t>
        <w:br/>
        <w:t xml:space="preserve">  новой концепции русской словесности [Любомудров, 2002; Лурье, 1996;</w:t>
        <w:br/>
        <w:t xml:space="preserve">  Захаров, 2005; Есаулов, 2008]. А. Е. Кунильский в ряде статей о романе</w:t>
        <w:br/>
        <w:t xml:space="preserve">  «Идиот» указал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80.</w:t>
        <w:br/>
        <w:t>в том, что она, во-первых, обнажила две</w:t>
        <w:br/>
        <w:t xml:space="preserve">  крайности в нашем литературоведении: «Сциллу либерального прогрессизма»</w:t>
        <w:br/>
        <w:t xml:space="preserve">  и «Харибду догматического начетничества» в изучении русской литературы</w:t>
        <w:br/>
        <w:t xml:space="preserve">  [Есаулов, 2008: 607—660]. Действительно, стремление рассматривать роман</w:t>
        <w:br/>
        <w:t xml:space="preserve">  Достоевского как текст, транслирующий учение Отцов Церкви и догмат</w:t>
        <w:br/>
        <w:t xml:space="preserve">  преображения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81.</w:t>
        <w:br/>
        <w:t>Отцов Церкви и догмат</w:t>
        <w:br/>
        <w:t xml:space="preserve">  преображения, по крайней мере спорно, хотя это одна из заметных</w:t>
        <w:br/>
        <w:t xml:space="preserve">  тенденций в изучении евангельского текста в русской литературе. Но такой</w:t>
        <w:br/>
        <w:t xml:space="preserve">  подход, думается, может быть оправдан лишь «чином» и «саном», когда,</w:t>
        <w:br/>
        <w:t xml:space="preserve">  например, отец Д. Григорьев, рассуждая о публицистическом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82.</w:t>
        <w:br/>
        <w:t>. Л. башкировым, который рассмотрел вопрос о языке</w:t>
        <w:br/>
        <w:t xml:space="preserve">  евангельских цитат в произведениях писателя как проявление общей судьбы</w:t>
        <w:br/>
        <w:t xml:space="preserve">  языка церкви в русской культуре [башкиров, 2008: 398—414], выявил</w:t>
        <w:br/>
        <w:t xml:space="preserve">  художественное значение богослужебного языка в тексте романиста</w:t>
        <w:br/>
        <w:t xml:space="preserve">  и представил его как своего рода литургический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83.</w:t>
        <w:br/>
        <w:t>новой романной формы [Габдуллина, 2011].</w:t>
        <w:br/>
        <w:t xml:space="preserve">  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[Владимирцев, 2001],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84.</w:t>
        <w:br/>
        <w:t xml:space="preserve"> произведений находят</w:t>
        <w:br/>
        <w:t xml:space="preserve">  свое завершение, достигая апогея, соборное и пасхальное начала.</w:t>
        <w:br/>
        <w:t xml:space="preserve">  Не впадая в апологию результатов изучения евангельского текста в русской</w:t>
        <w:br/>
        <w:t xml:space="preserve">  литературе, следует отметить и некоторые издержки, обусловленные или</w:t>
        <w:br/>
        <w:t xml:space="preserve">  «писанием из моды», или подменой литературоведческой основы исследования</w:t>
        <w:br/>
        <w:t xml:space="preserve">  компилятивными суждениями в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85.</w:t>
        <w:br/>
        <w:t xml:space="preserve"> суждениями в стиле проповеди (см.: [Звозников, 1994:</w:t>
        <w:br/>
        <w:t xml:space="preserve">  178—191; Васильев, 2014: 265—274]).</w:t>
        <w:br/>
        <w:t xml:space="preserve">  Значимость и продуктивность новой концепции русской литературы</w:t>
        <w:br/>
        <w:t xml:space="preserve">  подтверждается интересом к ней со стороны зарубежных ученых: Ю. Бёртнеса</w:t>
        <w:br/>
        <w:t xml:space="preserve">  [Бертнес,1998], отца Д. Григорьева [Григорьев, 2005], Д.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86.</w:t>
        <w:br/>
        <w:t xml:space="preserve"> стилистическая</w:t>
        <w:br/>
        <w:t xml:space="preserve">  особенность указывает на соборную направленность речи Алеши.</w:t>
        <w:br/>
        <w:t xml:space="preserve">  Подводя некоторые итоги и оценивая современное состояние изучения</w:t>
        <w:br/>
        <w:t xml:space="preserve">  евангельского текста в русской литературе в целом и в произведениях</w:t>
        <w:br/>
        <w:t xml:space="preserve">  Достоевского в частности, можно определенно утверждать: новая научная</w:t>
        <w:br/>
        <w:t xml:space="preserve">  концепция нашей словесности сложилась, «христианская революция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87.</w:t>
        <w:br/>
        <w:t>в целом и в произведениях</w:t>
        <w:br/>
        <w:t xml:space="preserve">  Достоевского в частности, можно определенно утверждать: новая научная</w:t>
        <w:br/>
        <w:t xml:space="preserve">  концепция нашей словесности сложилась, «христианская революция в русском</w:t>
        <w:br/>
        <w:t xml:space="preserve">  литературоведении» совершилась [Terras, 1994: 770]. Но, конечно,</w:t>
        <w:br/>
        <w:t xml:space="preserve">  необходимы новые, свежие идеи и оригинальные исследования [Захаров,</w:t>
        <w:br/>
        <w:t xml:space="preserve">  2018: 11], в том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88.</w:t>
        <w:br/>
        <w:t>идеи и оригинальные исследования [Захаров,</w:t>
        <w:br/>
        <w:t xml:space="preserve">  2018: 11], в том числе дальнейший анализ функций и способов творческой</w:t>
        <w:br/>
        <w:t xml:space="preserve">  трансформации христианского «предания» в 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89.</w:t>
        <w:br/>
        <w:t>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 традиции в новой истории русской литературы.</w:t>
        <w:br/>
        <w:t xml:space="preserve">  Кроме того, на наш взгляд, приоритетной задачей должна стать и</w:t>
        <w:br/>
        <w:t xml:space="preserve">  систематизация тезауруса евангельского текста с определением всех его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90.</w:t>
        <w:br/>
        <w:t xml:space="preserve">    DOI: 10.15393/j9.art.1998.2524</w:t>
        <w:br/>
        <w:t xml:space="preserve">  14. Евангелие Ф. М. Достоевского: в 2 т.: исследования. Материалы</w:t>
        <w:br/>
        <w:t xml:space="preserve">      к комментарию. — М.: Русскiй Мiръ, 2010.</w:t>
        <w:br/>
        <w:t xml:space="preserve">  15. Евангелие Ф. М. Достоевского: в 3 т. — Тобольск: Общественный</w:t>
        <w:br/>
        <w:t xml:space="preserve">      благотворительный фонд «Возрождение Тобольска», 2017.</w:t>
        <w:br/>
        <w:t xml:space="preserve">  16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91.</w:t>
        <w:br/>
        <w:t>. Достоевского: в 3 т. — Тобольск: Общественный</w:t>
        <w:br/>
        <w:t xml:space="preserve">      благотворительный фонд «Возрождение Тобольска», 2017.</w:t>
        <w:br/>
        <w:t xml:space="preserve">  16. Есаулов И. А. Категория соборности в русской литературе</w:t>
        <w:br/>
        <w:t xml:space="preserve">      (к постановке проблемы) // Проблемы исторической поэтики. —</w:t>
        <w:br/>
        <w:t xml:space="preserve">      Петрозаводск: Изд-во ПетрГУ, 1994. — Вып. 3. — С. 32—60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92.</w:t>
        <w:br/>
        <w:t xml:space="preserve">    DOI: 10.15393/j9.art.2005.2565</w:t>
        <w:br/>
        <w:t xml:space="preserve">  19. Есаулов И. А. О Сцилле либерального прогрессизма и Харибде</w:t>
        <w:br/>
        <w:t xml:space="preserve">      догматического начетничества в изучении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2008. — Вып. 8. — С. 607—660 [Электронный ресурс].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93.</w:t>
        <w:br/>
        <w:t>redaktor_pdf/1455537052.pdf</w:t>
        <w:br/>
        <w:t xml:space="preserve">      (25.05.2020). DOI: 10.15393/j9.art.2011.333</w:t>
        <w:br/>
        <w:t xml:space="preserve">  21. Есаулов И. А. Парафраз и становление новой русской литературы</w:t>
        <w:br/>
        <w:t xml:space="preserve">      (постановка проблемы) // Проблемы исторической поэтики. — 2019. —</w:t>
        <w:br/>
        <w:t xml:space="preserve">      Т. 17. — № 2. — С. 30—66 [Электронный ресурс].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94.</w:t>
        <w:br/>
        <w:t>redaktor_pdf/1561976111.pdf</w:t>
        <w:br/>
        <w:t xml:space="preserve">      (25.05.2020). DOI: 10.15393/j9.art.2019.6262</w:t>
        <w:br/>
        <w:t xml:space="preserve">  22. Захаров В. Н. Пасхальный рассказ как жанр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1994. — Вып. 3. — С. 248—260 [Электронный ресурс]. —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95.</w:t>
        <w:br/>
        <w:t>.pro/journal/article.php?id=2403 (25.05.2020).</w:t>
        <w:br/>
        <w:t xml:space="preserve">      DOI: 10.15393/j9.art.1994.2403 (a)</w:t>
        <w:br/>
        <w:t xml:space="preserve">  23. Захаров В. Н. Русская литература и христианство // Проблемы</w:t>
        <w:br/>
        <w:t xml:space="preserve">      исторической поэтики. — Петрозаводск: Изд-во ПетрГУ, 1994. —</w:t>
        <w:br/>
        <w:t xml:space="preserve">      Вып. 3. — С. 4—10 [Электронный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96.</w:t>
        <w:br/>
        <w:t>.php?id=2370 (25.05.2020).</w:t>
        <w:br/>
        <w:t xml:space="preserve">      DOI: 10.15393/j9.art.1994.2370 (b)</w:t>
        <w:br/>
        <w:t xml:space="preserve">  24. Захаров В. Н. Православные аспекты этнопоэтики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1998. — Вып. 5. — С. 248—260 [Электронный ресурс]. —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97.</w:t>
        <w:br/>
        <w:t>/article.php?id=2472 (25.05.2020).</w:t>
        <w:br/>
        <w:t xml:space="preserve">      DOI: 10.15393/j9.art.1998.2472</w:t>
        <w:br/>
        <w:t xml:space="preserve">  25. Захаров В. Н. Христианский реализм в русской литературе (постановка</w:t>
        <w:br/>
        <w:t xml:space="preserve">      проблемы) // Проблемы исторической поэтики. — Петрозаводск: Изд-во</w:t>
        <w:br/>
        <w:t xml:space="preserve">      ПетрГУ, 2001. — Вып. 6. — С. 5—28 [Электронный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98.</w:t>
        <w:br/>
        <w:t>/1431424731.pdf</w:t>
        <w:br/>
        <w:t xml:space="preserve">      (25.05.2020). DOI: 10.15393/j9.art.2008.283</w:t>
        <w:br/>
        <w:t xml:space="preserve">  28. Захаров В. Н. «Вечное Евангелие» в художественных хронотопах русской</w:t>
        <w:br/>
        <w:t xml:space="preserve">      словесности» // Проблемы исторической поэтики. — Петрозаводск; СПб.:</w:t>
        <w:br/>
        <w:t xml:space="preserve">      Алетейя, 2011. — Вып. 9. — С. 24—37 [Электронный ресурс]. —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99.</w:t>
        <w:br/>
        <w:t>journal/article.php?id=2672</w:t>
        <w:br/>
        <w:t xml:space="preserve">      (25.05.2020). DOI: 10.15393/j9.art.2005.2672</w:t>
        <w:br/>
        <w:t xml:space="preserve">  34. Козина Т. Н. Пасхальный рассказ в русской словесности // Вестник</w:t>
        <w:br/>
        <w:t xml:space="preserve">      Нижегородского университета им. Н. И. Лобачевского. — 2010. — № 6. —</w:t>
        <w:br/>
        <w:t xml:space="preserve">      С. 376—380.</w:t>
        <w:br/>
        <w:t xml:space="preserve">  35. Кошелев 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100.</w:t>
        <w:br/>
        <w:t>. И. Лобачевского. — 2010. — № 6. —</w:t>
        <w:br/>
        <w:t xml:space="preserve">      С. 376—380.</w:t>
        <w:br/>
        <w:t xml:space="preserve">  35. Кошелев В. А. Евангельское представление о слове и русская поэзия //</w:t>
        <w:br/>
        <w:t xml:space="preserve">      Проблемы исторической поэтики. — 2017. — Т. 15. — № 3. — С. 8—20</w:t>
        <w:br/>
        <w:t xml:space="preserve">      [Электронный ресурс]. —</w:t>
        <w:br/>
        <w:t xml:space="preserve">      URL: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101.</w:t>
        <w:br/>
        <w:br/>
        <w:t xml:space="preserve">      DOI: 10.15393/j9.art.2005.2673</w:t>
        <w:br/>
        <w:t xml:space="preserve">  38. Лурье В. М. Догматика «религии любви». Догматические представления</w:t>
        <w:br/>
        <w:t xml:space="preserve">      позднего Достоевского // Христианство и русская литература. — СПб.,</w:t>
        <w:br/>
        <w:t xml:space="preserve">      1996. — Сб. 2. — С. 290—309.</w:t>
        <w:br/>
        <w:t xml:space="preserve">  39. Любомудров А. М. Церковность как критерий культуры // Христианство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102.</w:t>
        <w:br/>
        <w:t>СПб.,</w:t>
        <w:br/>
        <w:t xml:space="preserve">      1996. — Сб. 2. — С. 290—309.</w:t>
        <w:br/>
        <w:t xml:space="preserve">  39. Любомудров А. М. Церковность как критерий культуры // Христианство</w:t>
        <w:br/>
        <w:t xml:space="preserve">      и русская литература. — СПб., 2002. — Сб. 4. — С. 87—109.</w:t>
        <w:br/>
        <w:t xml:space="preserve">  40. Осокина Е. А. Гимнографический «канон» в «форме плана» «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103.</w:t>
        <w:br/>
        <w:t>Р. Достоевский и Евангелие // Путь. — 1930. — № 23. —</w:t>
        <w:br/>
        <w:t xml:space="preserve">      С. 48—68; № 24. — С. 58—87.</w:t>
        <w:br/>
        <w:t xml:space="preserve">  42. Русская литература XIX века и христианство: [сб. ст.] / под</w:t>
        <w:br/>
        <w:t xml:space="preserve">      общ. ред. В. И. Кулешова. — М.: Изд-во Моск.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104.</w:t>
        <w:br/>
        <w:t>files/redaktor_pdf/1430310598.pdf</w:t>
        <w:br/>
        <w:t xml:space="preserve">      (25.05.2020). DOI: 10.15393/j9.art.2011.313</w:t>
        <w:br/>
        <w:t xml:space="preserve">  44. Серопян А. С. Литургическое слово в русской литературе. Постановка</w:t>
        <w:br/>
        <w:t xml:space="preserve">      проблемы // Проблемы исторической поэтики. — Петрозаводск: Изд-во</w:t>
        <w:br/>
        <w:t xml:space="preserve">      ПетрГУ, 2012. — Вып. 10. — С. 5—13 [Электронный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105.</w:t>
        <w:br/>
        <w:t>: https://poetica.pro/journal/article.php?id=2528 (25.05.2020).</w:t>
        <w:br/>
        <w:t xml:space="preserve">      DOI: 10.15393/j9.art.1998.2528</w:t>
        <w:br/>
        <w:t xml:space="preserve">  52. Христианство и русская литература. — СПб., 1994—2012. — Сб. 1—7.</w:t>
        <w:br/>
        <w:t xml:space="preserve">  53. Шараков С. Л. Христианский символизм в романе Ф. М. Достоевского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106.</w:t>
        <w:br/>
        <w:t>URL: https://poetica.pro/files/redaktor_pdf/1457960669.pdf</w:t>
        <w:br/>
        <w:t xml:space="preserve">      (25.05.2020). DOI: 10.15393/j9.art.2012.353</w:t>
        <w:br/>
        <w:t xml:space="preserve">  55. Шульц О. Русский Христос // Проблемы исторической поэтики. —</w:t>
        <w:br/>
        <w:t xml:space="preserve">      Петрозаводск: Изд-во ПетрГУ, 1998. — Вып. 5. — С. 32—41 [Электронный</w:t>
        <w:br/>
        <w:t xml:space="preserve">      ресурс].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107.</w:t>
        <w:br/>
        <w:t>отмечено 58 мест².</w:t>
        <w:br/>
        <w:t xml:space="preserve">  © Дудкин В. В., 1998</w:t>
        <w:br/>
        <w:t xml:space="preserve">  Сразу после выступления с докладом на II конференции “Евангельский текст</w:t>
        <w:br/>
        <w:t xml:space="preserve">  в русской литературе XVII-XX веков” — а он положен в основу настоящей</w:t>
        <w:br/>
        <w:t xml:space="preserve">  статьи — я узнал о статье Никиты Струве «Достоевский и Евангелие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108.</w:t>
        <w:br/>
        <w:t>названия, свидетельствует о</w:t>
        <w:br/>
        <w:t xml:space="preserve">  многоаспектности поставленной в них проблемы.</w:t>
        <w:br/>
        <w:t xml:space="preserve">  338</w:t>
        <w:br/>
        <w:t xml:space="preserve">  Почему?</w:t>
        <w:br/>
        <w:t xml:space="preserve">  Уже давно утвердилось мнение, что Евангелие от Иоанна — это “русское</w:t>
        <w:br/>
        <w:t xml:space="preserve">  Евангелие”, а православие — это “иоанново христианство”. Г. Кьетсаа</w:t>
        <w:br/>
        <w:t xml:space="preserve">  ссылается на “Три разговора” Вл. Соловьева, в частности, на “Краткую</w:t>
        <w:br/>
        <w:t xml:space="preserve">  повесть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109.</w:t>
        <w:br/>
        <w:t>Иоанном. О последнем повествуется у Вл. Соловьева таким</w:t>
        <w:br/>
        <w:t xml:space="preserve">  образом: “Действительным, хотя неофициальным вождем православных был</w:t>
        <w:br/>
        <w:t xml:space="preserve">  старец Иоанн, весьма известный среди русского народа. Хотя он официально</w:t>
        <w:br/>
        <w:t xml:space="preserve">  числился епископом “на покое”, но не жил ни в каком монастыре, а</w:t>
        <w:br/>
        <w:t xml:space="preserve">  постоянно странствовал во всех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110.</w:t>
        <w:br/>
        <w:t>Иоанна, а</w:t>
        <w:br/>
        <w:t xml:space="preserve">  интерес к нему Достоевского. Никита Струве этого вопроса вообще не</w:t>
        <w:br/>
        <w:t xml:space="preserve">  касается. Поэтому вопрос о некоей особой, интимной связи русской</w:t>
        <w:br/>
        <w:t xml:space="preserve">  духовности с Евангелием от Иоанна остается открытым. Попробуем на него</w:t>
        <w:br/>
        <w:t xml:space="preserve">  ответить.</w:t>
        <w:br/>
        <w:t xml:space="preserve">  Обратимся, для начала, к известному высказыванию Достоевского из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111.</w:t>
        <w:br/>
        <w:t>, говоря его же словами, “восторг, исступление</w:t>
        <w:br/>
        <w:t xml:space="preserve">  веры”¹⁰.</w:t>
        <w:br/>
        <w:t xml:space="preserve">  Некоторые фундаментальные идеи, высказанные в Иоанновом Евангелии,</w:t>
        <w:br/>
        <w:t xml:space="preserve">  оставили глубокий след в русской культуре. Идея первая: она</w:t>
        <w:br/>
        <w:t xml:space="preserve">  сформулирована в стихе первой главы: “В начале было Слово, и Слово было</w:t>
        <w:br/>
        <w:t xml:space="preserve">  у Бога, и Слово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112.</w:t>
        <w:br/>
        <w:t>когда, в начале XVIIIвека, слово, пребывавшее все</w:t>
        <w:br/>
        <w:t xml:space="preserve">  еще, говоря по Хайдеггеру, в горизонте религии, столкнулось с</w:t>
        <w:br/>
        <w:t xml:space="preserve">  притязанием самодовлеющей эстетики, Богородица русской иконы встретилась</w:t>
        <w:br/>
        <w:t xml:space="preserve">  с Мадонной ренессансной живописи. Эту коллизию не следует чрезмерно</w:t>
        <w:br/>
        <w:t xml:space="preserve">  драматизировать: русская словесность созрела для обновления, она</w:t>
        <w:br/>
        <w:t xml:space="preserve">  энергично 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113.</w:t>
        <w:br/>
        <w:t>религии, столкнулось с</w:t>
        <w:br/>
        <w:t xml:space="preserve">  притязанием самодовлеющей эстетики, Богородица русской иконы встретилась</w:t>
        <w:br/>
        <w:t xml:space="preserve">  с Мадонной ренессансной живописи. Эту коллизию не следует чрезмерно</w:t>
        <w:br/>
        <w:t xml:space="preserve">  драматизировать: русская словесность созрела для обновления, она</w:t>
        <w:br/>
        <w:t xml:space="preserve">  энергично и с энтузиазмом прозелита осваивала новые художественные</w:t>
        <w:br/>
        <w:t xml:space="preserve">  формы. Но одновременно срабатывали и защитные механизмы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114.</w:t>
        <w:br/>
        <w:t>и защитные механизмы, инстинкт</w:t>
        <w:br/>
        <w:t xml:space="preserve">  самосохранения. Открытость новому в сочетании с самоохранительной</w:t>
        <w:br/>
        <w:t xml:space="preserve">  реакцией и определило национально-культурную оригинальность и мировое</w:t>
        <w:br/>
        <w:t xml:space="preserve">  значение русской классической литературы. Она сохранила сакральное</w:t>
        <w:br/>
        <w:t xml:space="preserve">  отношение к слову, что проявляется даже в самой его семантике,</w:t>
        <w:br/>
        <w:t xml:space="preserve">  изначально обозначающей жанр духовной литературы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115.</w:t>
        <w:br/>
        <w:t>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116.</w:t>
        <w:br/>
        <w:t xml:space="preserve"> в Ветхом Завете. Это был совершенно новый</w:t>
        <w:br/>
        <w:t xml:space="preserve">  принцип отношения человека и Бога, основанный на любви и свободе. “Эту</w:t>
        <w:br/>
        <w:t xml:space="preserve">  идею русско-славянская душа, издревле и органически предрасположенная</w:t>
        <w:br/>
        <w:t xml:space="preserve">  к чувству, сочувствию и доброте, восприняла исторически от христианства:</w:t>
        <w:br/>
        <w:t xml:space="preserve">  она отозвалась сердцем на Божье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117.</w:t>
        <w:br/>
        <w:t xml:space="preserve"> исторически от христианства: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  <w:br/>
        <w:t xml:space="preserve">  христианство не столько от Павла, сколько от Иоанна, Иакова, Петра. Оно</w:t>
        <w:br/>
        <w:t xml:space="preserve">  воспринимает Бога не воображением, которому нужны страхи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118.</w:t>
        <w:br/>
        <w:t>не мыслью, которая</w:t>
        <w:br/>
        <w:t xml:space="preserve">  ищет понимания и толкования и затем склонна отвергать то, что ей кажется</w:t>
        <w:br/>
        <w:t xml:space="preserve">  непонятным</w:t>
        <w:br/>
        <w:t xml:space="preserve">  342</w:t>
        <w:br/>
        <w:t xml:space="preserve">  (протестантство). &lt;…&gt; Когда русский человек верует, то он верует не</w:t>
        <w:br/>
        <w:t xml:space="preserve">  волею и не умом, а огнем сердца. &lt;…&gt; Когда его вера желает, то она</w:t>
        <w:br/>
        <w:t xml:space="preserve">  желает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119.</w:t>
        <w:br/>
        <w:t>умом, а огнем сердца. &lt;…&gt; Когда его вера желает, то она</w:t>
        <w:br/>
        <w:t xml:space="preserve">  желает не власти над вселенною, а совершенного качества”¹³. В русском</w:t>
        <w:br/>
        <w:t xml:space="preserve">  национальном характере были не только предпосылки для восприятия</w:t>
        <w:br/>
        <w:t xml:space="preserve">  благодати, в нем запечатлелись и последствия этого восприятия, подчас</w:t>
        <w:br/>
        <w:t xml:space="preserve">  отрицательного свойства. Имеется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120.</w:t>
        <w:br/>
        <w:br/>
        <w:t xml:space="preserve">  бесконечным. Христос, величайший положительный идеал человека, нес в</w:t>
        <w:br/>
        <w:t xml:space="preserve">  себе отрицание земли…”¹⁷ Таким — синтезом Бога и человека —</w:t>
        <w:br/>
        <w:t xml:space="preserve">  представлялся писателю русский Христос, Христос православия, которого</w:t>
        <w:br/>
        <w:t xml:space="preserve">  нужно явить всему миру (29, 1, 30; 21, 59). И когда в черновых набросках</w:t>
        <w:br/>
        <w:t xml:space="preserve">  к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121.</w:t>
        <w:br/>
        <w:t>и до почтительного отказа от билета во всемирную</w:t>
        <w:br/>
        <w:t xml:space="preserve">  гармонию (“я только билет ему почтительнейше возвращаю”), состоит из 81</w:t>
        <w:br/>
        <w:t xml:space="preserve">  строки в русском тексте. Речь Алеши, начиная с восклицания школьника</w:t>
        <w:br/>
        <w:t xml:space="preserve">  Смурова (“вот Илюшин камень”) и до последнего предложения (“не забудем</w:t>
        <w:br/>
        <w:t xml:space="preserve">  же его никогда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122.</w:t>
        <w:br/>
        <w:t>важности</w:t>
        <w:br/>
        <w:t xml:space="preserve">  памяти, важности очищенного и очищающего образа воспоминания как способа</w:t>
        <w:br/>
        <w:t xml:space="preserve">  сохранения и, при необходимости, восстановления</w:t>
        <w:br/>
        <w:t xml:space="preserve">  286</w:t>
        <w:br/>
        <w:t xml:space="preserve">  нравственного и духовного здоровья. Русские дети, писал Достоевский в</w:t>
        <w:br/>
        <w:t xml:space="preserve">  январе 1876 года в “Дневнике писателя”, растут, глядя на “отвратительные</w:t>
        <w:br/>
        <w:t xml:space="preserve">  картины”, например, как крестьянин хлещет беспомощную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123.</w:t>
        <w:br/>
        <w:br/>
        <w:t xml:space="preserve">  “Brüderschaft”, которое Ф. Достоевский в иные минуты безжалостно</w:t>
        <w:br/>
        <w:t xml:space="preserve">  пародировал в своих ранних произведениях в образах персонажей,</w:t>
        <w:br/>
        <w:t xml:space="preserve">  потерявших связь с русской действительностью. И все же это не такая</w:t>
        <w:br/>
        <w:t xml:space="preserve">  минута для Достоевского. В эту минуту сам Достоевский, как мы знаем, был</w:t>
        <w:br/>
        <w:t xml:space="preserve">  подхвачен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124.</w:t>
        <w:br/>
        <w:t xml:space="preserve"> (абсолютно здорового) юноши”³ Алеши Карамазова.</w:t>
        <w:br/>
        <w:t xml:space="preserve">  ³ Иванов В. В. Юродивый герой в диалоге иерархий</w:t>
        <w:br/>
        <w:t xml:space="preserve">  Достоевского // Евангельский текст в русской литературе XVIII-XX веков.</w:t>
        <w:br/>
        <w:t xml:space="preserve">  Петрозаводск, 1994. С. 207.</w:t>
        <w:br/>
        <w:t xml:space="preserve">    6</w:t>
        <w:br/>
        <w:t xml:space="preserve">    Но с какими критериями и с каким инструментарием подходить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125.</w:t>
        <w:br/>
        <w:t>и в негуманитарных, то</w:t>
        <w:br/>
        <w:t xml:space="preserve">    понимание является прерогативой</w:t>
        <w:br/>
        <w:t xml:space="preserve">    «наук о духе», как назвал когда-то нашу сферу интересов</w:t>
        <w:br/>
        <w:t xml:space="preserve">  Евангельский текст в русской культуре и современная наука</w:t>
        <w:br/>
        <w:t xml:space="preserve">  Дискуссии по поводу корректности тех новых подходов, которые</w:t>
        <w:br/>
        <w:t xml:space="preserve">  предлагаются для изучения отечественной литературы в пяти выпусках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126.</w:t>
        <w:br/>
        <w:t>саму тему обсуждения, преуменьшить</w:t>
        <w:br/>
        <w:t xml:space="preserve">  ее значение для истории нашей словесности говорит о том, что теми, кто</w:t>
        <w:br/>
        <w:t xml:space="preserve">  десятилетиями пытался препятствовать развитию русской гуманитарной</w:t>
        <w:br/>
        <w:t xml:space="preserve">  науки в этой важнейшей для русской духовности сфере, здесь опознается</w:t>
        <w:br/>
        <w:t xml:space="preserve">  опасность для собственного монопольного, как это было ранее, положения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127.</w:t>
        <w:br/>
        <w:t>истории нашей словесности говорит о том, что теми, кто</w:t>
        <w:br/>
        <w:t xml:space="preserve">  десятилетиями пытался препятствовать развитию русской гуманитарной</w:t>
        <w:br/>
        <w:t xml:space="preserve">  науки в этой важнейшей для русской духовности сфере, здесь опознается</w:t>
        <w:br/>
        <w:t xml:space="preserve">  опасность для собственного монопольного, как это было ранее, положения.</w:t>
        <w:br/>
        <w:t xml:space="preserve">  Что эти силы могут противопоставить законному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128.</w:t>
        <w:br/>
        <w:t>, здесь опознается</w:t>
        <w:br/>
        <w:t xml:space="preserve">  опасность для собственного монопольного, как это было ранее, положения.</w:t>
        <w:br/>
        <w:t xml:space="preserve">  Что эти силы могут противопоставить законному стремлению рассматривать</w:t>
        <w:br/>
        <w:t xml:space="preserve">  русскую литературу в контексте русской христианской культуры? В сущ-</w:t>
        <w:br/>
        <w:t xml:space="preserve">  ности, ничего, кроме попыток личной дискредитации, ничего, кроме не</w:t>
        <w:br/>
        <w:t xml:space="preserve">  удавшегося замалчивания, 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129.</w:t>
        <w:br/>
        <w:t xml:space="preserve"> собственного монопольного, как это было ранее, положения.</w:t>
        <w:br/>
        <w:t xml:space="preserve">  Что эти силы могут противопоставить законному стремлению рассматривать</w:t>
        <w:br/>
        <w:t xml:space="preserve">  русскую литературу в контексте русской христианской культуры? В сущ-</w:t>
        <w:br/>
        <w:t xml:space="preserve">  ности, ничего, кроме попыток личной дискредитации, ничего, кроме не</w:t>
        <w:br/>
        <w:t xml:space="preserve">  удавшегося замалчивания, и ничего, кроме унаследованной от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130.</w:t>
        <w:br/>
        <w:t>борьбы. На собственно же научном</w:t>
        <w:br/>
        <w:t xml:space="preserve">  поле, там, где ведется открытая научная дискуссия, а не закулисный</w:t>
        <w:br/>
        <w:t xml:space="preserve">  сговор, невозможно отрицать значимость для русской филологической науки</w:t>
        <w:br/>
        <w:t xml:space="preserve">  академического изучения евангель-</w:t>
        <w:br/>
        <w:t xml:space="preserve">  ского текста.</w:t>
        <w:br/>
        <w:t xml:space="preserve">    © Есаулов И. А., 2011</w:t>
        <w:br/>
        <w:t xml:space="preserve">  Вильгельм Дильтей. Понимание же, в отличие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131.</w:t>
        <w:br/>
        <w:t xml:space="preserve"> предмет рассмотрения.</w:t>
        <w:br/>
        <w:t xml:space="preserve">  Не требует особых доказательств, что советское литературоведение с</w:t>
        <w:br/>
        <w:t xml:space="preserve">  удовольствием подхватило и вульгаризировало</w:t>
        <w:br/>
        <w:t xml:space="preserve">  революционно-демократическую мифологию в истолковании русской</w:t>
        <w:br/>
        <w:t xml:space="preserve">  литературы. По-видимому, за современным развертыванием этой же мифологии</w:t>
        <w:br/>
        <w:t xml:space="preserve">  стоят более глобальные, по преимуществу атеистически ориентированные</w:t>
        <w:br/>
        <w:t xml:space="preserve">  прогрессистские представления о путях «развития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132.</w:t>
        <w:br/>
        <w:t xml:space="preserve"> представителями науки как таковой. Однако описываемая</w:t>
        <w:br/>
        <w:t xml:space="preserve">  («относительная», по определению А. Ф. Лосева1) мифология должна знать</w:t>
        <w:br/>
        <w:t xml:space="preserve">  свое место. В понимании русской литературы это место весьма скромное,</w:t>
        <w:br/>
        <w:t xml:space="preserve">  лишь по известным историческим и общественным причинам (и по</w:t>
        <w:br/>
        <w:t xml:space="preserve">  академической инерции) подобный подход к нашей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133.</w:t>
        <w:br/>
        <w:t xml:space="preserve"> сожа-</w:t>
        <w:br/>
        <w:t xml:space="preserve">  лению, все еще доминирует в отечественной филологии и истории.</w:t>
        <w:br/>
        <w:t xml:space="preserve">  Является ли временнáя граница между нами, нынешними исследователями, и</w:t>
        <w:br/>
        <w:t xml:space="preserve">  русскими писателями препятствием к пониманию? На этот счет возможны</w:t>
        <w:br/>
        <w:t xml:space="preserve">  различные мнения. Согласно одному из них, конечно, является. Так,</w:t>
        <w:br/>
        <w:t xml:space="preserve">  например, считал 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134.</w:t>
        <w:br/>
        <w:br/>
        <w:t xml:space="preserve">  свои позитивные — для понимания этой эпохи — моменты.</w:t>
        <w:br/>
        <w:t xml:space="preserve">  В частности, после сокрушения православной России и последовавшего за</w:t>
        <w:br/>
        <w:t xml:space="preserve">  этим системного искоренения русской христианской культуры мы гораздо</w:t>
        <w:br/>
        <w:t xml:space="preserve">  отчетливее осознаем значение этой культуры для русской словесности,</w:t>
        <w:br/>
        <w:t xml:space="preserve">  нежели это осознавали люди, для которых христианская культура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135.</w:t>
        <w:br/>
        <w:t>сокрушения православной России и последовавшего за</w:t>
        <w:br/>
        <w:t xml:space="preserve">  этим системного искоренения русской христианской культуры мы гораздо</w:t>
        <w:br/>
        <w:t xml:space="preserve">  отчетливее осознаем значение этой культуры для русской словесности,</w:t>
        <w:br/>
        <w:t xml:space="preserve">  нежели это осознавали люди, для которых христианская культура была</w:t>
        <w:br/>
        <w:t xml:space="preserve">  цивилизационной грибницей для самого их бытия;</w:t>
        <w:br/>
        <w:t xml:space="preserve">  гораздо отчетливее, чем это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136.</w:t>
        <w:br/>
        <w:t>некритически превозносить, скажем, едва ли не все гипотезы</w:t>
        <w:br/>
        <w:t xml:space="preserve">  отечественного «религиозного ренессанса»); мы должны вначале</w:t>
        <w:br/>
        <w:t xml:space="preserve">  попытаться описать общий знаменатель, конституирующий единство русской</w:t>
        <w:br/>
        <w:t xml:space="preserve">  культуры. Русская Катастрофа ХХ века вынуждает нас пересмотреть словно</w:t>
        <w:br/>
        <w:t xml:space="preserve">  бы навсегда в гуманитарных науках определившуюся иерархию</w:t>
        <w:br/>
        <w:t xml:space="preserve">  «прогрессивных» и «реакционных»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137.</w:t>
        <w:br/>
        <w:t>скажем, едва ли не все гипотезы</w:t>
        <w:br/>
        <w:t xml:space="preserve">  отечественного «религиозного ренессанса»); мы должны вначале</w:t>
        <w:br/>
        <w:t xml:space="preserve">  попытаться описать общий знаменатель, конституирующий единство русской</w:t>
        <w:br/>
        <w:t xml:space="preserve">  культуры. Русская Катастрофа ХХ века вынуждает нас пересмотреть словно</w:t>
        <w:br/>
        <w:t xml:space="preserve">  бы навсегда в гуманитарных науках определившуюся иерархию</w:t>
        <w:br/>
        <w:t xml:space="preserve">  «прогрессивных» и «реакционных» литераторов и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138.</w:t>
        <w:br/>
        <w:t>литературы в своих ментальностях основываются на том, к какому</w:t>
        <w:br/>
        <w:t xml:space="preserve">  духовному полю тяготеют. Есть «Slavia Romana», а есть «Slavia</w:t>
        <w:br/>
        <w:t xml:space="preserve">  Orthodoxa»9. Русская, белорусская, украинская, болгарская, сербская</w:t>
        <w:br/>
        <w:t xml:space="preserve">  культуры относятся к «Slavia Orthodoxa», сама их корневая система</w:t>
        <w:br/>
        <w:t xml:space="preserve">  вырастает из византийского поля православной кирилло-мефодиевской</w:t>
        <w:br/>
        <w:t xml:space="preserve">  традиции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139.</w:t>
        <w:br/>
        <w:t>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 контексте</w:t>
        <w:br/>
        <w:t xml:space="preserve">  православного типа культуры, опираясь на новые принципы понимания</w:t>
        <w:br/>
        <w:t xml:space="preserve">  художественного текста10. Следует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140.</w:t>
        <w:br/>
        <w:t xml:space="preserve"> представления о «должном» и «недолжном», разные</w:t>
        <w:br/>
        <w:t xml:space="preserve">  аксиологические акценты.</w:t>
        <w:br/>
        <w:t xml:space="preserve">  К сожалению, задача усложняется тем, что весьма часто система</w:t>
        <w:br/>
        <w:t xml:space="preserve">  ценностей исследователей русской литературы находится в кардинальном</w:t>
        <w:br/>
        <w:t xml:space="preserve">  противоречии с аксиологией предмета изучения. Причем было бы</w:t>
        <w:br/>
        <w:t xml:space="preserve">  значительным упрощением говорить о том, что русская классика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141.</w:t>
        <w:br/>
        <w:t>исследователей русской литературы находится в кардинальном</w:t>
        <w:br/>
        <w:t xml:space="preserve">  противоречии с аксиологией предмета изучения. Причем было бы</w:t>
        <w:br/>
        <w:t xml:space="preserve">  значительным упрощением говорить о том, что русская классика имеет</w:t>
        <w:br/>
        <w:t xml:space="preserve">  духовный потенциал, а ее исследователи — бездуховны. Нет, настоящая</w:t>
        <w:br/>
        <w:t xml:space="preserve">  проблема в том, что зачастую тип духовности этих исследователей — один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142.</w:t>
        <w:br/>
        <w:t>потенциал, а ее исследователи — бездуховны. Нет, настоящая</w:t>
        <w:br/>
        <w:t xml:space="preserve">  проблема в том, что зачастую тип духовности этих исследователей — один,</w:t>
        <w:br/>
        <w:t xml:space="preserve">  а тип духовности русской литературы — совсем другой. И сама по себе</w:t>
        <w:br/>
        <w:t xml:space="preserve">  такая ситуация является вполне нормальной. Но иногда — вольно или</w:t>
        <w:br/>
        <w:t xml:space="preserve">  невольно — происходит проецирование своей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143.</w:t>
        <w:br/>
        <w:t>нормальной. Но иногда — вольно или</w:t>
        <w:br/>
        <w:t xml:space="preserve">  невольно — происходит проецирование своей собственной системы</w:t>
        <w:br/>
        <w:t xml:space="preserve">  ценностей, своих собственных представлений о «должном» и «недолжном»</w:t>
        <w:br/>
        <w:t xml:space="preserve">  на русскую классическую литературу, которая основывается на других</w:t>
        <w:br/>
        <w:t xml:space="preserve">  ценностях. Тем самым искажается (вольно или невольно) сам предмет ис-</w:t>
        <w:br/>
        <w:t xml:space="preserve">  следования. Как правило, это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144.</w:t>
        <w:br/>
        <w:t>или невольно) сам предмет ис-</w:t>
        <w:br/>
        <w:t xml:space="preserve">  следования. Как правило, это происходит именно в том случае, если</w:t>
        <w:br/>
        <w:t xml:space="preserve">  православная культурная традиция представляется исследователю русской</w:t>
        <w:br/>
        <w:t xml:space="preserve">  словесности либо чем-то «недолжным», либо таким «довеском» к</w:t>
        <w:br/>
        <w:t xml:space="preserve">  литературе, которым можно, с его точки зрения, и пренебречь.</w:t>
        <w:br/>
        <w:t xml:space="preserve">  Представляется, что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145.</w:t>
        <w:br/>
        <w:br/>
        <w:t xml:space="preserve">  России. То же можно сказать и о других перечисленных выше категориях.</w:t>
        <w:br/>
        <w:t xml:space="preserve">  По-видимому, корректировка существующего категориального аппарата</w:t>
        <w:br/>
        <w:t xml:space="preserve">  литературоведения, обращенного к русской литературе, — действительно</w:t>
        <w:br/>
        <w:t xml:space="preserve">  насущная необходимость. В. Н. Захаров вводит понятие «умиления» — и</w:t>
        <w:br/>
        <w:t xml:space="preserve">  именно как категорию поэтики Достоевского12. В. Лепахин справедливо</w:t>
        <w:br/>
        <w:t xml:space="preserve">  настаивает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146.</w:t>
        <w:br/>
        <w:t>где речь</w:t>
        <w:br/>
        <w:t xml:space="preserve">  идет о законе и благодати14. Можно было бы приводить и другие примеры,</w:t>
        <w:br/>
        <w:t xml:space="preserve">  свидетельствующие об актуальности подобного подхода в русской</w:t>
        <w:br/>
        <w:t xml:space="preserve">  филологии.</w:t>
        <w:br/>
        <w:t xml:space="preserve">  Следует подчеркнуть, что эти новые категории филологического анализа</w:t>
        <w:br/>
        <w:t xml:space="preserve">  имеют не только присущий им объем содержания, но также и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147.</w:t>
        <w:br/>
        <w:t>где соединяющиеся личности достигают совершенного раскрытия и</w:t>
        <w:br/>
        <w:t xml:space="preserve">  определения своей единственной, неповторимой и самобытной сущности,</w:t>
        <w:br/>
        <w:t xml:space="preserve">  своей целокупной творческой свободы»16. Искажение русской картины</w:t>
        <w:br/>
        <w:t xml:space="preserve">  мира в изучении нашей литературы проистекало как раз во многом оттого,</w:t>
        <w:br/>
        <w:t xml:space="preserve">  что «легионеры» и получили в свое время монопольное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148.</w:t>
        <w:br/>
        <w:t xml:space="preserve"> и соборность вокруг</w:t>
        <w:br/>
        <w:t xml:space="preserve">  святых»17. Беда советской филологии состояла в том, что именно эту</w:t>
        <w:br/>
        <w:t xml:space="preserve">  «высшую ценность» десятилетиями при рассмотрении русской словесности</w:t>
        <w:br/>
        <w:t xml:space="preserve">  выносили «за скобки» исследовательского внимания, подменяя ее</w:t>
        <w:br/>
        <w:t xml:space="preserve">  произвольными и внешними по отношению к русскому национальному образу</w:t>
        <w:br/>
        <w:t xml:space="preserve">  мира категориями 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149.</w:t>
        <w:br/>
        <w:t>высшую ценность» десятилетиями при рассмотрении русской словесности</w:t>
        <w:br/>
        <w:t xml:space="preserve">  выносили «за скобки» исследовательского внимания, подменяя ее</w:t>
        <w:br/>
        <w:t xml:space="preserve">  произвольными и внешними по отношению к русскому национальному образу</w:t>
        <w:br/>
        <w:t xml:space="preserve">  мира категориями и понятиями.</w:t>
        <w:br/>
        <w:t xml:space="preserve">  Несколько перефразируя известное высказывание Бахтина из книги о</w:t>
        <w:br/>
        <w:t xml:space="preserve">  Рабле, эти новые категории позволяют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150.</w:t>
        <w:br/>
        <w:t xml:space="preserve"> образу</w:t>
        <w:br/>
        <w:t xml:space="preserve">  мира категориями и понятиями.</w:t>
        <w:br/>
        <w:t xml:space="preserve">  Несколько перефразируя известное высказывание Бахтина из книги о</w:t>
        <w:br/>
        <w:t xml:space="preserve">  Рабле, эти новые категории позволяют осмыслить русскую литературу как</w:t>
        <w:br/>
        <w:t xml:space="preserve">  часть русской культуры, где эта литература «оказывается у себя</w:t>
        <w:br/>
        <w:t xml:space="preserve">  дома»18. Во всяком случае, довольно трудно аргументировать, что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151.</w:t>
        <w:br/>
        <w:t xml:space="preserve"> понятиями.</w:t>
        <w:br/>
        <w:t xml:space="preserve">  Несколько перефразируя известное высказывание Бахтина из книги о</w:t>
        <w:br/>
        <w:t xml:space="preserve">  Рабле, эти новые категории позволяют осмыслить русскую литературу как</w:t>
        <w:br/>
        <w:t xml:space="preserve">  часть русской культуры, где эта литература «оказывается у себя</w:t>
        <w:br/>
        <w:t xml:space="preserve">  дома»18. Во всяком случае, довольно трудно аргументировать, что эти</w:t>
        <w:br/>
        <w:t xml:space="preserve">  категории не репрезентативны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152.</w:t>
        <w:br/>
        <w:t>аргументировать, что эти</w:t>
        <w:br/>
        <w:t xml:space="preserve">  категории не репрезентативны для христианской культуры: напротив,</w:t>
        <w:br/>
        <w:t xml:space="preserve">  представляется, что данный инструментарий может быть в большей степени</w:t>
        <w:br/>
        <w:t xml:space="preserve">  имманентен русской литературе, чем многие другие.</w:t>
        <w:br/>
        <w:t xml:space="preserve">  К изучению евангельского текста можно подходить с позиции, внутренне</w:t>
        <w:br/>
        <w:t xml:space="preserve">  причастной к евангельским ценностям,</w:t>
        <w:br/>
        <w:t xml:space="preserve">  однако горькое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153.</w:t>
        <w:br/>
        <w:t>Имеются ли какие-либо современные гуманитарные аналоги, помимо</w:t>
        <w:br/>
        <w:t xml:space="preserve">  филологии, которые могли бы дополнительно обосновать научную</w:t>
        <w:br/>
        <w:t xml:space="preserve">  продуктивность подобной установки? Итак, «научно» ли русскую культуру</w:t>
        <w:br/>
        <w:t xml:space="preserve">  изучать с позиций эмпатии к русской же культуре и ее доминантным</w:t>
        <w:br/>
        <w:t xml:space="preserve">  ценностям, к каким, безусловно, относится православная традиция?</w:t>
      </w:r>
    </w:p>
    <w:p>
      <w:pPr>
        <w:pStyle w:val="BodyText"/>
      </w:pPr>
      <w:r>
        <w:t>И. А. Есаулов. Евангельский текст в русской культуре и современная наука. 2011№9</w:t>
      </w:r>
    </w:p>
    <w:p>
      <w:pPr>
        <w:pStyle w:val="BodyText"/>
      </w:pPr>
      <w:r>
        <w:t>154.</w:t>
        <w:br/>
        <w:t>филологии, которые могли бы дополнительно обосновать научную</w:t>
        <w:br/>
        <w:t xml:space="preserve">  продуктивность подобной установки? Итак, «научно» ли русскую культуру</w:t>
        <w:br/>
        <w:t xml:space="preserve">  изучать с позиций эмпатии к русской же культуре и ее доминантным</w:t>
        <w:br/>
        <w:t xml:space="preserve">  ценностям, к каким, безусловно, относится православная традиция?</w:t>
        <w:br/>
        <w:t xml:space="preserve">  Возможна ли она в современных гуманитарных дисциплинах?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155.</w:t>
        <w:br/>
        <w:t>его</w:t>
        <w:br/>
        <w:t xml:space="preserve">  объяснения. Если она базируется на иных ориентирах, она искажается в</w:t>
        <w:br/>
        <w:t xml:space="preserve">  большей степени. Если же, как это происходило с Россией, русские</w:t>
        <w:br/>
        <w:t xml:space="preserve">  ориентиры и марксистские ценности не просто различны, но и</w:t>
        <w:br/>
        <w:t xml:space="preserve">  противоположно направлены, то в таком случае конечным результатом</w:t>
        <w:br/>
        <w:t xml:space="preserve">  вполне академического «описания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156.</w:t>
        <w:br/>
        <w:t>ориентиры и марксистские ценности не просто различны, но и</w:t>
        <w:br/>
        <w:t xml:space="preserve">  противоположно направлены, то в таком случае конечным результатом</w:t>
        <w:br/>
        <w:t xml:space="preserve">  вполне академического «описания» русской культуры, по Марксу, может быть</w:t>
        <w:br/>
        <w:t xml:space="preserve">  именно и только деструкция всего русского мира, его переформатирование,</w:t>
        <w:br/>
        <w:t xml:space="preserve">  согласно совершенно чуждым ему критериям, вплоть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157.</w:t>
        <w:br/>
        <w:t>то в таком случае конечным результатом</w:t>
        <w:br/>
        <w:t xml:space="preserve">  вполне академического «описания» русской культуры, по Марксу, может быть</w:t>
        <w:br/>
        <w:t xml:space="preserve">  именно и только деструкция всего русского мира, его переформатирование,</w:t>
        <w:br/>
        <w:t xml:space="preserve">  согласно совершенно чуждым ему критериям, вплоть до совершенного его</w:t>
        <w:br/>
        <w:t xml:space="preserve">  уничтожения.</w:t>
        <w:br/>
        <w:t xml:space="preserve">  Если мы рассмотрим под подобным же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158.</w:t>
        <w:br/>
        <w:t>игнорировать и из-</w:t>
        <w:br/>
        <w:t xml:space="preserve">  менять который можно только лишь путем подавления поведенческих</w:t>
        <w:br/>
        <w:t xml:space="preserve">  стереотипов носителей этой культуры. Именно это насильственное</w:t>
        <w:br/>
        <w:t xml:space="preserve">  подавление носителей русской православной культуры после сокрушения</w:t>
        <w:br/>
        <w:t xml:space="preserve">  Российской империи и являлось доминантой советской «культурной</w:t>
        <w:br/>
        <w:t xml:space="preserve">  революции».</w:t>
        <w:br/>
        <w:t xml:space="preserve">  К сожалению, западные ученые, занимающиеся кросскультурными</w:t>
        <w:br/>
        <w:t xml:space="preserve">  исследованиями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159.</w:t>
        <w:br/>
        <w:t>каком-то сознательном его</w:t>
        <w:br/>
        <w:t xml:space="preserve">  искажении, но может говорить и о той или иной степени адаптации,</w:t>
        <w:br/>
        <w:t xml:space="preserve">  усвоения и понимания. Кроме того, в русской православной традиции</w:t>
        <w:br/>
        <w:t xml:space="preserve">  евангельский текст — это не столько книга, лежащая на столе, ее</w:t>
        <w:br/>
        <w:t xml:space="preserve">  индивидуальное чтение и проекция этого чтения на другие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160.</w:t>
        <w:br/>
        <w:t>можно судить, в современной постсоветской медиевистике</w:t>
        <w:br/>
        <w:t xml:space="preserve">  возобладал подход А. А. Алексеева, согласно которому сама идея</w:t>
        <w:br/>
        <w:t xml:space="preserve">  национальной или народной Библии в русской православной традиции</w:t>
        <w:br/>
        <w:t xml:space="preserve">  является научно непродуктивной и должна быть, по его мнению, отвергну-</w:t>
        <w:br/>
        <w:t xml:space="preserve">  та26. Однако задолго до работ Алексеева профессор СанктПетербургской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161.</w:t>
        <w:br/>
        <w:t>научно непродуктивной и должна быть, по его мнению, отвергну-</w:t>
        <w:br/>
        <w:t xml:space="preserve">  та26. Однако задолго до работ Алексеева профессор СанктПетербургской</w:t>
        <w:br/>
        <w:t xml:space="preserve">  Духовной академии, выдающийся русский славист и библеист И. Е. Евсеев</w:t>
        <w:br/>
        <w:t xml:space="preserve">  поставил дерзновенную задачу реконструировать текст первоначального</w:t>
        <w:br/>
        <w:t xml:space="preserve">  перевода святителей Кирилла и Мефодия27. В 1915 году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162.</w:t>
        <w:br/>
        <w:t>его инициативе</w:t>
        <w:br/>
        <w:t xml:space="preserve">  была создана Комиссия по научному изданию славянской Библии, в которую</w:t>
        <w:br/>
        <w:t xml:space="preserve">  вошли все выдающие-</w:t>
        <w:br/>
        <w:t xml:space="preserve">    С. 219—220.</w:t>
        <w:br/>
        <w:t xml:space="preserve">  ся русские филологи того времени. Комиссия сочла, что для изучения и</w:t>
        <w:br/>
        <w:t xml:space="preserve">  издания полного текста славянской Библии потребуется 60 лет. Нет</w:t>
        <w:br/>
        <w:t xml:space="preserve">  никаких сомнений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163.</w:t>
        <w:br/>
        <w:t>имели</w:t>
        <w:br/>
        <w:t xml:space="preserve">  бы совершенно другое направление в развитии нашей медиевистики, чем то,</w:t>
        <w:br/>
        <w:t xml:space="preserve">  которое возобладало в советское время. Именно эта, уничтоженная, линия</w:t>
        <w:br/>
        <w:t xml:space="preserve">  русской библеистики представляется нам более продуктивной, нежели та,</w:t>
        <w:br/>
        <w:t xml:space="preserve">  которая ныне доминирует.</w:t>
        <w:br/>
        <w:t xml:space="preserve">  В частности, Евсеев, как и практически все русские исследователи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164.</w:t>
        <w:br/>
        <w:t>, линия</w:t>
        <w:br/>
        <w:t xml:space="preserve">  русской библеистики представляется нам более продуктивной, нежели та,</w:t>
        <w:br/>
        <w:t xml:space="preserve">  которая ныне доминирует.</w:t>
        <w:br/>
        <w:t xml:space="preserve">  В частности, Евсеев, как и практически все русские исследователи того</w:t>
        <w:br/>
        <w:t xml:space="preserve">  времени, вполне доверяли житию св. Кирилла, согласно которому, зерном</w:t>
        <w:br/>
        <w:t xml:space="preserve">  переводческой работы славянского просветителя является</w:t>
        <w:br/>
        <w:t xml:space="preserve">  Евангелие-апракос, начинающийся Евангелием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165.</w:t>
        <w:br/>
        <w:t>пасхальное 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 евангельского текста. О важности именно такого вывода для</w:t>
        <w:br/>
        <w:t xml:space="preserve">  доминантного вектора развития русской словесности мы уже писали28.</w:t>
        <w:br/>
        <w:t xml:space="preserve">  С точки же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166.</w:t>
        <w:br/>
        <w:t>первым, и в целом Евангелие-апракос являются</w:t>
        <w:br/>
        <w:t xml:space="preserve">  ядром русского евангельского текста. О важности именно такого вывода для</w:t>
        <w:br/>
        <w:t xml:space="preserve">  доминантного вектора развития русской словесности мы уже писали28.</w:t>
        <w:br/>
        <w:t xml:space="preserve">  С точки же зрения Алексеева, хотя и «считается, что это сообщение Жития</w:t>
        <w:br/>
        <w:t xml:space="preserve">  (процитированное нами выше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167.</w:t>
        <w:br/>
        <w:t>концепции</w:t>
        <w:br/>
        <w:t xml:space="preserve">  полузабытого ныне Евсеева, хотя она и не была вполне развернута в свое</w:t>
        <w:br/>
        <w:t xml:space="preserve">  время, все-таки является более перспективным для будущего русской</w:t>
        <w:br/>
        <w:t xml:space="preserve">  филологии.</w:t>
        <w:br/>
        <w:t xml:space="preserve">  Евангельский текст, а также его производные, являются фундаментом</w:t>
        <w:br/>
        <w:t xml:space="preserve">  русской культуры, если считать эту культуру христианской в своих</w:t>
        <w:br/>
        <w:t xml:space="preserve">  основах.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168.</w:t>
        <w:br/>
        <w:t xml:space="preserve"> в свое</w:t>
        <w:br/>
        <w:t xml:space="preserve">  время, все-таки является более перспективным для будущего русской</w:t>
        <w:br/>
        <w:t xml:space="preserve">  филологии.</w:t>
        <w:br/>
        <w:t xml:space="preserve">  Евангельский текст, а также его производные, являются фундаментом</w:t>
        <w:br/>
        <w:t xml:space="preserve">  русской культуры, если считать эту культуру христианской в своих</w:t>
        <w:br/>
        <w:t xml:space="preserve">  основах. Уже много лет существует отдельное научное направление в</w:t>
        <w:br/>
        <w:t xml:space="preserve">  этнографии, основателем которого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169.</w:t>
        <w:br/>
        <w:t>является М. М. Громыко. Ее работы34,</w:t>
        <w:br/>
        <w:t xml:space="preserve">  как и полевые исследования ее научной группы35, вполне доказали, что</w:t>
        <w:br/>
        <w:t xml:space="preserve">  представления о «языческой сущности» русского народа, либо о его</w:t>
        <w:br/>
        <w:t xml:space="preserve">  «двоеверии» в современной гуманитарной науке являются лишь чисто</w:t>
        <w:br/>
        <w:t xml:space="preserve">  идеологическими спекуляциями тех, кто по разным причинам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170.</w:t>
        <w:br/>
        <w:t>гуманитарной науке являются лишь чисто</w:t>
        <w:br/>
        <w:t xml:space="preserve">  идеологическими спекуляциями тех, кто по разным причинам не может</w:t>
        <w:br/>
        <w:t xml:space="preserve">  принять основополагающей значимости православной веры для русской</w:t>
        <w:br/>
        <w:t xml:space="preserve">  культуры в целом.</w:t>
        <w:br/>
        <w:t xml:space="preserve">  Очень симптоматично, что в гуманитарном мире нынешней России ни</w:t>
        <w:br/>
        <w:t xml:space="preserve">  emiс-подход, ни этнографические исследования группы Громыко (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171.</w:t>
        <w:br/>
        <w:t>для наших</w:t>
        <w:br/>
        <w:t xml:space="preserve">  филологических исследований, для исследований тех, для которых</w:t>
        <w:br/>
        <w:t xml:space="preserve">  евангельский текст не сводится лишь к набору цитат, а является</w:t>
        <w:br/>
        <w:t xml:space="preserve">  фундаментом русской литературы, русской культуры и самого бытия</w:t>
        <w:br/>
        <w:t xml:space="preserve">  России.</w:t>
        <w:br/>
        <w:t xml:space="preserve">  DOI 10.15393/j9.art.2016.3744</w:t>
        <w:br/>
        <w:t xml:space="preserve">  УДК 821.161.1.09“18”</w:t>
        <w:br/>
        <w:t xml:space="preserve">  Иван Андреевич Есаулов</w:t>
      </w:r>
    </w:p>
    <w:p>
      <w:pPr>
        <w:pStyle w:val="BodyText"/>
      </w:pPr>
      <w:r>
        <w:t>И. А. Есаулов. Евангельский текст в русской культуре и современная наука. 2011№9</w:t>
      </w:r>
    </w:p>
    <w:p>
      <w:pPr>
        <w:pStyle w:val="BodyText"/>
      </w:pPr>
      <w:r>
        <w:t>172.</w:t>
        <w:br/>
        <w:t>филологических исследований, для исследований тех, для которых</w:t>
        <w:br/>
        <w:t xml:space="preserve">  евангельский текст не сводится лишь к набору цитат, а является</w:t>
        <w:br/>
        <w:t xml:space="preserve">  фундаментом русской литературы, русской культуры и самого бытия</w:t>
        <w:br/>
        <w:t xml:space="preserve">  России.</w:t>
        <w:br/>
        <w:t xml:space="preserve">  DOI 10.15393/j9.art.2016.3744</w:t>
        <w:br/>
        <w:t xml:space="preserve">  УДК 821.161.1.09“18”</w:t>
        <w:br/>
        <w:t xml:space="preserve">  Иван Андреевич Есаулов</w:t>
        <w:br/>
        <w:t xml:space="preserve">  Литературный институт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173.</w:t>
        <w:br/>
        <w:t xml:space="preserve"> — христианский» [16, 386].</w:t>
        <w:br/>
        <w:t xml:space="preserve">    360</w:t>
        <w:br/>
        <w:t xml:space="preserve">  DOI: 10.15393/j9.art.2012.366</w:t>
        <w:br/>
        <w:t xml:space="preserve">    Иван Андреевич Есаулов доктор филологических наук, профессор кафедры</w:t>
        <w:br/>
        <w:t xml:space="preserve">    русской классической литературы и словесности, Литературный институт</w:t>
        <w:br/>
        <w:t xml:space="preserve">    им. А. М. Горького</w:t>
        <w:br/>
        <w:t xml:space="preserve">  (Москва, Российская Федерация)</w:t>
        <w:br/>
        <w:t xml:space="preserve">  jesaulov@yandex.ru</w:t>
        <w:br/>
        <w:t xml:space="preserve">  ФРЕЙДИСТСКИЕ КОМПЛЕКСЫ СОВЕТСКО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174.</w:t>
        <w:br/>
        <w:t>им. А. М. Горького</w:t>
        <w:br/>
        <w:t xml:space="preserve">  (Москва, Российская Федерация)</w:t>
        <w:br/>
        <w:t xml:space="preserve">  jesaulov@yandex.ru</w:t>
        <w:br/>
        <w:t xml:space="preserve">  ФРЕЙДИСТСКИЕ КОМПЛЕКСЫ СОВЕТСКО-ПОСТСОВЕТСКОГО ЛИТЕРАТУРОВЕДЕНИЯ</w:t>
        <w:br/>
        <w:t xml:space="preserve">    В ИЗУЧЕНИИ ЕВАНГЕЛЬСКОГО ТЕКСТА РУССКОЙ СЛОВЕСНОСТИ*</w:t>
        <w:br/>
        <w:t xml:space="preserve">    Аннотация: В статье исследуются некоторые маргинальные положения концепции Фрейда и его статьи о Достоевском, в которых проявилось</w:t>
        <w:br/>
        <w:t xml:space="preserve">    «культурное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175.</w:t>
        <w:br/>
        <w:t>основателя психоанализа. Указывается на</w:t>
        <w:br/>
        <w:t xml:space="preserve">    близость этого культурного бессознательного — с его негативизмом по</w:t>
        <w:br/>
        <w:t xml:space="preserve">    отношению к «христианскому Богу», исторической России и русскому</w:t>
        <w:br/>
        <w:t xml:space="preserve">    народу cоветскому типу культуры (особенно в ранний период советизма</w:t>
        <w:br/>
        <w:t xml:space="preserve">    20-х — начала 30-х гг.). Пафос «фрейдо-маркизма», присущий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176.</w:t>
        <w:br/>
        <w:t>фрейдо-маркизма», присущий верхним</w:t>
        <w:br/>
        <w:t xml:space="preserve">    эшелонам советской власти, а также лидерам советской гуманитарной</w:t>
        <w:br/>
        <w:t xml:space="preserve">    науки, состоял в стремлении к полной «переделке» русской культуры,</w:t>
        <w:br/>
        <w:t xml:space="preserve">    государства и самого человека. При этом русская литература интерпретируется исходя из абсолютно чуждых ей критериев, с</w:t>
        <w:br/>
        <w:t xml:space="preserve">    антихристианскими установками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177.</w:t>
        <w:br/>
        <w:t>также лидерам советской гуманитарной</w:t>
        <w:br/>
        <w:t xml:space="preserve">    науки, состоял в стремлении к полной «переделке» русской культуры,</w:t>
        <w:br/>
        <w:t xml:space="preserve">    государства и самого человека. При этом русская литература интерпретируется исходя из абсолютно чуждых ей критериев, с</w:t>
        <w:br/>
        <w:t xml:space="preserve">    антихристианскими установками. Автор статьи показывает, что эта</w:t>
        <w:br/>
        <w:t xml:space="preserve">    ментальная установка вовсе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178.</w:t>
        <w:br/>
        <w:t>, с</w:t>
        <w:br/>
        <w:t xml:space="preserve">    антихристианскими установками. Автор статьи показывает, что эта</w:t>
        <w:br/>
        <w:t xml:space="preserve">    ментальная установка вовсе не преодолена постсоветским</w:t>
        <w:br/>
        <w:t xml:space="preserve">    литературоведением и призывает исследователей русской литературы</w:t>
        <w:br/>
        <w:t xml:space="preserve">    освободиться от их фрейдистских комплексов по отношению к русской</w:t>
        <w:br/>
        <w:t xml:space="preserve">    культуре.</w:t>
        <w:br/>
        <w:t xml:space="preserve">    Ключевые слова: Фрейдизм, культурное бессознательное, аксиология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179.</w:t>
        <w:br/>
        <w:t>установка вовсе не преодолена постсоветским</w:t>
        <w:br/>
        <w:t xml:space="preserve">    литературоведением и призывает исследователей русской литературы</w:t>
        <w:br/>
        <w:t xml:space="preserve">    освободиться от их фрейдистских комплексов по отношению к русской</w:t>
        <w:br/>
        <w:t xml:space="preserve">    культуре.</w:t>
        <w:br/>
        <w:t xml:space="preserve">    Ключевые слова: Фрейдизм, культурное бессознательное, аксиология</w:t>
        <w:br/>
        <w:t xml:space="preserve">    Закона и Благодати, история литературы и ее интерпретации, русское,</w:t>
        <w:br/>
        <w:t xml:space="preserve">    советское,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180.</w:t>
        <w:br/>
        <w:t>отношению к русской</w:t>
        <w:br/>
        <w:t xml:space="preserve">    культуре.</w:t>
        <w:br/>
        <w:t xml:space="preserve">    Ключевые слова: Фрейдизм, культурное бессознательное, аксиология</w:t>
        <w:br/>
        <w:t xml:space="preserve">    Закона и Благодати, история литературы и ее интерпретации, русское,</w:t>
        <w:br/>
        <w:t xml:space="preserve">    советское, постсоветское</w:t>
        <w:br/>
        <w:t xml:space="preserve">    нимательное чтение ряда научных работ, в которых так или иначе</w:t>
        <w:br/>
        <w:t xml:space="preserve">    затрагивается христианское основание отечественной словесности и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181.</w:t>
        <w:br/>
        <w:t>работ, в которых так или иначе</w:t>
        <w:br/>
        <w:t xml:space="preserve">    затрагивается христианское основание отечественной словесности и</w:t>
        <w:br/>
        <w:t xml:space="preserve">    бытование евангельского текста в произведениях самых разных русских</w:t>
        <w:br/>
        <w:t xml:space="preserve">    писателей наводит на мысль, что и у исследователей существует некая</w:t>
        <w:br/>
        <w:t xml:space="preserve">    духовная матрица, далеко не всегда ими отчетливо формулируемая, но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182.</w:t>
        <w:br/>
        <w:t xml:space="preserve"> вполне заявлена та</w:t>
        <w:br/>
        <w:t xml:space="preserve">    культурная несовместимость ряда ментальных доминант, которая,</w:t>
        <w:br/>
        <w:t xml:space="preserve">    например, затем разовьется в культурной несовместимости России и СССР,</w:t>
        <w:br/>
        <w:t xml:space="preserve">    русского и советского. Сегодня уже нет смысла специально доказывать,</w:t>
        <w:br/>
        <w:t xml:space="preserve">    что труды Фрейда оказали громадное воздействие не только на</w:t>
        <w:br/>
        <w:t xml:space="preserve">    советскую науку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183.</w:t>
        <w:br/>
        <w:t xml:space="preserve"> эшелон), но мощно</w:t>
        <w:br/>
        <w:t xml:space="preserve">    резонировали глубинным установкам вождей большевизма, которые</w:t>
        <w:br/>
        <w:t xml:space="preserve">    надеялись синтезировать Маркса и Фрейда с целью полной «переделки»</w:t>
        <w:br/>
        <w:t xml:space="preserve">    русской культуры, государства и самого человека4.</w:t>
        <w:br/>
        <w:t xml:space="preserve">    Более всего интересна не логика линейного развертывания аргументации</w:t>
        <w:br/>
        <w:t xml:space="preserve">    Фрейда — она слишком легко может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184.</w:t>
        <w:br/>
        <w:t>почти бессознательная, в сердце многомиллионного народа нашего</w:t>
        <w:br/>
        <w:t xml:space="preserve">    несомненно присутствуют»5. Или вот это:</w:t>
        <w:br/>
        <w:t xml:space="preserve">    Можно очень многое знать бессознательно… &lt;…&gt; Говорят, русский народ</w:t>
        <w:br/>
        <w:t xml:space="preserve">    плохо знает Евангелие, не знает основных правил веры. Конечно так, но</w:t>
        <w:br/>
        <w:t xml:space="preserve">    Христа он знает и носит в сердце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185.</w:t>
        <w:br/>
        <w:t xml:space="preserve"> чем «бесславность»? Достоевский «возвращается к подчинению мирским</w:t>
        <w:br/>
        <w:t xml:space="preserve">    и духовным авторитетам, к поклонению царю и христианскому Богу, к</w:t>
        <w:br/>
        <w:t xml:space="preserve">    черствому русскому национализму, к позиции, к которой менее</w:t>
        <w:br/>
        <w:t xml:space="preserve">    значительные умы приходили с меньшими затратами сил» (285).</w:t>
        <w:br/>
        <w:t xml:space="preserve">    Достоевский, согласно Фрейду, «упустил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186.</w:t>
        <w:br/>
        <w:t xml:space="preserve"> именно его</w:t>
        <w:br/>
        <w:t xml:space="preserve">    положительными коннотациями по отношению к трем параметрам культуры</w:t>
        <w:br/>
        <w:t xml:space="preserve">    России: государственному устройству (царю), вере (христианскому Богу)</w:t>
        <w:br/>
        <w:t xml:space="preserve">    и русскому народу. Поскольку у Достоевского позитивное отношение к</w:t>
        <w:br/>
        <w:t xml:space="preserve">    царю, Богу и народу, то это и означает, по Фрейду, что Достоевский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187.</w:t>
        <w:br/>
        <w:t>Достоевский — «неудачник» (285).</w:t>
        <w:br/>
        <w:t xml:space="preserve">    Согласно этой логике, если бы у Достоевского было негативное отношение</w:t>
        <w:br/>
        <w:t xml:space="preserve">    к царю, христианскому Богу и русскому народу, то тогда ему бы был</w:t>
        <w:br/>
        <w:t xml:space="preserve">    открыт «путь апостольский» (286), он бы мог стать «учителем и</w:t>
        <w:br/>
        <w:t xml:space="preserve">    освободителем человечества» (285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188.</w:t>
        <w:br/>
        <w:t>понимая это</w:t>
        <w:br/>
        <w:t xml:space="preserve">    «освобождение» как непременное «освобождение» от Бога и царя. Что</w:t>
        <w:br/>
        <w:t xml:space="preserve">    касается «народа», то нужно иметь в виду: большинством русского народа</w:t>
        <w:br/>
        <w:t xml:space="preserve">    являлось крестьянство. Поэтому насильственный загон этого крестьянства</w:t>
        <w:br/>
        <w:t xml:space="preserve">    в советские резервации — «колхозы и совхозы» — можно рассматривать и</w:t>
        <w:br/>
        <w:t xml:space="preserve">    как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189.</w:t>
        <w:br/>
        <w:t>резервации — «колхозы и совхозы» — можно рассматривать и</w:t>
        <w:br/>
        <w:t xml:space="preserve">    как своего рода «освобождение» от народа. Достаточно вспомнить книгу</w:t>
        <w:br/>
        <w:t xml:space="preserve">    Максима Горького о русском крестьянстве, вышедшую в Берлине в 1922 г.,</w:t>
        <w:br/>
        <w:t xml:space="preserve">    а также апологетику советских концлагерей системы Беломорканал</w:t>
        <w:br/>
        <w:t xml:space="preserve">    деятелями советской литературы и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190.</w:t>
        <w:br/>
        <w:t xml:space="preserve"> крестьянство следует</w:t>
        <w:br/>
        <w:t xml:space="preserve">    — для его же пользы — обязательно загнать в резервации, иначе</w:t>
        <w:br/>
        <w:t xml:space="preserve">    прогрессивная Революция обязательно захлебнется в этой</w:t>
        <w:br/>
        <w:t xml:space="preserve">    косной русской народной стихии и потерпит поражение.</w:t>
        <w:br/>
        <w:t xml:space="preserve">    В этом смысле архискверный Достоевский был против «освобождения»,</w:t>
        <w:br/>
        <w:t xml:space="preserve">    как формулировал Фрейд — «с тюремщиками»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191.</w:t>
        <w:br/>
        <w:t>иначе» (285). А заканчивает именно тем, что не только</w:t>
        <w:br/>
        <w:t xml:space="preserve">    варвары и душегуб Иван Грозный таковы, но таковы и вообще русские,</w:t>
        <w:br/>
        <w:t xml:space="preserve">    раз это «типично русская черта».</w:t>
        <w:br/>
        <w:t xml:space="preserve">    Иными словами, для Фрейда грех и последующее покаяние, как уже</w:t>
        <w:br/>
        <w:t xml:space="preserve">    подчеркивалось, основа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192.</w:t>
        <w:br/>
        <w:t>именно тем, что не только</w:t>
        <w:br/>
        <w:t xml:space="preserve">    варвары и душегуб Иван Грозный таковы, но таковы и вообще русские,</w:t>
        <w:br/>
        <w:t xml:space="preserve">    раз это «типично русская черта».</w:t>
        <w:br/>
        <w:t xml:space="preserve">    Иными словами, для Фрейда грех и последующее покаяние, как уже</w:t>
        <w:br/>
        <w:t xml:space="preserve">    подчеркивалось, основа повседневной жизни любого христианина, в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193.</w:t>
        <w:br/>
        <w:t>для Фрейда грех и последующее покаяние, как уже</w:t>
        <w:br/>
        <w:t xml:space="preserve">    подчеркивалось, основа повседневной жизни любого христианина, в том</w:t>
        <w:br/>
        <w:t xml:space="preserve">    числе, разумеется, и русского человека, имеет резко негативные</w:t>
        <w:br/>
        <w:t xml:space="preserve">    коннотации — и квалифицируется им как «сделка с совестью».</w:t>
        <w:br/>
        <w:t xml:space="preserve">    Однако последовать «рецепту» психоаналитика и «освободиться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194.</w:t>
        <w:br/>
        <w:t>им как «сделка с совестью».</w:t>
        <w:br/>
        <w:t xml:space="preserve">    Однако последовать «рецепту» психоаналитика и «освободиться» от этой</w:t>
        <w:br/>
        <w:t xml:space="preserve">    крайне странной для него «типично русской черты» означает ни больше и</w:t>
        <w:br/>
        <w:t xml:space="preserve">    ни меньше освободиться от христианской повседневности как таковой,</w:t>
        <w:br/>
        <w:t xml:space="preserve">    т. е. перестать жить христианской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195.</w:t>
        <w:br/>
        <w:t>. перестать жить христианской жизнью. Именно это «освобождение»</w:t>
        <w:br/>
        <w:t xml:space="preserve">    осуществлялось всей карательной мощью советского государства на</w:t>
        <w:br/>
        <w:t xml:space="preserve">    протяжении всего советского периода русской истории и сопровождалось</w:t>
        <w:br/>
        <w:t xml:space="preserve">    пропагандистским (идеологическим) прикрытием различных ответвлений</w:t>
        <w:br/>
        <w:t xml:space="preserve">    гуманитарной науки. Теперь вернемся к той неявной идее Фрейда,</w:t>
        <w:br/>
        <w:t xml:space="preserve">    согласно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196.</w:t>
        <w:br/>
        <w:t xml:space="preserve"> случае, понимает</w:t>
        <w:br/>
        <w:t xml:space="preserve">    Фрейд под «свободой»? Уж во всяком случае не свободу от греха. Это,</w:t>
        <w:br/>
        <w:t xml:space="preserve">    прежде всего, бунт против русской вла-</w:t>
        <w:br/>
        <w:t xml:space="preserve">    сти, против «батюшки царя» (290), как иронически пишет Фрейд, и</w:t>
        <w:br/>
        <w:t xml:space="preserve">    атеистическая установка (по Фрейду, Достоевский колеблется между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197.</w:t>
        <w:br/>
        <w:t>в нем не</w:t>
        <w:br/>
        <w:t xml:space="preserve">    нуждается. О культурном уровне самого Баршта может свидетельствовать</w:t>
        <w:br/>
        <w:t xml:space="preserve">    одно его заветное убеждение. Как ему представляется, всех русских</w:t>
        <w:br/>
        <w:t xml:space="preserve">    писателей («русскую литературу») неплохо было бы в свое время…</w:t>
        <w:br/>
        <w:t xml:space="preserve">    отлучить от Церкви. Может быть, читатель подумает, что я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198.</w:t>
        <w:br/>
        <w:br/>
        <w:t xml:space="preserve">    нуждается. О культурном уровне самого Баршта может свидетельствовать</w:t>
        <w:br/>
        <w:t xml:space="preserve">    одно его заветное убеждение. Как ему представляется, всех русских</w:t>
        <w:br/>
        <w:t xml:space="preserve">    писателей («русскую литературу») неплохо было бы в свое время…</w:t>
        <w:br/>
        <w:t xml:space="preserve">    отлучить от Церкви. Может быть, читатель подумает, что я его</w:t>
        <w:br/>
        <w:t xml:space="preserve">    разыгрываю?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199.</w:t>
        <w:br/>
        <w:t>. А. Блок, Л. Н. Андреев, Ф. И. Сологуб, В.</w:t>
        <w:br/>
        <w:t xml:space="preserve">    Набоков, список может оказаться слишком длинным. Собственно — это вся</w:t>
        <w:br/>
        <w:t xml:space="preserve">    русская литература…</w:t>
        <w:br/>
        <w:t xml:space="preserve">    Баршт учит русскую Церковь объявить анафему А. С. Пушкину, Н. В.</w:t>
        <w:br/>
        <w:t xml:space="preserve">    Гоголю и Ф. М. Достоевскому… Чтобы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200.</w:t>
        <w:br/>
        <w:t>, Ф. И. Сологуб, В.</w:t>
        <w:br/>
        <w:t xml:space="preserve">    Набоков, список может оказаться слишком длинным. Собственно — это вся</w:t>
        <w:br/>
        <w:t xml:space="preserve">    русская литература…</w:t>
        <w:br/>
        <w:t xml:space="preserve">    Баршт учит русскую Церковь объявить анафему А. С. Пушкину, Н. В.</w:t>
        <w:br/>
        <w:t xml:space="preserve">    Гоголю и Ф. М. Достоевскому… Чтобы ему было приятнее с ними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201.</w:t>
        <w:br/>
        <w:t xml:space="preserve"> крайне комическое все-таки нахальство. Он и в</w:t>
        <w:br/>
        <w:t xml:space="preserve">    этой сфере уже «специалист»? Впрочем, именно подобное нахальство</w:t>
        <w:br/>
        <w:t xml:space="preserve">    приводило в изумление русских людей в начальный период владычества</w:t>
        <w:br/>
        <w:t xml:space="preserve">    большевиков в СССР.</w:t>
        <w:br/>
        <w:t xml:space="preserve">    Как прекрасно показали в свое время «классики» французского</w:t>
        <w:br/>
        <w:t xml:space="preserve">    структурализма, столь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202.</w:t>
        <w:br/>
        <w:t xml:space="preserve"> СССР.</w:t>
        <w:br/>
        <w:t xml:space="preserve">    Стоит, конечно, посочувствовать автору, что именно на столь неприятной для него христианской системе ценностей базируется не только</w:t>
        <w:br/>
        <w:t xml:space="preserve">    Русская Церковь, но и русская литература, русская культура. Но вот</w:t>
        <w:br/>
        <w:t xml:space="preserve">    извиняться ли перед ним за то, что этот тип культуры,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203.</w:t>
        <w:br/>
        <w:t>, посочувствовать автору, что именно на столь неприятной для него христианской системе ценностей базируется не только</w:t>
        <w:br/>
        <w:t xml:space="preserve">    Русская Церковь, но и русская литература, русская культура. Но вот</w:t>
        <w:br/>
        <w:t xml:space="preserve">    извиняться ли перед ним за то, что этот тип культуры, как на грех,</w:t>
        <w:br/>
        <w:t xml:space="preserve">    основывается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204.</w:t>
        <w:br/>
        <w:t>, что именно на столь неприятной для него христианской системе ценностей базируется не только</w:t>
        <w:br/>
        <w:t xml:space="preserve">    Русская Церковь, но и русская литература, русская культура. Но вот</w:t>
        <w:br/>
        <w:t xml:space="preserve">    извиняться ли перед ним за то, что этот тип культуры, как на грех,</w:t>
        <w:br/>
        <w:t xml:space="preserve">    основывается именно на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205.</w:t>
        <w:br/>
        <w:t>аксиологии? Вот надо бы этой</w:t>
        <w:br/>
        <w:t xml:space="preserve">    негодной Церкви отлучить предмет занятий Баршта от Православия,</w:t>
        <w:br/>
        <w:t xml:space="preserve">    обеспечив ему свободу рук, а темные русские иерархи не удружили</w:t>
        <w:br/>
        <w:t xml:space="preserve">    исследователю. Право, даже не знаешь, чем и помочь. Забыв что в начале</w:t>
        <w:br/>
        <w:t xml:space="preserve">    статьи он гневно упрекал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206.</w:t>
        <w:br/>
        <w:t xml:space="preserve">  осуждения автора, который регулярно оказывается «плохим христианином»,</w:t>
        <w:br/>
        <w:t xml:space="preserve">    а его герои — антихристами.</w:t>
        <w:br/>
        <w:t xml:space="preserve">    Вот до чего неприязнь к православной грибнице русской культуры-то</w:t>
        <w:br/>
        <w:t xml:space="preserve">    доводит…</w:t>
        <w:br/>
        <w:t xml:space="preserve">    Может ли подобные забавные сентенции публиковать сколько-нибудь</w:t>
        <w:br/>
        <w:t xml:space="preserve">    квалифицированный западный исследователь? Конечно, нет. Потому что,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207.</w:t>
        <w:br/>
        <w:t>способствует преодолению подобных антихристианских и</w:t>
        <w:br/>
        <w:t xml:space="preserve">    русофобских установок. Одно и то же событие, изложенное как в</w:t>
        <w:br/>
        <w:t xml:space="preserve">    Евангелии, так и в русской классической литературе, один и тот же</w:t>
        <w:br/>
        <w:t xml:space="preserve">    текст могут быть интерпретированы абсолютно по-разному, понимаем ли мы</w:t>
        <w:br/>
        <w:t xml:space="preserve">    их созвучно христианской традиции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208.</w:t>
        <w:br/>
        <w:t>целое, которое сопротивляется навязанным извне самовольным</w:t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каждому русскому православному человеку по</w:t>
        <w:br/>
        <w:t xml:space="preserve">    пасхальному богослужению.</w:t>
        <w:br/>
        <w:t xml:space="preserve">    Впрочем, сам-то Фрейд, по-видимому, иногда чувствовал, что зашел уже</w:t>
        <w:br/>
        <w:t xml:space="preserve">    слишком далеко, поэтому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209.</w:t>
        <w:br/>
        <w:t xml:space="preserve"> мой взгляд, абсолютно прозрачны.</w:t>
        <w:br/>
        <w:t xml:space="preserve">    Если, согласно этой логике, преступником на самом деле является не</w:t>
        <w:br/>
        <w:t xml:space="preserve">    только Достоевский, не только русский народ, но и сам Хри­ стос, тоже</w:t>
        <w:br/>
        <w:t xml:space="preserve">    ведь не пожелавший быть в определенном смысле «освободителем», то</w:t>
        <w:br/>
        <w:t xml:space="preserve">    эта логика замечательно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210.</w:t>
        <w:br/>
        <w:t>исправление, наряду с «освобождением» от христианского сознания, и</w:t>
        <w:br/>
        <w:t xml:space="preserve">    составляет «воспитательную» основу горьковской повести. В блоковских</w:t>
        <w:br/>
        <w:t xml:space="preserve">    «Двенадцати» традиционному историческому Христу русской веры и</w:t>
        <w:br/>
        <w:t xml:space="preserve">    культуры противопоставлен иной — революционный — «мессия»,</w:t>
        <w:br/>
        <w:t xml:space="preserve">    окруженный революционными же «апостолами» (см. подробнее: [2]).</w:t>
        <w:br/>
        <w:t xml:space="preserve">    Именно такими «апостолами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211.</w:t>
        <w:br/>
        <w:t xml:space="preserve"> которых грезил Фрейд, и хотя, по</w:t>
        <w:br/>
        <w:t xml:space="preserve">    Фрейду, Достоевскому «был открыт… путь апостольский» (286), но он, к</w:t>
        <w:br/>
        <w:t xml:space="preserve">    счастью для русской литературы и к досаде Фрейда, действительно</w:t>
        <w:br/>
        <w:t xml:space="preserve">    пошел другим путем. Ну, а советское достоеведение пошло путем,</w:t>
        <w:br/>
        <w:t xml:space="preserve">    указанным Зигмундом Фрейдом (cм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212.</w:t>
        <w:br/>
        <w:t>Так и</w:t>
        <w:br/>
        <w:t xml:space="preserve">    произошло, что пути Достоевского и достоеведения несколько</w:t>
        <w:br/>
        <w:t xml:space="preserve">    разминулись. Почти на сто лет. Точно так же разминулись пути русской</w:t>
        <w:br/>
        <w:t xml:space="preserve">    литературы и ее советских и множества постсоветских истолкователей.</w:t>
        <w:br/>
        <w:t xml:space="preserve">    Необходимо после блужданий и тупиков вернуться на столбовую дорогу</w:t>
        <w:br/>
        <w:t xml:space="preserve">    русской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213.</w:t>
        <w:br/>
        <w:t>русской</w:t>
        <w:br/>
        <w:t xml:space="preserve">    литературы и ее советских и множества постсоветских истолкователей.</w:t>
        <w:br/>
        <w:t xml:space="preserve">    Необходимо после блужданий и тупиков вернуться на столбовую дорогу</w:t>
        <w:br/>
        <w:t xml:space="preserve">    русской культуры — с ее евангельскими ориентирами. Но это невозможно сделать, не освободившись от собственных фрейдистских комплексов</w:t>
        <w:br/>
        <w:t xml:space="preserve">    — по отношению к этой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214.</w:t>
        <w:br/>
        <w:t>Erretter der Menschen»</w:t>
        <w:br/>
        <w:t xml:space="preserve">    (http://www. duden.de/suchen/dudenonline/erlöser).</w:t>
        <w:br/>
        <w:t xml:space="preserve">    9 См. раздел «Мракобесие» на портале «Трансформации русской классики»</w:t>
        <w:br/>
        <w:t xml:space="preserve">    (http://transformations.russian-literature.com/mrakobesie).</w:t>
        <w:br/>
        <w:t xml:space="preserve">  Список литературы</w:t>
        <w:br/>
        <w:t xml:space="preserve">  1.  Баршт К. А. Религиозная мысль и научное познание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215.</w:t>
        <w:br/>
        <w:t>=com_content&amp;task=view&amp;id=311&amp;Itemid=52 (дата</w:t>
        <w:br/>
        <w:t xml:space="preserve">        обращения: 15.02.2012).</w:t>
        <w:br/>
        <w:t xml:space="preserve">  2.  Есаулов И. А. Мистика в русской литературе советского времени (Блок,</w:t>
        <w:br/>
        <w:t xml:space="preserve">      Горький, Есенин, Пастернак). Тверь: Тверской университет, 2002. 67</w:t>
        <w:br/>
        <w:t xml:space="preserve">      с.</w:t>
        <w:br/>
        <w:t xml:space="preserve">  3.  Есаулов И. А. Пасхальность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216.</w:t>
        <w:br/>
        <w:t>литературе советского времени (Блок,</w:t>
        <w:br/>
        <w:t xml:space="preserve">      Горький, Есенин, Пастернак). Тверь: Тверской университет, 2002. 67</w:t>
        <w:br/>
        <w:t xml:space="preserve">      с.</w:t>
        <w:br/>
        <w:t xml:space="preserve">  3.  Есаулов И. А. Пасхальность русской словесности. М.: Кругъ, 2004. 560</w:t>
        <w:br/>
        <w:t xml:space="preserve">        c.</w:t>
        <w:br/>
        <w:t xml:space="preserve">  4.  Захаров В. Н. Синдром Достоевского // Север. 1991. № 11. С. 145—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217.</w:t>
        <w:br/>
        <w:t xml:space="preserve">      c.</w:t>
        <w:br/>
        <w:t xml:space="preserve">  4.  Захаров В. Н. Синдром Достоевского // Север. 1991. № 11. С. 145—151.</w:t>
        <w:br/>
        <w:t xml:space="preserve">  5.  Золотухина О. Изучение русской литературы в постсоветской школе //</w:t>
        <w:br/>
        <w:t xml:space="preserve">        Русская литература: оригинальные исследования. Красноярск, 2011</w:t>
        <w:br/>
        <w:t xml:space="preserve">        2012 [Электронный ресурс]. Режим доступа:</w:t>
        <w:br/>
        <w:t xml:space="preserve">        http://transformations.russian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218.</w:t>
        <w:br/>
        <w:t>. Синдром Достоевского // Север. 1991. № 11. С. 145—151.</w:t>
        <w:br/>
        <w:t xml:space="preserve">  5.  Золотухина О. Изучение русской литературы в постсоветской школе //</w:t>
        <w:br/>
        <w:t xml:space="preserve">        Русская литература: оригинальные исследования. Красноярск, 2011</w:t>
        <w:br/>
        <w:t xml:space="preserve">        2012 [Электронный ресурс]. Режим доступа:</w:t>
        <w:br/>
        <w:t xml:space="preserve">        http://transformations.russian-literature.com/</w:t>
        <w:br/>
        <w:t xml:space="preserve">        pdf/izuchenie-russkoj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219.</w:t>
        <w:br/>
        <w:t>дата</w:t>
        <w:br/>
        <w:t xml:space="preserve">        обращения: 12.02.2012).</w:t>
        <w:br/>
        <w:t xml:space="preserve">  6.  Островский А. Преступление и наказание Чубайса. За что «отец</w:t>
        <w:br/>
        <w:t xml:space="preserve">      российских олигархов» ненавидит Достоевского // Русская</w:t>
        <w:br/>
        <w:t xml:space="preserve">      газета. 2004. 19 ноября. № 3634 [Электронный ресурс]. Режим доступа:</w:t>
        <w:br/>
        <w:t xml:space="preserve">      http://www.rg.ru/2004/11/19/chubajs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220.</w:t>
        <w:br/>
        <w:t>sjuzhetov-v-tvorchestve-lermontova (accessed 8 August</w:t>
        <w:br/>
        <w:t xml:space="preserve">      2014).</w:t>
        <w:br/>
        <w:t xml:space="preserve">  © Есаулов И. А., 2014</w:t>
        <w:br/>
        <w:t xml:space="preserve">  УДК 001</w:t>
        <w:br/>
        <w:t xml:space="preserve">  КАТЕГОРИЯ СОБОРНОСТИ В РУССКОЙ ЛИТЕРАТУРЕ (К ПОСТАНОВКЕ ПРОБЛЕМЫ)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221.</w:t>
        <w:br/>
        <w:t xml:space="preserve">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по</w:t>
        <w:br/>
        <w:t xml:space="preserve">    контексты понимания          которым академическое литературоведение не</w:t>
        <w:br/>
        <w:t xml:space="preserve">    бинарность сознания          употребляла это понятие. Подчеркивается,</w:t>
        <w:br/>
        <w:t xml:space="preserve">                                 что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222.</w:t>
        <w:br/>
        <w:t>сознания          употребляла это понятие. Подчеркивается,</w:t>
        <w:br/>
        <w:t xml:space="preserve">                                 что соборность является важнейшим</w:t>
        <w:br/>
        <w:t xml:space="preserve">                                 атрибутом Православия. На материале</w:t>
        <w:br/>
        <w:t xml:space="preserve">                                 древнерусской словесности и вершинных</w:t>
        <w:br/>
        <w:t xml:space="preserve">                                 произведений русской классической</w:t>
        <w:br/>
        <w:t xml:space="preserve">                                 литературы демонстрируется</w:t>
        <w:br/>
        <w:t xml:space="preserve">                                 трансисторический характер соборности.</w:t>
        <w:br/>
        <w:t xml:space="preserve">  Текст статьи</w:t>
        <w:br/>
        <w:t xml:space="preserve">  Приступая к заявленной теме, следует сразу же признаться в трех (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223.</w:t>
        <w:br/>
        <w:t>трех (по</w:t>
        <w:br/>
        <w:t xml:space="preserve">  крайней мере) препятствиях, не позволяющих современному академическому</w:t>
        <w:br/>
        <w:t xml:space="preserve">  литературоведению рассматривать категорию соборности как актуальную и</w:t>
        <w:br/>
        <w:t xml:space="preserve">  плодотворную именно при изучении русской литературы.</w:t>
        <w:br/>
        <w:t xml:space="preserve">  Первое препятствие – по другому случаю – уже указывалось М.М.Бахтиным в</w:t>
        <w:br/>
        <w:t xml:space="preserve">  двадцатые годы. С тех пор оно не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224.</w:t>
        <w:br/>
        <w:t>даже усугубилось. Мы имеем в виду общеизвестный разрыв</w:t>
        <w:br/>
        <w:t xml:space="preserve">  между философской эстетикой и наукой о литературе¹. Соборность как</w:t>
        <w:br/>
        <w:t xml:space="preserve">  категория, активно исследуемая русской религиозно-философской мыслью,</w:t>
        <w:br/>
        <w:t xml:space="preserve">  при существующем разрыве как бы автоматически выносится из сферы</w:t>
        <w:br/>
        <w:t xml:space="preserve">  собственно литературоведения в качестве категории, может быть,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225.</w:t>
        <w:br/>
        <w:t>ортодоксальным</w:t>
        <w:br/>
        <w:t xml:space="preserve">  христианством слишком хорошо известен, чтобы этот тезис доказывать</w:t>
        <w:br/>
        <w:t xml:space="preserve">  специально. Однако и российское либеральное (дооктябрьское)</w:t>
        <w:br/>
        <w:t xml:space="preserve">  литературоведение, даже подчеркивающее религиозный характер русской</w:t>
        <w:br/>
        <w:t xml:space="preserve">  литературы³, стремилось обязательно дистанцироваться от православной</w:t>
        <w:br/>
        <w:t xml:space="preserve">  христианской основы таковой религиозности, воспринимая последнюю почти</w:t>
        <w:br/>
        <w:t xml:space="preserve">  всегда в качестве чистой метафоры, но отнюдь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226.</w:t>
        <w:br/>
        <w:t>религиозности, воспринимая последнюю почти</w:t>
        <w:br/>
        <w:t xml:space="preserve">  всегда в качестве чистой метафоры, но отнюдь не научной проблемы,</w:t>
        <w:br/>
        <w:t xml:space="preserve">  подлежащей рассмотрению и объяснению. Надо сказать, русская философская</w:t>
        <w:br/>
        <w:t xml:space="preserve">  мысль (особенно в лице русских беженцев периода гражданской войны,</w:t>
        <w:br/>
        <w:t xml:space="preserve">  многие из которых в изгнаньи пересмотрели свое отношение и 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227.</w:t>
        <w:br/>
        <w:t>качестве чистой метафоры, но отнюдь не научной проблемы,</w:t>
        <w:br/>
        <w:t xml:space="preserve">  подлежащей рассмотрению и объяснению. Надо сказать, русская философская</w:t>
        <w:br/>
        <w:t xml:space="preserve">  мысль (особенно в лице русских беженцев периода гражданской войны,</w:t>
        <w:br/>
        <w:t xml:space="preserve">  многие из которых в изгнаньи пересмотрели свое отношение и к истории</w:t>
        <w:br/>
        <w:t xml:space="preserve">  России, и к истории русской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228.</w:t>
        <w:br/>
        <w:t>русских беженцев периода гражданской войны,</w:t>
        <w:br/>
        <w:t xml:space="preserve">  многие из которых в изгнаньи пересмотрели свое отношение и к истории</w:t>
        <w:br/>
        <w:t xml:space="preserve">  России, и к истории русской литературы) достаточно активно занималась</w:t>
        <w:br/>
        <w:t xml:space="preserve">  поисками именно православного фундамента отечественной словесности⁴.</w:t>
        <w:br/>
        <w:t xml:space="preserve">  Однако же в этом случае уже художественные тексты зачастую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229.</w:t>
        <w:br/>
        <w:t>, разумеется, оказывается излишним.</w:t>
        <w:br/>
        <w:t xml:space="preserve">  Наконец, третье препятствие на пути к плодотворному рассмотрению</w:t>
        <w:br/>
        <w:t xml:space="preserve">  категории соборности коренится уже в самом отношении к русской</w:t>
        <w:br/>
        <w:t xml:space="preserve">  христианской духовности, при котором она рассматривается либо с</w:t>
        <w:br/>
        <w:t xml:space="preserve">  внеположных ей позиций (к тому же часто и негативно оценочно, хотя</w:t>
        <w:br/>
        <w:t xml:space="preserve">  оценочность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230.</w:t>
        <w:br/>
        <w:t>позиций (к тому же часто и негативно оценочно, хотя</w:t>
        <w:br/>
        <w:t xml:space="preserve">  оценочность, выражающаяся, например, в пожеланиях замены бинарной</w:t>
        <w:br/>
        <w:t xml:space="preserve">  структуры, характерной</w:t>
        <w:br/>
        <w:t xml:space="preserve">  33</w:t>
        <w:br/>
        <w:t xml:space="preserve">  для русской культуры, на западноевропейскую тернарную как более гибкую и</w:t>
        <w:br/>
        <w:t xml:space="preserve">  приспособленную к культурным сломам, может и не рефлексироваться порой</w:t>
        <w:br/>
        <w:t xml:space="preserve">  исследователями⁵), либо же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231.</w:t>
        <w:br/>
        <w:t xml:space="preserve"> от</w:t>
        <w:br/>
        <w:t xml:space="preserve">  установок, например, ветхозаветных либо даже языческих⁶. В последнем</w:t>
        <w:br/>
        <w:t xml:space="preserve">  случае исследователи весьма часто так подходят к своему научному объекту</w:t>
        <w:br/>
        <w:t xml:space="preserve">  (русской литературе), словно бы новой христианской эры, связанной с</w:t>
        <w:br/>
        <w:t xml:space="preserve">  приходом Иисуса Христа и повлекшей за собой кардинальную смену системы</w:t>
        <w:br/>
        <w:t xml:space="preserve">  аксиологических ориентиров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232.</w:t>
        <w:br/>
        <w:t>аксиологических ориентиров, не существовало вовсе. Таковой подход не</w:t>
        <w:br/>
        <w:t xml:space="preserve">  лишен известной пикантности даже с точки зрения "чистой" истории</w:t>
        <w:br/>
        <w:t xml:space="preserve">  литературы: ведь именно русская словесность начинается с произведения,</w:t>
        <w:br/>
        <w:t xml:space="preserve">  автор которого с необычайной четкостью и яркостью последовательно</w:t>
        <w:br/>
        <w:t xml:space="preserve">  манифестирует два полюса духовности и два типа ценностной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233.</w:t>
        <w:br/>
        <w:t>заметить, что в разграничении 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234.</w:t>
        <w:br/>
        <w:br/>
        <w:t xml:space="preserve">  уже автору "Слова о Законе и Благодати", противоположно ей.</w:t>
        <w:br/>
        <w:t xml:space="preserve">  По мнению С. С. Хоружего, одного из самых глубоких исследователей</w:t>
        <w:br/>
        <w:t xml:space="preserve">  русской религиозной философии, идея соборности, "уловившая глубинную</w:t>
        <w:br/>
        <w:t xml:space="preserve">  суть православной религиозности ... в своем появлении была неразрывно</w:t>
        <w:br/>
        <w:t xml:space="preserve">  связана с единственным именем – Хомякова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235.</w:t>
        <w:br/>
        <w:t>религиозности ... в своем появлении была неразрывно</w:t>
        <w:br/>
        <w:t xml:space="preserve">  связана с единственным именем – Хомякова"⁹. Это верно только в том</w:t>
        <w:br/>
        <w:t xml:space="preserve">  смысле, что русский философ сумел эксплицировать (хотя и не в виде</w:t>
        <w:br/>
        <w:t xml:space="preserve">  законченной и проработанной в деталях философской системы) то, что</w:t>
        <w:br/>
        <w:t xml:space="preserve">  существовало в духовнойжизни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236.</w:t>
        <w:br/>
        <w:t>виде</w:t>
        <w:br/>
        <w:t xml:space="preserve">  законченной и проработанной в деталях философской системы) то, что</w:t>
        <w:br/>
        <w:t xml:space="preserve">  существовало в духовнойжизни с тех пор, как существует христианство (в</w:t>
        <w:br/>
        <w:t xml:space="preserve">  русской же литературе это начало проявилось уже в произведении</w:t>
        <w:br/>
        <w:t xml:space="preserve">  митрополита Илариона). Заслуга А. С. Хомякова в том, что он смог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237.</w:t>
        <w:br/>
        <w:t>¹⁷ Хомякова с его центральным положением – учением о</w:t>
        <w:br/>
        <w:t xml:space="preserve">  соборности – выходит далеко за пределы "чистого" богословия или</w:t>
        <w:br/>
        <w:t xml:space="preserve">  философии, охватывая всю область русской культуры (и, разумеется,</w:t>
        <w:br/>
        <w:t xml:space="preserve">  литературы). Выход за пределы чистой экклезиологии понятия о соборности,</w:t>
        <w:br/>
        <w:t xml:space="preserve">  ставший уже несомненным культурным фактом,</w:t>
        <w:br/>
        <w:t xml:space="preserve">  36</w:t>
        <w:br/>
        <w:t xml:space="preserve">  невозможно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238.</w:t>
        <w:br/>
        <w:t>невозможно объяснять лишь фатальным непониманием якобы</w:t>
        <w:br/>
        <w:t xml:space="preserve">  стерильно-экклезиологических идей Хомякова со стороны С. Л. Франка,</w:t>
        <w:br/>
        <w:t xml:space="preserve">  Л. П. Карсавина и других русских философов, как это склонен полагать</w:t>
        <w:br/>
        <w:t xml:space="preserve">  С. С. Хоружий¹⁸. Ведь и для самого Хомякова благодатная основа</w:t>
        <w:br/>
        <w:t xml:space="preserve">  соборности является вдохновляющим его гарантом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239.</w:t>
        <w:br/>
        <w:t xml:space="preserve"> стороны, "стень",</w:t>
        <w:br/>
        <w:t xml:space="preserve">  "темьна суть", "студеньство нощьное"; с другой – солнце, свет,</w:t>
        <w:br/>
        <w:t xml:space="preserve">  "солнечьнеи теплоте". Особенно продуктивной для всего последующего</w:t>
        <w:br/>
        <w:t xml:space="preserve">  развития русской литературы явилась оппозиция ложного, обманчивого света</w:t>
        <w:br/>
        <w:t xml:space="preserve">  и света истинного, благодатного. "Отиде бо светъ луны солнцю въси-авъшу,</w:t>
        <w:br/>
        <w:t xml:space="preserve">  тако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240.</w:t>
        <w:br/>
        <w:t xml:space="preserve">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в последующих частях работы.</w:t>
        <w:br/>
        <w:t xml:space="preserve">  Митрополит Иларион намечает два возможных способа ментальной</w:t>
        <w:br/>
        <w:t xml:space="preserve">  ориентации: самоутверждение 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241.</w:t>
        <w:br/>
        <w:t>и вытекает</w:t>
        <w:br/>
        <w:t xml:space="preserve">  из самой христианской ментальности древнерусского автора. Православное</w:t>
        <w:br/>
        <w:t xml:space="preserve">  сознание знает лишь два пути: спасения и погибели. Пребывая в язычестве,</w:t>
        <w:br/>
        <w:t xml:space="preserve">  русский народ, по мнению Илариона, оказывался "не разумеющемь деснице и</w:t>
        <w:br/>
        <w:t xml:space="preserve">  шюице", однако же по мере того, как Владимир "бремя греховное расыпа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242.</w:t>
        <w:br/>
        <w:t>присоединении себя к другим христианским народам, а не в</w:t>
        <w:br/>
        <w:t xml:space="preserve">  гордом обособлении и замыкании на себе выразилась именно</w:t>
        <w:br/>
        <w:t xml:space="preserve">  изначальная соборная сущность русского православия. Мы видим стремление</w:t>
        <w:br/>
        <w:t xml:space="preserve">  к единству со всем христианским миром, совершенно особенное смирение (а</w:t>
        <w:br/>
        <w:t xml:space="preserve">  не возвышение над другими), смирение, вытекающее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243.</w:t>
        <w:br/>
        <w:t>и неведоме земле владычьствоваша,</w:t>
        <w:br/>
        <w:t xml:space="preserve">  нъ въ Руське, яже ведома и слышима есть всеми четырьмя конци земли".</w:t>
        <w:br/>
        <w:t xml:space="preserve">  Однако Владимир, владевший Русской землей, прославляется Иларионом не за</w:t>
        <w:br/>
        <w:t xml:space="preserve">  его героические (языческие) подвиги – за то, что "единодержець бывъ</w:t>
        <w:br/>
        <w:t xml:space="preserve">  земли своеи, покоривъ подъ ся округъняя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244.</w:t>
        <w:br/>
        <w:t xml:space="preserve"> на дне Каялы, утрата отцовского</w:t>
        <w:br/>
        <w:t xml:space="preserve">  достояния на чужбине³⁶.</w:t>
        <w:br/>
        <w:t xml:space="preserve">  42</w:t>
        <w:br/>
        <w:t xml:space="preserve">  Не получивший благословения поход Игоря, его самовольный исход за</w:t>
        <w:br/>
        <w:t xml:space="preserve">  пределы Русской земли, своеволие как таковое завершаются тем, что "Игорь</w:t>
        <w:br/>
        <w:t xml:space="preserve">  князь выседе изъ седла злата, а въ седло кощиево". Тогда как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245.</w:t>
        <w:br/>
        <w:t xml:space="preserve"> тем, что "Игорь</w:t>
        <w:br/>
        <w:t xml:space="preserve">  князь выседе изъ седла злата, а въ седло кощиево". Тогда как</w:t>
        <w:br/>
        <w:t xml:space="preserve">  чудесное возвращение героя в пределы Русской земли – прямое исполнение</w:t>
        <w:br/>
        <w:t xml:space="preserve">  воли Божией.</w:t>
        <w:br/>
        <w:t xml:space="preserve">  Кажется, этот существеннейший поворот художественной мысли автора</w:t>
        <w:br/>
        <w:t xml:space="preserve">  совершенно недостаточно привлекал внимание исследователей. В описании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246.</w:t>
        <w:br/>
        <w:br/>
        <w:t xml:space="preserve">  переводит человеческую историю в качественно новое духовное измерение,</w:t>
        <w:br/>
        <w:t xml:space="preserve">  "отменив" смерть. Точно так же и возвращение князя Игоря в пределы</w:t>
        <w:br/>
        <w:t xml:space="preserve">  Русской земли не является архаическим дублированием его самовольного</w:t>
        <w:br/>
        <w:t xml:space="preserve">  выступления. Ведь исход в Половецкую землю</w:t>
        <w:br/>
        <w:t xml:space="preserve">  изначально греховен, поскольку начинается с недоброго знамения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247.</w:t>
        <w:br/>
        <w:t xml:space="preserve"> итогового пункта исхода</w:t>
        <w:br/>
        <w:t xml:space="preserve">  (места, где закончился поход полка Игоря) позволяет говорить об</w:t>
        <w:br/>
        <w:t xml:space="preserve">  обретении в финале не только земной родины – Русской земли, но и</w:t>
        <w:br/>
        <w:t xml:space="preserve">  родины небесной.</w:t>
        <w:br/>
        <w:t xml:space="preserve">  В пределах произведения как художественного целого путь героя вверх – по</w:t>
        <w:br/>
        <w:t xml:space="preserve">  Боричеву подъему – это не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248.</w:t>
        <w:br/>
        <w:t>указанного перехода от тьмы к</w:t>
        <w:br/>
        <w:t xml:space="preserve">  свету, от тени солнца к самому солнцу, в том числе и</w:t>
        <w:br/>
        <w:t xml:space="preserve">  историко-литературные. Но заметим, что русская духовная традиция</w:t>
        <w:br/>
        <w:t xml:space="preserve">  во все исторические периоды знает множество</w:t>
        <w:br/>
        <w:t xml:space="preserve">  46</w:t>
        <w:br/>
        <w:t xml:space="preserve">  случаев внезапного (чудесного) духовного пробуждения и прозрения –</w:t>
        <w:br/>
        <w:t xml:space="preserve">  неожиданных порой словно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249.</w:t>
        <w:br/>
        <w:t>. "Не всех" и "не навсегда", может быть, строже и</w:t>
        <w:br/>
        <w:t xml:space="preserve">  точнее соответствует евангельскому канону, но такая ограниченность</w:t>
        <w:br/>
        <w:t xml:space="preserve">  очевидным образом противоречит русской православной всеохватности и</w:t>
        <w:br/>
        <w:t xml:space="preserve">  "широте", не знающей никаких исключений для божественной любви: всех</w:t>
        <w:br/>
        <w:t xml:space="preserve">  навсегда. Между прочим, это восклицание закономерно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250.</w:t>
        <w:br/>
        <w:t>"маменьке", духовно преодолев месть "организма". Далеко не случайно в</w:t>
        <w:br/>
        <w:t xml:space="preserve">  финале отсутствует мертвящий лунный свет⁵¹, а имеется совсем</w:t>
        <w:br/>
        <w:t xml:space="preserve">  Показательно, что русская литературная традиция подтверждает смысловую</w:t>
        <w:br/>
        <w:t xml:space="preserve">  окрашенность лунного света, его не – нейтральность, противоположность</w:t>
        <w:br/>
        <w:t xml:space="preserve">  свету солнечному. В "Капитанской дочке" Гринев видит, как "месяц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251.</w:t>
        <w:br/>
        <w:t xml:space="preserve"> пассы гипнотизера. Лунный свет есть гипноз... Вы</w:t>
        <w:br/>
        <w:t xml:space="preserve">  переходите в гипнотическое состояние" (Лосев А. Ф. Указ. соч. С. 438).</w:t>
        <w:br/>
        <w:t xml:space="preserve">  Русская литература XX века не только не отменяет описанное выше</w:t>
        <w:br/>
        <w:t xml:space="preserve">  отношение к лунному свету, но, кажется, в целом находится вполне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252.</w:t>
        <w:br/>
        <w:t xml:space="preserve"> милует?").</w:t>
        <w:br/>
        <w:t xml:space="preserve">  И в этом произведении мы видим все тот же общехристианский культурный</w:t>
        <w:br/>
        <w:t xml:space="preserve">  пласт и фон, характерный для всей русской классической литературы,</w:t>
        <w:br/>
        <w:t xml:space="preserve">  подхватившей христианскую установку древнерусской словесности на</w:t>
        <w:br/>
        <w:t xml:space="preserve">  воцерковление человека. Поэтому буквальное совпадение словесных формул</w:t>
        <w:br/>
        <w:t xml:space="preserve">  пожелания счастья Маше Мироновой со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253.</w:t>
        <w:br/>
        <w:t>проведенному митрополитом Иларионом, поэтика такого</w:t>
        <w:br/>
        <w:t xml:space="preserve">  изученного произведения как "Мертвые души", оказавшего, в свою очередь,</w:t>
        <w:br/>
        <w:t xml:space="preserve">  мощное воздействие на всю последующую историю русской литературы,</w:t>
        <w:br/>
        <w:t xml:space="preserve">  оказывается отчасти затемненной⁵⁶. Между тем, желание героя гоголевской</w:t>
        <w:br/>
        <w:t xml:space="preserve">  поэмы "приобрести мертвых, которые, впрочем, значились бы по ревизии,</w:t>
        <w:br/>
        <w:t xml:space="preserve">  как живые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254.</w:t>
        <w:br/>
        <w:t>тем, желание героя гоголевской</w:t>
        <w:br/>
        <w:t xml:space="preserve">  поэмы "приобрести мертвых, которые, впрочем, значились бы по ревизии,</w:t>
        <w:br/>
        <w:t xml:space="preserve">  как живые"⁵⁷, демонстрирует наиболее острое в русской классике</w:t>
        <w:br/>
        <w:t xml:space="preserve">  столкновение закона и благодати. Чичиков хотел бы, чтобы ему передали</w:t>
        <w:br/>
        <w:t xml:space="preserve">  "не живых в действительности, но живых относительно законной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255.</w:t>
        <w:br/>
        <w:t xml:space="preserve"> во владение</w:t>
        <w:br/>
        <w:t xml:space="preserve">  чужими душами умерших людей. Свидетели, подписывая бумаги, используют</w:t>
        <w:br/>
        <w:t xml:space="preserve">  "такие буквы, каких даже и не видано было в русском алфавите". Чиновник</w:t>
        <w:br/>
        <w:t xml:space="preserve">  "прислужился нашим приятелям (Манилову и Чичикову. – И. Е.), как некогда</w:t>
        <w:br/>
        <w:t xml:space="preserve">  Виргилий прислужился Данту, и повел их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256.</w:t>
        <w:br/>
        <w:t xml:space="preserve"> Духом любви"⁵⁸. Многоступенчатый,</w:t>
        <w:br/>
        <w:t xml:space="preserve">  "католический" способ собирания не реализован Гоголем и не мог быть</w:t>
        <w:br/>
        <w:t xml:space="preserve">  реализован в пределах "золотого века" русской литературы. Однако уже</w:t>
        <w:br/>
        <w:t xml:space="preserve">  "серебряный век", более всего связываемый с расцветом русского</w:t>
        <w:br/>
        <w:t xml:space="preserve">  символизма, практически осуществил гоголевский замысел.</w:t>
        <w:br/>
        <w:t xml:space="preserve">  Лена Силард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257.</w:t>
        <w:br/>
        <w:t xml:space="preserve"> не мог быть</w:t>
        <w:br/>
        <w:t xml:space="preserve">  реализован в пределах "золотого века" русской литературы. Однако уже</w:t>
        <w:br/>
        <w:t xml:space="preserve">  "серебряный век", более всего связываемый с расцветом русского</w:t>
        <w:br/>
        <w:t xml:space="preserve">  символизма, практически осуществил гоголевский замысел.</w:t>
        <w:br/>
        <w:t xml:space="preserve">  Лена Силард и Петер Барта в обстоятельной статье с характерным названием</w:t>
        <w:br/>
        <w:t xml:space="preserve">  "Дантов код русского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258.</w:t>
        <w:br/>
        <w:t>русского</w:t>
        <w:br/>
        <w:t xml:space="preserve">  символизма, практически осуществил гоголевский замысел.</w:t>
        <w:br/>
        <w:t xml:space="preserve">  Лена Силард и Петер Барта в обстоятельной статье с характерным названием</w:t>
        <w:br/>
        <w:t xml:space="preserve">  "Дантов код русского символизма" отмечают, что, несмотря на все</w:t>
        <w:br/>
        <w:t xml:space="preserve">  индивидуальные различия поэтических систем, русские символисты образы</w:t>
        <w:br/>
        <w:t xml:space="preserve">  Данте использовали "в качестве своего рода метаязыка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259.</w:t>
        <w:br/>
        <w:t xml:space="preserve"> в обстоятельной статье с характерным названием</w:t>
        <w:br/>
        <w:t xml:space="preserve">  "Дантов код русского символизма" отмечают, что, несмотря на все</w:t>
        <w:br/>
        <w:t xml:space="preserve">  индивидуальные различия поэтических систем, русские символисты образы</w:t>
        <w:br/>
        <w:t xml:space="preserve">  Данте использовали "в качестве своего рода метаязыка". Поэтому "в мире</w:t>
        <w:br/>
        <w:t xml:space="preserve">  символистов дантовы слова-образы круг, чистилище, роза,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260.</w:t>
        <w:br/>
        <w:t>ядром – благодатью в принципиально иную систему</w:t>
        <w:br/>
        <w:t xml:space="preserve">  строгой иерархии, напоминающую аксиологию католицизма, хотя и не</w:t>
        <w:br/>
        <w:t xml:space="preserve">  сводимую к ней целиком. Дальнейшая эволюция русского символизма, его</w:t>
        <w:br/>
        <w:t xml:space="preserve">  влияние на культуру авангарда и эстетику революционного искусства,</w:t>
        <w:br/>
        <w:t xml:space="preserve">  вплоть до соцреализма, настоятельно требует новых исследований.</w:t>
        <w:br/>
        <w:t xml:space="preserve">  60</w:t>
        <w:br/>
        <w:t xml:space="preserve">  УДК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261.</w:t>
        <w:br/>
        <w:t>,</w:t>
        <w:br/>
        <w:t xml:space="preserve">                                 который вытекает из существования</w:t>
        <w:br/>
        <w:t xml:space="preserve">                                 различных типов культур, типов</w:t>
        <w:br/>
        <w:t xml:space="preserve">                                 ментальностей. Православный образ мира,</w:t>
        <w:br/>
        <w:t xml:space="preserve">                                 православный менталитет присутствует в</w:t>
        <w:br/>
        <w:t xml:space="preserve">                                 подтексте русской литературы. Однако для</w:t>
        <w:br/>
        <w:t xml:space="preserve">                                 его адекватного научного описания</w:t>
        <w:br/>
        <w:t xml:space="preserve">                                 необходимо преодолеть радикальное</w:t>
        <w:br/>
        <w:t xml:space="preserve">                                 расхождение этических и эстетических</w:t>
        <w:br/>
        <w:t xml:space="preserve">                                 ценностей литературоведов, которые</w:t>
      </w:r>
    </w:p>
    <w:p>
      <w:pPr>
        <w:pStyle w:val="BodyText"/>
      </w:pPr>
      <w:r>
        <w:t>И. А. Есаулов. Литературоведческая аксиология: опыт обоснования понятия. 1994№3</w:t>
      </w:r>
    </w:p>
    <w:p>
      <w:pPr>
        <w:pStyle w:val="BodyText"/>
      </w:pPr>
      <w:r>
        <w:t>262.</w:t>
        <w:br/>
        <w:t xml:space="preserve"> для</w:t>
        <w:br/>
        <w:t xml:space="preserve">                                 его адекватного научного описания</w:t>
        <w:br/>
        <w:t xml:space="preserve">                                 необходимо преодолеть радикальное</w:t>
        <w:br/>
        <w:t xml:space="preserve">                                 расхождение этических и эстетических</w:t>
        <w:br/>
        <w:t xml:space="preserve">                                 ценностей литературоведов, которые</w:t>
        <w:br/>
        <w:t xml:space="preserve">                                 занимались изучением русской литературы, и</w:t>
        <w:br/>
        <w:t xml:space="preserve">                                 ценностей самой литературы.</w:t>
        <w:br/>
        <w:t xml:space="preserve">  Текст статьи</w:t>
        <w:br/>
        <w:t xml:space="preserve">  М. М. Бахтин в своей последней работе «К методологии гуманитарных наук»</w:t>
        <w:br/>
        <w:t xml:space="preserve">  поставил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263.</w:t>
        <w:br/>
        <w:t>прогрессивное» движение 60-х годов с его идеями революции, атеизма и</w:t>
        <w:br/>
        <w:t xml:space="preserve">  социализма, занимающее вполне определенное место в определенном периоде</w:t>
        <w:br/>
        <w:t xml:space="preserve">  истории русской литературы, и, одновременно, «мифопоэтическая модель</w:t>
        <w:br/>
        <w:t xml:space="preserve">  мира». «Война и мир» ‒ дистанцированное художественное осмысление войны</w:t>
        <w:br/>
        <w:t xml:space="preserve">  1812 года и в то же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264.</w:t>
        <w:br/>
        <w:t>Рабле, указывая при этом, что «образы Рабле окажутся</w:t>
        <w:br/>
        <w:t xml:space="preserve">  у себя дома в тысячелетиях развития народной культуры»². Пытаясь</w:t>
        <w:br/>
        <w:t xml:space="preserve">  определить своеобразие русской литературы, прежде всего, вероятно,</w:t>
        <w:br/>
        <w:t xml:space="preserve">  необходимо эксплицировать тот</w:t>
        <w:br/>
        <w:t xml:space="preserve">  378</w:t>
        <w:br/>
        <w:t xml:space="preserve">  тип культуры, в котором эта литература оказалась бы «у себя дома».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265.</w:t>
        <w:br/>
        <w:t xml:space="preserve"> разграничения по национальному признаку.</w:t>
        <w:br/>
        <w:t xml:space="preserve">  Может быть, одной из актуальнейших проблем теоретического</w:t>
        <w:br/>
        <w:t xml:space="preserve">  литературоведения является осознание христианского (а</w:t>
        <w:br/>
        <w:t xml:space="preserve">  именно ‒ православного) подтекста русской литературы как особого</w:t>
        <w:br/>
        <w:t xml:space="preserve">  предмета изучения. Этот подтекст существует не в «малом времени»</w:t>
        <w:br/>
        <w:t xml:space="preserve">  современности и не в абстрактном «большом времени», уводящем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266.</w:t>
        <w:br/>
        <w:t>национального. Духовное (духовное</w:t>
        <w:br/>
        <w:t xml:space="preserve">  самоопределение) значило больше, нежели кровь и нация. Графа в паспорте,</w:t>
        <w:br/>
        <w:t xml:space="preserve">  оговаривающая национальность, ‒это чисто советское, а не русское</w:t>
        <w:br/>
        <w:t xml:space="preserve">  изобретение. Советское же изобретение ‒ идея национального</w:t>
        <w:br/>
        <w:t xml:space="preserve">  государственного разграничения внутри единой страны. То и другое ‒ в</w:t>
        <w:br/>
        <w:t xml:space="preserve">  ряду других атеистических новшеств, возвращающих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267.</w:t>
        <w:br/>
        <w:t xml:space="preserve"> к языческому,</w:t>
        <w:br/>
        <w:t xml:space="preserve">  племенному делению.</w:t>
        <w:br/>
        <w:t xml:space="preserve">  При внимательном изучении литературоведческих трудов, где акцентируется</w:t>
        <w:br/>
        <w:t xml:space="preserve">  национальная специфика, выясняется, что чаще всего те особенности</w:t>
        <w:br/>
        <w:t xml:space="preserve">  русской литературы и русской культуры, которые относили к разряду</w:t>
        <w:br/>
        <w:t xml:space="preserve">  «национального своеобразия» на самом деле имеют совершенно другое</w:t>
        <w:br/>
        <w:t xml:space="preserve">  объяснение, никак</w:t>
        <w:br/>
        <w:t xml:space="preserve">  379</w:t>
      </w:r>
    </w:p>
    <w:p>
      <w:pPr>
        <w:pStyle w:val="BodyText"/>
      </w:pPr>
      <w:r>
        <w:t>И. А. Есаулов. Литературоведческая аксиология: опыт обоснования понятия. 1994№3</w:t>
      </w:r>
    </w:p>
    <w:p>
      <w:pPr>
        <w:pStyle w:val="BodyText"/>
      </w:pPr>
      <w:r>
        <w:t>268.</w:t>
        <w:br/>
        <w:t xml:space="preserve"> делению.</w:t>
        <w:br/>
        <w:t xml:space="preserve">  При внимательном изучении литературоведческих трудов, где акцентируется</w:t>
        <w:br/>
        <w:t xml:space="preserve">  национальная специфика, выясняется, что чаще всего те особенности</w:t>
        <w:br/>
        <w:t xml:space="preserve">  русской литературы и русской культуры, которые относили к разряду</w:t>
        <w:br/>
        <w:t xml:space="preserve">  «национального своеобразия» на самом деле имеют совершенно другое</w:t>
        <w:br/>
        <w:t xml:space="preserve">  объяснение, никак</w:t>
        <w:br/>
        <w:t xml:space="preserve">  379</w:t>
        <w:br/>
        <w:t xml:space="preserve">  не вытекающее из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269.</w:t>
        <w:br/>
        <w:t>само выделение «третьего измерения» и его адекватное научное</w:t>
        <w:br/>
        <w:t xml:space="preserve">  описание возможны лишь при определенном аксиологическом подходе</w:t>
        <w:br/>
        <w:t xml:space="preserve">  исследователя к предмету своего изучения: русской культуре.</w:t>
        <w:br/>
        <w:t xml:space="preserve">  Нельзя не отметить, что в последнее время появились работы, в которых</w:t>
        <w:br/>
        <w:t xml:space="preserve">  поэтика не только древнерусской литературы, но и,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270.</w:t>
        <w:br/>
        <w:t>Захарова о Достоевском,</w:t>
        <w:br/>
        <w:t xml:space="preserve">  В. С. Непомнящего о Пушкине³. Не случайно, видимо, что это писатели,</w:t>
        <w:br/>
        <w:t xml:space="preserve">  определившие магистральное (а не маргинальное) направление русской</w:t>
        <w:br/>
        <w:t xml:space="preserve">  литературы. Однако же и в этих работах, обращенных к поэтике отдельных</w:t>
        <w:br/>
        <w:t xml:space="preserve">  авторов, не ставилась задача описания «общего знаменателя» ‒</w:t>
        <w:br/>
        <w:t xml:space="preserve">  православной культурной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271.</w:t>
        <w:br/>
        <w:t xml:space="preserve"> поэтике отдельных</w:t>
        <w:br/>
        <w:t xml:space="preserve">  авторов, не ставилась задача описания «общего знаменателя» ‒</w:t>
        <w:br/>
        <w:t xml:space="preserve">  православной культурной традиции и степени воздействия этого</w:t>
        <w:br/>
        <w:t xml:space="preserve">  «знаменателя» на поэтику русской литературы Нового времени.</w:t>
        <w:br/>
        <w:t xml:space="preserve">  Приходится констатировать, что пока в изучении русской литературы</w:t>
        <w:br/>
        <w:t xml:space="preserve">  преобладает совершенно иная аксиология, абсолютно внешняя по отношению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272.</w:t>
        <w:br/>
        <w:t>культурной традиции и степени воздействия этого</w:t>
        <w:br/>
        <w:t xml:space="preserve">  «знаменателя» на поэтику русской литературы Нового времени.</w:t>
        <w:br/>
        <w:t xml:space="preserve">  Приходится констатировать, что пока в изучении русской литературы</w:t>
        <w:br/>
        <w:t xml:space="preserve">  преобладает совершенно иная аксиология, абсолютно внешняя по отношению к</w:t>
        <w:br/>
        <w:t xml:space="preserve">  православной (и вообще христианской) духовности. Нужно признать, далее,</w:t>
        <w:br/>
        <w:t xml:space="preserve">  что современная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273.</w:t>
        <w:br/>
        <w:t>преобладает совершенно иная аксиология, абсолютно внешняя по отношению к</w:t>
        <w:br/>
        <w:t xml:space="preserve">  православной (и вообще христианской) духовности. Нужно признать, далее,</w:t>
        <w:br/>
        <w:t xml:space="preserve">  что современная история русской литературы базируется в значительной</w:t>
        <w:br/>
        <w:t xml:space="preserve">  степени на наследии революционных демократов с их материалистической</w:t>
        <w:br/>
        <w:t xml:space="preserve">  идеологией и аксиологией. Это наследие включает в себя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274.</w:t>
        <w:br/>
        <w:t>демократов с их материалистической</w:t>
        <w:br/>
        <w:t xml:space="preserve">  идеологией и аксиологией. Это наследие включает в себя и почти</w:t>
        <w:br/>
        <w:t xml:space="preserve">  ритуальное дистанцирование от православной христианской основы русской</w:t>
        <w:br/>
        <w:t xml:space="preserve">  культуры. Современные отечественные литературоведы, наследующие этой</w:t>
        <w:br/>
        <w:t xml:space="preserve">  традиции, склонны не рефлексировать ‒ в пределах какой именно аксиологии</w:t>
        <w:br/>
        <w:t xml:space="preserve">  они находятся, а потому зачастую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275.</w:t>
        <w:br/>
        <w:t>о корректности наложения норм</w:t>
        <w:br/>
        <w:t xml:space="preserve">  одной культурной системы на другую. Очевидно, что для тех, кто</w:t>
        <w:br/>
        <w:t xml:space="preserve">  находится внутри буддистской культуры, данная позиция русского ученого</w:t>
        <w:br/>
        <w:t xml:space="preserve">  не может быть авторитетной. Обратим лишь внимание на существенность</w:t>
        <w:br/>
        <w:t xml:space="preserve">  аксиологии исследователя, при которой до неузнаваемости изменяется и</w:t>
        <w:br/>
        <w:t xml:space="preserve">  объект описания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276.</w:t>
        <w:br/>
        <w:t xml:space="preserve"> существенность</w:t>
        <w:br/>
        <w:t xml:space="preserve">  аксиологии исследователя, при которой до неузнаваемости изменяется и</w:t>
        <w:br/>
        <w:t xml:space="preserve">  объект описания.</w:t>
        <w:br/>
        <w:t xml:space="preserve">  Не происходит ли то же самое при изучении русской литературы, когда</w:t>
        <w:br/>
        <w:t xml:space="preserve">  православная духовность, на которой эта литература базируется,</w:t>
        <w:br/>
        <w:t xml:space="preserve">  рассматривается либо с внеположных ей позиций, либо же просто</w:t>
        <w:br/>
        <w:t xml:space="preserve">  негативно-оценочно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277.</w:t>
        <w:br/>
        <w:t>или же отличаются в худшую сторону) от установок, например,</w:t>
        <w:br/>
        <w:t xml:space="preserve">  ветхозаветных либо языческих? Даже в самых лучших современных трудах,</w:t>
        <w:br/>
        <w:t xml:space="preserve">  рассматривающих феномен русской культуры, не учитывается в должной мере</w:t>
        <w:br/>
        <w:t xml:space="preserve">  то разграничение, которое с блеском продемонстрировал Макс Вебер, ‒</w:t>
        <w:br/>
        <w:t xml:space="preserve">  типологическое разграничение внутри христианской культуры; не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278.</w:t>
        <w:br/>
        <w:t>блеском продемонстрировал Макс Вебер, ‒</w:t>
        <w:br/>
        <w:t xml:space="preserve">  типологическое разграничение внутри христианской культуры; не</w:t>
        <w:br/>
        <w:t xml:space="preserve">  учитывается система аксиологических координат, оказавшая воздействие, в</w:t>
        <w:br/>
        <w:t xml:space="preserve">  частности, на поэтику русской литературы, а возможно, и определившая эту</w:t>
        <w:br/>
        <w:t xml:space="preserve">  поэтику.</w:t>
        <w:br/>
        <w:t xml:space="preserve">  381</w:t>
        <w:br/>
        <w:t xml:space="preserve">  Так, в классической (а потому и весьма репрезентативной) работе</w:t>
        <w:br/>
        <w:t xml:space="preserve">  О. М. 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279.</w:t>
        <w:br/>
        <w:t>зрения, ее</w:t>
        <w:br/>
        <w:t xml:space="preserve">  вполне материалистическое объяснение духовной сферы претендует на полную</w:t>
        <w:br/>
        <w:t xml:space="preserve">  «научную» адекватность описания.</w:t>
        <w:br/>
        <w:t xml:space="preserve">  К сожалению, нужно признать, что истории русской литературы как научной</w:t>
        <w:br/>
        <w:t xml:space="preserve">  дисциплины, которая бы хоть в какой-то степени совпадала в своих</w:t>
        <w:br/>
        <w:t xml:space="preserve">  основных аксиологических координатах с аксиологией объекта своего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280.</w:t>
        <w:br/>
        <w:t xml:space="preserve"> такие</w:t>
        <w:br/>
        <w:t xml:space="preserve">  «могучие глубинные течения культуры», которые оказали на «подлинную</w:t>
        <w:br/>
        <w:t xml:space="preserve">  литературу эпохи»</w:t>
        <w:br/>
        <w:t xml:space="preserve">  382</w:t>
        <w:br/>
        <w:t xml:space="preserve">  действительно весьма существенное влияние. По-видимому, литературовед,</w:t>
        <w:br/>
        <w:t xml:space="preserve">  занимающийся русской литературой, вряд ли уже может ‒ без ущерба для</w:t>
        <w:br/>
        <w:t xml:space="preserve">  своих занятий ‒ совершенно игнорировать действительный масштаб</w:t>
        <w:br/>
        <w:t xml:space="preserve">  воздействия на отечественную словесность хотя бы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281.</w:t>
        <w:br/>
        <w:t>ли уже может ‒ без ущерба для</w:t>
        <w:br/>
        <w:t xml:space="preserve">  своих занятий ‒ совершенно игнорировать действительный масштаб</w:t>
        <w:br/>
        <w:t xml:space="preserve">  воздействия на отечественную словесность хотя бы доминантного для</w:t>
        <w:br/>
        <w:t xml:space="preserve">  русской духовности православного фактора. Хотелось бы надеяться, что</w:t>
        <w:br/>
        <w:t xml:space="preserve">  отношение к православной аксиологии при этом у современного</w:t>
        <w:br/>
        <w:t xml:space="preserve">  литературоведа будет иным, нежели у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282.</w:t>
        <w:br/>
        <w:t>.art.2019.6262</w:t>
        <w:br/>
        <w:t xml:space="preserve">  УДК 821.161.1.09“17”</w:t>
        <w:br/>
        <w:t xml:space="preserve">  Иван Андреевич Есаулов</w:t>
        <w:br/>
        <w:t xml:space="preserve">  (Москва, Российская Федерация)</w:t>
        <w:br/>
        <w:t xml:space="preserve">  jesaulov@yandex.ru</w:t>
        <w:br/>
        <w:t xml:space="preserve">  Парафраз и становление новой русской литературы</w:t>
        <w:br/>
        <w:t xml:space="preserve">  (постановка проблемы)*</w:t>
        <w:br/>
        <w:t xml:space="preserve">  Аннотация. В статье представлена научная гипотеза, согласно которой</w:t>
        <w:br/>
        <w:t xml:space="preserve">  становление новой русской литературы происходит вследствие не</w:t>
        <w:br/>
        <w:t xml:space="preserve">  однонаправленного,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283.</w:t>
        <w:br/>
        <w:t>.ru</w:t>
        <w:br/>
        <w:t xml:space="preserve">  Парафраз и становление новой русской литературы</w:t>
        <w:br/>
        <w:t xml:space="preserve">  (постановка проблемы)*</w:t>
        <w:br/>
        <w:t xml:space="preserve">  Аннотация. В статье представлена научная гипотеза, согласно которой</w:t>
        <w:br/>
        <w:t xml:space="preserve">  становление новой русской литературы происходит вследствие не</w:t>
        <w:br/>
        <w:t xml:space="preserve">  однонаправленного, а двунаправленного воздействия на нее различных по</w:t>
        <w:br/>
        <w:t xml:space="preserve">  своему происхождению культурных токов. Средневековые жанровые формы,</w:t>
        <w:br/>
        <w:t xml:space="preserve">  хорошо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284.</w:t>
        <w:br/>
        <w:t>условиях «новой» европеизации а, во-первых,</w:t>
        <w:br/>
        <w:t xml:space="preserve">  продолжают свое существование, наряду с новыми жанрами, а, во-вторых, и</w:t>
        <w:br/>
        <w:t xml:space="preserve">  оказывают на саму эту новую русскую литературу воздействие, роль</w:t>
        <w:br/>
        <w:t xml:space="preserve">  которого до сих пор в значительной степени недооценивается. Понятие</w:t>
        <w:br/>
        <w:t xml:space="preserve">  парафраза, относимое ранее преимущественно только лишь к частному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285.</w:t>
        <w:br/>
        <w:t>существующей православной культурной модели как таковой на «язык» Нового</w:t>
        <w:br/>
        <w:t xml:space="preserve">  времени, а также параллельный ему «перевод» новоевропейских культурных</w:t>
        <w:br/>
        <w:t xml:space="preserve">  форм на складывающуюся русскую литературу. Эта гипотеза иллюстрируется</w:t>
        <w:br/>
        <w:t xml:space="preserve">  на материале произведений А. Д. Кантемира, В. К. Тредиаковского,</w:t>
        <w:br/>
        <w:t xml:space="preserve">  А. Н. Радищева, И. А. Крылова 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286.</w:t>
        <w:br/>
        <w:t>Просвещение, дискретность, континуальность,</w:t>
        <w:br/>
        <w:t xml:space="preserve">  культурная традиция, рациональность, церковное и светское, секуляризация</w:t>
        <w:br/>
        <w:t xml:space="preserve">  Об авторе: Иван Андреевич Есаулов — доктор филологических наук,</w:t>
        <w:br/>
        <w:t xml:space="preserve">  профессор кафедры русской классической литературы и славистики,</w:t>
        <w:br/>
        <w:t xml:space="preserve">  Литературный институт им. А. М. Горького.</w:t>
        <w:br/>
        <w:t xml:space="preserve">  Дата поступления: 15.02.2019</w:t>
        <w:br/>
        <w:t xml:space="preserve">  Дата публикации: 28.06.2019</w:t>
        <w:br/>
        <w:t xml:space="preserve">  Для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287.</w:t>
        <w:br/>
        <w:t>. М. Горького.</w:t>
        <w:br/>
        <w:t xml:space="preserve">  Дата поступления: 15.02.2019</w:t>
        <w:br/>
        <w:t xml:space="preserve">  Дата публикации: 28.06.2019</w:t>
        <w:br/>
        <w:t xml:space="preserve">  Для цитирования: Есаулов И. А. Парафраз и становление новой русской</w:t>
        <w:br/>
        <w:t xml:space="preserve">  литературы (постановка проблемы) // Проблемы исторической поэтики. —</w:t>
        <w:br/>
        <w:t xml:space="preserve">  2019. — Т. 17. — № 2. — С. 30—66. DOI: 10.15393/j9.art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288.</w:t>
        <w:br/>
        <w:t>поэтики. —</w:t>
        <w:br/>
        <w:t xml:space="preserve">  2019. — Т. 17. — № 2. — С. 30—66. DOI: 10.15393/j9.art.2019.6262</w:t>
        <w:br/>
        <w:t xml:space="preserve">  Особой страницей в истории русской литературы XVIII в. стало поэтическое</w:t>
        <w:br/>
        <w:t xml:space="preserve">  состязание В. К. Тредиаковского, А. П. Сумарокова и М. В. Ломоносова,</w:t>
        <w:br/>
        <w:t xml:space="preserve">  представивших читателям изданные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289.</w:t>
        <w:br/>
        <w:t>одной из наиболее основательных научных работ последнего времени,</w:t>
        <w:br/>
        <w:t xml:space="preserve">  отдельная глава которой как раз и посвящена рассмотрению переложений</w:t>
        <w:br/>
        <w:t xml:space="preserve">  псалма 143 в русской поэзии, справедливо утверждается, что этот</w:t>
        <w:br/>
        <w:t xml:space="preserve">  поэтический «спор», «начавшийся по поводу семантической значимости</w:t>
        <w:br/>
        <w:t xml:space="preserve">  метров, имплицитно, в художественной практике поэтов, перерастал</w:t>
        <w:br/>
        <w:t xml:space="preserve">  собственно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290.</w:t>
        <w:br/>
        <w:t>начавшийся по поводу семантической значимости</w:t>
        <w:br/>
        <w:t xml:space="preserve">  метров, имплицитно, в художественной практике поэтов, перерастал</w:t>
        <w:br/>
        <w:t xml:space="preserve">  собственно теоретическую проблему и соотносился с кардинальной проблемой</w:t>
        <w:br/>
        <w:t xml:space="preserve">  русской культуры — о взаимодействии светского и религиозного начал в</w:t>
        <w:br/>
        <w:t xml:space="preserve">  поэзии Нового времени» [Луцевич: 181]. Рассмотрим эту проблему несколько</w:t>
        <w:br/>
        <w:t xml:space="preserve">  в ином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291.</w:t>
        <w:br/>
        <w:t xml:space="preserve"> несколько</w:t>
        <w:br/>
        <w:t xml:space="preserve">  в ином аспекте. Ведь, в сущности, парафраз псалмов[2] является не только</w:t>
        <w:br/>
        <w:t xml:space="preserve">  «переводом» с церковнославянского языка на «светский» русский язык, но и</w:t>
        <w:br/>
        <w:t xml:space="preserve">  попыткой переложения текстов одного типа культуры на другой (как раз в</w:t>
        <w:br/>
        <w:t xml:space="preserve">  пору его формирования). И псалмы,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292.</w:t>
        <w:br/>
        <w:t>от Европы не было никогда), но и, во-первых, продолжают свое</w:t>
        <w:br/>
        <w:t xml:space="preserve">  существование, наряду с новыми жанрами, а, во-вторых, оказывают на новую</w:t>
        <w:br/>
        <w:t xml:space="preserve">  русскую литературу воздействие, роль которого до сих пор в значительной</w:t>
        <w:br/>
        <w:t xml:space="preserve">  степени недооценивается.</w:t>
        <w:br/>
        <w:t xml:space="preserve">  Существует обширная научная литература, посвященная, например,</w:t>
        <w:br/>
        <w:t xml:space="preserve">  переложениям Книги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293.</w:t>
        <w:br/>
        <w:t>, роль которого до сих пор в значительной</w:t>
        <w:br/>
        <w:t xml:space="preserve">  степени недооценивается.</w:t>
        <w:br/>
        <w:t xml:space="preserve">  Существует обширная научная литература, посвященная, например,</w:t>
        <w:br/>
        <w:t xml:space="preserve">  переложениям Книги Иова в русской поэзии. Автор одной из последних</w:t>
        <w:br/>
        <w:t xml:space="preserve">  работ, весьма ценной — и по привлечению нового материала, и по</w:t>
        <w:br/>
        <w:t xml:space="preserve">  оригинальности собственного подхода, — полагает, что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294.</w:t>
        <w:br/>
        <w:t>, что автор</w:t>
        <w:br/>
        <w:t xml:space="preserve">  опирается в своем переложении как на церковнославянскую традицию, так и</w:t>
        <w:br/>
        <w:t xml:space="preserve">  на европейское истолкование Библии.</w:t>
        <w:br/>
        <w:t xml:space="preserve">  Известный по истории русской литературы XVIII в. термин «парафраз» (в</w:t>
        <w:br/>
        <w:t xml:space="preserve">  качестве полных синонимов употребляются также иные варианты передачи</w:t>
        <w:br/>
        <w:t xml:space="preserve">  греческого παράφρασις — парафразис, парафраза), который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295.</w:t>
        <w:br/>
        <w:t>парафразис, парафраза), который ближайшим</w:t>
        <w:br/>
        <w:t xml:space="preserve">  образом относится к частному эпизоду историко-литературного процесса,</w:t>
        <w:br/>
        <w:t xml:space="preserve">  выше мной обозначенному, может быть переосмыслен в «большом времени»</w:t>
        <w:br/>
        <w:t xml:space="preserve">  русской культуры, как уже это произошло с такими греческими терминами,</w:t>
        <w:br/>
        <w:t xml:space="preserve">  известными со времен античности, как κάθαρσις и μίμησις. Не только</w:t>
        <w:br/>
        <w:t xml:space="preserve">  Тредиаковский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296.</w:t>
        <w:br/>
        <w:t>греческими терминами,</w:t>
        <w:br/>
        <w:t xml:space="preserve">  известными со времен античности, как κάθαρσις и μίμησις. Не только</w:t>
        <w:br/>
        <w:t xml:space="preserve">  Тредиаковский, Ломоносов и Сумароков, но и многие другие русские поэты</w:t>
        <w:br/>
        <w:t xml:space="preserve">  создавали свои оригинальные произведения посредством переложения</w:t>
        <w:br/>
        <w:t xml:space="preserve">  псалмов. Однако и в наиболее обстоятельных исследованиях последнего</w:t>
        <w:br/>
        <w:t xml:space="preserve">  времени, рассматривающих «псалтырный текст» русской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297.</w:t>
        <w:br/>
        <w:t>русские поэты</w:t>
        <w:br/>
        <w:t xml:space="preserve">  создавали свои оригинальные произведения посредством переложения</w:t>
        <w:br/>
        <w:t xml:space="preserve">  псалмов. Однако и в наиболее обстоятельных исследованиях последнего</w:t>
        <w:br/>
        <w:t xml:space="preserve">  времени, рассматривающих «псалтырный текст» русской литературы (см.,</w:t>
        <w:br/>
        <w:t xml:space="preserve">  напр. [Луцевич]), недостаточно учитываются 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298.</w:t>
        <w:br/>
        <w:t>последнего</w:t>
        <w:br/>
        <w:t xml:space="preserve">  времени, рассматривающих «псалтырный текст» русской литературы (см.,</w:t>
        <w:br/>
        <w:t xml:space="preserve">  напр. [Луцевич]), недостаточно учитываются 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299.</w:t>
        <w:br/>
        <w:t xml:space="preserve"> 143-го псалма («…читая может быть</w:t>
        <w:br/>
        <w:t xml:space="preserve">  заблагорассудится кому сличить оды с самим подлинным псалмом»[4]).</w:t>
        <w:br/>
        <w:t xml:space="preserve">  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 представить православное богослужение. Это важно 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300.</w:t>
        <w:br/>
        <w:t>без чтения Псалтыри на церковнославянском языке</w:t>
        <w:br/>
        <w:t xml:space="preserve">  невозможно представить православное богослужение. Это 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Адам, и царь 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301.</w:t>
        <w:br/>
        <w:t>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Адам, и царь 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традиции, с ее иерархией Закона и Благодати</w:t>
        <w:br/>
        <w:t xml:space="preserve">  и другими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302.</w:t>
        <w:br/>
        <w:t>роль парафраза в становлении новой</w:t>
        <w:br/>
        <w:t xml:space="preserve">  отечественной словесности. Исходной научной гипотезой является</w:t>
        <w:br/>
        <w:t xml:space="preserve">  предположение не однонаправленного, а двунаправленного воздействия на</w:t>
        <w:br/>
        <w:t xml:space="preserve">  формирование оригинальной русской литературы двух семантических полей,</w:t>
        <w:br/>
        <w:t xml:space="preserve">  двух типов культуры.</w:t>
        <w:br/>
        <w:t xml:space="preserve">  Понятие парафраза, относимое ранее преимущественно только лишь к</w:t>
        <w:br/>
        <w:t xml:space="preserve">  частному, хотя и важному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303.</w:t>
        <w:br/>
        <w:t>существующей православной культурной модели как таковой на «язык» Нового</w:t>
        <w:br/>
        <w:t xml:space="preserve">  времени, а также параллельный ему «перевод» новоевропейских культурных</w:t>
        <w:br/>
        <w:t xml:space="preserve">  форм на складывающуюся русскую литературу, да и на сам формирующийся</w:t>
        <w:br/>
        <w:t xml:space="preserve">  русский литературный язык.</w:t>
        <w:br/>
        <w:t xml:space="preserve">  Что, если не парафраз, два наиболее известных в литературе XVIII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304.</w:t>
        <w:br/>
        <w:t>язык» Нового</w:t>
        <w:br/>
        <w:t xml:space="preserve">  времени, а также параллельный ему «перевод» новоевропейских культурных</w:t>
        <w:br/>
        <w:t xml:space="preserve">  форм на складывающуюся русскую литературу, да и на сам формирующийся</w:t>
        <w:br/>
        <w:t xml:space="preserve">  русский литературный язык.</w:t>
        <w:br/>
        <w:t xml:space="preserve">  Что, если не парафраз, два наиболее известных в литературе XVIII в.</w:t>
        <w:br/>
        <w:t xml:space="preserve">  опыта Тредиаковского: «Езда в остров Любви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305.</w:t>
        <w:br/>
        <w:t>статьи в Литературной энциклопедии 2001 г. использует именно</w:t>
        <w:br/>
        <w:t xml:space="preserve">  этот сборник, но и в некотором семантическом парадоксе. Литература</w:t>
        <w:br/>
        <w:t xml:space="preserve">  («изящная словесность») русского XVIII в. воспринималась не только</w:t>
        <w:br/>
        <w:t xml:space="preserve">  читателями этого времени, но и позднейшей филологической традицией как</w:t>
        <w:br/>
        <w:t xml:space="preserve">  абсолютно иная по сути своей,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306.</w:t>
        <w:br/>
        <w:t>? С современных «живых» европейских языков;</w:t>
        <w:br/>
        <w:t xml:space="preserve">  притом, как в случае с «Ездой в остров Любви», да и затем с</w:t>
        <w:br/>
        <w:t xml:space="preserve">  «Телемахидой», русские писатели XVIII в. стремятся как бы «восполнить»</w:t>
        <w:br/>
        <w:t xml:space="preserve">  прежнее «отставание», обращаясь к таким авторам, которые уже ко времени</w:t>
        <w:br/>
        <w:t xml:space="preserve">  этих переводов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307.</w:t>
        <w:br/>
        <w:t xml:space="preserve"> XVIII в. стремятся как бы «восполнить»</w:t>
        <w:br/>
        <w:t xml:space="preserve">  прежнее «отставание», обращаясь к таким авторам, которые уже ко времени</w:t>
        <w:br/>
        <w:t xml:space="preserve">  этих переводов на русский воспринимались у себя на родине как</w:t>
        <w:br/>
        <w:t xml:space="preserve">  перевернутая страница современного литературного процесса. Однако, как</w:t>
        <w:br/>
        <w:t xml:space="preserve">  известно, в одном случае Тредиаковский — с его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308.</w:t>
        <w:br/>
        <w:t xml:space="preserve"> — с его «легким» стилем — вполне</w:t>
        <w:br/>
        <w:t xml:space="preserve">  преуспел, во втором — со стилем «архаическим» — стал притчей во языцех.</w:t>
        <w:br/>
        <w:t xml:space="preserve">  Хотя мало кто из русских поэтов XVIII в. (и позже) не обращался ~~и~~ к</w:t>
        <w:br/>
        <w:t xml:space="preserve">  переводу псалмов (и, в целом, к поэтической «адаптации» священных книг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309.</w:t>
        <w:br/>
        <w:t>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времени» русской культуры то и другое обращение ~~и~~ можно</w:t>
        <w:br/>
        <w:t xml:space="preserve">  осмыслить как два необходимых источника возникновения новой —</w:t>
        <w:br/>
        <w:t xml:space="preserve">  оригинальной — русской литературы, расширив значение термина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310.</w:t>
        <w:br/>
        <w:t xml:space="preserve"> контексте</w:t>
        <w:br/>
        <w:t xml:space="preserve">  «большого времени» русской культуры то и другое обращение ~~и~~ можно</w:t>
        <w:br/>
        <w:t xml:space="preserve">  осмыслить как два необходимых источника возникновения новой —</w:t>
        <w:br/>
        <w:t xml:space="preserve">  оригинальной — русской литературы, расширив значение термина парафраз.</w:t>
        <w:br/>
        <w:t xml:space="preserve">  Вернувшись к «Телемахиде», подчеркнем: как известно, это первый</w:t>
        <w:br/>
        <w:t xml:space="preserve">  законченный героический эпос в русской литературе.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311.</w:t>
        <w:br/>
        <w:t xml:space="preserve"> —</w:t>
        <w:br/>
        <w:t xml:space="preserve">  оригинальной — русской литературы, расширив значение термина парафраз.</w:t>
        <w:br/>
        <w:t xml:space="preserve">  Вернувшись к «Телемахиде», подчеркнем: как известно, это первый</w:t>
        <w:br/>
        <w:t xml:space="preserve">  законченный героический эпос в русской литературе. Прозаический текст</w:t>
        <w:br/>
        <w:t xml:space="preserve">  Фенелона («Приключения Телемака», 1699) был переложен в стихах (первый в</w:t>
        <w:br/>
        <w:t xml:space="preserve">  русской литературе опыт русского гекзаметра). При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312.</w:t>
        <w:br/>
        <w:t>это первый</w:t>
        <w:br/>
        <w:t xml:space="preserve">  законченный героический эпос в русской литературе. Прозаический текст</w:t>
        <w:br/>
        <w:t xml:space="preserve">  Фенелона («Приключения Телемака», 1699) был переложен в стихах (первый в</w:t>
        <w:br/>
        <w:t xml:space="preserve">  русской литературе опыт русского гекзаметра). При этом в своем обширном</w:t>
        <w:br/>
        <w:t xml:space="preserve">  «Предызъяснении об ироической пииме» автор, рассмотрев предшествующие</w:t>
        <w:br/>
        <w:t xml:space="preserve">  русские переводы (их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313.</w:t>
        <w:br/>
        <w:t>героический эпос в русской литературе. Прозаический текст</w:t>
        <w:br/>
        <w:t xml:space="preserve">  Фенелона («Приключения Телемака», 1699) был переложен в стихах (первый в</w:t>
        <w:br/>
        <w:t xml:space="preserve">  русской литературе опыт русского гекзаметра). При этом в своем обширном</w:t>
        <w:br/>
        <w:t xml:space="preserve">  «Предызъяснении об ироической пииме» автор, рассмотрев предшествующие</w:t>
        <w:br/>
        <w:t xml:space="preserve">  русские переводы (их было четыре), доказывает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314.</w:t>
        <w:br/>
        <w:t>первый в</w:t>
        <w:br/>
        <w:t xml:space="preserve">  русской литературе опыт русского гекзаметра). При этом в своем обширном</w:t>
        <w:br/>
        <w:t xml:space="preserve">  «Предызъяснении об ироической пииме» автор, рассмотрев предшествующие</w:t>
        <w:br/>
        <w:t xml:space="preserve">  русские переводы (их было четыре), доказывает, что роман Фенелона в</w:t>
        <w:br/>
        <w:t xml:space="preserve">  сущности является эпосом, поэтому он его и решил переводить стихами —</w:t>
        <w:br/>
        <w:t xml:space="preserve">  шестистопным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315.</w:t>
        <w:br/>
        <w:t>интересный</w:t>
        <w:br/>
        <w:t xml:space="preserve">  лишь своей «типичностью» и давно оттесненный на периферию читательского</w:t>
        <w:br/>
        <w:t xml:space="preserve">  внимания в самой Франции, становится — в итоге парафрастического</w:t>
        <w:br/>
        <w:t xml:space="preserve">  воссоздания на русской культурной почве — словно бы, по меткому</w:t>
        <w:br/>
        <w:t xml:space="preserve">  выражению Ю. М. Лотмана, «Единственным Романом», когда «из среднего</w:t>
        <w:br/>
        <w:t xml:space="preserve">  литературного явления» он превратился «в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316.</w:t>
        <w:br/>
        <w:t>в эталон» [Лотман, 1992: 27].</w:t>
        <w:br/>
        <w:t xml:space="preserve">  Не культурная среда порождает литературное явление (роман), но, по</w:t>
        <w:br/>
        <w:t xml:space="preserve">  намерению (осознаваемому вполне или нет) русского автора, «в переводной</w:t>
        <w:br/>
        <w:t xml:space="preserve">  ситуации текст романа призван был породить соответствующую ему</w:t>
        <w:br/>
        <w:t xml:space="preserve">  культурную среду» [Лотман, 1992: 28]. В результате «Езда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317.</w:t>
        <w:br/>
        <w:t>, в предисловии демонстративно отказывается от</w:t>
        <w:br/>
        <w:t xml:space="preserve">  «глубокословной славянщизны»: «Я оную (роман Тальмана) не славенским</w:t>
        <w:br/>
        <w:t xml:space="preserve">  языком перевел, но почти самым простым русским словом, то есть каковым</w:t>
        <w:br/>
        <w:t xml:space="preserve">  мы меж собой говорим» (цит. по: [Николаев: 257]). Такого рода</w:t>
        <w:br/>
        <w:t xml:space="preserve">  противоположные творческие установки, как 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318.</w:t>
        <w:br/>
        <w:t>принадлежит заслуга</w:t>
        <w:br/>
        <w:t xml:space="preserve">  не только «парафрастического» воссоздания 143-го псалма, но и полный</w:t>
        <w:br/>
        <w:t xml:space="preserve">  стихотворный перевод всей Псалтыри (1753): это второй в русской</w:t>
        <w:br/>
        <w:t xml:space="preserve">  словесности опыт — после осуществленного Симеоном Полоцким в 1680 г. В</w:t>
        <w:br/>
        <w:t xml:space="preserve">  аспекте нашей проблемы чрезвычайно существенно, что одновременно с этой</w:t>
        <w:br/>
        <w:t xml:space="preserve">  работой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319.</w:t>
        <w:br/>
        <w:t xml:space="preserve"> церкви…» [Клейн: 94]), однако и в этом случае нельзя не</w:t>
        <w:br/>
        <w:t xml:space="preserve">  учитывать того двунаправленного, но единого парафрастического процесса в</w:t>
        <w:br/>
        <w:t xml:space="preserve">  истории русской словесности, семантику которого мы попытались обозначить</w:t>
        <w:br/>
        <w:t xml:space="preserve">  выше.</w:t>
        <w:br/>
        <w:t xml:space="preserve">  Замечу, что и Клейн, справедливо указывая, что поздний Тредиаковский «в</w:t>
        <w:br/>
        <w:t xml:space="preserve">  противоположность убеждениям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320.</w:t>
        <w:br/>
        <w:t xml:space="preserve"> предстать с “новою красотою и</w:t>
        <w:br/>
        <w:t xml:space="preserve">  сладостию”» [Клейн: 94]. Таким образом, представления о словесной</w:t>
        <w:br/>
        <w:t xml:space="preserve">  сладости как цели художественного парафраза используются русским поэтом</w:t>
        <w:br/>
        <w:t xml:space="preserve">  и в самый «ранний», и в «поздний» периоды его творчества[7].</w:t>
        <w:br/>
        <w:t xml:space="preserve">  Исследования Клейна, помимо оригинальных наблюдений автора,</w:t>
        <w:br/>
        <w:t xml:space="preserve">  компаративистских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321.</w:t>
        <w:br/>
        <w:t>видим ориентацию на</w:t>
        <w:br/>
        <w:t xml:space="preserve">  определенную научную традицию истолкования нашей литературы. Увы, эта</w:t>
        <w:br/>
        <w:t xml:space="preserve">  традиция — советская. Поэтому для него книга Г. А. Гуковского «Русская</w:t>
        <w:br/>
        <w:t xml:space="preserve">  литература XVIII века», вышедшая в 1939 г. (в которой, к примеру, о</w:t>
        <w:br/>
        <w:t xml:space="preserve">  лучшей русской оде как в творчестве Державина,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322.</w:t>
        <w:br/>
        <w:t xml:space="preserve"> него книга Г. А. Гуковского «Русская</w:t>
        <w:br/>
        <w:t xml:space="preserve">  литература XVIII века», вышедшая в 1939 г. (в которой, к примеру, о</w:t>
        <w:br/>
        <w:t xml:space="preserve">  лучшей русской оде как в творчестве Державина, так и в XVIII в. — оде</w:t>
        <w:br/>
        <w:t xml:space="preserve">  «Бог» — не говорится буквально ничего, только лишь приводятся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323.</w:t>
        <w:br/>
        <w:t>Клейн: 382]. Но что</w:t>
        <w:br/>
        <w:t xml:space="preserve">  такое «советская традиция», применительно, скажем, к тому же самому</w:t>
        <w:br/>
        <w:t xml:space="preserve">  Гуковскому?</w:t>
        <w:br/>
        <w:t xml:space="preserve">  Чем так «привлекателен» ряду исследователей русской литературы — с</w:t>
        <w:br/>
        <w:t xml:space="preserve">  позиции определенной идеологии — вообще русский XVIII век? Тем же, чем</w:t>
        <w:br/>
        <w:t xml:space="preserve">  многочисленных «русистов» — как в пределах нашей страны, так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324.</w:t>
        <w:br/>
        <w:t>», применительно, скажем, к тому же самому</w:t>
        <w:br/>
        <w:t xml:space="preserve">  Гуковскому?</w:t>
        <w:br/>
        <w:t xml:space="preserve">  Чем так «привлекателен» ряду исследователей русской литературы — с</w:t>
        <w:br/>
        <w:t xml:space="preserve">  позиции определенной идеологии — вообще русский XVIII век? Тем же, чем</w:t>
        <w:br/>
        <w:t xml:space="preserve">  многочисленных «русистов» — как в пределах нашей страны, так и за</w:t>
        <w:br/>
        <w:t xml:space="preserve">  пределами — так привлекала советская культура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325.</w:t>
        <w:br/>
        <w:t xml:space="preserve"> 20-х — начала</w:t>
        <w:br/>
        <w:t xml:space="preserve">  30-х гг.): действительным (или хотя бы провозглашаемым) отречением от</w:t>
        <w:br/>
        <w:t xml:space="preserve">  культуры предшествующей (в последнем случае — это русская культура, а в</w:t>
        <w:br/>
        <w:t xml:space="preserve">  первом — это «церковная» (т. е. православная) предшествующая традиция).</w:t>
        <w:br/>
        <w:t xml:space="preserve">  В том и другом случаях — с этой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326.</w:t>
        <w:br/>
        <w:t>» [Зорин: 9]. Приведем, вслед за Зориным,</w:t>
        <w:br/>
        <w:t xml:space="preserve">  фрагмент этой «концепции»: литературная ситуация середины века</w:t>
        <w:br/>
        <w:t xml:space="preserve">  определялась «столкновением Ломоносова, корифея придворно-официальной</w:t>
        <w:br/>
        <w:t xml:space="preserve">  русской литературы, с Сумароковым, родоначальником школы искусства</w:t>
        <w:br/>
        <w:t xml:space="preserve">  независимых дворян-интеллигентов» [Зорин: 8]. Нет, наверное, особой</w:t>
        <w:br/>
        <w:t xml:space="preserve">  нужды уточнять, что «любимцем» [Зорин: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327.</w:t>
        <w:br/>
        <w:t xml:space="preserve"> формализма и марксистского социологизма</w:t>
        <w:br/>
        <w:t xml:space="preserve">  &lt;…&gt;. Именно такой синтез и пытался осуществить Гуковский»</w:t>
        <w:br/>
        <w:t xml:space="preserve">  [Маркович: 216].</w:t>
        <w:br/>
        <w:t xml:space="preserve">  В рамках советского истолкования русской литературы и, в целом, в</w:t>
        <w:br/>
        <w:t xml:space="preserve">  гуманитарных науках (особенно в раннебольшевистские десятилетия)</w:t>
        <w:br/>
        <w:t xml:space="preserve">  подобный «синтез» был далеко не единственным. Так, А. Эткинд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328.</w:t>
        <w:br/>
        <w:t>неоднократно цитируемые строки</w:t>
        <w:br/>
        <w:t xml:space="preserve">  Тредиаковского о том, что «переводчик от творца только именем рознится»,</w:t>
        <w:br/>
        <w:t xml:space="preserve">  как справедливо указывается в двухтомном издании «История русской</w:t>
        <w:br/>
        <w:t xml:space="preserve">  переводной художественной литературы», следует толковать не как</w:t>
        <w:br/>
        <w:t xml:space="preserve">  «утверждение творческого характера переводческой деятельности», но</w:t>
        <w:br/>
        <w:t xml:space="preserve">  иначе. Тредиаковский «приравнивал переводчика к оригинальному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329.</w:t>
        <w:br/>
        <w:t>).</w:t>
        <w:br/>
        <w:t xml:space="preserve">  Однако же, несмотря на целый ряд глубоких соображений и гипотез</w:t>
        <w:br/>
        <w:t xml:space="preserve">  (истинность или ложность которых еще предстоит проверить историкам</w:t>
        <w:br/>
        <w:t xml:space="preserve">  русской литературы) формалистский (как и криптоформалисткий) подход к</w:t>
        <w:br/>
        <w:t xml:space="preserve">  истолкованию новой русской литературы, скорее, затрудняет ее адекватное</w:t>
        <w:br/>
        <w:t xml:space="preserve">  понимание, чем способствует ему.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330.</w:t>
        <w:br/>
        <w:t xml:space="preserve"> гипотез</w:t>
        <w:br/>
        <w:t xml:space="preserve">  (истинность или ложность которых еще предстоит проверить историкам</w:t>
        <w:br/>
        <w:t xml:space="preserve">  русской литературы) формалистский (как и криптоформалисткий) подход к</w:t>
        <w:br/>
        <w:t xml:space="preserve">  истолкованию новой русской литературы, скорее, затрудняет ее адекватное</w:t>
        <w:br/>
        <w:t xml:space="preserve">  понимание, чем способствует ему.</w:t>
        <w:br/>
        <w:t xml:space="preserve">  Может ли тыняновское словосочетание «борьба и смена» (т. е.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331.</w:t>
        <w:br/>
        <w:t>»</w:t>
        <w:br/>
        <w:t xml:space="preserve">  [Есаулов, 2011].</w:t>
        <w:br/>
        <w:t xml:space="preserve">  Со времен Гуковского, если не раньше, декларируется как своего рода</w:t>
        <w:br/>
        <w:t xml:space="preserve">  аксиоматическое убеждение, что Антион Кантемир, «первый русский поэт</w:t>
        <w:br/>
        <w:t xml:space="preserve">  новоевропейского типа, первый русский поэт-просветитель»</w:t>
        <w:br/>
        <w:t xml:space="preserve">  [Гуковский, 1998: 49], предметом своих обличений имеет вполне конкретных</w:t>
        <w:br/>
        <w:t xml:space="preserve">  лиц. Так, в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332.</w:t>
        <w:br/>
        <w:t>времен Гуковского, если не раньше, декларируется как своего рода</w:t>
        <w:br/>
        <w:t xml:space="preserve">  аксиоматическое убеждение, что Антион Кантемир, «первый русский поэт</w:t>
        <w:br/>
        <w:t xml:space="preserve">  новоевропейского типа, первый русский поэт-просветитель»</w:t>
        <w:br/>
        <w:t xml:space="preserve">  [Гуковский, 1998: 49], предметом своих обличений имеет вполне конкретных</w:t>
        <w:br/>
        <w:t xml:space="preserve">  лиц. Так, в первой его сатире это «вовсе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333.</w:t>
        <w:br/>
        <w:t>образом как-то</w:t>
        <w:br/>
        <w:t xml:space="preserve">  не замечается главная, доминантная особенность этого текста: особая</w:t>
        <w:br/>
        <w:t xml:space="preserve">  житейская трезвость, которая, вопреки просветительским утопиям и</w:t>
        <w:br/>
        <w:t xml:space="preserve">  иллюзиям, проявляется в русской литературе уже у этого «первого русского</w:t>
        <w:br/>
        <w:t xml:space="preserve">  поэта-просветителя». Ведь начинается и завершается эта первая сатира,</w:t>
        <w:br/>
        <w:t xml:space="preserve">  действительно, не изображением злонравных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334.</w:t>
        <w:br/>
        <w:t>особенность этого текста: особая</w:t>
        <w:br/>
        <w:t xml:space="preserve">  житейская трезвость, которая, вопреки просветительским утопиям и</w:t>
        <w:br/>
        <w:t xml:space="preserve">  иллюзиям, проявляется в русской литературе уже у этого «первого русского</w:t>
        <w:br/>
        <w:t xml:space="preserve">  поэта-просветителя». Ведь начинается и завершается эта первая сатира,</w:t>
        <w:br/>
        <w:t xml:space="preserve">  действительно, не изображением злонравных их («хулящих учение»), а</w:t>
        <w:br/>
        <w:t xml:space="preserve">  именно обращением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335.</w:t>
        <w:br/>
        <w:t>этого варварского (крайне</w:t>
        <w:br/>
        <w:t xml:space="preserve">  архаического) слога[13]? «Путешествие из Петербурга в Москву» — это</w:t>
        <w:br/>
        <w:t xml:space="preserve">  парафраз Стерна (как — отчасти — и карамзинские «Письма русского</w:t>
        <w:br/>
        <w:t xml:space="preserve">  путешественника»), но нагруженный тяжелой вербальной архаикой</w:t>
        <w:br/>
        <w:t xml:space="preserve">  масонско-эзотерического типа[14], заданного эпиграфом из «Телемахиды»</w:t>
        <w:br/>
        <w:t xml:space="preserve">  (произведения, в свою очередь, являющегося,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336.</w:t>
        <w:br/>
        <w:t>), с намеренным игнорированием реалий России</w:t>
        <w:br/>
        <w:t xml:space="preserve">  XVIII в., однако — таково следствие многолетнего воздействия</w:t>
        <w:br/>
        <w:t xml:space="preserve">  революционно-демократической мифологии — подающееся как «реалистическое»</w:t>
        <w:br/>
        <w:t xml:space="preserve">  отображение русской конкретики. Прозаическая реальность дороги</w:t>
        <w:br/>
        <w:t xml:space="preserve">  Москва-Петербург не просто «игнорируется» Радищевым, он, так сказать,</w:t>
        <w:br/>
        <w:t xml:space="preserve">  подражая Стерну, парафрастически «играет» с этой реальностью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337.</w:t>
        <w:br/>
        <w:t>тоже в собственной</w:t>
        <w:br/>
        <w:t xml:space="preserve">  фантазии — настроениями и помыслами поселян).</w:t>
        <w:br/>
        <w:t xml:space="preserve">  Таким образом, можно выделить различные варианты парафраза на переходе к</w:t>
        <w:br/>
        <w:t xml:space="preserve">  новой русской литературе. Кантемировскую установку мы уже разобрали. Как</w:t>
        <w:br/>
        <w:t xml:space="preserve">  увидим далее, И. А. Крылов, работая с антично-французскими фабулами</w:t>
        <w:br/>
        <w:t xml:space="preserve">  своих басен (и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338.</w:t>
        <w:br/>
        <w:t>материалом вынуждаемый</w:t>
        <w:br/>
        <w:t xml:space="preserve">  к следованию просвещенческим лекалам и установкам), напротив того,</w:t>
        <w:br/>
        <w:t xml:space="preserve">  эстетически привносит в эти фабулы («законнически»-дидактические по</w:t>
        <w:br/>
        <w:t xml:space="preserve">  своей сути) русский православный здравый смысл (именно он иным</w:t>
        <w:br/>
        <w:t xml:space="preserve">  представляется «мужицким»). В итоге его «животные» не являются лишь</w:t>
        <w:br/>
        <w:t xml:space="preserve">  чистой аллегорией человеческих пороков —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339.</w:t>
        <w:br/>
        <w:t xml:space="preserve"> проекции</w:t>
        <w:br/>
        <w:t xml:space="preserve">  «непереваренных», согласно Пушкину, просветительских проекций Радищева о</w:t>
        <w:br/>
        <w:t xml:space="preserve">  «должном». И то, и другое является частью многоцветной картины эпохи</w:t>
        <w:br/>
        <w:t xml:space="preserve">  русского XVIII в. (хотя басни Крылова хронологически из него и</w:t>
        <w:br/>
        <w:t xml:space="preserve">  выпадают), но находятся, так сказать, на разных полюсах этой картины.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340.</w:t>
        <w:br/>
        <w:t>Великая» Французская революция, будут</w:t>
        <w:br/>
        <w:t xml:space="preserve">  продолжаться в революционно-демократическом радикализме, закончившемся в</w:t>
        <w:br/>
        <w:t xml:space="preserve">  итоге общерусской Катастрофой — сломом исторической России, тогда как</w:t>
        <w:br/>
        <w:t xml:space="preserve">  вершинные русские авторы — Пушкин, Гоголь, Достоевский — в своих лучших</w:t>
        <w:br/>
        <w:t xml:space="preserve">  творениях (и в своем позднем творчестве, на пике художественного</w:t>
        <w:br/>
        <w:t xml:space="preserve">  мастерства) либо отходят от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341.</w:t>
        <w:br/>
        <w:t>же прямо</w:t>
        <w:br/>
        <w:t xml:space="preserve">  возвращаются к осознанию православия как религии, которая, согласно</w:t>
        <w:br/>
        <w:t xml:space="preserve">  Пушкину, «дает нам особый национальный характер»[16], и к приятию</w:t>
        <w:br/>
        <w:t xml:space="preserve">  русской истории — «какой нам Бог ее дал»[17] (важное уточнение: до</w:t>
        <w:br/>
        <w:t xml:space="preserve">  тотального демонтажа России; в последнем же случае нужно стремиться 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342.</w:t>
        <w:br/>
        <w:t>Бог дал», не было</w:t>
        <w:br/>
        <w:t xml:space="preserve">  государственной цели — выкорчевать православную веру. Никто не посылал</w:t>
        <w:br/>
        <w:t xml:space="preserve">  молодых боевиков, дабы оплевывать и глумиться над теми русскими, которые</w:t>
        <w:br/>
        <w:t xml:space="preserve">  идут крестным ходом в пасхальную ночь (ср. — по контрасту — «Пасхальный</w:t>
        <w:br/>
        <w:t xml:space="preserve">  крестный ход» А. И. Солженицына). А вот после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343.</w:t>
        <w:br/>
        <w:t>книгах». И это уже достаточно</w:t>
        <w:br/>
        <w:t xml:space="preserve">  «странно», потому что, получается, с первой же страницы, с первых же</w:t>
        <w:br/>
        <w:t xml:space="preserve">  строк наиболее известный русский баснописец объявляет… о фактической</w:t>
        <w:br/>
        <w:t xml:space="preserve">  бесполезности «морали», расхожего «нравоучения»:</w:t>
        <w:br/>
        <w:t xml:space="preserve">    Уж сколько раз твердили миру,</w:t>
        <w:br/>
        <w:t xml:space="preserve">    Что лесть гнусна, вредна; но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344.</w:t>
        <w:br/>
        <w:t>?</w:t>
        <w:br/>
        <w:t xml:space="preserve">  Ответ на этот вопрос совершенно очевидный: конечно, Ворона побежденная,</w:t>
        <w:br/>
        <w:t xml:space="preserve">  а Лиса — победительница. Вороне — умнейшей птице — как-то не повезло в</w:t>
        <w:br/>
        <w:t xml:space="preserve">  русской языковой картине мира (да не очень повезло и в мировой): «ах ты,</w:t>
        <w:br/>
        <w:t xml:space="preserve">  ворона ты этакая», — означает именно что раззява, прямо-таки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345.</w:t>
        <w:br/>
        <w:t>. Как будто крыловская басня только лишь иллюстрирует эти</w:t>
        <w:br/>
        <w:t xml:space="preserve">  расхожие представления.</w:t>
        <w:br/>
        <w:t xml:space="preserve">  Вот и в одной из новых научных работ, посвященных русскому баснописцу,</w:t>
        <w:br/>
        <w:t xml:space="preserve">  вполне авторитетный исследователь формулирует суть дела, как он ее</w:t>
        <w:br/>
        <w:t xml:space="preserve">  понимает, следующим образом: «...у Крылова здесь вполне очевидный</w:t>
        <w:br/>
        <w:t xml:space="preserve">  иронический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346.</w:t>
        <w:br/>
        <w:t>у Крылова же не</w:t>
        <w:br/>
        <w:t xml:space="preserve">  только не так, но и очевидно не так (поэтическая конкретика крыловского</w:t>
        <w:br/>
        <w:t xml:space="preserve">  текста отсылает к совершенно иной русской традиции, отнюдь не</w:t>
        <w:br/>
        <w:t xml:space="preserve">  соотносимой с непременным — как будто — воровством).</w:t>
        <w:br/>
        <w:t xml:space="preserve">  Обратим внимание, как именно появляется в художественном мире крыловской</w:t>
        <w:br/>
        <w:t xml:space="preserve">  басни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347.</w:t>
        <w:br/>
        <w:t xml:space="preserve"> потому и фарисейское осуждение последнего никак не помогает нам самим</w:t>
        <w:br/>
        <w:t xml:space="preserve">  избавиться от нашего собственного греха.</w:t>
        <w:br/>
        <w:t xml:space="preserve">  Еще одной иллюстрацией парафрастичности русской словесности нового</w:t>
        <w:br/>
        <w:t xml:space="preserve">  времени является творчество Н. М. Карамзина. В своем докладе «”История</w:t>
        <w:br/>
        <w:t xml:space="preserve">  Государства Российского” Карамзина: поэтика текста» на IХ конференции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348.</w:t>
        <w:br/>
        <w:t xml:space="preserve"> творчество Н. М. Карамзина. В своем докладе «”История</w:t>
        <w:br/>
        <w:t xml:space="preserve">  Государства Российского” Карамзина: поэтика текста» на IХ конференции</w:t>
        <w:br/>
        <w:t xml:space="preserve">  «Евангельский текст в русской литературе» в Петрозаводске (июнь</w:t>
        <w:br/>
        <w:t xml:space="preserve">  2017 г.), где впервые и была высказана гипотеза, которая излагается в</w:t>
        <w:br/>
        <w:t xml:space="preserve">  данной статье, я поставил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349.</w:t>
        <w:br/>
        <w:t xml:space="preserve"> «История…» Карамзина и</w:t>
        <w:br/>
        <w:t xml:space="preserve">  является своего рода итоговым парафразисом с двух сторон сразу: как с</w:t>
        <w:br/>
        <w:t xml:space="preserve">  «языка» церковнославянской книжности, ближайшим образом — русских</w:t>
        <w:br/>
        <w:t xml:space="preserve">  летописей (отсюда диалог, диалогические отношения между основным текстом</w:t>
        <w:br/>
        <w:t xml:space="preserve">  «рассказа» Карамзина и его примечаниями), так и с просветительского</w:t>
        <w:br/>
        <w:t xml:space="preserve">  «языка» современной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350.</w:t>
        <w:br/>
        <w:t>то уходя в более</w:t>
        <w:br/>
        <w:t xml:space="preserve">  периферийные зоны. Оба этих «потока» (а не какой-то один из них) были</w:t>
        <w:br/>
        <w:t xml:space="preserve">  необходимы для возникновения новой русской литературы. Именно в</w:t>
        <w:br/>
        <w:t xml:space="preserve">  результате присутствия многократно усиливавших друг друга этих двух</w:t>
        <w:br/>
        <w:t xml:space="preserve">  культурных волн, которые изучались до сих пор в нашем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351.</w:t>
        <w:br/>
        <w:t>до сих пор в нашем литературоведении</w:t>
        <w:br/>
        <w:t xml:space="preserve">  преимущественно изолированно друг от друга, в итоге их противоречивого,</w:t>
        <w:br/>
        <w:t xml:space="preserve">  но продуктивного взаимодействия, синтеза, формирующаяся русская</w:t>
        <w:br/>
        <w:t xml:space="preserve">  литература в такой исторически короткий период преодолевает свой</w:t>
        <w:br/>
        <w:t xml:space="preserve">  «ученический» характер, обретая вселенское значение.</w:t>
        <w:br/>
        <w:t xml:space="preserve">  Список литературы</w:t>
        <w:br/>
        <w:t xml:space="preserve">  1.  Бердникова О. 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352.</w:t>
        <w:br/>
        <w:t>Л. Парафраз (а) // Литературная энциклопедия терминов и</w:t>
        <w:br/>
        <w:t xml:space="preserve">      понятий. — М.: НПК «Интелвак», 2001. — С. 718.</w:t>
        <w:br/>
        <w:t xml:space="preserve">  3.  Гуковский Г. А. Русская литература XVIII века. — М.: Аспект Пресс,</w:t>
        <w:br/>
        <w:t xml:space="preserve">      1998. — 453 с.</w:t>
        <w:br/>
        <w:t xml:space="preserve">  4.  Гуковский Г. А. К вопросу о русском классицизме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353.</w:t>
        <w:br/>
        <w:t>А. Русская литература XVIII века. — М.: Аспект Пресс,</w:t>
        <w:br/>
        <w:t xml:space="preserve">      1998. — 453 с.</w:t>
        <w:br/>
        <w:t xml:space="preserve">  4.  Гуковский Г. А. К вопросу о русском классицизме (Состязания и</w:t>
        <w:br/>
        <w:t xml:space="preserve">      переводы) // Гуковский Г. А. Ранние работы по истории русской поэзии</w:t>
        <w:br/>
        <w:t xml:space="preserve">      XVIII века. — М.: Языки русской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354.</w:t>
        <w:br/>
        <w:br/>
        <w:t xml:space="preserve">  4.  Гуковский Г. А. К вопросу о русском классицизме (Состязания и</w:t>
        <w:br/>
        <w:t xml:space="preserve">      переводы) // Гуковский Г. А. Ранние работы по истории русской поэзии</w:t>
        <w:br/>
        <w:t xml:space="preserve">      XVIII века. — М.: Языки русской культуры, 2001. — С. 251—276.</w:t>
        <w:br/>
        <w:t xml:space="preserve">  5.  Есаулов И. А. Литературный текст как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355.</w:t>
        <w:br/>
        <w:t xml:space="preserve"> русском классицизме (Состязания и</w:t>
        <w:br/>
        <w:t xml:space="preserve">      переводы) // Гуковский Г. А. Ранние работы по истории русской поэзии</w:t>
        <w:br/>
        <w:t xml:space="preserve">      XVIII века. — М.: Языки русской культуры, 2001. — С. 251—276.</w:t>
        <w:br/>
        <w:t xml:space="preserve">  5.  Есаулов И. А. Литературный текст как конструктивное целое //</w:t>
        <w:br/>
        <w:t xml:space="preserve">      Историческое развитие форм художественного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356.</w:t>
        <w:br/>
        <w:t>. 251—276.</w:t>
        <w:br/>
        <w:t xml:space="preserve">  5.  Есаулов И. А. Литературный текст как конструктивное целое //</w:t>
        <w:br/>
        <w:t xml:space="preserve">      Историческое развитие форм художественного целого в классической</w:t>
        <w:br/>
        <w:t xml:space="preserve">      русской и зарубежной литературе. — Кемерово, 1991. — С. 4—19.</w:t>
        <w:br/>
        <w:t xml:space="preserve">  6.  Есаулов И. А. Традиция в художественном творчестве // Введение в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357.</w:t>
        <w:br/>
        <w:t xml:space="preserve"> высших учебных заведений.</w:t>
        <w:br/>
        <w:t xml:space="preserve">      4-е изд. — М.: Академия, 2011. — С. 573—583.</w:t>
        <w:br/>
        <w:t xml:space="preserve">  7.  Есаулов И. А. Словесность русского века между ratio Просвещения и</w:t>
        <w:br/>
        <w:t xml:space="preserve">      православной традицией // Проблемы исторической поэтики. — 2013. —</w:t>
        <w:br/>
        <w:t xml:space="preserve">      Вып. 11. — С. 7—26 [Электронный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358.</w:t>
        <w:br/>
        <w:br/>
        <w:t xml:space="preserve">      15.01.2019). DOI: 10.15393/j9.art.2013.367</w:t>
        <w:br/>
        <w:t xml:space="preserve">  8.  Есаулов И. А. Оппозиция Закона и Благодати и магистральный путь</w:t>
        <w:br/>
        <w:t xml:space="preserve">      русской словесности // Русская классическая литература в мировом</w:t>
        <w:br/>
        <w:t xml:space="preserve">      культурно-историческом контексте. — М.: Индрик, 2017. — С. 13—42.</w:t>
        <w:br/>
        <w:t xml:space="preserve">  9.  Есаулов И. 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359.</w:t>
        <w:br/>
        <w:t>2019). DOI: 10.15393/j9.art.2013.367</w:t>
        <w:br/>
        <w:t xml:space="preserve">  8.  Есаулов И. А. Оппозиция Закона и Благодати и магистральный путь</w:t>
        <w:br/>
        <w:t xml:space="preserve">      русской словесности // Русская классическая литература в мировом</w:t>
        <w:br/>
        <w:t xml:space="preserve">      культурно-историческом контексте. — М.: Индрик, 2017. — С. 13—42.</w:t>
        <w:br/>
        <w:t xml:space="preserve">  9.  Есаулов И. А. Русская классика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360.</w:t>
        <w:br/>
        <w:t>словесности // Русская классическая литература в мировом</w:t>
        <w:br/>
        <w:t xml:space="preserve">      культурно-историческом контексте. — М.: Индрик, 2017. — С. 13—42.</w:t>
        <w:br/>
        <w:t xml:space="preserve">  9.  Есаулов И. А. Русская классика: новое понимание. 3-е изд. — СПб.:</w:t>
        <w:br/>
        <w:t xml:space="preserve">      Изд. Русской христианской гуманитарной академии, 2017. — 550 с.</w:t>
        <w:br/>
        <w:t xml:space="preserve">  10. Живов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361.</w:t>
        <w:br/>
        <w:t>, 2017. — С. 13—42.</w:t>
        <w:br/>
        <w:t xml:space="preserve">  9.  Есаулов И. А. Русская классика: новое понимание. 3-е изд. — СПб.:</w:t>
        <w:br/>
        <w:t xml:space="preserve">      Изд. Русской христианской гуманитарной академии, 2017. — 550 с.</w:t>
        <w:br/>
        <w:t xml:space="preserve">  10. Живов В. XVIII век в работах Г. А. Гуковского, не загубленных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362.</w:t>
        <w:br/>
        <w:t>В. XVIII век в работах Г. А. Гуковского, не загубленных</w:t>
        <w:br/>
        <w:t xml:space="preserve">      советским хроносом // Гуковский Г. А. Ранние работы по истории</w:t>
        <w:br/>
        <w:t xml:space="preserve">      русской поэзии XVIII века. — М.: Языки русской культуры, 2001. —</w:t>
        <w:br/>
        <w:t xml:space="preserve">      С. 7—35.</w:t>
        <w:br/>
        <w:t xml:space="preserve">  11. Захаров В. Н. Проблемы исторической поэтики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363.</w:t>
        <w:br/>
        <w:t>. Гуковского, не загубленных</w:t>
        <w:br/>
        <w:t xml:space="preserve">      советским хроносом // Гуковский Г. А. Ранние работы по истории</w:t>
        <w:br/>
        <w:t xml:space="preserve">      русской поэзии XVIII века. — М.: Языки русской культуры, 2001. —</w:t>
        <w:br/>
        <w:t xml:space="preserve">      С. 7—35.</w:t>
        <w:br/>
        <w:t xml:space="preserve">  11. Захаров В. Н. Проблемы исторической поэтики: Этнологические</w:t>
        <w:br/>
        <w:t xml:space="preserve">      аспекты. — М.: Индрик, 2012.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364.</w:t>
        <w:br/>
        <w:t>аспекты. — М.: Индрик, 2012. — 264 с.</w:t>
        <w:br/>
        <w:t xml:space="preserve">  12. Зорин А. Григорий Александрович Гуковский и его книга //</w:t>
        <w:br/>
        <w:t xml:space="preserve">      Гуковский Г. А. Русская литература XVIII века. — М.: Аспект Пресс,</w:t>
        <w:br/>
        <w:t xml:space="preserve">      1998. — С. 3—12.</w:t>
        <w:br/>
        <w:t xml:space="preserve">  13. Клейн И. Русская литература в XVIII веке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365.</w:t>
        <w:br/>
        <w:t xml:space="preserve"> //</w:t>
        <w:br/>
        <w:t xml:space="preserve">      Гуковский Г. А. Русская литература XVIII века. — М.: Аспект Пресс,</w:t>
        <w:br/>
        <w:t xml:space="preserve">      1998. — С. 3—12.</w:t>
        <w:br/>
        <w:t xml:space="preserve">  13. Клейн И. Русская литература в XVIII веке. — М.: Индрик, 2010. —</w:t>
        <w:br/>
        <w:t xml:space="preserve">      440 с.</w:t>
        <w:br/>
        <w:t xml:space="preserve">  14. Компаньон А. Демон теории: Литература и здравый смысл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366.</w:t>
        <w:br/>
        <w:t>. С.</w:t>
        <w:br/>
        <w:t xml:space="preserve">      Зенкина. — М.: Изд-во имени Сабашниковых, 2001. — 336 с.</w:t>
        <w:br/>
        <w:t xml:space="preserve">  15. Коровин В. Л. Книга Иова в русской поэзии XVIII — первой половины</w:t>
        <w:br/>
        <w:t xml:space="preserve">      XIX века. — М.: Водолей, 2017. — 208 с.</w:t>
        <w:br/>
        <w:t xml:space="preserve">  16. Левин Ю. Д. Введение // История русской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367.</w:t>
        <w:br/>
        <w:t>русской поэзии XVIII — первой половины</w:t>
        <w:br/>
        <w:t xml:space="preserve">      XIX века. — М.: Водолей, 2017. — 208 с.</w:t>
        <w:br/>
        <w:t xml:space="preserve">  16. Левин Ю. Д. Введение // История русской переводной художественной</w:t>
        <w:br/>
        <w:t xml:space="preserve">      литературы. — СПб.: Дмитрий Буланин, 1995. — С. 7—16.</w:t>
        <w:br/>
        <w:t xml:space="preserve">  17. Лотман Ю. М. «Езда в остров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368.</w:t>
        <w:br/>
        <w:t>1995. — С. 7—16.</w:t>
        <w:br/>
        <w:t xml:space="preserve">  17. Лотман Ю. М. «Езда в остров любви» Тредиаковского и функция</w:t>
        <w:br/>
        <w:t xml:space="preserve">      переводной литературы в русской культуре первой половины XVIII в. //</w:t>
        <w:br/>
        <w:t xml:space="preserve">      Лотман Ю. М. Избранные статьи: в 3 т. — Таллинн: Александра, 1992. —</w:t>
        <w:br/>
        <w:t xml:space="preserve">      Т.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369.</w:t>
        <w:br/>
        <w:t xml:space="preserve"> в. //</w:t>
        <w:br/>
        <w:t xml:space="preserve">      Лотман Ю. М. Избранные статьи: в 3 т. — Таллинн: Александра, 1992. —</w:t>
        <w:br/>
        <w:t xml:space="preserve">      Т. 2. Cтатьи по истории русской литературы XVIII — первой половины</w:t>
        <w:br/>
        <w:t xml:space="preserve">      XIX века. — С. 22—28.</w:t>
        <w:br/>
        <w:t xml:space="preserve">  18. Лотман Ю. М. Письма. 1940—1993. — М.: Школа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370.</w:t>
        <w:br/>
        <w:t>XVIII — первой половины</w:t>
        <w:br/>
        <w:t xml:space="preserve">      XIX века. — С. 22—28.</w:t>
        <w:br/>
        <w:t xml:space="preserve">  18. Лотман Ю. М. Письма. 1940—1993. — М.: Школа «Языки русской</w:t>
        <w:br/>
        <w:t xml:space="preserve">      культуры», 1997. — 796 с.</w:t>
        <w:br/>
        <w:t xml:space="preserve">  19. Луцевич Л. М. Псалтырь в русской поэзии. — СПб.: Дмитрий Буланин,</w:t>
        <w:br/>
        <w:t xml:space="preserve">      2002. — 608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371.</w:t>
        <w:br/>
        <w:t>М. Письма. 1940—1993. — М.: Школа «Языки русской</w:t>
        <w:br/>
        <w:t xml:space="preserve">      культуры», 1997. — 796 с.</w:t>
        <w:br/>
        <w:t xml:space="preserve">  19. Луцевич Л. М. Псалтырь в русской поэзии. — СПб.: Дмитрий Буланин,</w:t>
        <w:br/>
        <w:t xml:space="preserve">      2002. — 608 с.</w:t>
        <w:br/>
        <w:t xml:space="preserve">  20. Маркович В. М. Мифы и биографии: Из истории критики 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372.</w:t>
        <w:br/>
        <w:t>в России. — СПб.: Филологический ф-т СПбГУ,</w:t>
        <w:br/>
        <w:t xml:space="preserve">      2007. — 320 с.</w:t>
        <w:br/>
        <w:t xml:space="preserve">  21. Николаев С. И. Тредиаковский Василий Кириллович // Словарь русских</w:t>
        <w:br/>
        <w:t xml:space="preserve">      писателей XVIII в. — СПб.: Наука, 2010. — Вып. 3. — C. 255—268.</w:t>
        <w:br/>
        <w:t xml:space="preserve">  22. Паперный Вл. Культура Два. — 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373.</w:t>
        <w:br/>
        <w:t>обращения 15.01.2019).</w:t>
        <w:br/>
        <w:t xml:space="preserve">  24. Тынянов Ю. Н. Тынянов Ю. Н. [Предисловие] // Дневник</w:t>
        <w:br/>
        <w:t xml:space="preserve">      В. К. Кюхельбекера: Материалы к истории русской литературной и</w:t>
        <w:br/>
        <w:t xml:space="preserve">      общественной жизни 10—40 годов XIX века. — [Л.], 1929. — С. 3—6.</w:t>
        <w:br/>
        <w:t xml:space="preserve">  25. Фомичев С.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374.</w:t>
        <w:br/>
        <w:br/>
        <w:t xml:space="preserve">      общественной жизни 10—40 годов XIX века. — [Л.], 1929. — С. 3—6.</w:t>
        <w:br/>
        <w:t xml:space="preserve">  25. Фомичев С. А. Последний русский баснописец // XVIII век. — СПб.:</w:t>
        <w:br/>
        <w:t xml:space="preserve">      Наука, 1996. — Сб. 20. — С. 267—273.</w:t>
        <w:br/>
        <w:t xml:space="preserve">  26. Эткинд А. Эрос невозможного. История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375.</w:t>
        <w:br/>
        <w:t>при финансовой поддержке РФФИ в рамках</w:t>
        <w:br/>
        <w:t xml:space="preserve">  научного проекта № 19-012-00411 («Роль парафраза в переходе от</w:t>
        <w:br/>
        <w:t xml:space="preserve">  словесности к новой русской литературе»).</w:t>
        <w:br/>
        <w:t xml:space="preserve">   Три оды парафрастические псалма 143, сочиненные чрез трех стихотворцев,</w:t>
        <w:br/>
        <w:t xml:space="preserve">  из которых каждый одну сложил особливо. СПб., 1744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376.</w:t>
        <w:br/>
        <w:t>в России без перевода — не</w:t>
        <w:br/>
        <w:t xml:space="preserve">  только образованным или просто грамотным людям, учившимся читать по</w:t>
        <w:br/>
        <w:t xml:space="preserve">  Псалтыри, но и любому православному человеку русской культуры, который</w:t>
        <w:br/>
        <w:t xml:space="preserve">  многократно их слушал во время церковных богослужений.</w:t>
        <w:br/>
        <w:t xml:space="preserve">  [3]  Например, глубоко проанализировав поэтические произведения</w:t>
        <w:br/>
        <w:t xml:space="preserve">  И. Бунина, отсылающие 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377.</w:t>
        <w:br/>
        <w:t>, «придворные ею (книгой. —</w:t>
        <w:br/>
        <w:t xml:space="preserve">  И. Е.) вполне довольны». И «среди духовенства одни ко мне</w:t>
        <w:br/>
        <w:t xml:space="preserve">  благожелательны, другие обвиняют меня» (Письма русских писателей</w:t>
        <w:br/>
        <w:t xml:space="preserve">  XVIII в. Л.: Наука, 1980. С. 46). Это означает, что оппозиция</w:t>
        <w:br/>
        <w:t xml:space="preserve">  «светское» / «духовное» не релевантна по отношению 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378.</w:t>
        <w:br/>
        <w:br/>
        <w:t xml:space="preserve">  С. 352—353).</w:t>
        <w:br/>
        <w:t xml:space="preserve">  [15]  См. подробнее: [Есаулов, 2013: 19—20].</w:t>
        <w:br/>
        <w:t xml:space="preserve">  [16] Пушкин А. С. Заметки по русской истории XVIII века // Пушкин А. С.</w:t>
        <w:br/>
        <w:t xml:space="preserve">  Полн. собр. соч.: в 10 т. М.: Наука, 1965. Т. 8. С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379.</w:t>
        <w:br/>
        <w:t xml:space="preserve">                               моменты поэтики Достоевского, вводя</w:t>
        <w:br/>
        <w:t xml:space="preserve">                                 понятие особого «пасхального архетипа».</w:t>
        <w:br/>
        <w:t xml:space="preserve">  Текст статьи</w:t>
        <w:br/>
        <w:t xml:space="preserve">  Несмотря на усиление исследовательского внимания к религиозному</w:t>
        <w:br/>
        <w:t xml:space="preserve">  подтексту русской художественной литературы, как раз проблемы поэтики</w:t>
        <w:br/>
        <w:t xml:space="preserve">  этой литературы чаще всего рассматриваются вне целостного сопоставления</w:t>
        <w:br/>
        <w:t xml:space="preserve">  со структурными особенностями православного менталитета 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380.</w:t>
        <w:br/>
        <w:t>и художественным языком существует</w:t>
        <w:br/>
        <w:t xml:space="preserve">  тесная связь, которую нельзя абсолютизировать, но нельзя и</w:t>
        <w:br/>
        <w:t xml:space="preserve">  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381.</w:t>
        <w:br/>
        <w:t xml:space="preserve"> невозможна без</w:t>
        <w:br/>
        <w:t xml:space="preserve">  исследовательской рефлексии по поводу типа культурной традиции ― с</w:t>
        <w:br/>
        <w:t xml:space="preserve">  авторитетной для этой традиции архетипической системой ценностей.</w:t>
        <w:br/>
        <w:t xml:space="preserve">  При изучении русской литературы наибольшие проблемы вызывает обычно</w:t>
        <w:br/>
        <w:t xml:space="preserve">  определение того типа культуры, к которому можно отнести эту литературу.</w:t>
        <w:br/>
        <w:t xml:space="preserve">  Между тем определить тип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382.</w:t>
        <w:br/>
        <w:t>в данном случае для</w:t>
        <w:br/>
        <w:t xml:space="preserve">  литературоведа осознать глубинный контекст понимания предмета своего</w:t>
        <w:br/>
        <w:t xml:space="preserve">  исследования. Совершенно недостаточно ограничиться только лишь</w:t>
        <w:br/>
        <w:t xml:space="preserve">  констатацией национальной идентификации (русская литература является</w:t>
        <w:br/>
        <w:t xml:space="preserve">  частью русской культуры), хотя такая констатация и может представляться</w:t>
        <w:br/>
        <w:t xml:space="preserve">  самоочевидной и даже самодостаточной. Однако чаще всего те особенности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383.</w:t>
        <w:br/>
        <w:t>литературоведа осознать глубинный контекст понимания предмета своего</w:t>
        <w:br/>
        <w:t xml:space="preserve">  исследования. Совершенно недостаточно ограничиться только лишь</w:t>
        <w:br/>
        <w:t xml:space="preserve">  констатацией национальной идентификации (русская литература является</w:t>
        <w:br/>
        <w:t xml:space="preserve">  частью русской культуры), хотя такая констатация и может представляться</w:t>
        <w:br/>
        <w:t xml:space="preserve">  самоочевидной и даже самодостаточной. Однако чаще всего те особенности</w:t>
        <w:br/>
        <w:t xml:space="preserve">  русской литературы, которые относили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384.</w:t>
        <w:br/>
        <w:t>литература является</w:t>
        <w:br/>
        <w:t xml:space="preserve">  частью русской культуры), хотя такая констатация и может представляться</w:t>
        <w:br/>
        <w:t xml:space="preserve">  самоочевидной и даже самодостаточной. Однако чаще всего те особенности</w:t>
        <w:br/>
        <w:t xml:space="preserve">  русской литературы, которые относили к разряду “национального</w:t>
        <w:br/>
        <w:t xml:space="preserve">  своеобразия”, имеют другое объяснение. Они вытекают из своеобразия</w:t>
        <w:br/>
        <w:t xml:space="preserve">  православного образа мира. Мы солидарны с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385.</w:t>
        <w:br/>
        <w:t>своеобразия</w:t>
        <w:br/>
        <w:t xml:space="preserve">  православного образа мира. Мы солидарны с теми исследователями, которые</w:t>
        <w:br/>
        <w:t xml:space="preserve">  склонны полагать, что православный тип духовности и сформировал многие</w:t>
        <w:br/>
        <w:t xml:space="preserve">  черты русского национального своеобразия, определил доминанту русской</w:t>
        <w:br/>
        <w:t xml:space="preserve">  культуры.</w:t>
        <w:br/>
        <w:t xml:space="preserve">  355</w:t>
        <w:br/>
        <w:t xml:space="preserve">  Нам уже приходилось высказывать идею “третьего пути” в изучении</w:t>
        <w:br/>
        <w:t xml:space="preserve">  литературы, который дистанцируется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386.</w:t>
        <w:br/>
        <w:t>солидарны с теми исследователями, которые</w:t>
        <w:br/>
        <w:t xml:space="preserve">  склонны полагать, что православный тип духовности и сформировал многие</w:t>
        <w:br/>
        <w:t xml:space="preserve">  черты русского национального своеобразия, определил доминанту русской</w:t>
        <w:br/>
        <w:t xml:space="preserve">  культуры.</w:t>
        <w:br/>
        <w:t xml:space="preserve">  355</w:t>
        <w:br/>
        <w:t xml:space="preserve">  Нам уже приходилось высказывать идею “третьего пути” в изучении</w:t>
        <w:br/>
        <w:t xml:space="preserve">  литературы, который дистанцируется и от псевдогенетических обобщений</w:t>
        <w:br/>
        <w:t xml:space="preserve">  “малого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387.</w:t>
        <w:br/>
        <w:t>” в изучении</w:t>
        <w:br/>
        <w:t xml:space="preserve">  литературы, который дистанцируется и от псевдогенетических обобщений</w:t>
        <w:br/>
        <w:t xml:space="preserve">  “малого времени” авторской современности и от константов мифопоэтических</w:t>
        <w:br/>
        <w:t xml:space="preserve">  схем.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отечественная словесность оказывается 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388.</w:t>
        <w:br/>
        <w:t>ресурсы родного ему типа культуры ― 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389.</w:t>
        <w:br/>
        <w:t>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390.</w:t>
        <w:br/>
        <w:t>личным участием в православном соборном богослужении,</w:t>
        <w:br/>
        <w:t xml:space="preserve">  которое и сформировало особую поведенческуюструктуру, 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 наш взгляд, не искусственное</w:t>
        <w:br/>
        <w:t xml:space="preserve">  противопоставление “народного” православия православию “догматическому”,</w:t>
        <w:br/>
        <w:t xml:space="preserve">  за которым мерцает старая и ложная оппозиция “церковное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391.</w:t>
        <w:br/>
        <w:t>противопоставление “народного” православия православию “догматическому”,</w:t>
        <w:br/>
        <w:t xml:space="preserve">  за которым мерцает старая и ложная оппозиция “церковное/народное”, но</w:t>
        <w:br/>
        <w:t xml:space="preserve">  описание “общего знаменателя”,конституирующего единство русской</w:t>
        <w:br/>
        <w:t xml:space="preserve">  культуры. Только после этого описания корректно выделять различные ветви</w:t>
        <w:br/>
        <w:t xml:space="preserve">  общего инварианта.</w:t>
        <w:br/>
        <w:t xml:space="preserve">  Распространенные представления о “двоеверии” в русском национальном</w:t>
        <w:br/>
        <w:t xml:space="preserve">  сознании,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392.</w:t>
        <w:br/>
        <w:t>”,конституирующего единство русской</w:t>
        <w:br/>
        <w:t xml:space="preserve">  культуры. Только после этого описания корректно выделять различные ветви</w:t>
        <w:br/>
        <w:t xml:space="preserve">  общего инварианта.</w:t>
        <w:br/>
        <w:t xml:space="preserve">  Распространенные представления о “двоеверии” в русском национальном</w:t>
        <w:br/>
        <w:t xml:space="preserve">  сознании, аргументируемые ссылками на дореволюционные фольклорные</w:t>
        <w:br/>
        <w:t xml:space="preserve">  записи, как будто подтверждающие массовые “отклонения” от ортодоксальной</w:t>
        <w:br/>
        <w:t xml:space="preserve">  православной веры, в наше время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393.</w:t>
        <w:br/>
        <w:t>на</w:t>
        <w:br/>
        <w:t xml:space="preserve">  рациональном уровне и не осознаваться ими как нравственная и</w:t>
        <w:br/>
        <w:t xml:space="preserve">  эстетическая система координат, что он представлял собой саму стихию</w:t>
        <w:br/>
        <w:t xml:space="preserve">  существования русского национального сознания и самой России.</w:t>
        <w:br/>
        <w:t xml:space="preserve">  Совершенно особенное празднование Пасхи, Воскресения Господня, как</w:t>
        <w:br/>
        <w:t xml:space="preserve">  известно, является характернейшей особенностью ортодоксальной литургии.</w:t>
        <w:br/>
        <w:t xml:space="preserve">  Эту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394.</w:t>
        <w:br/>
        <w:t>главным праздником в народной жизни”¹⁵. Позволительно</w:t>
        <w:br/>
        <w:t xml:space="preserve">  357</w:t>
        <w:br/>
        <w:t xml:space="preserve">  высказать гипотезу о наличии особого пасхального архетипа и его особой</w:t>
        <w:br/>
        <w:t xml:space="preserve">  значимости для русской культуры. В дальнейшем изложении мы хотели бы</w:t>
        <w:br/>
        <w:t xml:space="preserve">  сосредоточиться на анализе проявления пасхального архетипа в романе</w:t>
        <w:br/>
        <w:t xml:space="preserve">  “Преступление и наказание” ― 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395.</w:t>
        <w:br/>
        <w:t>неслыханном чуде, и чувство великого торжества охватило ее”.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 духовном подтексте, имманентном русской</w:t>
        <w:br/>
        <w:t xml:space="preserve">  словесности, для того, чтобы воскреснуть, неизбежно необходимы страдания</w:t>
        <w:br/>
        <w:t xml:space="preserve">  и ― в пределе ― полная, понятая отнюдь не метафорически гибель:</w:t>
        <w:br/>
        <w:t xml:space="preserve">  Воскресения без смерти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396.</w:t>
        <w:br/>
        <w:t>с рассматриваемого</w:t>
        <w:br/>
        <w:t xml:space="preserve">  эпизода, уже своего рода паломничеством к Пасхе, 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 архетип</w:t>
        <w:br/>
        <w:t xml:space="preserve">  можно усмотреть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397.</w:t>
        <w:br/>
        <w:t>М. Достоевского</w:t>
        <w:br/>
        <w:t xml:space="preserve">  к традициям древнерусской словесности в «Дневнике Писателя» периода</w:t>
        <w:br/>
        <w:t xml:space="preserve">  русско-турецкой войны. Один из главных мотивов – поиск национальных</w:t>
        <w:br/>
        <w:t xml:space="preserve">  основ русской духовности. Писатель постигал мир средневековой книжности,</w:t>
        <w:br/>
        <w:t xml:space="preserve">  знакомясь с агиографией, хождениями, духовным красноречием.</w:t>
        <w:br/>
        <w:t xml:space="preserve">  Ф. М. Достоевский вновь обратится к древнерусским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398.</w:t>
        <w:br/>
        <w:t xml:space="preserve"> красноречием.</w:t>
        <w:br/>
        <w:t xml:space="preserve">  Ф. М. Достоевский вновь обратится к древнерусским памятникам в процессе</w:t>
        <w:br/>
        <w:t xml:space="preserve">  работы над романом «Братья Карамазовы» (особенно над главой «Русский</w:t>
        <w:br/>
        <w:t xml:space="preserve">  инок»).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399.</w:t>
        <w:br/>
        <w:t xml:space="preserve"> над романом «Братья Карамазовы» (особенно над главой «Русский</w:t>
        <w:br/>
        <w:t xml:space="preserve">  инок»).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400.</w:t>
        <w:br/>
        <w:t>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  <w:br/>
        <w:t xml:space="preserve">  Евангельские аллюзии и метафоры усиливают авторскую интерпретацию. Таким</w:t>
        <w:br/>
        <w:t xml:space="preserve">  образом,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401.</w:t>
        <w:br/>
        <w:t xml:space="preserve"> традициям,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в статье «Ликъ и</w:t>
        <w:br/>
        <w:t xml:space="preserve">  личины Россiи» писал: «Признаніе святости за высшую цѣнность – основа</w:t>
        <w:br/>
        <w:t xml:space="preserve">  народнаго міросозерцанія и знамя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402.</w:t>
        <w:br/>
        <w:t xml:space="preserve"> Карамазовы» [8, 21–28]. В. Е. Ветловская</w:t>
        <w:br/>
        <w:t xml:space="preserve">  провела параллель между образной системой романа «Братья Карамазовы» и</w:t>
        <w:br/>
        <w:t xml:space="preserve">  апокрифами, духовными стихами русского народа [3]. Тему мученичества как</w:t>
        <w:br/>
        <w:t xml:space="preserve">  главную для жития святых и романа «Братья Карамазовы» выделил</w:t>
        <w:br/>
        <w:t xml:space="preserve">  А. С. Ланцов [9].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403.</w:t>
        <w:br/>
        <w:t>, задачей ‒ проследить, на каких уровнях</w:t>
        <w:br/>
        <w:t xml:space="preserve">  происходит диалог с евангельским словом в древнерусских источниках и</w:t>
        <w:br/>
        <w:t xml:space="preserve">  произведениях Достоевского.</w:t>
        <w:br/>
        <w:t xml:space="preserve">  Поиски национальных основ русской духовности усиливаются у Достоевского</w:t>
        <w:br/>
        <w:t xml:space="preserve">  в 1876–1877 годах – в связи с русско-турецкой войной и появлением</w:t>
        <w:br/>
        <w:t xml:space="preserve">  «восточного вопроса». За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404.</w:t>
        <w:br/>
        <w:t xml:space="preserve"> источниках и</w:t>
        <w:br/>
        <w:t xml:space="preserve">  произведениях Достоевского.</w:t>
        <w:br/>
        <w:t xml:space="preserve">  Поиски национальных основ русской духовности усиливаются у Достоевского</w:t>
        <w:br/>
        <w:t xml:space="preserve">  в 1876–1877 годах – в связи с русско-турецкой войной и появлением</w:t>
        <w:br/>
        <w:t xml:space="preserve">  «восточного вопроса». За один только 1876 год Достоевский трижды пишет</w:t>
        <w:br/>
        <w:t xml:space="preserve">  об исторических идеалах русского народа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405.</w:t>
        <w:br/>
        <w:t>с русско-турецкой войной и появлением</w:t>
        <w:br/>
        <w:t xml:space="preserve">  «восточного вопроса». За один только 1876 год Достоевский трижды пишет</w:t>
        <w:br/>
        <w:t xml:space="preserve">  об исторических идеалах русского народа – о тех святых, которые «сами</w:t>
        <w:br/>
        <w:t xml:space="preserve">  светят и всем нам путь освещают» (22: 43, 79, 104): это Сергий</w:t>
        <w:br/>
        <w:t xml:space="preserve">  Радонежский, Феодосий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406.</w:t>
        <w:br/>
        <w:t>, Тихон Задонский, Илья Муромец (23,</w:t>
        <w:br/>
        <w:t xml:space="preserve">  150). Готовность к самопожертвованию и способность послужить другим во</w:t>
        <w:br/>
        <w:t xml:space="preserve">  имя Христа проявляются в подъеме русского народа в защиту</w:t>
        <w:br/>
        <w:t xml:space="preserve">  братьев-славян: «…славянская идея в высшем смысле ее есть жертва,</w:t>
        <w:br/>
        <w:t xml:space="preserve">  потребность жертвы даже собою за братьев,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407.</w:t>
        <w:br/>
        <w:t>добровольного долга</w:t>
        <w:br/>
        <w:t xml:space="preserve">  сильнейшему из славянских племен заступиться за слабого» (23, 103).</w:t>
        <w:br/>
        <w:t xml:space="preserve">  Доказательством того, что святость – это живое явление в русском народе,</w:t>
        <w:br/>
        <w:t xml:space="preserve">  становится подвиг Фомы Данилова, «замученного русского героя», который</w:t>
        <w:br/>
        <w:t xml:space="preserve">  «принял муки за Христа» (25, 13). Отметим примечательный факт: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408.</w:t>
        <w:br/>
        <w:t>за слабого» (23, 103).</w:t>
        <w:br/>
        <w:t xml:space="preserve">  Доказательством того, что святость – это живое явление в русском народе,</w:t>
        <w:br/>
        <w:t xml:space="preserve">  становится подвиг Фомы Данилова, «замученного русского героя», который</w:t>
        <w:br/>
        <w:t xml:space="preserve">  «принял муки за Христа» (25, 13). Отметим примечательный факт: в</w:t>
        <w:br/>
        <w:t xml:space="preserve">  настоящее время создано Житие Фомы Данилова, 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409.</w:t>
        <w:br/>
        <w:t>время создано Житие Фомы Данилова, и за его основу взят текст</w:t>
        <w:br/>
        <w:t xml:space="preserve">  статьи из «Дневника Писателя» Достоевского [1].</w:t>
        <w:br/>
        <w:t xml:space="preserve">  Освободительное движение русского народа в защиту болгар Достоевский в</w:t>
        <w:br/>
        <w:t xml:space="preserve">  «Дневнике Писателя» сравнивает с паломничеством по святым местам, с</w:t>
        <w:br/>
        <w:t xml:space="preserve">  крестовым походом во имя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410.</w:t>
        <w:br/>
        <w:t>объединяет стремление к очищению: «В</w:t>
        <w:br/>
        <w:t xml:space="preserve">  этих рассказах (Четьи-Минеи. – Е. Ф.), и в рассказах про святые места,</w:t>
        <w:br/>
        <w:t xml:space="preserve">  заключается для русского народа, так сказать, нечто покаянное и</w:t>
        <w:br/>
        <w:t xml:space="preserve">  очистительное» (25, 215). Традиции жанра хождения в романе «Братья</w:t>
        <w:br/>
        <w:t xml:space="preserve">  Карамазовы» проявляются в рассказах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411.</w:t>
        <w:br/>
        <w:t xml:space="preserve"> путь к святости в древнерусской словесности – смирение.</w:t>
        <w:br/>
        <w:t xml:space="preserve">  Житийные традиции, которые выстраиваются вокруг евангельского слова,</w:t>
        <w:br/>
        <w:t xml:space="preserve">  ярче всего проступают в главе «Русский инок» романа «Братья Карамазовы».</w:t>
        <w:br/>
        <w:t xml:space="preserve">  В качестве источников романа Ф. М. Достоевского обычно называют</w:t>
        <w:br/>
        <w:t xml:space="preserve">  Четьи-Минеи святителя Димитрия Ростовского 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412.</w:t>
        <w:br/>
        <w:t xml:space="preserve"> душе</w:t>
        <w:br/>
        <w:t xml:space="preserve">  позволяет ему нести проповедь жизни как рая.</w:t>
        <w:br/>
        <w:t xml:space="preserve">  Ф. Б. Тарасов увидел в «Братьях Карамазовых» указание на особое</w:t>
        <w:br/>
        <w:t xml:space="preserve">  призвание русского человека – способность к духовному противлению злу</w:t>
        <w:br/>
        <w:t xml:space="preserve">  [15]. Эта же тема звучит и в «Дневнике Писателя». В статье «Новый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413.</w:t>
        <w:br/>
        <w:t xml:space="preserve"> же тема звучит и в «Дневнике Писателя». В статье «Новый фазис</w:t>
        <w:br/>
        <w:t xml:space="preserve">  Восточного вопроса» (октябрь 1876 года) Достоевский пишет о русском</w:t>
        <w:br/>
        <w:t xml:space="preserve">  народе, взяв за основу его исторические идеалы: «…любитель жертв и</w:t>
        <w:br/>
        <w:t xml:space="preserve">  ищущий правды и знающий, где она, народ кроткий, но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414.</w:t>
        <w:br/>
        <w:t xml:space="preserve"> и</w:t>
        <w:br/>
        <w:t xml:space="preserve">  чистый сердцем» (23, 150). В черновиках к «Дневнику Писателя» за февраль</w:t>
        <w:br/>
        <w:t xml:space="preserve">  1876 года Достоевский размышляет о лучших героях русской литературы,</w:t>
        <w:br/>
        <w:t xml:space="preserve">  несущих в себе отечественные духовные идеалы, и отмечает: «Кроткий</w:t>
        <w:br/>
        <w:t xml:space="preserve">  человек… примириться со злом и сделать хоть малейшую нравственную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415.</w:t>
        <w:br/>
        <w:t>хоть малейшую нравственную</w:t>
        <w:br/>
        <w:t xml:space="preserve">  уступку ему в душе своей он не может» (22, 189).</w:t>
        <w:br/>
        <w:t xml:space="preserve">  Способность к духовному сопротивлению злу отличает 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 лихоимец обидел соседа, преподобный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416.</w:t>
        <w:br/>
        <w:t>духом праведника, который помогает своему ближнему в борьбе с</w:t>
        <w:br/>
        <w:t xml:space="preserve">  одержимостью, просвещая его Словом Божиим. В «Дневнике Писателя»,</w:t>
        <w:br/>
        <w:t xml:space="preserve">  размышляя о предназначении русского человека, Достоевский</w:t>
        <w:br/>
        <w:t xml:space="preserve">  останавливается на просветительской задаче интеллигенции, используя</w:t>
        <w:br/>
        <w:t xml:space="preserve">  образы евангельской притчи о сеятеле: «Просвещение народа – это,</w:t>
        <w:br/>
        <w:t xml:space="preserve">  господа, наше право 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417.</w:t>
        <w:br/>
        <w:t>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 чем не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418.</w:t>
        <w:br/>
        <w:t>призывает судебных ораторов к тому, чтобы они не уподоблялись</w:t>
        <w:br/>
        <w:t xml:space="preserve">  книжникам-фарисеям, следовавшим букве закона, а не духу. Евангельская</w:t>
        <w:br/>
        <w:t xml:space="preserve">  цитата в русской судебной речи традиционно используется как аргумент к</w:t>
        <w:br/>
        <w:t xml:space="preserve">  высшему авторитету, но, по мысли писателя, нельзя ее вырывать из</w:t>
        <w:br/>
        <w:t xml:space="preserve">  контекста, чтобы не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419.</w:t>
        <w:br/>
        <w:t>авторитету, но, по мысли писателя, нельзя ее вырывать из</w:t>
        <w:br/>
        <w:t xml:space="preserve">  контекста, чтобы не нивелировать нравственные ценности, которые</w:t>
        <w:br/>
        <w:t xml:space="preserve">  исторически сложились в сознании русского народа и которые связаны с</w:t>
        <w:br/>
        <w:t xml:space="preserve">  Православием.</w:t>
        <w:br/>
        <w:t xml:space="preserve">  Кульминацией второй части «Жития» Зосимы является глава «Можно ли быть</w:t>
        <w:br/>
        <w:t xml:space="preserve">  судиею себе подобных?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420.</w:t>
        <w:br/>
        <w:t xml:space="preserve"> результатом сопряжения родного и вселенского, преодоления</w:t>
        <w:br/>
        <w:t xml:space="preserve">  индивидуального сознания [4]. На наш взгляд, сопряжение национального и</w:t>
        <w:br/>
        <w:t xml:space="preserve">  вселенского – это общая особенность русской православной ментальности,</w:t>
        <w:br/>
        <w:t xml:space="preserve">  которая ярче всего раскрывается в произведениях древнерусской</w:t>
        <w:br/>
        <w:t xml:space="preserve">  словесности и Ф. М. Достоевского.</w:t>
        <w:br/>
        <w:t xml:space="preserve">  Таким образом, к традициям древнерусской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421.</w:t>
        <w:br/>
        <w:t>Карамазовы» можно отнести</w:t>
        <w:br/>
        <w:t xml:space="preserve">  создание идеального образа человека – кроткого, но сильного духом,</w:t>
        <w:br/>
        <w:t xml:space="preserve">  способного к самопожертвованию во имя Христа, а также проявление русской</w:t>
        <w:br/>
        <w:t xml:space="preserve">  святости в соборности и в соборной личности, в следовании евангельской</w:t>
        <w:br/>
        <w:t xml:space="preserve">  истине, в обращении автора к жанровым формам агиографии, хождения,</w:t>
        <w:br/>
        <w:t xml:space="preserve">  духовного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422.</w:t>
        <w:br/>
        <w:t>Артамонова Л. А. Заметка Достоевского о Фоме Данилове («Дневник</w:t>
        <w:br/>
        <w:t xml:space="preserve">      писателя» в контексте современной региональной духовной культуры) //</w:t>
        <w:br/>
        <w:t xml:space="preserve">      IV Международный симпозиум «Русская словесность в мировом культурном</w:t>
        <w:br/>
        <w:t xml:space="preserve">      контексте». Избранные доклады и тезисы / Под общей</w:t>
        <w:br/>
        <w:t xml:space="preserve">      ред. И. Л. Волгина. М. : Фонд Достоевского,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423.</w:t>
        <w:br/>
        <w:t>Пушкинский Дом, 2007. 640 с.</w:t>
        <w:br/>
        <w:t xml:space="preserve">  4.  Есаулов И. А. Родное как вселенское в национальном образе мира:</w:t>
        <w:br/>
        <w:t xml:space="preserve">      отечественная словесность и «русская идея» // Литературоведческий</w:t>
        <w:br/>
        <w:t xml:space="preserve">      журнал. 2011. № 28. С. 5–16.</w:t>
        <w:br/>
        <w:t xml:space="preserve">  5.  Захаров В. Н. Достоевский и Евангелие // Евангелие Достоевского :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424.</w:t>
        <w:br/>
        <w:t>комментарию: в 2 т. М., 2010. Т. 2.</w:t>
        <w:br/>
        <w:t xml:space="preserve">      С. 5–35.</w:t>
        <w:br/>
        <w:t xml:space="preserve">  6.  Захаров В. Н. Христианский реализм в русской литературе (постановка</w:t>
        <w:br/>
        <w:t xml:space="preserve">      проблемы)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425.</w:t>
        <w:br/>
        <w:t>. Христианский реализм в русской литературе (постановка</w:t>
        <w:br/>
        <w:t xml:space="preserve">      проблемы)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426.</w:t>
        <w:br/>
        <w:t>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 единения вокруг евангельской Истины, поиски идеальных начал в русском</w:t>
        <w:br/>
        <w:t xml:space="preserve">  народе, а также размышления о назначении русского человека. Достоевский</w:t>
        <w:br/>
        <w:t xml:space="preserve">  вводит в роман и в «Дневник Писателя» 1876 г. пасхальные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427.</w:t>
        <w:br/>
        <w:t>преображения личности, спасения души и</w:t>
        <w:br/>
        <w:t xml:space="preserve">  единения вокруг евангельской Истины, поиски идеальных начал в русском</w:t>
        <w:br/>
        <w:t xml:space="preserve">  народе, а также размышления о назначении русского человека. Достоевский</w:t>
        <w:br/>
        <w:t xml:space="preserve">  вводит в роман и в «Дневник Писателя» 1876 г. пасхальные рассказы:</w:t>
        <w:br/>
        <w:t xml:space="preserve">  историю Макара Долгорукого о купце Скотобойникове,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428.</w:t>
        <w:br/>
        <w:t>и возвращение к жизни в канун 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Пасхи. Авторскую позицию в романе</w:t>
        <w:br/>
        <w:t xml:space="preserve">  «Подросток» и «Дневнике Писателя» 1876 г. невозможно понять без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429.</w:t>
        <w:br/>
        <w:t>», создававшегося</w:t>
        <w:br/>
        <w:t xml:space="preserve">  параллельно с романом, указание Достоевского на цель произведения:</w:t>
        <w:br/>
        <w:t xml:space="preserve">  «Россия осмелится сказать свое собственное слово» [Тарасова, 2011: 161].</w:t>
        <w:br/>
        <w:t xml:space="preserve">  Русскому читателю идея самостояния личности в мире, охваченном</w:t>
        <w:br/>
        <w:t xml:space="preserve">  страстями, знакома по учению Нила Сорского, имя которого упоминается в</w:t>
        <w:br/>
        <w:t xml:space="preserve">  рукописных редакциях романа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430.</w:t>
        <w:br/>
        <w:t>исторические народные идеалы, которые</w:t>
        <w:br/>
        <w:t xml:space="preserve">  получили отражение в житиях святых (Сергий Радонежский, Феодосий</w:t>
        <w:br/>
        <w:t xml:space="preserve">  Печерский, Тихон Задонский), с теми, которые существуют в русской</w:t>
        <w:br/>
        <w:t xml:space="preserve">  словесности. В типах Гончарова (Обломов) и Тургенева (Лаврецкий)</w:t>
        <w:br/>
        <w:t xml:space="preserve">  писатель видит то «вековечное и прекрасное», что появилось от</w:t>
        <w:br/>
        <w:t xml:space="preserve">  соприкосновения с народом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431.</w:t>
        <w:br/>
        <w:t>пророчеству о возможной в Европе церкви без Бога (Д30; 22: 97—98).</w:t>
        <w:br/>
        <w:t xml:space="preserve">  Объединяют «Дневник Писателя» и «Подросток» проблема судьбы русского</w:t>
        <w:br/>
        <w:t xml:space="preserve">  человека и ориентация на христианскую календарную литературу, в которой</w:t>
        <w:br/>
        <w:t xml:space="preserve">  большое значение имеет религиозный дискурс. Н. А. Тарасова обратила</w:t>
        <w:br/>
        <w:t xml:space="preserve">  внимание 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432.</w:t>
        <w:br/>
        <w:t>»</w:t>
        <w:br/>
        <w:t xml:space="preserve">  в 1876 г. Достоевский его перечитывал, что получило отражение в</w:t>
        <w:br/>
        <w:t xml:space="preserve">  «Дневнике Писателя» тематически: это размышления о «высшем культурном</w:t>
        <w:br/>
        <w:t xml:space="preserve">  типе», русском интеллигенте с его «всемирным болением за всех», о</w:t>
        <w:br/>
        <w:t xml:space="preserve">  мессианской роли России в мировой истории, о необходимости соединения</w:t>
        <w:br/>
        <w:t xml:space="preserve">  науки и православия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433.</w:t>
        <w:br/>
        <w:t>дарственную надпись брату Андрею на экземпляре этого</w:t>
        <w:br/>
        <w:t xml:space="preserve">  издания, а 12—13 марта в записной тетради Достоевского появились записи</w:t>
        <w:br/>
        <w:t xml:space="preserve">  о назначении русского человека [Тарасова, 2011: 250].</w:t>
        <w:br/>
        <w:t xml:space="preserve">  В. Н. Захаров раскрыл ключевое значение церковного календаря</w:t>
        <w:br/>
        <w:t xml:space="preserve">  в «Подростке»: «Записки составлены по прошествии нескольких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434.</w:t>
        <w:br/>
        <w:t>Д30;</w:t>
        <w:br/>
        <w:t xml:space="preserve">  13: 280). Память о чудесном избавлении Новгорода от суздальцев в XII в.</w:t>
        <w:br/>
        <w:t xml:space="preserve">  благодаря первому заступничеству Пресвятой Богородицы на русской земле</w:t>
        <w:br/>
        <w:t xml:space="preserve">  через Ее образ Знамения генетически живет в русском человеке. Вероятно,</w:t>
        <w:br/>
        <w:t xml:space="preserve">  поэтому в черновике к роману «Подросток» Достоевский замечает по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435.</w:t>
        <w:br/>
        <w:t xml:space="preserve"> суздальцев в XII в.</w:t>
        <w:br/>
        <w:t xml:space="preserve">  благодаря первому заступничеству Пресвятой Богородицы на русской земле</w:t>
        <w:br/>
        <w:t xml:space="preserve">  через Ее образ Знамения генетически живет в русском человеке. Вероятно,</w:t>
        <w:br/>
        <w:t xml:space="preserve">  поэтому в черновике к роману «Подросток» Достоевский замечает по поводу</w:t>
        <w:br/>
        <w:t xml:space="preserve">  отца Аркадия, Версилова: «от суздальских князей двенадцатого столетия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436.</w:t>
        <w:br/>
        <w:t>на Руси Святого Заступника: «Пишете Вы мне</w:t>
        <w:br/>
        <w:t xml:space="preserve">  много про Николая-Чудотворца. Он нас не оставит, потому что</w:t>
        <w:br/>
        <w:t xml:space="preserve">  Николай-Чудотворец есть русский дух и русское единство» (Д30; 29₁:</w:t>
        <w:br/>
        <w:t xml:space="preserve">  144—145).</w:t>
        <w:br/>
        <w:t xml:space="preserve">  Таким образом, путь Подростка — это движение от идеи Ротшильда, мечты об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437.</w:t>
        <w:br/>
        <w:t>Заступника: «Пишете Вы мне</w:t>
        <w:br/>
        <w:t xml:space="preserve">  много про Николая-Чудотворца. Он нас не оставит, потому что</w:t>
        <w:br/>
        <w:t xml:space="preserve">  Николай-Чудотворец есть русский дух и русское единство» (Д30; 29₁:</w:t>
        <w:br/>
        <w:t xml:space="preserve">  144—145).</w:t>
        <w:br/>
        <w:t xml:space="preserve">  Таким образом, путь Подростка — это движение от идеи Ротшильда, мечты об</w:t>
        <w:br/>
        <w:t xml:space="preserve">  «уединении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438.</w:t>
        <w:br/>
        <w:t>, “национальной личности”, конечным идеалом которой станет</w:t>
        <w:br/>
        <w:t xml:space="preserve">  соборная личность, синтезирующая в себе лучшие человеческие</w:t>
        <w:br/>
        <w:t xml:space="preserve">  и христианские начала» [Юрьева: 18]. В русском человеке в «допетровский</w:t>
        <w:br/>
        <w:t xml:space="preserve">  период» формирования государства, как это показывает Достоевский в</w:t>
        <w:br/>
        <w:t xml:space="preserve">  июньской книге «Дневника» («Утопическое понимание истории»), сохраняется</w:t>
        <w:br/>
        <w:t xml:space="preserve">  «Христова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439.</w:t>
        <w:br/>
        <w:t>: 46). В нем проявляются идеальные народные</w:t>
        <w:br/>
        <w:t xml:space="preserve">  качества: сохранение Бога в сердце, чистота, кротость, простодушие,</w:t>
        <w:br/>
        <w:t xml:space="preserve">  незлобливость, великодушие. В петербургский период русской истории перед</w:t>
        <w:br/>
        <w:t xml:space="preserve">  русским человеком появляется опасность его отторжения от «почвы», от</w:t>
        <w:br/>
        <w:t xml:space="preserve">  Бога («блудные дети»). Будущее России связано с восстановлением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440.</w:t>
        <w:br/>
        <w:t>нем проявляются идеальные народные</w:t>
        <w:br/>
        <w:t xml:space="preserve">  качества: сохранение Бога в сердце, чистота, кротость, простодушие,</w:t>
        <w:br/>
        <w:t xml:space="preserve">  незлобливость, великодушие. В петербургский период русской истории перед</w:t>
        <w:br/>
        <w:t xml:space="preserve">  русским человеком появляется опасность его отторжения от «почвы», от</w:t>
        <w:br/>
        <w:t xml:space="preserve">  Бога («блудные дети»). Будущее России связано с восстановлением</w:t>
        <w:br/>
        <w:t xml:space="preserve">  целостности русского человека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441.</w:t>
        <w:br/>
        <w:t xml:space="preserve"> перед</w:t>
        <w:br/>
        <w:t xml:space="preserve">  русским человеком появляется опасность его отторжения от «почвы», от</w:t>
        <w:br/>
        <w:t xml:space="preserve">  Бога («блудные дети»). Будущее России связано с восстановлением</w:t>
        <w:br/>
        <w:t xml:space="preserve">  целостности русского человека и торжеством материнского начала в русском</w:t>
        <w:br/>
        <w:t xml:space="preserve">  народе — это такие качества, как смирение, нежность и надежность,</w:t>
        <w:br/>
        <w:t xml:space="preserve">  прямота, честность, заботливость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442.</w:t>
        <w:br/>
        <w:t xml:space="preserve"> от «почвы», от</w:t>
        <w:br/>
        <w:t xml:space="preserve">  Бога («блудные дети»). Будущее России связано с восстановлением</w:t>
        <w:br/>
        <w:t xml:space="preserve">  целостности русского человека и торжеством материнского начала в русском</w:t>
        <w:br/>
        <w:t xml:space="preserve">  народе — это такие качества, как смирение, нежность и надежность,</w:t>
        <w:br/>
        <w:t xml:space="preserve">  прямота, честность, заботливость и потребность великодушной жертвы.</w:t>
        <w:br/>
        <w:t xml:space="preserve">  «Дневник Писателя» 1876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443.</w:t>
        <w:br/>
        <w:t>возвращение к жизни в канун Рождества Христова (декабрьская</w:t>
        <w:br/>
        <w:t xml:space="preserve">  статья «Опять о простом, но мудреном деле» — Д30; 24), укрепление веры в</w:t>
        <w:br/>
        <w:t xml:space="preserve">  русский народ на каторге во время празднования Пасхи (февральская статья</w:t>
        <w:br/>
        <w:t xml:space="preserve">  «Мужик Марей» — Д30; 22). В 1876 г. начало Великого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444.</w:t>
        <w:br/>
        <w:t>Пасхе, Светлому Воскресению, единению народа</w:t>
        <w:br/>
        <w:t xml:space="preserve">  вокруг евангельской истины. Если в январском 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 в августе, когда празднуется Преображение Господне, Достоевский видит</w:t>
        <w:br/>
        <w:t xml:space="preserve">  соборное начало в русском народе, который готов положить свой «живот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445.</w:t>
        <w:br/>
        <w:t>начало («золотой век») только прозревается в русском человеке, то</w:t>
        <w:br/>
        <w:t xml:space="preserve">  в августе, когда празднуется Преображение Господне, Достоевский видит</w:t>
        <w:br/>
        <w:t xml:space="preserve">  соборное начало в русском народе, который готов положить свой «живот» за</w:t>
        <w:br/>
        <w:t xml:space="preserve">  сербских и болгарских братьев. Кульминацией цикла становится пасхальный</w:t>
        <w:br/>
        <w:t xml:space="preserve">  рассказ «Мужик Марей», где подчеркивается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446.</w:t>
        <w:br/>
        <w:t>положить свой «живот» за</w:t>
        <w:br/>
        <w:t xml:space="preserve">  сербских и болгарских братьев. Кульминацией цикла становится пасхальный</w:t>
        <w:br/>
        <w:t xml:space="preserve">  рассказ «Мужик Марей», где подчеркивается материнское начало в русском</w:t>
        <w:br/>
        <w:t xml:space="preserve">  человеке. Завершается «Дневник Писателя» 1876 г. декабрем — временем,</w:t>
        <w:br/>
        <w:t xml:space="preserve">  когда идет Рождественский пост, и размышлением о семье как малой церкви.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447.</w:t>
        <w:br/>
        <w:t>твое Христе Боже Наш» (Д30; 22:</w:t>
        <w:br/>
        <w:t xml:space="preserve">  21). Февральская книжка «Дневника Писателя» обращает читателя к</w:t>
        <w:br/>
        <w:t xml:space="preserve">  «Четьям-Минеям» и содержит сравнение русских европейцев с «блудными</w:t>
        <w:br/>
        <w:t xml:space="preserve">  детьми, двести лет не бывшими дома, но воротившимися, однако же,</w:t>
        <w:br/>
        <w:t xml:space="preserve">  все-таки русскими» (Д30; 22: 45). Неделя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448.</w:t>
        <w:br/>
        <w:t>Четьям-Минеям» и содержит сравнение русских европейцев с «блудными</w:t>
        <w:br/>
        <w:t xml:space="preserve">  детьми, двести лет не бывшими дома, но воротившимися, однако же,</w:t>
        <w:br/>
        <w:t xml:space="preserve">  все-таки русскими» (Д30; 22: 45). Неделя о блудном сыне отмечается</w:t>
        <w:br/>
        <w:t xml:space="preserve">  церковью на вторую неделю перед Великим постом — это и есть время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449.</w:t>
        <w:br/>
        <w:t>крестьянином Мареем, который сумел успокоить и ободрить мальчика в тот</w:t>
        <w:br/>
        <w:t xml:space="preserve">  момент, когда он испугался волка, открыло «материнское» начало в душе</w:t>
        <w:br/>
        <w:t xml:space="preserve">  русского народа. Трижды повторяется этот эпитет при описании улыбки</w:t>
        <w:br/>
        <w:t xml:space="preserve">  «мужика Марея»: «улыбнулся он мне какою-то материнскою и длинною</w:t>
        <w:br/>
        <w:t xml:space="preserve">  улыбкой», «матерински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450.</w:t>
        <w:br/>
        <w:t xml:space="preserve"> длинною</w:t>
        <w:br/>
        <w:t xml:space="preserve">  улыбкой», «матерински мне улыбался» (Д30; 22: 48), «нежная, материнская</w:t>
        <w:br/>
        <w:t xml:space="preserve">  улыбка бедного крепостного мужика» (Д30; 22: 49). Материнская улыбка</w:t>
        <w:br/>
        <w:t xml:space="preserve">  русского крестьянина открыла писателю его сердце, готовое к любви и</w:t>
        <w:br/>
        <w:t xml:space="preserve">  заботе, нежность и одновременно надежность русского человека, готовность</w:t>
        <w:br/>
        <w:t xml:space="preserve">  поддержать и защитить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451.</w:t>
        <w:br/>
        <w:t>; 22: 49). Материнская улыбка</w:t>
        <w:br/>
        <w:t xml:space="preserve">  русского крестьянина открыла писателю его сердце, готовое к любви и</w:t>
        <w:br/>
        <w:t xml:space="preserve">  заботе, нежность и одновременно надежность русского человека, готовность</w:t>
        <w:br/>
        <w:t xml:space="preserve">  поддержать и защитить того, кто нуждается в защите.</w:t>
        <w:br/>
        <w:t xml:space="preserve">  В романе «Подросток» Макар Иванович вспоминает сюжетный мотив утешения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452.</w:t>
        <w:br/>
        <w:t>было» (Достоевский; 11: 408).</w:t>
        <w:br/>
        <w:t xml:space="preserve">  В мартовской статье «Дневника Писателя» «Дон Карлос и сэр Уаткин»</w:t>
        <w:br/>
        <w:t xml:space="preserve">  Достоевский дает характеристику Версилову как русскому европейцу,</w:t>
        <w:br/>
        <w:t xml:space="preserve">  который остается без веры. «Началом конца», по мнению писателя, является</w:t>
        <w:br/>
        <w:t xml:space="preserve">  «страстная жажда жить и потеря высшего смысла жизни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453.</w:t>
        <w:br/>
        <w:t>Божией, для</w:t>
        <w:br/>
        <w:t xml:space="preserve">  Достоевского (как и для Гоголя в «Размышлениях о Божественной Литургии»)</w:t>
        <w:br/>
        <w:t xml:space="preserve">  это во многом соотносилось с крестом, который несет русский человек,</w:t>
        <w:br/>
        <w:t xml:space="preserve">  выполняя свое назначение.</w:t>
        <w:br/>
        <w:t xml:space="preserve">  Среди вариантов апрельской книги 1876 г. есть размышления писателя о</w:t>
        <w:br/>
        <w:t xml:space="preserve">  «правде народной» в изображении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454.</w:t>
        <w:br/>
        <w:t>правде народной» в изображении гибели Мироновых в повести А. С. Пушкина</w:t>
        <w:br/>
        <w:t xml:space="preserve">  «Капитанская дочка»:</w:t>
        <w:br/>
        <w:t xml:space="preserve">    «Смерть коменданта и комендантши есть чисто русская смерть, а не</w:t>
        <w:br/>
        <w:t xml:space="preserve">    общечеловеческая. То, как они прощаются друг с другом перед боем</w:t>
        <w:br/>
        <w:t xml:space="preserve">    с Пугачевым, как отвечает комендант Пугачеву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455.</w:t>
        <w:br/>
        <w:t>Пугачевым, как отвечает комендант Пугачеву и как кричит комендантша,</w:t>
        <w:br/>
        <w:t xml:space="preserve">    увидев повешенного своего [коменданта] мужа, про солдатскую</w:t>
        <w:br/>
        <w:t xml:space="preserve">    головушку — всё это русское, всё это дух русский, всегдашний,</w:t>
        <w:br/>
        <w:t xml:space="preserve">    исконный, не от преобразования Петра происшедший &lt;…&gt;, а русский,</w:t>
        <w:br/>
        <w:t xml:space="preserve">    смиренный, [а не героичный]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456.</w:t>
        <w:br/>
        <w:t>Пугачеву и как кричит комендантша,</w:t>
        <w:br/>
        <w:t xml:space="preserve">    увидев повешенного своего [коменданта] мужа, про солдатскую</w:t>
        <w:br/>
        <w:t xml:space="preserve">    головушку — всё это русское, всё это дух русский, всегдашний,</w:t>
        <w:br/>
        <w:t xml:space="preserve">    исконный, не от преобразования Петра происшедший &lt;…&gt;, а русский,</w:t>
        <w:br/>
        <w:t xml:space="preserve">    смиренный, [а не героичный] и закрыто великодушный» (Д30; 22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457.</w:t>
        <w:br/>
        <w:t>про солдатскую</w:t>
        <w:br/>
        <w:t xml:space="preserve">    головушку — всё это русское, всё это дух русский, всегдашний,</w:t>
        <w:br/>
        <w:t xml:space="preserve">    исконный, не от преобразования Петра происшедший &lt;…&gt;, а русский,</w:t>
        <w:br/>
        <w:t xml:space="preserve">    смиренный, [а не героичный] и закрыто великодушный» (Д30; 22: 214).</w:t>
        <w:br/>
        <w:t xml:space="preserve">  Когда комендант хочет отправить свою жену из крепости,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458.</w:t>
        <w:br/>
        <w:t>ситуации в мире, Достоевский почти не</w:t>
        <w:br/>
        <w:t xml:space="preserve">  использует евангельские цитаты. Но в августе, когда празднуется</w:t>
        <w:br/>
        <w:t xml:space="preserve">  Преображение Господне, он пишет о желании русского народа помочь</w:t>
        <w:br/>
        <w:t xml:space="preserve">  сербским и болгарским братьям в борьбе против турок как об исполнении</w:t>
        <w:br/>
        <w:t xml:space="preserve">  важнейшей евангельской заповеди любви к ближнему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459.</w:t>
        <w:br/>
        <w:t>сербским и болгарским братьям в борьбе против турок как об исполнении</w:t>
        <w:br/>
        <w:t xml:space="preserve">  важнейшей евангельской заповеди любви к ближнему и о готовности русских</w:t>
        <w:br/>
        <w:t xml:space="preserve">  людей к самопожертвованию: «“положи живот свой за угнетенного, за</w:t>
        <w:br/>
        <w:t xml:space="preserve">  ближнего, выше нет подвига” — вот что говорит мотив единоверия!» (Д30;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460.</w:t>
        <w:br/>
        <w:t xml:space="preserve"> нет подвига” — вот что говорит мотив единоверия!» (Д30;</w:t>
        <w:br/>
        <w:t xml:space="preserve">  23: 130).</w:t>
        <w:br/>
        <w:t xml:space="preserve">  Достоевский в «Дневнике Писателя» определил то, чем спасется русский</w:t>
        <w:br/>
        <w:t xml:space="preserve">  народ. Писатель верил, что народ русский хранит чистый образ Христов в</w:t>
        <w:br/>
        <w:t xml:space="preserve">  своей православной вере (Д30; 23: 130). В то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461.</w:t>
        <w:br/>
        <w:t xml:space="preserve"> единоверия!» (Д30;</w:t>
        <w:br/>
        <w:t xml:space="preserve">  23: 130).</w:t>
        <w:br/>
        <w:t xml:space="preserve">  Достоевский в «Дневнике Писателя» определил то, чем спасется русский</w:t>
        <w:br/>
        <w:t xml:space="preserve">  народ. Писатель верил, что народ русский хранит чистый образ Христов в</w:t>
        <w:br/>
        <w:t xml:space="preserve">  своей православной вере (Д30; 23: 130). В то же время, он понимал</w:t>
        <w:br/>
        <w:t xml:space="preserve">  важность петербургского (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462.</w:t>
        <w:br/>
        <w:t>Петра Великого позволили России преодолеть свою замкнутость (Д30; 24:</w:t>
        <w:br/>
        <w:t xml:space="preserve">  183), но привели не к подражанию Западу, а к расширению мировоззрения</w:t>
        <w:br/>
        <w:t xml:space="preserve">  русского человека: «Нужна была образованность, состоящая в знании миров</w:t>
        <w:br/>
        <w:t xml:space="preserve">  других народов, в сообщении с ними, в служении им» (Д30; 24: 184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463.</w:t>
        <w:br/>
        <w:t>идеей утешения и спасения. Размышления о текущей и идеальной</w:t>
        <w:br/>
        <w:t xml:space="preserve">  действительности, о семье как малой церкви, о поисках идеальных начал в</w:t>
        <w:br/>
        <w:t xml:space="preserve">  русском народе в романе «Подросток» и «Дневнике Писателя» вводятся 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464.</w:t>
        <w:br/>
        <w:t>: 10.15393/j9.art.2015.2653</w:t>
        <w:br/>
        <w:t xml:space="preserve">  4.  Гаричева (Фёдорова) Е. А. Голоса героев в романе Ф. М. Достоевского</w:t>
        <w:br/>
        <w:t xml:space="preserve">      «Подросток» // Христианство и русская литература. СПб.: Наука, 2002.</w:t>
        <w:br/>
        <w:t xml:space="preserve">      Сб. 4. С. 364—382.</w:t>
        <w:br/>
        <w:t xml:space="preserve">  5.  Гаричева (Фёдорова) Е. А. Тихон Задонский как прообраз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465.</w:t>
        <w:br/>
        <w:t>П. Чехова, 2006. С. 156—160.</w:t>
        <w:br/>
        <w:t xml:space="preserve">  6.  Гаричева (Фёдорова) Е. А. «Мир станет Красота Христова». Категория</w:t>
        <w:br/>
        <w:t xml:space="preserve">      преображения в русской словесности XVI—XX веков. В. Новгород: МОУ</w:t>
        <w:br/>
        <w:t xml:space="preserve">      ПКС «Ин-т образовательного маркетинга и кадровых ресурсов», 2008.</w:t>
        <w:br/>
        <w:t xml:space="preserve">      298 с.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466.</w:t>
        <w:br/>
        <w:t>Петрозаводск: ПетрГУ, 1994. С. 37—49.</w:t>
        <w:br/>
        <w:t xml:space="preserve">  10. Захаров В. Н. Достоевский и Евангелие // Евангелие Достоевского: в</w:t>
        <w:br/>
        <w:t xml:space="preserve">      2 т. М.: Русскiй мiръ, 2010. Т. 2.: Исследования. Материалы к</w:t>
        <w:br/>
        <w:t xml:space="preserve">      комментарию. С. 5—35.</w:t>
        <w:br/>
        <w:t xml:space="preserve">  11. Захаров В. Н. Имя автора — Достоевский. Очерк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467.</w:t>
        <w:br/>
        <w:t>метод Ф. М. Достоевского. М.: Раритет, 2005. 507 с.</w:t>
        <w:br/>
        <w:t xml:space="preserve">  13. Тарасова Н. А. Фаустовская сцена в романе Достоевского</w:t>
        <w:br/>
        <w:t xml:space="preserve">      «Подросток» // Русская литература. 2010. № 1. С. 171—187.</w:t>
        <w:br/>
        <w:t xml:space="preserve">  14. Тарасова Н. А. «Дневник писателя» Ф. М. Достоевского (1876—1877)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468.</w:t>
        <w:br/>
        <w:t xml:space="preserve"> (1876—1877).</w:t>
        <w:br/>
        <w:t xml:space="preserve">      Критика текста. М.: Квадрига; МБА, 2011. 392 с.</w:t>
        <w:br/>
        <w:t xml:space="preserve">  15. Терёшкина Д. Б. «Четьи Минеи» и русская словесность Нового времени.</w:t>
        <w:br/>
        <w:t xml:space="preserve">      В. Новгород: НовГУ им. Ярослава Мудрого, 2015. 332 с.</w:t>
        <w:br/>
        <w:t xml:space="preserve">  16. Фёдорова Е. А. Евангельское как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469.</w:t>
        <w:br/>
        <w:t>Федосеева Т. В., 2014</w:t>
        <w:br/>
        <w:t xml:space="preserve">  DOI: 10.15393/j9.art.2012.346</w:t>
        <w:br/>
        <w:t xml:space="preserve">  133</w:t>
        <w:br/>
        <w:t xml:space="preserve">  Валентина Ивановна Габдуллина</w:t>
        <w:br/>
        <w:t xml:space="preserve">    доктор филологических наук, доцент, профессор кафедры русской и</w:t>
        <w:br/>
        <w:t xml:space="preserve">    зарубежной литературы филологического факультета, Алтайский</w:t>
        <w:br/>
        <w:t xml:space="preserve">    государственный педагогический университет</w:t>
        <w:br/>
        <w:t xml:space="preserve">  (Барнаул, Российская Федерация)</w:t>
        <w:br/>
        <w:t xml:space="preserve">  vigv@mail.ru</w:t>
        <w:br/>
        <w:t xml:space="preserve">  АРХЕТИПИЧЕСКИЙ МОТИВ</w:t>
        <w:br/>
        <w:t xml:space="preserve">    «ДОГОВОРА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470.</w:t>
        <w:br/>
        <w:t xml:space="preserve"> «Братья Карамазовы».</w:t>
        <w:br/>
        <w:t xml:space="preserve">    В контексте социально-философской концепции «почвенничества»</w:t>
        <w:br/>
        <w:t xml:space="preserve">    мотивема «отречение от роду и племени» выступает характеристической</w:t>
        <w:br/>
        <w:t xml:space="preserve">    чертой «русского бездомного скитальца», под которым Достоевский</w:t>
        <w:br/>
        <w:t xml:space="preserve">    имеет в виду порвавшую с народной почвой интеллигенцию, а сам мотив</w:t>
        <w:br/>
        <w:t xml:space="preserve">    скитаний и утраты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471.</w:t>
        <w:br/>
        <w:t xml:space="preserve"> выполнена при финансовой поддержке Минобрнауки в рамках государственного задания Министерства образования и науки Российской</w:t>
        <w:br/>
        <w:t xml:space="preserve">    Федерации, проект № 6.4355.2011 «Русский язык и национальная культура</w:t>
        <w:br/>
        <w:t xml:space="preserve">    в</w:t>
        <w:br/>
        <w:t xml:space="preserve">    России и за рубежом».</w:t>
        <w:br/>
        <w:t xml:space="preserve">    1 Актантно-предикативная структура мотива договора человека с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472.</w:t>
        <w:br/>
        <w:t>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литературы: Экспериментальное издание. Новосибирск: Изд-во СО РАН, 2003. Вып. 1. С.</w:t>
        <w:br/>
        <w:t xml:space="preserve">    87).</w:t>
        <w:br/>
        <w:t xml:space="preserve">    2 Иван Карамазов — автор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473.</w:t>
        <w:br/>
        <w:t>Д. Сюжет о договоре человека с дьяволом в древнерусской</w:t>
        <w:br/>
        <w:t xml:space="preserve">      литературе. Новосибирск: Книга, 1996. 234 с.</w:t>
        <w:br/>
        <w:t xml:space="preserve">  2.  Кантор В. К. Русский европеец как явление культуры</w:t>
        <w:br/>
        <w:t xml:space="preserve">        (философско-исторический анализ). М.: РОССПЭН, 2001. 704 с.</w:t>
        <w:br/>
        <w:t xml:space="preserve">  3.  Касаткина Т. А. О творящей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474.</w:t>
        <w:br/>
        <w:t>», «Подросток», «Идиот») // Достоевский: Материалы и</w:t>
        <w:br/>
        <w:t xml:space="preserve">        исследования. СПб., 2000. Вып. 15. С. 237—263.</w:t>
        <w:br/>
        <w:t xml:space="preserve">  5.  Новикова Е. Г. Софийность русской прозы второй половины XIX века:</w:t>
        <w:br/>
        <w:t xml:space="preserve">        евангельский текст и художественный контекст. Томск: Изд-во</w:t>
        <w:br/>
        <w:t xml:space="preserve">        Томского ун-та, 1999. 253 c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475.</w:t>
        <w:br/>
        <w:t>стадии замысла как наглядное изображение «своего рода ада»,</w:t>
        <w:br/>
        <w:t xml:space="preserve">  через который проходит восставший на авторитеты герой-игрок,</w:t>
        <w:br/>
        <w:t xml:space="preserve">  принадлежащий к типу «заграничного русского»1, получает воплощение в</w:t>
        <w:br/>
        <w:t xml:space="preserve">  изображении картины искушения и нравственного по-</w:t>
        <w:br/>
        <w:t xml:space="preserve">  рабощения страстями личности, порвавшей с Домом.</w:t>
        <w:br/>
        <w:t xml:space="preserve">  Передоверяя повествование рассказчику,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476.</w:t>
        <w:br/>
        <w:t xml:space="preserve"> через мучения, страдания, заблуждения,</w:t>
        <w:br/>
        <w:t xml:space="preserve">    окунувшийся в зло мира, попавший под его власть» (Чернов А. В. Архетип «блудного сына» в русской литературе XIX века // Евангельский</w:t>
        <w:br/>
        <w:t xml:space="preserve">    текст в русской литературе XVIII—XX веков. Петрозаводск, 1994. С.</w:t>
        <w:br/>
        <w:t xml:space="preserve">    152). ³ Об автобиографическом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477.</w:t>
        <w:br/>
        <w:t xml:space="preserve"> мира, попавший под его власть» (Чернов А. В. Архетип «блудного сына» в русской литературе XIX века // Евангельский</w:t>
        <w:br/>
        <w:t xml:space="preserve">    текст в русской литературе XVIII—XX веков. Петрозаводск, 1994. С.</w:t>
        <w:br/>
        <w:t xml:space="preserve">    152). ³ Об автобиографическом контексте «Игрока» см.: Гроссман Л.</w:t>
        <w:br/>
        <w:t xml:space="preserve">    Руле-</w:t>
      </w:r>
    </w:p>
    <w:p>
      <w:pPr>
        <w:pStyle w:val="BodyText"/>
      </w:pPr>
      <w:r>
        <w:t>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478.</w:t>
        <w:br/>
        <w:t>отвергая западную «добродетель» — «способность приобретения</w:t>
        <w:br/>
        <w:t xml:space="preserve">    капиталов», презирая ее в немцах и французах, иронизируя над ее</w:t>
        <w:br/>
        <w:t xml:space="preserve">    проявлениями в «сахароваре» Астлее, русский герой сам не имеет</w:t>
        <w:br/>
        <w:t xml:space="preserve">    положительной альтернативы, хотя и выдвигает оппозицию кочевой жизни в</w:t>
        <w:br/>
        <w:t xml:space="preserve">    киргизской палатке и поклонения немецкому идолу⁵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479.</w:t>
        <w:br/>
        <w:t>Достоевскому, «совсем не</w:t>
        <w:br/>
        <w:t xml:space="preserve">  Россия». Москва, в представлении Достоевского, является воплощением</w:t>
        <w:br/>
        <w:t xml:space="preserve">  «восточной идеи», как</w:t>
        <w:br/>
        <w:t xml:space="preserve">  Петербург — «западной»14. Москва как исконно русский город</w:t>
        <w:br/>
        <w:t xml:space="preserve">  противопоставляется в романе Европе как образ истинного рая его</w:t>
        <w:br/>
        <w:t xml:space="preserve">  дьявольскому искажению:</w:t>
        <w:br/>
        <w:t xml:space="preserve">    Ох, уж эта мне заграница! — заключил Потапыч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480.</w:t>
        <w:br/>
        <w:t>границу! (V, 281).</w:t>
        <w:br/>
        <w:t xml:space="preserve">  «Игрок» — единственный роман Достоевского, действие которого</w:t>
        <w:br/>
        <w:t xml:space="preserve">  разворачивается за границей. Европа, в представлении писателя, место,</w:t>
        <w:br/>
        <w:t xml:space="preserve">  где русский человек подвергается искушениям, это место нравственного</w:t>
        <w:br/>
        <w:t xml:space="preserve">  разврата и духовного опустошения. Азартная игра возводится Достоевским</w:t>
        <w:br/>
        <w:t xml:space="preserve">  в символ европейского образа жизни, всей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481.</w:t>
        <w:br/>
        <w:t xml:space="preserve"> своих!» (XVIII,</w:t>
        <w:br/>
        <w:t xml:space="preserve">  122).</w:t>
        <w:br/>
        <w:t xml:space="preserve">  В романе «Игрок» в художественной форме воплотился взгляд писателя на</w:t>
        <w:br/>
        <w:t xml:space="preserve">  европейскую цивилизацию как губительную для русского человека.</w:t>
        <w:br/>
        <w:t xml:space="preserve">  Благодаря последовательно проведенной автором притчевой стратегии</w:t>
        <w:br/>
        <w:t xml:space="preserve">  повествования, а также с учетом контекста публицистических выступ-</w:t>
        <w:br/>
        <w:t xml:space="preserve">  лений Достоевского15 роман «Игрок»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482.</w:t>
        <w:br/>
        <w:t>учетом контекста публицистических выступ-</w:t>
        <w:br/>
        <w:t xml:space="preserve">  лений Достоевского15 роман «Игрок» прочитывается как художественная</w:t>
        <w:br/>
        <w:t xml:space="preserve">  метафора, заключающая в себе авторский взгляд на проблему «заграничных</w:t>
        <w:br/>
        <w:t xml:space="preserve">  русских» — «блудных детей» России.</w:t>
        <w:br/>
        <w:t xml:space="preserve">    «Братьев Карамазовых» (младшая и старшая Хохлаковы, члены семейства</w:t>
        <w:br/>
        <w:t xml:space="preserve">    Снегиревых). Закономерно предположить, что мотив припадания к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483.</w:t>
        <w:br/>
        <w:t xml:space="preserve">  ¹⁵ См. об этом: Габдуллина В. И. Европейский дискурс Ф. М. Достоевского («Зимние заметки о летних впечатлениях» и «Игрок») // Русская литература в современном культурном пространстве: Материалы III</w:t>
        <w:br/>
        <w:t xml:space="preserve">    всерос. конф.: В 3 ч. Ч. 1. Томск, 2005. С. 161—168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484.</w:t>
        <w:br/>
        <w:t>на библейский</w:t>
        <w:br/>
        <w:t xml:space="preserve">  сюжет и имеющих различные финалы, имело для автора принципиальное</w:t>
        <w:br/>
        <w:t xml:space="preserve">  значение. Представив историю двух семейств — семьи англичанина Смита</w:t>
        <w:br/>
        <w:t xml:space="preserve">  и русской семьи Ихменевых, Достоевский столкнул в романе две</w:t>
        <w:br/>
        <w:t xml:space="preserve">  нравственные позиции, изобразил два варианта решения одного вопроса:</w:t>
        <w:br/>
        <w:t xml:space="preserve">  в духе европейского индивидуализма 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485.</w:t>
        <w:br/>
        <w:t xml:space="preserve"> о типологии нарраторов: [11, 77—79].</w:t>
        <w:br/>
        <w:t xml:space="preserve">  [22]  Скоморошина — термин без точных границ, которым пользуются для</w:t>
        <w:br/>
        <w:t xml:space="preserve">  определения различных видов русского песенного (стихотворного) фольклора</w:t>
        <w:br/>
        <w:t xml:space="preserve">  с явно выраженным сатирическим, комическим, шутейным, пародийным</w:t>
        <w:br/>
        <w:t xml:space="preserve">  началом, с откровенной установкой рассмешить, позабавить слушателей,</w:t>
        <w:br/>
        <w:t xml:space="preserve">  высмеять отдельные явления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486.</w:t>
        <w:br/>
        <w:t>. Каскабасова. — Алматы: Арда, 2010. — С. 94—100.</w:t>
        <w:br/>
        <w:t xml:space="preserve">  3. Габдуллина В. И. Нарративные стратегии Достоевского: от замысла</w:t>
        <w:br/>
        <w:t xml:space="preserve">  к воплощению // Русская словесность в России и Казахстане: аспекты</w:t>
        <w:br/>
        <w:t xml:space="preserve">  интеграции: материалы Международной научно-практической конференции</w:t>
        <w:br/>
        <w:t xml:space="preserve">  (15—16 сентября 2011 г.). — Барнаул: АлтГПА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487.</w:t>
        <w:br/>
        <w:t>смысле «Станционного смотрителя»</w:t>
        <w:br/>
        <w:t xml:space="preserve">  А. С. Пушкина // Проблемы исторической 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488.</w:t>
        <w:br/>
        <w:t xml:space="preserve"> с.</w:t>
        <w:br/>
        <w:t xml:space="preserve">  10. Тюпа В. И. Словарь мотивов как научная проблема (на материале</w:t>
        <w:br/>
        <w:t xml:space="preserve">  пушкинского творчества) // Словарь-указатель сюжетов и мотивов русской</w:t>
        <w:br/>
        <w:t xml:space="preserve">  литературы: экспериментальное издание. — Новосибирск: СО РАН, 2003. —</w:t>
        <w:br/>
        <w:t xml:space="preserve">  С. 170—197.</w:t>
        <w:br/>
        <w:t xml:space="preserve">  11. Шмид В. Нарратология. — М.: Языки славянской культуры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489.</w:t>
        <w:br/>
        <w:t>такой экзегезе тысячелетнего царствия и примыкал Достоевский⁸,</w:t>
        <w:br/>
        <w:t xml:space="preserve">  закладывая основы той “активно-творческой</w:t>
        <w:br/>
        <w:t xml:space="preserve">  316</w:t>
        <w:br/>
        <w:t xml:space="preserve">  эсхатологии”, которая станет отличительной чертой целого направления</w:t>
        <w:br/>
        <w:t xml:space="preserve">  русской религиозно-философской мысли второй половины XIX — начала</w:t>
        <w:br/>
        <w:t xml:space="preserve">  XX века (это А. ХомяковиИ. Аксаков,Н. ФедоровиВ. Соловьев,С. Булгаков и</w:t>
        <w:br/>
        <w:t xml:space="preserve">  Н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490.</w:t>
        <w:br/>
        <w:t xml:space="preserve"> “союза почти</w:t>
        <w:br/>
        <w:t xml:space="preserve">  что языческого в единую, вселенскую и владычествующую церковь” или</w:t>
        <w:br/>
        <w:t xml:space="preserve">  “Дневник писателя” за 1881 год, где дана формула “русского социализма”,</w:t>
        <w:br/>
        <w:t xml:space="preserve">  “цель и исход которого всенародная и вселенская церковь, осуществленная</w:t>
        <w:br/>
        <w:t xml:space="preserve">  на земле, поколику земля может вместить ее” (27, 19)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491.</w:t>
        <w:br/>
        <w:t xml:space="preserve"> трактовки Достоевским</w:t>
        <w:br/>
        <w:t xml:space="preserve">  “Откровения” — особенность, которая, кстати, прямо вытекает из его</w:t>
        <w:br/>
        <w:t xml:space="preserve">  понимания истории как “работы спасения” и свойственна целому ряду</w:t>
        <w:br/>
        <w:t xml:space="preserve">  русских религиозных мыслителей, развивавших то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492.</w:t>
        <w:br/>
        <w:t>тем которого стала тема “Царствия Божия на земле”,</w:t>
        <w:br/>
        <w:t xml:space="preserve">  Достоевский во многом предварил религиозно-философские и богословские</w:t>
        <w:br/>
        <w:t xml:space="preserve">  искания начала XX века. Русский религиозно-философский ренессанс</w:t>
        <w:br/>
        <w:t xml:space="preserve">  утвердил идею миллениума неотъемлемой составляющей христианской</w:t>
        <w:br/>
        <w:t xml:space="preserve">  историософии и эсхатологии, напрямую связав ее с теми важнейшими</w:t>
        <w:br/>
        <w:t xml:space="preserve">  вопросами христианской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493.</w:t>
        <w:br/>
        <w:br/>
        <w:t xml:space="preserve">  ЕВАНГЕЛЬСКОЕ СЛОВО И ТРАДИЦИИ ДРЕВНЕРУССКОЙ СЛОВЕСНОСТИ</w:t>
        <w:br/>
        <w:t xml:space="preserve">    В РОМАНЕ Ф. М. ДОСТОЕВСКОГО</w:t>
        <w:br/>
        <w:t xml:space="preserve">  «БРАТЬЯ КАРАМАЗОВЫ»</w:t>
        <w:br/>
        <w:t xml:space="preserve">    Аннотация: В статье рассматриваются книги «Русский инок» и «Алеша» романа Ф. М. Достоевского «Братья Карамазовы» как тексты, созданные в</w:t>
        <w:br/>
        <w:t xml:space="preserve">    агиографической традиции. Книга «Алеша» является продолжением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494.</w:t>
        <w:br/>
        <w:t>инок» и «Алеша» романа Ф. М. Достоевского «Братья Карамазовы» как тексты, созданные в</w:t>
        <w:br/>
        <w:t xml:space="preserve">    агиографической традиции. Книга «Алеша» является продолжением</w:t>
        <w:br/>
        <w:t xml:space="preserve">    «Русского инока» (включающего житие Зосимы) и началом нового жития, в</w:t>
        <w:br/>
        <w:t xml:space="preserve">    основе которого домостроительство Алексея Карамазова. Обе книги</w:t>
        <w:br/>
        <w:t xml:space="preserve">    следуют традициям древнерусской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495.</w:t>
        <w:br/>
        <w:t xml:space="preserve">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являются звучащее слово и</w:t>
        <w:br/>
        <w:t xml:space="preserve">    согласие со Словом Евангельским. Этим книгам противопоставляется</w:t>
        <w:br/>
        <w:t xml:space="preserve">    поэма Ивана Карамазова «Великий инквизитор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496.</w:t>
        <w:br/>
        <w:t xml:space="preserve">  Образ Христа храни и, если возможешь, в себе изобрази (15, 248).</w:t>
        <w:br/>
        <w:t xml:space="preserve">    В окончательный текст романа входят слова о русских иноках, которые</w:t>
        <w:br/>
        <w:t xml:space="preserve">    хранят традиции Апостольской Церкви и древнерусской словесности:</w:t>
        <w:br/>
        <w:t xml:space="preserve">    Образ Христов хранят пока в уединении своем благолепно и неискаженно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497.</w:t>
        <w:br/>
        <w:t>отцов, апостолов и мучеников,</w:t>
        <w:br/>
        <w:t xml:space="preserve">    и, когда надо будет, явят его поколебавшейся правде мира (14, 284).</w:t>
        <w:br/>
        <w:t xml:space="preserve">    Основная мысль книги «Русский инок» — возможность религиозного</w:t>
        <w:br/>
        <w:t xml:space="preserve">    преображения в земной жизни:</w:t>
        <w:br/>
        <w:t xml:space="preserve">    Изменится плоть ваша. (Свет фаворский.) Жизнь есть рай, ключи у нас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498.</w:t>
        <w:br/>
        <w:t xml:space="preserve"> Зосимы произносят его брат</w:t>
        <w:br/>
        <w:t xml:space="preserve">    Маркел (14, 262), «таинственный посетитель» (14, 275) и сам</w:t>
        <w:br/>
        <w:t xml:space="preserve">    Зосима (14, 272).</w:t>
        <w:br/>
        <w:t xml:space="preserve">    Книга «Русский инок» становится ответом на предшествующую книгу «Pro</w:t>
        <w:br/>
        <w:t xml:space="preserve">    et contra», главный герой которой Иван Карамазов указывает на два</w:t>
        <w:br/>
        <w:t xml:space="preserve">    источника своей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499.</w:t>
        <w:br/>
        <w:t xml:space="preserve">  посвященных, которые под девизом «чудо, тайна, авторитет» ведут</w:t>
        <w:br/>
        <w:t xml:space="preserve">    человечество за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 духовные грамоты и исповеди, завещания-уставы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500.</w:t>
        <w:br/>
        <w:t xml:space="preserve"> автобиографических жанрах Древней Руси XVII</w:t>
        <w:br/>
        <w:t xml:space="preserve">    в. могут иметь разную цель, биография подвижников подчиняется этой</w:t>
        <w:br/>
        <w:t xml:space="preserve">    цели [5, 157]. «Русский инок» состоит из четырех частей и включает в</w:t>
        <w:br/>
        <w:t xml:space="preserve">    себя такие жанровые формы, как исповедь, проповедь, торжественное</w:t>
        <w:br/>
        <w:t xml:space="preserve">    слово, гимн, молитва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501.</w:t>
        <w:br/>
        <w:t>исповеди Ивана Карамазова в</w:t>
        <w:br/>
        <w:t xml:space="preserve">    романе нет, исповедь же Зосимы строится по всем церковным правилам</w:t>
        <w:br/>
        <w:t xml:space="preserve">    таинства покаяния [2, 71]. «Русский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 продолжил в романе «Подросток»:</w:t>
        <w:br/>
        <w:t xml:space="preserve">    «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502.</w:t>
        <w:br/>
        <w:t>его (14, 291).</w:t>
        <w:br/>
        <w:t xml:space="preserve">    Принесение жертвы — это Евхаристия, единение — собирание общины в тело</w:t>
        <w:br/>
        <w:t xml:space="preserve">    Христово.</w:t>
        <w:br/>
        <w:t xml:space="preserve">    Книга «Алеша» является продолжением «Русского инока» и началом</w:t>
        <w:br/>
        <w:t xml:space="preserve">    нового жития, в основе которого домостроительство Алексея Карамазова.</w:t>
        <w:br/>
        <w:t xml:space="preserve">    Грушенька благодарит его за то, что он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503.</w:t>
        <w:br/>
        <w:t>Л. Евангельский текст в произведениях Ф. М. Достоевского // Проблемы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М. А. К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504.</w:t>
        <w:br/>
        <w:t>: Материалы XXIV</w:t>
        <w:br/>
        <w:t xml:space="preserve">      Международных старорусских чтений 2009 года. Великий</w:t>
        <w:br/>
        <w:t xml:space="preserve">      Новгород, 2010. C. 90—97.</w:t>
        <w:br/>
        <w:t xml:space="preserve">  4.  Кореневская О. В. Репрезентация русского мира в немецких переводах</w:t>
        <w:br/>
        <w:t xml:space="preserve">      романа Ф. М. Достоевского «Братья Карамазовы»: Автореф. дис. … канд.</w:t>
        <w:br/>
        <w:t xml:space="preserve">      филол. наук. Томск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505.</w:t>
        <w:br/>
        <w:t xml:space="preserve"> также «блудный</w:t>
        <w:br/>
        <w:t xml:space="preserve">  сын»:</w:t>
        <w:br/>
        <w:t xml:space="preserve">    Был мертв и ожил, пропадал и нашелся (XIII, 152).</w:t>
        <w:br/>
        <w:t xml:space="preserve">  Путь Аркадия в романе — это путь русского человека вообще, который,</w:t>
        <w:br/>
        <w:t xml:space="preserve">  видимо, сравнивается Достоевским с крестом. На наш взгляд, Достоевский в</w:t>
        <w:br/>
        <w:t xml:space="preserve">  романе «Подросток» продолжает не только традиции кризисного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506.</w:t>
        <w:br/>
        <w:t>того, первоначально писатель останавли-</w:t>
        <w:br/>
        <w:t xml:space="preserve">  вается на жанре романа-путешествия, который исторически связан с</w:t>
        <w:br/>
        <w:t xml:space="preserve">  хождением: в черновике московский «мечтатель» знакомится с русской</w:t>
        <w:br/>
        <w:t xml:space="preserve">  действительностью на станциях Николаевской железной дороги: Малая</w:t>
        <w:br/>
        <w:t xml:space="preserve">  Вишера, Любань, Петербург (XVI, 60).</w:t>
        <w:br/>
        <w:t xml:space="preserve">  Любопытно, что на станции Малая Вишера Аркадию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507.</w:t>
        <w:br/>
        <w:t>о чудесном избавлении Новгорода от суздальцев в</w:t>
        <w:br/>
        <w:t xml:space="preserve">  XII веке благодаря заступничеству Пресвятой Богородицы через Ее образ</w:t>
        <w:br/>
        <w:t xml:space="preserve">  Знамение генетически живет в русском человеке. Вероятно, поэтому в</w:t>
        <w:br/>
        <w:t xml:space="preserve">  черновике к роману</w:t>
        <w:br/>
        <w:t xml:space="preserve">  «Подросток» Достоевский замечает по поводу отца Аркадия, Версилова:</w:t>
        <w:br/>
        <w:t xml:space="preserve">    ...от суздальских князей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508.</w:t>
        <w:br/>
        <w:t>Констанжогло-с и не</w:t>
        <w:br/>
        <w:t xml:space="preserve">    немец (забыл фамилию) в Обломове. Почем мы знаем: может быть, именно</w:t>
        <w:br/>
        <w:t xml:space="preserve">    Тихон и составляет наш русский положительный тип, который ищет наша</w:t>
        <w:br/>
        <w:t xml:space="preserve">    литература, а не Лавровский, не Чичиков, не Рахметов и пр. Правда, я</w:t>
        <w:br/>
        <w:t xml:space="preserve">    ничего не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509.</w:t>
        <w:br/>
        <w:t>» героя (XIII, 335). Подобная борьба происходит в</w:t>
        <w:br/>
        <w:t xml:space="preserve">  душе Версилова. После смерти Макара Ивановича он раскрывает Аркадию свою</w:t>
        <w:br/>
        <w:t xml:space="preserve">  идею — идею русского человека как «высшего культурного типа», в котором</w:t>
        <w:br/>
        <w:t xml:space="preserve">  «всемирное боление за всех» (XIII, 376). Версилов говорит Аркадию о</w:t>
        <w:br/>
        <w:t xml:space="preserve">  «заходящем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510.</w:t>
        <w:br/>
        <w:t xml:space="preserve"> романа Достоевский вкладывает в уста героя свои сокровенные</w:t>
        <w:br/>
        <w:t xml:space="preserve">  мысли о «золотом веке» человечества и о «всепримирении идей» как</w:t>
        <w:br/>
        <w:t xml:space="preserve">  «высшей русской мысли». Картина «царства Божия» на земле завершается</w:t>
        <w:br/>
        <w:t xml:space="preserve">  видением Христа, а в описании будущих людей слышатся страстные ноты</w:t>
        <w:br/>
        <w:t xml:space="preserve">  голоса самого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511.</w:t>
        <w:br/>
        <w:t xml:space="preserve"> неизвестного, прошло сквозь сердце мое, даже</w:t>
        <w:br/>
        <w:t xml:space="preserve">    до боли, это была всечеловеческая любовь (XIII, 375).</w:t>
        <w:br/>
        <w:t xml:space="preserve">  Приняв идею Версилова о русском человеке как всеевропейце, Аркадий</w:t>
        <w:br/>
        <w:t xml:space="preserve">  продолжает следовать словам Макара Долгорукого. Перед смертью Макар</w:t>
        <w:br/>
        <w:t xml:space="preserve">  Иванович напутствует Аркадия:</w:t>
        <w:br/>
        <w:t xml:space="preserve">    Ты, милый, Церкви святой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512.</w:t>
        <w:br/>
        <w:t>а мы им Христа (в этом назначение России) (XVI, 141).</w:t>
        <w:br/>
        <w:t xml:space="preserve">  Достоевский в «Дневнике писателя» (1881) определил то, чем спасется</w:t>
        <w:br/>
        <w:t xml:space="preserve">  русский народ, в отличие от европейского: верой во всесветное единение</w:t>
        <w:br/>
        <w:t xml:space="preserve">  во имя Христово, в свободный духовный союз, основанный на детской</w:t>
        <w:br/>
        <w:t xml:space="preserve">  любви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513.</w:t>
        <w:br/>
        <w:t>, в свободный духовный союз, основанный на детской</w:t>
        <w:br/>
        <w:t xml:space="preserve">  любви народа к царю-отцу (XXVII, 18—22). Писатель верил, что народ</w:t>
        <w:br/>
        <w:t xml:space="preserve">  русский хранит чистый образ Христов в своей православ-</w:t>
        <w:br/>
        <w:t xml:space="preserve">    215</w:t>
        <w:br/>
        <w:t xml:space="preserve">  ной вере (XXIII, 130). В то же время он понимал важность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514.</w:t>
        <w:br/>
        <w:t>литературы</w:t>
        <w:br/>
        <w:t xml:space="preserve">  1. Бахтин М. М. Дополнения и изменения к «Достоевскому» // Бахтин М. М.</w:t>
        <w:br/>
        <w:t xml:space="preserve">  Собрание сочинений: в 7 т. — М.: Русские словари, Языки славянской</w:t>
        <w:br/>
        <w:t xml:space="preserve">  культуры, 2002. — Т. 6. — С. 301—367.</w:t>
        <w:br/>
        <w:t xml:space="preserve">  2. Бахтин М. М. Проблемы поэтики Достоевского // Бахтин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515.</w:t>
        <w:br/>
        <w:t>С. 301—367.</w:t>
        <w:br/>
        <w:t xml:space="preserve">  2. Бахтин М. М. Проблемы поэтики Достоевского // Бахтин М. М. Собрание</w:t>
        <w:br/>
        <w:t xml:space="preserve">  сочинений: в 7 т. — М.: Русские словари, Языки славянской культуры,</w:t>
        <w:br/>
        <w:t xml:space="preserve">  2002. — Т. 6. — С. 6—301.</w:t>
        <w:br/>
        <w:t xml:space="preserve">  3. Бахтин М. М. Проблема речевых жанров // Бахтин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516.</w:t>
        <w:br/>
        <w:t>С. 6—301.</w:t>
        <w:br/>
        <w:t xml:space="preserve">  3. Бахтин М. М. Проблема речевых жанров // Бахтин М. М. Собрание</w:t>
        <w:br/>
        <w:t xml:space="preserve">  сочинений: В 7 т. — М.: Русские словари, Языки славянской культуры,</w:t>
        <w:br/>
        <w:t xml:space="preserve">  1996. — Т. 5. — С. 159—206.</w:t>
        <w:br/>
        <w:t xml:space="preserve">  4. Борисова В. В. «Дневник писателя» Достоевского как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517.</w:t>
        <w:br/>
        <w:t xml:space="preserve"> текста: монография. — М.: Квадрига; МБА, 2011. — С. 5—17.</w:t>
        <w:br/>
        <w:t xml:space="preserve">  9. Волгин И. Л. Достоевский-журналист: «Дневник писателя» и русская</w:t>
        <w:br/>
        <w:t xml:space="preserve">  общественность. — М.: МГУ, 1982. — 75 с.</w:t>
        <w:br/>
        <w:t xml:space="preserve">  10. Габдуллина В. И. Литературная критика в «Дневнике писателя»</w:t>
        <w:br/>
        <w:t xml:space="preserve">  Ф. М. Достоевского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518.</w:t>
        <w:br/>
        <w:t xml:space="preserve"> «Дневнике</w:t>
        <w:br/>
        <w:t xml:space="preserve">  писателя» Ф. М. Достоевского: монография. — Барнаул: АлтГПА, 2013. —</w:t>
        <w:br/>
        <w:t xml:space="preserve">  171 с.</w:t>
        <w:br/>
        <w:t xml:space="preserve">  12. Гаричева Е. А. Культурологический аспект изучения русской</w:t>
        <w:br/>
        <w:t xml:space="preserve">  словесности: Учебное пособие. Филиал РГГУ в г. Великий Новгород. —</w:t>
        <w:br/>
        <w:t xml:space="preserve">  Великий Новгород, 2012. — 125 с.</w:t>
        <w:br/>
        <w:t xml:space="preserve">  13. Денисова А. В.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519.</w:t>
        <w:br/>
        <w:t>Достоевский в споре</w:t>
        <w:br/>
        <w:t xml:space="preserve">  с Л. Толстым // Проблемы исторической 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В. Н. Поэтика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520.</w:t>
        <w:br/>
        <w:t>— С. 89—110.</w:t>
        <w:br/>
        <w:t xml:space="preserve">  22. Захарова Т. В. К вопросу о жанровой природе «Дневника писателя»</w:t>
        <w:br/>
        <w:t xml:space="preserve">  Ф. М. Достоевского // Жанровое новаторство русской литературы конца</w:t>
        <w:br/>
        <w:t xml:space="preserve">  XVIII—XIX вв. — Л.: Наука, 1974. — 190 c.</w:t>
        <w:br/>
        <w:t xml:space="preserve">  23. Лотман Ю. М. О двух моделях коммуникации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521.</w:t>
        <w:br/>
        <w:t>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Т. 2: Исследования. Материалы к комментарию. — М.: Русскiй</w:t>
        <w:br/>
        <w:t xml:space="preserve">  Mipъ, 2010. — С. 63—65.</w:t>
        <w:br/>
        <w:t xml:space="preserve">  35. Туниманов В. А. Публицистика Достоевского. «Дневник писателя» //</w:t>
        <w:br/>
        <w:t xml:space="preserve">  Ф. М. Достоевский — художник и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522.</w:t>
        <w:br/>
        <w:t xml:space="preserve"> человеческие и Божеские</w:t>
        <w:br/>
        <w:t xml:space="preserve">  законы, смиряется и принимает наивную веру Сони. Так ли это?</w:t>
        <w:br/>
        <w:t xml:space="preserve">  * Григорьев Д., 2005</w:t>
        <w:br/>
        <w:t xml:space="preserve">  297</w:t>
        <w:br/>
        <w:t xml:space="preserve">  В русской религиозно-философской и примыкающей к ней критике нет</w:t>
        <w:br/>
        <w:t xml:space="preserve">  единства в этом вопросе. Некоторые исследователи творчества</w:t>
        <w:br/>
        <w:t xml:space="preserve">  Достоевского, среди них Дмитрий Мережковский</w:t>
        <w:br/>
        <w:t xml:space="preserve"> Д. Григорьев. Евангелие и Раскольников. 2005№7</w:t>
      </w:r>
    </w:p>
    <w:p>
      <w:pPr>
        <w:pStyle w:val="BodyText"/>
      </w:pPr>
      <w:r>
        <w:t>523.</w:t>
        <w:br/>
        <w:t>событие — обращение слова Божия к заблудшей душе</w:t>
        <w:br/>
        <w:t xml:space="preserve">  человеческой. Это событие наилучшим образом передается именно по</w:t>
        <w:br/>
        <w:t xml:space="preserve">  принципам, близким принципам иконографической изобразительности русского</w:t>
        <w:br/>
        <w:t xml:space="preserve">  православия.</w:t>
        <w:br/>
        <w:t xml:space="preserve">  Что касается поэтики косноязычия, то важнейшим ее элементом является</w:t>
        <w:br/>
        <w:t xml:space="preserve">  пауза, которая ритмом своих зияний определяет характер речевого потока,</w:t>
      </w:r>
    </w:p>
    <w:p>
      <w:pPr>
        <w:pStyle w:val="BodyText"/>
      </w:pPr>
      <w:r>
        <w:t>В. В. Иванов. Исихазм и поэтика косноязычия у Достоевского. 1998№5</w:t>
      </w:r>
    </w:p>
    <w:p>
      <w:pPr>
        <w:pStyle w:val="BodyText"/>
      </w:pPr>
      <w:r>
        <w:t>524.</w:t>
        <w:br/>
        <w:t>его дух на</w:t>
        <w:br/>
        <w:t xml:space="preserve">  служение в миру. Припадание Алеши к Земле-Богородице народных верований</w:t>
        <w:br/>
        <w:t xml:space="preserve">  есть припадание к великому молчанию Матери-Земли. Русская природа</w:t>
        <w:br/>
        <w:t xml:space="preserve">  исихийна по своему изначальному космоцентрическому статусу</w:t>
        <w:br/>
        <w:t xml:space="preserve">  мирообразующего пространства. Русь в русском искусстве не что иное, как</w:t>
        <w:br/>
        <w:t xml:space="preserve">  сверхметафора Мирового Древа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525.</w:t>
        <w:br/>
        <w:t>верований</w:t>
        <w:br/>
        <w:t xml:space="preserve">  есть припадание к великому молчанию Матери-Земли. Русская природа</w:t>
        <w:br/>
        <w:t xml:space="preserve">  исихийна по своему изначальному космоцентрическому статусу</w:t>
        <w:br/>
        <w:t xml:space="preserve">  мирообразующего пространства. Русь в русском искусстве не что иное, как</w:t>
        <w:br/>
        <w:t xml:space="preserve">  сверхметафора Мирового Древа, корни и крона которого одновременно</w:t>
        <w:br/>
        <w:t xml:space="preserve">  напояются соками и веяниями различных миров (в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526.</w:t>
        <w:br/>
        <w:t xml:space="preserve"> и</w:t>
        <w:br/>
        <w:t xml:space="preserve">  Запад, но и Север и Юг). Это состояние долгого, почти безмерного</w:t>
        <w:br/>
        <w:t xml:space="preserve">  пространства (пространств) связано с особыми временными ощущениями</w:t>
        <w:br/>
        <w:t xml:space="preserve">  русского искусства, присутствием «молчания» не только в медиальном</w:t>
        <w:br/>
        <w:t xml:space="preserve">  монументализме храмов и дворцов, но, например, и в изобразительном</w:t>
        <w:br/>
        <w:t xml:space="preserve">  (религиозном прежде всего)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527.</w:t>
        <w:br/>
        <w:t xml:space="preserve"> пластах. На Древней Руси таким «персонажем» был</w:t>
        <w:br/>
        <w:t xml:space="preserve">  прежде всего Юродивый.</w:t>
        <w:br/>
        <w:t xml:space="preserve">  И греко-византийские юродивые (такие, как Савва Новый), и русские</w:t>
        <w:br/>
        <w:t xml:space="preserve">  подвижники (как Нил Сорский) могли сочетать исихию и юродство или</w:t>
        <w:br/>
        <w:t xml:space="preserve">  культуру юродского жеста. Русское старчество воспринимало и то, и</w:t>
        <w:br/>
        <w:t xml:space="preserve">  другое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528.</w:t>
        <w:br/>
        <w:t>юродивые (такие, как Савва Новый), и русские</w:t>
        <w:br/>
        <w:t xml:space="preserve">  подвижники (как Нил Сорский) могли сочетать исихию и юродство или</w:t>
        <w:br/>
        <w:t xml:space="preserve">  культуру юродского жеста. Русское старчество воспринимало и то, и</w:t>
        <w:br/>
        <w:t xml:space="preserve">  другое. Улыбчивый и малоглаголивый старец Зосима естественно пользуется</w:t>
        <w:br/>
        <w:t xml:space="preserve">  юродским жестом как чем-то привычным, обиходным. 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529.</w:t>
        <w:br/>
        <w:t>закон познания:</w:t>
        <w:br/>
        <w:t xml:space="preserve">  познать можно настолько, насколько 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530.</w:t>
        <w:br/>
        <w:t>наполнение всего облика</w:t>
        <w:br/>
        <w:t xml:space="preserve">  Мышкина теплом и светом христианской идеи. Как верно и то, что «ничто</w:t>
        <w:br/>
        <w:t xml:space="preserve">  лучше не обрисует основной контур русской жизни, чем образ двух</w:t>
        <w:br/>
        <w:t xml:space="preserve">  разбойников справа и слева от Христа. Поистине близость к распинаемому</w:t>
        <w:br/>
        <w:t xml:space="preserve">  за наши грехи Богу невыносима &lt;…&gt;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531.</w:t>
        <w:br/>
        <w:t>могу признать нравственным человеком, ибо не</w:t>
        <w:br/>
        <w:t xml:space="preserve">    признаю ваш тезис, что нравственность есть согласие с внутренними</w:t>
        <w:br/>
        <w:t xml:space="preserve">    убеждениями. Это лишь честность (русский язык богат), но не</w:t>
        <w:br/>
        <w:t xml:space="preserve">    нравственность. Нравственный образец и идеал у меня Христос.</w:t>
        <w:br/>
        <w:t xml:space="preserve">    Спрашиваю: сжег ли бы он еретиков, —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532.</w:t>
        <w:br/>
        <w:t>автора, совпадающего с “голосом” Христа.</w:t>
        <w:br/>
        <w:t xml:space="preserve">  DOI: 10.15393/j9.art.2012.349</w:t>
        <w:br/>
        <w:t xml:space="preserve">  173</w:t>
        <w:br/>
        <w:t xml:space="preserve">  Рима Ханифовна Якубова,</w:t>
        <w:br/>
        <w:t xml:space="preserve">    доктор филологических наук, профессор кафедры русской литературы и</w:t>
        <w:br/>
        <w:t xml:space="preserve">    издательского дела</w:t>
        <w:br/>
        <w:t xml:space="preserve">    филологического факультета, Башкирский государственный университет</w:t>
        <w:br/>
        <w:t xml:space="preserve">  (Уфа, Российская Федерация)</w:t>
        <w:br/>
        <w:t xml:space="preserve">  irlxx@yandex.ru</w:t>
        <w:br/>
        <w:t xml:space="preserve">  ДИАЛОГИЧЕСКАЯ КОНВЕРГЕНЦИЯ БИБЛЕЙСКИХ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533.</w:t>
        <w:br/>
        <w:t>которых затрагивалась проблема</w:t>
        <w:br/>
        <w:t xml:space="preserve">  рецепции писателем пушкинской повести, можно также выделить</w:t>
        <w:br/>
        <w:t xml:space="preserve">  исследование Р. Г. Назирова, которое напрямую обращено к фабульному</w:t>
        <w:br/>
        <w:t xml:space="preserve">  репертуару русской литературы и посвящено вопросу о трансформации</w:t>
        <w:br/>
        <w:t xml:space="preserve">  пушкинских и гоголевских фабул в творчестве русских классиков. Так, в</w:t>
        <w:br/>
        <w:t xml:space="preserve">  «Станционном смотрителе» и «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534.</w:t>
        <w:br/>
        <w:t>Назирова, которое напрямую обращено к фабульному</w:t>
        <w:br/>
        <w:t xml:space="preserve">  репертуару русской литературы и посвящено вопросу о трансформации</w:t>
        <w:br/>
        <w:t xml:space="preserve">  пушкинских и гоголевских фабул в творчестве русских классиков. Так, в</w:t>
        <w:br/>
        <w:t xml:space="preserve">  «Станционном смотрителе» и «Медном всаднике» этот исследователь</w:t>
        <w:br/>
        <w:t xml:space="preserve">  обнаружил начало традиции художественного воплощения в русской</w:t>
        <w:br/>
        <w:t xml:space="preserve">  литературе «фабулы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535.</w:t>
        <w:br/>
        <w:t xml:space="preserve"> в творчестве русских классиков. Так, в</w:t>
        <w:br/>
        <w:t xml:space="preserve">  «Станционном смотрителе» и «Медном всаднике» этот исследователь</w:t>
        <w:br/>
        <w:t xml:space="preserve">  обнаружил начало традиции художественного воплощения в русской</w:t>
        <w:br/>
        <w:t xml:space="preserve">  литературе «фабулы об ограблении бедняка», которую затем воплотил в</w:t>
        <w:br/>
        <w:t xml:space="preserve">  «Шинели» Н. В. Гоголь. Назиров указал на то, что Достоевский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536.</w:t>
        <w:br/>
        <w:br/>
        <w:t xml:space="preserve">        82—86.</w:t>
        <w:br/>
        <w:t xml:space="preserve">  5.  Касаткина Т. А. Роман Ф. М. Достоевского «Подросток»: идея автора в</w:t>
        <w:br/>
        <w:t xml:space="preserve">        повествовании героя // Три века русской литературы. Актуальные</w:t>
        <w:br/>
        <w:t xml:space="preserve">        аспекты изучения. М.; Иркутск, 2003. Вып. 3. C. 3–13.</w:t>
        <w:br/>
        <w:t xml:space="preserve">  6.  Маймин Е. А. Полифонический роман Достоевского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537.</w:t>
        <w:br/>
        <w:t>Достоевского «Подросток» // Dostoyevsky</w:t>
        <w:br/>
        <w:t xml:space="preserve">        studies, 1985, vol. 6, pp. 103—112.</w:t>
        <w:br/>
        <w:t xml:space="preserve">  8.  Назиров Р. Г. Традиции Пушкина и Гоголя в русской прозе.</w:t>
        <w:br/>
        <w:t xml:space="preserve">      Сравнительная история фабул // Назиров Р. Г. О мифологии и</w:t>
        <w:br/>
        <w:t xml:space="preserve">      литературе, или Преодоление смерти. Исследования разных лет. Уфа: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538.</w:t>
        <w:br/>
        <w:t>169.</w:t>
        <w:br/>
        <w:t xml:space="preserve">  10. Якубова Р. Х. Трансформация пушкинской фабулы об ограблении бедняка</w:t>
        <w:br/>
        <w:t xml:space="preserve">      в романе Ф. М. Достоевского «Подросток» // Три века русской</w:t>
        <w:br/>
        <w:t xml:space="preserve">      литературы: Актуальные аспекты изучения. М.; Иркутск: ФБГОУ ВПО</w:t>
        <w:br/>
        <w:t xml:space="preserve">      «Восточно-Сибирская государственная академия образования», 2011.</w:t>
        <w:br/>
        <w:t xml:space="preserve">      Вып. 25. С. 187—195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539.</w:t>
        <w:br/>
        <w:t>затрагивалась еще его современниками (Вл.</w:t>
        <w:br/>
        <w:t xml:space="preserve">    Соловьевым, К. Леонтьевым). В начале XX века она бурно обсуждалась в</w:t>
        <w:br/>
        <w:t xml:space="preserve">    работах представителей русского религиозно-философского ренессанса</w:t>
        <w:br/>
        <w:t xml:space="preserve">    (Д. С. Мережковского, С. Н. Булгакова, В. В. Розанова, Н. А.</w:t>
        <w:br/>
        <w:t xml:space="preserve">    Бердяева, Н. О. Лосского,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540.</w:t>
        <w:br/>
        <w:br/>
        <w:t xml:space="preserve">    «Дневника» 1867 года, приоритет будет отдаваться записям, расшифрованным самой А. Г. Достоевской и хранящимся в архиве РГАЛИ.</w:t>
        <w:br/>
        <w:t xml:space="preserve">    в русских церквях и с непосредственностью юной девушки расстраивается,</w:t>
        <w:br/>
        <w:t xml:space="preserve">    когда это не удается:</w:t>
        <w:br/>
        <w:t xml:space="preserve">    Сегодня я собиралась идти в церковь, но из-за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541.</w:t>
        <w:br/>
        <w:t>меня</w:t>
        <w:br/>
        <w:t xml:space="preserve">    бранил, зачем я его раньше разбудила (ДН-2, с. 386).</w:t>
        <w:br/>
        <w:t xml:space="preserve">    [][]Сегодня я встала рано чтобы идти въ Русскую Церковь. едя просилъ</w:t>
        <w:br/>
        <w:t xml:space="preserve">    меня заварить ему чаю, но Ида какъ нарочно такъ долго копалась съ</w:t>
        <w:br/>
        <w:t xml:space="preserve">    кипяткомъ, что я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542.</w:t>
        <w:br/>
        <w:t xml:space="preserve"> копалась съ</w:t>
        <w:br/>
        <w:t xml:space="preserve">    кипяткомъ, что я просто боялась придти къ концу об дни⁵.</w:t>
        <w:br/>
        <w:t xml:space="preserve">    [][]Я сегодня хот ла идти въ русскую Церковь, но случилось такъ, что</w:t>
        <w:br/>
        <w:t xml:space="preserve">    я, заснувъ въ 12 часовъ ночи, была разбужена едею въ 2 и съ этой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543.</w:t>
        <w:br/>
        <w:t xml:space="preserve"> по записям «Дневника» 1867 года, действительно,</w:t>
        <w:br/>
        <w:t xml:space="preserve">    упоминание о совместном посещении супругами Достоевскими православного</w:t>
        <w:br/>
        <w:t xml:space="preserve">    храма единично:</w:t>
        <w:br/>
        <w:t xml:space="preserve">    [][]Мы заходили въ Русскую церковь Николая Чудотворца на Большой улиц</w:t>
        <w:br/>
        <w:t xml:space="preserve">    , поклониться Плащаниц (ДН-1, л. 3).</w:t>
        <w:br/>
        <w:t xml:space="preserve">    Это было в городе Вильна в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544.</w:t>
        <w:br/>
        <w:t xml:space="preserve"> Достоевского. В</w:t>
        <w:br/>
        <w:t xml:space="preserve">    «Воспоминаниях» Анна Григорьевна указывает, что муж «чрезвычайно ц</w:t>
        <w:br/>
        <w:t xml:space="preserve">    нилъ архитектуру» жемчужины московского барокко, символа высокого</w:t>
        <w:br/>
        <w:t xml:space="preserve">    развития русской церковной архитектуры — «церкви</w:t>
        <w:br/>
        <w:t xml:space="preserve">    С. 148.</w:t>
        <w:br/>
        <w:t xml:space="preserve">    238</w:t>
        <w:br/>
        <w:t xml:space="preserve">    239</w:t>
        <w:br/>
        <w:t xml:space="preserve">    [][][][]Успенія Божіей Матери (чтò на Покровк )» «и, бывая въ Москв ,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545.</w:t>
        <w:br/>
        <w:t xml:space="preserve"> будущего</w:t>
        <w:br/>
        <w:t xml:space="preserve">  литературного пути к Толстому и Достоевскому.</w:t>
        <w:br/>
        <w:t xml:space="preserve">    DOI: 10.15393/j9.art.2014.743</w:t>
        <w:br/>
        <w:t xml:space="preserve">  233</w:t>
        <w:br/>
        <w:t xml:space="preserve">  Светлана Владимировна Капустина</w:t>
        <w:br/>
        <w:t xml:space="preserve">    аспирант кафедры русской и зарубежной литературы, ассистент кафедры</w:t>
        <w:br/>
        <w:t xml:space="preserve">    методики преподавания филологических дисциплин, Крымский федеральный</w:t>
        <w:br/>
        <w:t xml:space="preserve">    университет им. В. И. Вернадского</w:t>
        <w:br/>
        <w:t xml:space="preserve">  (Симферополь, Республика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546.</w:t>
        <w:br/>
        <w:t>богатырского подвижничества, называл имена преподобных Александра</w:t>
        <w:br/>
        <w:t xml:space="preserve">    Пересвета и Андрея Осляби. Ф. М. Достоевский примером богатырского</w:t>
        <w:br/>
        <w:t xml:space="preserve">    служения считал свято чтимого русским народом христианского богатыря</w:t>
        <w:br/>
        <w:t xml:space="preserve">    Илью Муромца.</w:t>
        <w:br/>
        <w:t xml:space="preserve">    Ключевые слова: Гоголь, Достоевский, богатырь, богатырство, Православие, сила, вера</w:t>
        <w:br/>
        <w:t xml:space="preserve">    опрос о влиянии Н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547.</w:t>
        <w:br/>
        <w:t>исследователей.</w:t>
        <w:br/>
        <w:t xml:space="preserve">    Другая точка зрения, выдвинутая В. В. Розановым, охарактеризовавшим</w:t>
        <w:br/>
        <w:t xml:space="preserve">    Ф. М. Достоевского как «родоначальника преодоления гоголевского</w:t>
        <w:br/>
        <w:t xml:space="preserve">    "бездушия" в русской литературе» [8, 121], была поддержана</w:t>
        <w:br/>
        <w:t xml:space="preserve">    представителями символизма и религиозно-философской критики: Д. С.</w:t>
        <w:br/>
        <w:t xml:space="preserve">    Мережковским, В. Я. Брюсовым, Вяч.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548.</w:t>
        <w:br/>
        <w:t xml:space="preserve"> смыслов, которые приобрело полисемантическое</w:t>
        <w:br/>
        <w:t xml:space="preserve">    понятие «богатырство» в искусстве Н. В. Гоголя и Ф. М. Достоевского.</w:t>
        <w:br/>
        <w:t xml:space="preserve">    Изображение бесстрашных подвигов русских богатырей не ограничивается</w:t>
        <w:br/>
        <w:t xml:space="preserve">    рамками былинного эпоса. 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549.</w:t>
        <w:br/>
        <w:t>служат для христиан жизнеописания Благоверных</w:t>
        <w:br/>
        <w:t xml:space="preserve">    Великих Князей и Преподобных мучеников Божиих. Вечную жизнь обретают</w:t>
        <w:br/>
        <w:t xml:space="preserve">    доблестные воины и на страницах русской классики. Г. Р. Державин, Н.</w:t>
        <w:br/>
        <w:t xml:space="preserve">    М. Языков, А. С. Пушкин и многие другие выдающиеся литераторы</w:t>
        <w:br/>
        <w:t xml:space="preserve">    опоэтизировали в своих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550.</w:t>
        <w:br/>
        <w:t>. Державин, Н.</w:t>
        <w:br/>
        <w:t xml:space="preserve">    М. Языков, А. С. Пушкин и многие другие выдающиеся литераторы</w:t>
        <w:br/>
        <w:t xml:space="preserve">    опоэтизировали в своих произведениях богатырскую силу русского</w:t>
        <w:br/>
        <w:t xml:space="preserve">    народа и его представителей, готовых пролить кровь и отдать саму</w:t>
        <w:br/>
        <w:t xml:space="preserve">    жизнь, защищая родную землю от посягательств иноверцев. Несколько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551.</w:t>
        <w:br/>
        <w:t>Согласно его мнению, «богатырски задремал</w:t>
        <w:br/>
        <w:t xml:space="preserve">    нынешний век»1 (Г VI, 67) и крепкий сон отступит лишь тогда, когда</w:t>
        <w:br/>
        <w:t xml:space="preserve">    каждый русский человек осознает:</w:t>
        <w:br/>
        <w:t xml:space="preserve">    В России теперь на всяком шагу можно сделаться богатырем.</w:t>
        <w:br/>
        <w:t xml:space="preserve">    Всякое званье и место требует богатырства (Г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552.</w:t>
        <w:br/>
        <w:t>. Христианских богатырей-иноков Пересвета и</w:t>
        <w:br/>
        <w:t xml:space="preserve">    Осляблю писатель в одном из своих посланий приводит как пример смиренного подвижничества, долженствующего напоминать русскому человеку о</w:t>
        <w:br/>
        <w:t xml:space="preserve">    необходимости его постоянной и непримиримой борьбы с дьявольскими</w:t>
        <w:br/>
        <w:t xml:space="preserve">    искушениями:</w:t>
        <w:br/>
        <w:t xml:space="preserve">    Вспомните, что когда приходила беда ей &lt;России&gt;,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553.</w:t>
        <w:br/>
        <w:t>Достоевского.</w:t>
        <w:br/>
        <w:t xml:space="preserve">    Наиболее яркой иллюстрацией к пониманию Ф. М. Достоевским основных</w:t>
        <w:br/>
        <w:t xml:space="preserve">    черт «духовного богатырства» является статья «Фома Данилов, замученный</w:t>
        <w:br/>
        <w:t xml:space="preserve">    русский герой», опубликованная в январском выпуске «Дневника</w:t>
        <w:br/>
        <w:t xml:space="preserve">    Писателя» за 1877 год. Именно здесь автор рассказывает о подвиге и</w:t>
        <w:br/>
        <w:t xml:space="preserve">    мученической смерти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554.</w:t>
        <w:br/>
        <w:t xml:space="preserve"> в</w:t>
        <w:br/>
        <w:t xml:space="preserve">    плен к кипчакам, не изменил Кресту и не отрекся от Православия.</w:t>
        <w:br/>
        <w:t xml:space="preserve">    Отказ от христианства мог бы принести русскому воину помилование</w:t>
        <w:br/>
        <w:t xml:space="preserve">    иноверцев, однако жизни без Христа он предпочел смерть во имя Его.</w:t>
        <w:br/>
        <w:t xml:space="preserve">    «Мучители, замучив его до смерти,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555.</w:t>
        <w:br/>
        <w:t>его батырем, то есть по-русски богатырем»2 (Д XXV, 12), − пишет Ф. М.</w:t>
        <w:br/>
        <w:t xml:space="preserve">    Достоевский, указывая на то, что сила русского богатыря заключается не в его сверхчеловеческой физической мощи, а в</w:t>
        <w:br/>
        <w:t xml:space="preserve">    духовной крепости, остающейся незыблемой даже под воздействием</w:t>
        <w:br/>
        <w:t xml:space="preserve">    соблазнительнейших искушений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556.</w:t>
        <w:br/>
        <w:t>соблазнительнейших искушений и тяжелейших испытаний. Примечательно и</w:t>
        <w:br/>
        <w:t xml:space="preserve">    то, что Ф. М. Достоевский вслед за Н. В. Гоголем утверждает исконно</w:t>
        <w:br/>
        <w:t xml:space="preserve">    русские основы понятия «богатырство». Следует также отметить, что</w:t>
        <w:br/>
        <w:t xml:space="preserve">    подобное восприятие отнюдь не безосновательно и даже зафиксировано</w:t>
        <w:br/>
        <w:t xml:space="preserve">    в работах авторитетных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557.</w:t>
        <w:br/>
        <w:t>собственно значит существо, одаренное высшими, божескими</w:t>
        <w:br/>
        <w:t xml:space="preserve">    преимуществами, как герой, произошедший от Бога» [3, 79−80].</w:t>
        <w:br/>
        <w:t xml:space="preserve">    Так, богатырский подвиг русского унтер-офицера, вдохновивший Ф. М.</w:t>
        <w:br/>
        <w:t xml:space="preserve">    Достоевского на отклик о нем в «Дневнике Писателя», напоминает</w:t>
        <w:br/>
        <w:t xml:space="preserve">    героическую сцену казни Остапа из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558.</w:t>
        <w:br/>
        <w:t>и ногах</w:t>
        <w:br/>
        <w:t xml:space="preserve">    кости, когда ужасный хряск их послышался среди мертвой толпы</w:t>
        <w:br/>
        <w:t xml:space="preserve">    отдаленными зрителями… (Г II, 406).</w:t>
        <w:br/>
        <w:t xml:space="preserve">    Сыны Русской земли, бесстрашно сражавшиеся с иноверцами, принимают</w:t>
        <w:br/>
        <w:t xml:space="preserve">    от врагов смерть так, как и подобает настоящему богатырю, — без</w:t>
        <w:br/>
        <w:t xml:space="preserve">    ропота, не отрекаясь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559.</w:t>
        <w:br/>
        <w:t>как и подобает настоящему богатырю, — без</w:t>
        <w:br/>
        <w:t xml:space="preserve">    ропота, не отрекаясь от Бога. Неслучайно еще не раз во славу крепости</w:t>
        <w:br/>
        <w:t xml:space="preserve">    духа русского народа в произведениях и Гоголя, и Достоевского</w:t>
        <w:br/>
        <w:t xml:space="preserve">    прозвучит слово исполин.</w:t>
        <w:br/>
        <w:t xml:space="preserve">    Ублажи гимном того исполина, какой выходит только из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560.</w:t>
        <w:br/>
        <w:t xml:space="preserve"> народа в произведениях и Гоголя, и Достоевского</w:t>
        <w:br/>
        <w:t xml:space="preserve">    прозвучит слово исполин.</w:t>
        <w:br/>
        <w:t xml:space="preserve">    Ублажи гимном того исполина, какой выходит только из Русской земли,</w:t>
        <w:br/>
        <w:t xml:space="preserve">    который вдруг пробуждается от позорного сна, становится вдруг</w:t>
        <w:br/>
        <w:t xml:space="preserve">    другим; плюнувши в виду всех на свою мерзость и гнуснейшие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561.</w:t>
        <w:br/>
        <w:t>всех на свою мерзость и гнуснейшие пороки,</w:t>
        <w:br/>
        <w:t xml:space="preserve">    становится первым ратником добра. Покажи, как совершается это</w:t>
        <w:br/>
        <w:t xml:space="preserve">    богатырское дело в истинно русской душе… (Г VI, 70).</w:t>
        <w:br/>
        <w:t xml:space="preserve">    Этими словами Н. В. Гоголь призывает современного ему лирического</w:t>
        <w:br/>
        <w:t xml:space="preserve">    поэта воспеть «духовное богатырство»,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562.</w:t>
        <w:br/>
        <w:t xml:space="preserve"> VI, 70).</w:t>
        <w:br/>
        <w:t xml:space="preserve">    Этими словами Н. В. Гоголь призывает современного ему лирического</w:t>
        <w:br/>
        <w:t xml:space="preserve">    поэта воспеть «духовное богатырство», свойственное исключительно</w:t>
        <w:br/>
        <w:t xml:space="preserve">    русскому народу-богоносцу. Не менее торжественно и патриотично</w:t>
        <w:br/>
        <w:t xml:space="preserve">    звучит речь князя Мышкина на званом вечере у Епанчиных:</w:t>
        <w:br/>
        <w:t xml:space="preserve">    …откройте русскому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563.</w:t>
        <w:br/>
        <w:t xml:space="preserve"> русскому народу-богоносцу. Не менее торжественно и патриотично</w:t>
        <w:br/>
        <w:t xml:space="preserve">    звучит речь князя Мышкина на званом вечере у Епанчиных:</w:t>
        <w:br/>
        <w:t xml:space="preserve">    …откройте русскому человеку русский Свет, дайте отыскать ему это</w:t>
        <w:br/>
        <w:t xml:space="preserve">    золото, это сокровище, сокрытое от него в земле! Покажите ему в</w:t>
        <w:br/>
        <w:t xml:space="preserve">    будущем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564.</w:t>
        <w:br/>
        <w:t>-богоносцу. Не менее торжественно и патриотично</w:t>
        <w:br/>
        <w:t xml:space="preserve">    звучит речь князя Мышкина на званом вечере у Епанчиных:</w:t>
        <w:br/>
        <w:t xml:space="preserve">    …откройте русскому человеку русский Свет, дайте отыскать ему это</w:t>
        <w:br/>
        <w:t xml:space="preserve">    золото, это сокровище, сокрытое от него в земле! Покажите ему в</w:t>
        <w:br/>
        <w:t xml:space="preserve">    будущем обновление всего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565.</w:t>
        <w:br/>
        <w:t>сокрытое от него в земле! Покажите ему в</w:t>
        <w:br/>
        <w:t xml:space="preserve">    будущем обновление всего человечества и воскресение его, может быть,</w:t>
        <w:br/>
        <w:t xml:space="preserve">    одною только русскою мыслью, русским Богом и Христом, и увидите, какой</w:t>
        <w:br/>
        <w:t xml:space="preserve">    исполин могучий и правдивый, мудрый и кроткий, вырастет пред</w:t>
        <w:br/>
        <w:t xml:space="preserve">    изумленным миром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566.</w:t>
        <w:br/>
        <w:t>него в земле! Покажите ему в</w:t>
        <w:br/>
        <w:t xml:space="preserve">    будущем обновление всего человечества и воскресение его, может быть,</w:t>
        <w:br/>
        <w:t xml:space="preserve">    одною только русскою мыслью, русским Богом и Христом, и увидите, какой</w:t>
        <w:br/>
        <w:t xml:space="preserve">    исполин могучий и правдивый, мудрый и кроткий, вырастет пред</w:t>
        <w:br/>
        <w:t xml:space="preserve">    изумленным миром, изумленным 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567.</w:t>
        <w:br/>
        <w:t>505]. Кроме</w:t>
        <w:br/>
        <w:t xml:space="preserve">    того, в январском выпуске «Дневника Писателя» за 1877 год, Ф. М.</w:t>
        <w:br/>
        <w:t xml:space="preserve">    Достоевский указал на то, что русский народ, не зная Евангелия,</w:t>
        <w:br/>
        <w:t xml:space="preserve">    ощущает сердцем заветы апостола Павла и потому искренне верит, что</w:t>
        <w:br/>
        <w:t xml:space="preserve">    ...слабый и приниженный, несправедливо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568.</w:t>
        <w:br/>
        <w:t>веление Божие (Д XXV, 69).</w:t>
        <w:br/>
        <w:t xml:space="preserve">    В публицистике 1860-х гг. Достоевский неоднократно говорит о</w:t>
        <w:br/>
        <w:t xml:space="preserve">    «богатых и оригинальных способностях русских», которые сравнивает с</w:t>
        <w:br/>
        <w:t xml:space="preserve">    «богатырской силой», осознанной Ильей Муромцем после тридцати лет</w:t>
        <w:br/>
        <w:t xml:space="preserve">    сидения сиднем (Д XVIII, 56); в «Дневнике Писателя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569.</w:t>
        <w:br/>
        <w:t>всякий, кто захотел истины, тот уже страшно силен»</w:t>
        <w:br/>
        <w:t xml:space="preserve">    (Д XXV, 62)), и, наконец, представив образ защитника православной веры</w:t>
        <w:br/>
        <w:t xml:space="preserve">    и русского народа преподобного Ильи Муромца как олицетворение</w:t>
        <w:br/>
        <w:t xml:space="preserve">    богатырства, прежде всего, подчеркивает его духовную мощь:</w:t>
        <w:br/>
        <w:t xml:space="preserve">    Народ наш любит тоже рассказывать 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570.</w:t>
        <w:br/>
        <w:t xml:space="preserve"> чистого (Д XXV,</w:t>
        <w:br/>
        <w:t xml:space="preserve">    69).</w:t>
        <w:br/>
        <w:t xml:space="preserve">    В свете своих размышлений о святорусском богатыре Илье Муромце</w:t>
        <w:br/>
        <w:t xml:space="preserve">    Достоевский высказывается и о русском народе: «Идеал его, тип</w:t>
        <w:br/>
        <w:t xml:space="preserve">    великоруса — Илья Муромец» (Д XXIV, 309), указав тем самым, что</w:t>
        <w:br/>
        <w:t xml:space="preserve">    богатырство — это не только явление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571.</w:t>
        <w:br/>
        <w:t>веры, которая способна противостоять разрушительному воздействию</w:t>
        <w:br/>
        <w:t xml:space="preserve">    бесовщины и на общество в целом, и на каждого человека в</w:t>
        <w:br/>
        <w:t xml:space="preserve">    отдельности. Нарекая русский народ богатырем, оба писателя</w:t>
        <w:br/>
        <w:t xml:space="preserve">    подчеркивали: верные сыны Святой Руси сильны тем, что носят Бога в</w:t>
        <w:br/>
        <w:t xml:space="preserve">    сердце своем. Сила от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572.</w:t>
        <w:br/>
        <w:t xml:space="preserve"> в круглых скобках с употреблением сокращения Д и</w:t>
        <w:br/>
        <w:t xml:space="preserve">    указанием номера тома и страницы.</w:t>
        <w:br/>
        <w:t xml:space="preserve">    3 Фасмер М. Этимологический словарь русского языка: В 4 т. М.: Прогресс, 1986−1987. Т. 1 (А − Д). 1986. С. 183.</w:t>
        <w:br/>
        <w:t xml:space="preserve">    4 Шанский Н.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573.</w:t>
        <w:br/>
        <w:t>. М.: Прогресс, 1986−1987. Т. 1 (А − Д). 1986. С. 183.</w:t>
        <w:br/>
        <w:t xml:space="preserve">    4 Шанский Н. М. Краткий этимологический словарь русского языка / Н. М.</w:t>
        <w:br/>
        <w:t xml:space="preserve">    Шанский, В. В. Иванов, Т. В. Шанская. М.: Просвещение, 1975. С. 37.</w:t>
        <w:br/>
        <w:t xml:space="preserve">    5 Цыганенко Г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574.</w:t>
        <w:br/>
        <w:br/>
        <w:t xml:space="preserve">    Шанский, В. В. Иванов, Т. В. Шанская. М.: Просвещение, 1975. С. 37.</w:t>
        <w:br/>
        <w:t xml:space="preserve">    5 Цыганенко Г. П. Этимологический словарь русского языка. Киев: Радянська школа, 1989. С. 36.</w:t>
        <w:br/>
        <w:t xml:space="preserve">    Список литературы</w:t>
        <w:br/>
        <w:t xml:space="preserve">  1.  Белинский В. Г. Собр. соч.: В 9 т.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575.</w:t>
        <w:br/>
        <w:t>9 т. М.: Наука, 1982. Т. 8. 515 с.</w:t>
        <w:br/>
        <w:t xml:space="preserve">  2.  Бем А. Л. «Нос» и «Двойник» // О Достоевском. М.: Русский</w:t>
        <w:br/>
        <w:t xml:space="preserve">      путь, 2007. С. 500−518.</w:t>
        <w:br/>
        <w:t xml:space="preserve">  3.  Буслаев Ф. И. Русский богатырский эпос // Русский Вестник. М., 1862.</w:t>
        <w:br/>
        <w:t xml:space="preserve">    №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576.</w:t>
        <w:br/>
        <w:t xml:space="preserve"> А. Л. «Нос» и «Двойник» // О Достоевском. М.: Русский</w:t>
        <w:br/>
        <w:t xml:space="preserve">      путь, 2007. С. 500−518.</w:t>
        <w:br/>
        <w:t xml:space="preserve">  3.  Буслаев Ф. И. Русский богатырский эпос // Русский Вестник. М., 1862.</w:t>
        <w:br/>
        <w:t xml:space="preserve">    № 9. С. 79−80.</w:t>
        <w:br/>
        <w:t xml:space="preserve">  4.  Виноградов В. В. Эволюция русского натурализма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577.</w:t>
        <w:br/>
        <w:t>Нос» и «Двойник» // О Достоевском. М.: Русский</w:t>
        <w:br/>
        <w:t xml:space="preserve">      путь, 2007. С. 500−518.</w:t>
        <w:br/>
        <w:t xml:space="preserve">  3.  Буслаев Ф. И. Русский богатырский эпос // Русский Вестник. М., 1862.</w:t>
        <w:br/>
        <w:t xml:space="preserve">    № 9. С. 79−80.</w:t>
        <w:br/>
        <w:t xml:space="preserve">  4.  Виноградов В. В. Эволюция русского натурализма: Гоголь и Достоевский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578.</w:t>
        <w:br/>
        <w:t>И. Русский богатырский эпос // Русский Вестник. М., 1862.</w:t>
        <w:br/>
        <w:t xml:space="preserve">    № 9. С. 79−80.</w:t>
        <w:br/>
        <w:t xml:space="preserve">  4.  Виноградов В. В. Эволюция русского натурализма: Гоголь и Достоевский. М.: Academia, 1929. 391 с.</w:t>
        <w:br/>
        <w:t xml:space="preserve">  5.  Евангелие Достоевского: В 2 т. / Подг. статьи, коммент. В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579.</w:t>
        <w:br/>
        <w:t>.  Евангелие Достоевского: В 2 т. / Подг. статьи, коммент. В. Н.</w:t>
        <w:br/>
        <w:t xml:space="preserve">      Захарова, В. Ф. Молчанова, Б. Н. Тихомирова. М.: Русский</w:t>
        <w:br/>
        <w:t xml:space="preserve">      мир, 2010. Т. 1.: Личный экземпляр Нового Завета 1823 года</w:t>
        <w:br/>
        <w:t xml:space="preserve">      издания, 2010. 656 с.</w:t>
        <w:br/>
        <w:t xml:space="preserve">  6.  Зеньковский В. В.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580.</w:t>
        <w:br/>
        <w:t>экземпляр Нового Завета 1823 года</w:t>
        <w:br/>
        <w:t xml:space="preserve">      издания, 2010. 656 с.</w:t>
        <w:br/>
        <w:t xml:space="preserve">  6.  Зеньковский В. В. Гоголь и Достоевский // О Достоевском. М.: Русский путь, 2007. С. 91−99.</w:t>
        <w:br/>
        <w:t xml:space="preserve">  7.  Миллер О. Ф. Опыт исторического обозрения русской словесности. СПб:</w:t>
        <w:br/>
        <w:t xml:space="preserve">        Типография Куколь-Яснопольского, 1865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581.</w:t>
        <w:br/>
        <w:t>. Гоголь и Достоевский // О Достоевском. М.: Русский путь, 2007. С. 91−99.</w:t>
        <w:br/>
        <w:t xml:space="preserve">  7.  Миллер О. Ф. Опыт исторического обозрения русской словесности. СПб:</w:t>
        <w:br/>
        <w:t xml:space="preserve">        Типография Куколь-Яснопольского, 1865. 371 с.</w:t>
        <w:br/>
        <w:t xml:space="preserve">  8.  Розанов В. В. Мысли о литературе. М.: Современник, 1989. 607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582.</w:t>
        <w:br/>
        <w:t>Задонского (1724—1783), епископа</w:t>
        <w:br/>
        <w:t xml:space="preserve">  Воронежского и Елецкого, в 1861 году прославленного в лике святых,</w:t>
        <w:br/>
        <w:t xml:space="preserve">  сыграло огромную роль в ис тории русской богословской мысли. Прот. Г.</w:t>
        <w:br/>
        <w:t xml:space="preserve">  Флоровский называет труды святителя «апостольским откликом на безумия</w:t>
        <w:br/>
        <w:t xml:space="preserve">  вольнодумного века»1. Сам облик епископа, вышедшего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583.</w:t>
        <w:br/>
        <w:t xml:space="preserve"> своим известным другом,</w:t>
        <w:br/>
        <w:t xml:space="preserve">  «новые люди» Лопухины и Рахметов — все они со своей задачей «не</w:t>
        <w:br/>
        <w:t xml:space="preserve">  справляются» и до идеала, нужного русскому читателю, явно не дотягивают.</w:t>
        <w:br/>
        <w:t xml:space="preserve">  Положительный герой остался в агиографическом жанре древнерусской</w:t>
        <w:br/>
        <w:t xml:space="preserve">  литературы, но уже, кажется, «не стоит ни гроша»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584.</w:t>
        <w:br/>
        <w:t>сознаться, что чистый, идеальный христианин</w:t>
        <w:br/>
        <w:t xml:space="preserve">  — дело не отвлеченное, а образно реальное, возможное, воочию</w:t>
        <w:br/>
        <w:t xml:space="preserve">  предстоящее» (30 (1), 68). Идеалом для русского человека по-прежнему</w:t>
        <w:br/>
        <w:t xml:space="preserve">  остается святость, это особенно хорошо стало понятно по восторженной</w:t>
        <w:br/>
        <w:t xml:space="preserve">  читательской реакции на «Братьев Карамазовых», ибо, как замечает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585.</w:t>
        <w:br/>
        <w:t xml:space="preserve"> святитель в 1767 году по болезни оставляет</w:t>
        <w:br/>
        <w:t xml:space="preserve">  управление епархией и поселяется в Задонском Богородицком монастыре.</w:t>
        <w:br/>
        <w:t xml:space="preserve">  Так, в «Кратких жизнеописаниях русских святых» мы читаем:</w:t>
        <w:br/>
        <w:t xml:space="preserve">    Все знали, что нерассудительный настоятель делал свт. Тихону многие</w:t>
        <w:br/>
        <w:t xml:space="preserve">    оскорбления; следуя его примеру, некоторые монастырские служители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586.</w:t>
        <w:br/>
        <w:t>Пусть весь мир получит</w:t>
        <w:br/>
        <w:t xml:space="preserve">  вечное блаженство”12, — обращал внимание на эту особенность</w:t>
        <w:br/>
        <w:t xml:space="preserve">  миропонимания святителя архимандрит Игнатий, автор “Кратких жизнеопи-</w:t>
        <w:br/>
        <w:t xml:space="preserve">  саний русских святых” (конец XIX века). “Обнимая всех с любовью,</w:t>
        <w:br/>
        <w:t xml:space="preserve">  святитель Тихон говаривал: "Желал бы я, чтобы не только раскольники,</w:t>
        <w:br/>
        <w:t xml:space="preserve">  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587.</w:t>
        <w:br/>
        <w:t>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 1872 гг., Ф. М. Достоевский предварил евангельской цитатой, сразу</w:t>
        <w:br/>
        <w:t xml:space="preserve">  вводящей читателя в круг тем, связанных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588.</w:t>
        <w:br/>
        <w:t>Kиpилoв и Шaтoв в poмaнe cгopaют в oгнe пoжapa, зaжжeннoгo в иx</w:t>
        <w:br/>
        <w:t xml:space="preserve">  дyшax Cтaвpoгиным, — писал протоиерей Сергий Булгаков в статье “Русская</w:t>
        <w:br/>
        <w:t xml:space="preserve">  трагедия”. — Поэтому-то он и становится духовным провокатором, он</w:t>
        <w:br/>
        <w:t xml:space="preserve">  зажигает других тем, чем сам не горит и заведомо неспособен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589.</w:t>
        <w:br/>
        <w:t xml:space="preserve">  можетъ имѣть Бога истиннаго, хотя бы остальные народы и имѣли своихъ</w:t>
        <w:br/>
        <w:t xml:space="preserve">    особыхъ и великихъ боговъ. Единый народъ «богоносецъ» — это Русскiй</w:t>
        <w:br/>
        <w:t xml:space="preserve">    народъ… (242).</w:t>
        <w:br/>
        <w:t xml:space="preserve">  Эта речь иллюстрирует основы почвенничества, которое становится одним из</w:t>
        <w:br/>
        <w:t xml:space="preserve">  краеугольных камней в мифологеме Святой Руси Достоевского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590.</w:t>
        <w:br/>
        <w:t>Руси Достоевского[26].</w:t>
        <w:br/>
        <w:t xml:space="preserve">  Мессианство России, по мнению писателя, — это далеко не абстрактное</w:t>
        <w:br/>
        <w:t xml:space="preserve">  понятие; напротив, это конкретная реальность, связанная с русской землей</w:t>
        <w:br/>
        <w:t xml:space="preserve">  и хранителем православной веры — русским народом и возвещенная ранее</w:t>
        <w:br/>
        <w:t xml:space="preserve">  славянофилами. Однако от них Достоевский дистанцируется. Несмотря на то,</w:t>
        <w:br/>
        <w:t xml:space="preserve">  что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591.</w:t>
        <w:br/>
        <w:t>по мнению писателя, — это далеко не абстрактное</w:t>
        <w:br/>
        <w:t xml:space="preserve">  понятие; напротив, это конкретная реальность, связанная с русской землей</w:t>
        <w:br/>
        <w:t xml:space="preserve">  и хранителем православной веры — русским народом и возвещенная ранее</w:t>
        <w:br/>
        <w:t xml:space="preserve">  славянофилами. Однако от них Достоевский дистанцируется. Несмотря на то,</w:t>
        <w:br/>
        <w:t xml:space="preserve">  что Ставрогин скептически слушал жаркую речь Шатова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592.</w:t>
        <w:br/>
        <w:t>. Бахтин М. М. Проблемы поэтики Достоевского. — М.: Худож. лит.,</w:t>
        <w:br/>
        <w:t xml:space="preserve">    1972. — 470 с.</w:t>
        <w:br/>
        <w:t xml:space="preserve">    4. Булгаков С. Н. Русская трагедия. О «Бесах» Ф. М. Достоевского в</w:t>
        <w:br/>
        <w:t xml:space="preserve">    связи с инсценировкой романа в Московском художественном театре //</w:t>
        <w:br/>
        <w:t xml:space="preserve">    Русская Мысль. — 1914.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593.</w:t>
        <w:br/>
        <w:t>Булгаков С. Н. Русская трагедия. О «Бесах» Ф. М. Достоевского в</w:t>
        <w:br/>
        <w:t xml:space="preserve">    связи с инсценировкой романа в Московском художественном театре //</w:t>
        <w:br/>
        <w:t xml:space="preserve">    Русская Мысль. — 1914. — Кн. 4. — Апрель. — С. 1‑26 [Электронный</w:t>
        <w:br/>
        <w:t xml:space="preserve">    ресурс]. — URL: http://www.vehi.net/bulgakov/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594.</w:t>
        <w:br/>
        <w:t xml:space="preserve"> Достоевского: [в 2 т.] / подгот. текста, коммент.</w:t>
        <w:br/>
        <w:t xml:space="preserve">    В. Н. Захарова, В. Ф. Молчанова, Б. Н. Тихомирова. — М.: Русскiй Мiръ,</w:t>
        <w:br/>
        <w:t xml:space="preserve">    2010. — Т. 1: Личный экземпляр Нового Завета 1823 года издания,</w:t>
        <w:br/>
        <w:t xml:space="preserve">    подаренный Ф. М. Достоевскому в Тобольске в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595.</w:t>
        <w:br/>
        <w:t>. Русская трагедия [Электронный ресурс]. URL:</w:t>
        <w:br/>
        <w:t xml:space="preserve">  http://www.vehi.net/bulgakov/tragediya.html. Эта статья была впервые</w:t>
        <w:br/>
        <w:t xml:space="preserve">  опубликована в журнале «Русская Мысль» (см.: [4]).</w:t>
        <w:br/>
        <w:t xml:space="preserve">  [2]  Курсив сохранен как в первом полном переводе Нового Завета на</w:t>
        <w:br/>
        <w:t xml:space="preserve">  русский язык, осуществленном Российским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596.</w:t>
        <w:br/>
        <w:t>опубликована в журнале «Русская Мысль» (см.: [4]).</w:t>
        <w:br/>
        <w:t xml:space="preserve">  [2]  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597.</w:t>
        <w:br/>
        <w:t xml:space="preserve"> важность Библии в изучении истории</w:t>
        <w:br/>
        <w:t xml:space="preserve">  западноевропейских литературы и искусства (см. напр.: [21]).</w:t>
        <w:br/>
        <w:t xml:space="preserve">  [4]  Имеется в виду первый русский перевод Жития Антония, составленного</w:t>
        <w:br/>
        <w:t xml:space="preserve">  Афанасием Александрийским. См.: Житie преподобнаго отца нашего Антонiя,</w:t>
        <w:br/>
        <w:t xml:space="preserve">  описанное святымъ Аѳанасiемъ въ посланiи къ инокамъ, пребывающимъ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598.</w:t>
        <w:br/>
        <w:t>как именная часть</w:t>
        <w:br/>
        <w:t xml:space="preserve">  составного именного сказуемого [6, 825]. В главе «У Тихона»,</w:t>
        <w:br/>
        <w:t xml:space="preserve">  представленной в декабре 1871 г. в журнал «Русский Вестник», где она</w:t>
        <w:br/>
        <w:t xml:space="preserve">  была девятой, завершающей вторую часть романа, а также в тексте,</w:t>
        <w:br/>
        <w:t xml:space="preserve">  напечатанном по авторской правке в гранках «Русского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599.</w:t>
        <w:br/>
        <w:t>Русский Вестник», где она</w:t>
        <w:br/>
        <w:t xml:space="preserve">  была девятой, завершающей вторую часть романа, а также в тексте,</w:t>
        <w:br/>
        <w:t xml:space="preserve">  напечатанном по авторской правке в гранках «Русского Вестника» с</w:t>
        <w:br/>
        <w:t xml:space="preserve">  описанием вариантов, зачеркиваний и вставок, слово «ложь» отсутствует.</w:t>
        <w:br/>
        <w:t xml:space="preserve">  [10]  Словарь языка Достоевского: Идиоглоссарий (И—М) / под</w:t>
        <w:br/>
        <w:t xml:space="preserve">  ред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600.</w:t>
        <w:br/>
        <w:t>с указанием страницы в</w:t>
        <w:br/>
        <w:t xml:space="preserve">  круглых скобках.</w:t>
        <w:br/>
        <w:t xml:space="preserve">  [12]  В главе «У Тихона», представленной в декабре 1871 г. в журнал</w:t>
        <w:br/>
        <w:t xml:space="preserve">  «Русский Вестник», а также в тексте, напечатанном по авторской правке в</w:t>
        <w:br/>
        <w:t xml:space="preserve">  гранках «Русского Вестника» с описанием вариантов, зачеркиваний и</w:t>
        <w:br/>
        <w:t xml:space="preserve">  вставок, существительное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601.</w:t>
        <w:br/>
        <w:t>представленной в декабре 1871 г. в журнал</w:t>
        <w:br/>
        <w:t xml:space="preserve">  «Русский Вестник», а также в тексте, напечатанном по авторской правке в</w:t>
        <w:br/>
        <w:t xml:space="preserve">  гранках «Русского Вестника» с описанием вариантов, зачеркиваний и</w:t>
        <w:br/>
        <w:t xml:space="preserve">  вставок, существительное «правда» встречается три раза [6; 715, 716,</w:t>
        <w:br/>
        <w:t xml:space="preserve">  736, 747, 748, 783].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602.</w:t>
        <w:br/>
        <w:t xml:space="preserve"> г.): «Клянусь Вам, я не мог не оставить сущности дела, это целый</w:t>
        <w:br/>
        <w:t xml:space="preserve">  социальный тип (в моем убеждении), наш тип, русский, человека праздного,</w:t>
        <w:br/>
        <w:t xml:space="preserve">  не по желанию быть праздным, а потерявшего связи со всем родным и,</w:t>
        <w:br/>
        <w:t xml:space="preserve">  главное, веру, развратного из тоски, но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603.</w:t>
        <w:br/>
        <w:t>: он пишет К. П.</w:t>
        <w:br/>
        <w:t xml:space="preserve">    Победоносцеву о бунте Ивана и о том, что опровержение его будет дано в</w:t>
        <w:br/>
        <w:t xml:space="preserve">    книге «Русский инок», но не по пунктам, а косвенно, в художественной</w:t>
        <w:br/>
        <w:t xml:space="preserve">    картине.</w:t>
        <w:br/>
        <w:t xml:space="preserve">    Слова Достоевского стоит принять всерьез и сопоставить две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604.</w:t>
        <w:br/>
        <w:t xml:space="preserve"> не от лица к лицу) явится в</w:t>
        <w:br/>
        <w:t xml:space="preserve">    последнем слове умирающего старца»2. Как же именно?</w:t>
        <w:br/>
        <w:t xml:space="preserve">    Старец Зосима, «наш русский положительный тип»3, с его огромным</w:t>
        <w:br/>
        <w:t xml:space="preserve">    опытом претворения собственной души и проникновения в души других,</w:t>
        <w:br/>
        <w:t xml:space="preserve">    отвечает Ивану — и 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605.</w:t>
        <w:br/>
        <w:t>., 1986. С. 118.</w:t>
        <w:br/>
        <w:t xml:space="preserve">  Список литературы</w:t>
        <w:br/>
        <w:t xml:space="preserve">  1.  Кошемчук Т. А. Персонология Ф. М. Достоевского: полемические</w:t>
        <w:br/>
        <w:t xml:space="preserve">      размышления // Кошемчук Т. А. Русская литература в православном</w:t>
        <w:br/>
        <w:t xml:space="preserve">      контексте. СПб.: Наука, 2009. С. 92—212.</w:t>
        <w:br/>
        <w:t xml:space="preserve">  2.  Кошемчук Т. А. Человек самосознающий в романах Ф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606.</w:t>
        <w:br/>
        <w:br/>
        <w:t xml:space="preserve">  Problems of Historical Poetics], 2021, vol. 19, no. 1, pp. —.</w:t>
        <w:br/>
        <w:t xml:space="preserve">  DOI: 10.15393/j9.art.2021.9082</w:t>
        <w:br/>
        <w:t xml:space="preserve">  Взаимодействие основополагающих в русской литературе античной</w:t>
        <w:br/>
        <w:t xml:space="preserve">  и христианской традиций в последние десятилетия активно изучается.</w:t>
        <w:br/>
        <w:t xml:space="preserve">  Несмотря на то, что первые исследования античных традиций в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607.</w:t>
        <w:br/>
        <w:t>спасти Россiю отъ повальнаго пьянства?» (№ 20,</w:t>
        <w:br/>
        <w:t xml:space="preserve">  1873, 14 мая), «Письма вольнодумца. &lt;…&gt; — Не будь кабака, чѣмъ бы могъ</w:t>
        <w:br/>
        <w:t xml:space="preserve">  быть русскiй человѣкъ» (№ 27, 1873, 2 июля), «Неизбѣжныя размышленiя.</w:t>
        <w:br/>
        <w:t xml:space="preserve">  I. Кто пьянѣе: мы или они?» (№ 39, 1873, 24 сентября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608.</w:t>
        <w:br/>
        <w:t>к жене, к детям даже; от пьянства всё» (14, 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609.</w:t>
        <w:br/>
        <w:t>426 с.</w:t>
        <w:br/>
        <w:t xml:space="preserve">  4.  Дудкин В. В. Софокл и Достоевский: сходное в несходном //</w:t>
        <w:br/>
        <w:t xml:space="preserve">      Достоевский. Материалы и исследования. СПб.: Ин-т русской</w:t>
        <w:br/>
        <w:t xml:space="preserve">      литературы, 2016. Т. 21. С. 3—16.</w:t>
        <w:br/>
        <w:t xml:space="preserve">  5.  Захаров В. Н. Что открыл Достоевский в «Бедных людях»? //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610.</w:t>
        <w:br/>
        <w:t>2005. Т. 6. С. 641—657.</w:t>
        <w:br/>
        <w:t xml:space="preserve">  8.  Иванов Вяч. Достоевский и роман-трагедия // Властитель дум:</w:t>
        <w:br/>
        <w:t xml:space="preserve">      Ф. М. Достоевский в русской критике конца ΧΙΧ — начала ХХ века.</w:t>
        <w:br/>
        <w:t xml:space="preserve">      СПб.: Худож. лит., 1997. С. 394—439.</w:t>
        <w:br/>
        <w:t xml:space="preserve">  9.  Кунильский Д. А.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611.</w:t>
        <w:br/>
        <w:t>: 10.15393/j9.art.2019.6042 (b)</w:t>
        <w:br/>
        <w:t xml:space="preserve">  15. Пумпянский Л. В. Достоевский и античность // Классическая традиция:</w:t>
        <w:br/>
        <w:t xml:space="preserve">      собр. тр. по истории русской литературы. М.: Языки русской</w:t>
        <w:br/>
        <w:t xml:space="preserve">      культуры, 2000. С. 506—529.</w:t>
        <w:br/>
        <w:t xml:space="preserve">  16. Скоропадская А. А. Вопрос о классическом образовании в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612.</w:t>
        <w:br/>
        <w:t xml:space="preserve"> (b)</w:t>
        <w:br/>
        <w:t xml:space="preserve">  15. Пумпянский Л. В. Достоевский и античность // Классическая традиция:</w:t>
        <w:br/>
        <w:t xml:space="preserve">      собр. тр. по истории русской литературы. М.: Языки русской</w:t>
        <w:br/>
        <w:t xml:space="preserve">      культуры, 2000. С. 506—529.</w:t>
        <w:br/>
        <w:t xml:space="preserve">  16. Скоропадская А. А. Вопрос о классическом образовании в</w:t>
        <w:br/>
        <w:t xml:space="preserve">      публицистическом осмыслении Ф. М.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613.</w:t>
        <w:br/>
        <w:t>.2020.4994 (b)</w:t>
        <w:br/>
        <w:t xml:space="preserve">  20. Хамитов М. Р. Разговоры в царстве мертвых: «Бобок» Достоевского //</w:t>
        <w:br/>
        <w:t xml:space="preserve">      Достоевский: материалы и исследования. СПб.: Ин-т русской</w:t>
        <w:br/>
        <w:t xml:space="preserve">      литературы. 2016. Т. 21. С. 29—43.</w:t>
        <w:br/>
        <w:t xml:space="preserve">  References</w:t>
        <w:br/>
        <w:t xml:space="preserve">  1.  Anoshkina V. N., Kasatkin N. V. Plato and Dostoevsky.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614.</w:t>
        <w:br/>
        <w:t>Сергеевна, кандидат      Evgeniia S. Kuikina. PhD (Philology),</w:t>
        <w:br/>
        <w:t xml:space="preserve">    филологических наук, доцент кафедры      Associate Professor of the Department of</w:t>
        <w:br/>
        <w:t xml:space="preserve">    классической филологии, русской          Classical Literature, Russian Literature</w:t>
        <w:br/>
        <w:t xml:space="preserve">    литературы и журналистики                and Journalism, Petrozavodsk State</w:t>
        <w:br/>
        <w:t xml:space="preserve">    (пр. Ленина, 33, г. Петрозаводск,        University (pr. Lenina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615.</w:t>
        <w:br/>
        <w:t>и примеч. С. Апта и Ю. Шульца. М.: Худож. лит., 1968. С. 163.</w:t>
        <w:br/>
        <w:t xml:space="preserve">  [4]  Вейсман А. Д. Греческо-русский словарь: репринт V издания 1899 г.</w:t>
        <w:br/>
        <w:t xml:space="preserve">  М.: Греко-латинский кабинет Ю. А. Шичалина, 2006. С. 801.</w:t>
        <w:br/>
        <w:t xml:space="preserve">  [5]  Еврипид. Вакханки /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616.</w:t>
        <w:br/>
        <w:t>УДК 001</w:t>
        <w:br/>
        <w:t xml:space="preserve">  ЭРОТИЧЕСКОЕ ПОВЕДЕНИЕ КНЯЗЯ МЫШКИНА В ХРИСТИАНСКОМ КОНТЕКСТЕ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| Ключевые слова:            | Аннотация:                              |</w:t>
        <w:br/>
        <w:t xml:space="preserve">  | русская литература XIX     |                                         |</w:t>
        <w:br/>
        <w:t xml:space="preserve">  | века                       | Предметом статьи является отношение к   |</w:t>
        <w:br/>
        <w:t xml:space="preserve">  | творчество Достоевского    | любви у главного героя романа           |</w:t>
        <w:br/>
        <w:t xml:space="preserve">  | роман «Идиот»              | Достоевского «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617.</w:t>
        <w:br/>
        <w:t>слыхали про любовь;</w:t>
        <w:br/>
        <w:t xml:space="preserve">    А то бы согнала со света</w:t>
        <w:br/>
        <w:t xml:space="preserve">    Меня покойница свекровь.</w:t>
        <w:br/>
        <w:t xml:space="preserve">    (Евгений Онегин. Гл. 3, XVIII)</w:t>
        <w:br/>
        <w:t xml:space="preserve">  Это русский ответ на французский эпиграф к главе: “Elleétaitfille,</w:t>
        <w:br/>
        <w:t xml:space="preserve">  elleétaitamoureuse” — “Она была девушка, она была влюблена”. То есть</w:t>
        <w:br/>
        <w:t xml:space="preserve">  няня как бы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618.</w:t>
        <w:br/>
        <w:t>тепла; но чем больше они сближаются, тем больнее</w:t>
        <w:br/>
        <w:t xml:space="preserve">  342</w:t>
        <w:br/>
        <w:t xml:space="preserve">  ранят другого своими иглами. Не менее значимым для Достоевского был опыт</w:t>
        <w:br/>
        <w:t xml:space="preserve">  русской поэзии — Лермонтова, Тютчева:</w:t>
        <w:br/>
        <w:t xml:space="preserve">  О как убийственно мы любим,</w:t>
        <w:br/>
        <w:t xml:space="preserve">    Как в буйной слепоте страстей</w:t>
        <w:br/>
        <w:t xml:space="preserve">    Мы то всего вернее губим,</w:t>
      </w:r>
    </w:p>
    <w:p>
      <w:pPr>
        <w:pStyle w:val="BodyText"/>
      </w:pPr>
      <w:r>
        <w:t>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619.</w:t>
        <w:br/>
        <w:t xml:space="preserve"> невозможно,</w:t>
        <w:br/>
        <w:t xml:space="preserve">  потому что камелии красные, и назначает свидание на завтра — когда</w:t>
        <w:br/>
        <w:t xml:space="preserve">  камелии станут белыми²². Физиологическое значение этой загадки очевидно.</w:t>
        <w:br/>
        <w:t xml:space="preserve">  Русские дамы в рассказе Тоцкого, подражающие парижской проститутке, сами</w:t>
        <w:br/>
        <w:t xml:space="preserve">  того не понимая, выглядят комично и скандально: одни являются на бал с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620.</w:t>
        <w:br/>
        <w:t>ВОСПРИЯТИИ НЕКОТОРЫХ ЦЕРКОВНЫХ АВТОРОВ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затрагивается вопрос о</w:t>
        <w:br/>
        <w:t xml:space="preserve">    русская литература XIX века  взаимоотношениях Достоевского с Церковью.</w:t>
        <w:br/>
        <w:t xml:space="preserve">    Достоевский                  Высказываемые о нем разноречивые мнения</w:t>
        <w:br/>
        <w:t xml:space="preserve">    Церковь и литература         придают проблеме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621.</w:t>
        <w:br/>
        <w:t>» (1881. Февраль. С. 345). О причинах этого в опубликованном</w:t>
        <w:br/>
        <w:t xml:space="preserve">  здесь некрологе говорится: «Ибо не было еще такого страдальца за Русскую</w:t>
        <w:br/>
        <w:t xml:space="preserve">  Землю и никто так полно не отдавал вдохновенной души народу, как</w:t>
        <w:br/>
        <w:t xml:space="preserve">  покойный Федор Михайлович» (Там же). В заключение автор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622.</w:t>
        <w:br/>
        <w:t>за это самое</w:t>
        <w:br/>
        <w:t xml:space="preserve">  мистиком, — кто ровно ничего не понимает ни 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623.</w:t>
        <w:br/>
        <w:t>не понимает ни 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 нем такие стороны, каких никто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624.</w:t>
        <w:br/>
        <w:t>христианство, что без христианства и жить нельзя</w:t>
        <w:br/>
        <w:t xml:space="preserve">  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 и примирительная»</w:t>
        <w:br/>
        <w:t xml:space="preserve">  (с. 349).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625.</w:t>
        <w:br/>
        <w:t>существу разумно-нравственному,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 и примирительная»</w:t>
        <w:br/>
        <w:t xml:space="preserve">  (с. 349).</w:t>
        <w:br/>
        <w:t xml:space="preserve">  Другой священник и так же, как Яхонтов,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626.</w:t>
        <w:br/>
        <w:t>нравственному, что 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 и примирительная»</w:t>
        <w:br/>
        <w:t xml:space="preserve">  (с. 349).</w:t>
        <w:br/>
        <w:t xml:space="preserve">  Другой священник и так же, как Яхонтов, магистр богословия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627.</w:t>
        <w:br/>
        <w:t>христианство воплотилось в</w:t>
        <w:br/>
        <w:t xml:space="preserve">  Православии, что Православие сроднилось, срослось с русским народом и</w:t>
        <w:br/>
        <w:t xml:space="preserve">  что великая будущность предстоит русскому Государству, русской Церкви,</w:t>
        <w:br/>
        <w:t xml:space="preserve">  русскому народу, — деятельность просветительная и примирительная»</w:t>
        <w:br/>
        <w:t xml:space="preserve">  (с. 349).</w:t>
        <w:br/>
        <w:t xml:space="preserve">  Другой священник и так же, как Яхонтов, магистр богословия протоиерей</w:t>
        <w:br/>
        <w:t xml:space="preserve">  Ион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628.</w:t>
        <w:br/>
        <w:t>восприятии автора статьи это</w:t>
        <w:br/>
        <w:t xml:space="preserve">  «…исповедник и борец за веру 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мыслитель», «вдохновенный великий исповедник</w:t>
        <w:br/>
        <w:t xml:space="preserve">  духа» (с. 400). Резюме Предтеченского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629.</w:t>
        <w:br/>
        <w:t>таково: «Обязанность друзей веры и</w:t>
        <w:br/>
        <w:t xml:space="preserve">  родины подражать Достоевскому, т. е. бесстрашно и неутомимо оберегать</w:t>
        <w:br/>
        <w:t xml:space="preserve">  священный кивот Церкви Христовой среди русского народа» (с. 429).</w:t>
        <w:br/>
        <w:t xml:space="preserve">  Другой профессор Санкт-Петербургской Духовной Академии (по кафедре</w:t>
        <w:br/>
        <w:t xml:space="preserve">  пастырского богословия и гомилетики) Николай Иванович Барсов (род.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630.</w:t>
        <w:br/>
        <w:t xml:space="preserve"> г.) в «Церковном вестнике» (1881. № 2, 4) затрагивает сходную тему:</w:t>
        <w:br/>
        <w:t xml:space="preserve">  «Наша светская печать — по вопросу о религиозности русского народа»</w:t>
        <w:br/>
        <w:t xml:space="preserve">  (впоследствии перепечатано, видимо в расширенном составе, в книге</w:t>
        <w:br/>
        <w:t xml:space="preserve">  Барсова «Несколько исследований исто-рических и рассуждений о вопросах</w:t>
        <w:br/>
        <w:t xml:space="preserve">  современных» —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631.</w:t>
        <w:br/>
        <w:t>смелость останавливаться на явлениях</w:t>
        <w:br/>
        <w:t xml:space="preserve">  религиозной жизни и духовной литературы с сочувственным вниманием…»</w:t>
        <w:br/>
        <w:t xml:space="preserve">  (с. 125). «Одною из существенных черт русского национального гения, по</w:t>
        <w:br/>
        <w:t xml:space="preserve">  воззрению этой школы, служит его православная религиозность, глубокое</w:t>
        <w:br/>
        <w:t xml:space="preserve">  проникновение христианскими началами жизни. Об этом давно и много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632.</w:t>
        <w:br/>
        <w:t>135).</w:t>
        <w:br/>
        <w:t xml:space="preserve">  Особое внимание мне хотелось бы обратить на высказывания о Достоевском,</w:t>
        <w:br/>
        <w:t xml:space="preserve">  принадлежащие архиепископу Никанору. Во-первых, это один из иерархов</w:t>
        <w:br/>
        <w:t xml:space="preserve">  Русской Церкви, во-вторых, человек, сведущий и в богословии и в</w:t>
        <w:br/>
        <w:t xml:space="preserve">  философии. В мире его звали Александр Бровкович, родился он в 1827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633.</w:t>
        <w:br/>
        <w:t>проблемы современной ему жизни. К сожалению, работы</w:t>
        <w:br/>
        <w:t xml:space="preserve">  эти в значительной степени оказались невостребованными. Такое уж было</w:t>
        <w:br/>
        <w:t xml:space="preserve">  время: в авторитетах у русского общества ходили другие. Сам</w:t>
        <w:br/>
        <w:t xml:space="preserve">  архиеп.Никанор писал о читательских интересах современников: «Духовная</w:t>
        <w:br/>
        <w:t xml:space="preserve">  литература &lt;…&gt; кроме духовных же лиц, почти никем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634.</w:t>
        <w:br/>
        <w:t>небесного; который трудился на самом трудном</w:t>
        <w:br/>
        <w:t xml:space="preserve">  и высоком поприще мысленного творчества и свой беспримерный, по</w:t>
        <w:br/>
        <w:t xml:space="preserve">  психологическому анализу, не только в русской, но и европейской</w:t>
        <w:br/>
        <w:t xml:space="preserve">  литературе, художественно-мыслительный гений употребил, — на что вы</w:t>
        <w:br/>
        <w:t xml:space="preserve">  думаете? По моему мнению, ни на что иное, как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635.</w:t>
        <w:br/>
        <w:t>художественное &lt;…&gt; разъяснение притчи Спасителя о блудном сыне,</w:t>
        <w:br/>
        <w:t xml:space="preserve">  на создание многих трогательнейших образов блудных сынов и дщерей из</w:t>
        <w:br/>
        <w:t xml:space="preserve">  среды нашего русского современного общества» (с. 220—221).</w:t>
        <w:br/>
        <w:t xml:space="preserve">  Архиеп.Никанор сравнивает Достоевского с Пушкиным, «который во многом</w:t>
        <w:br/>
        <w:t xml:space="preserve">  был не христианский мыслитель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636.</w:t>
        <w:br/>
        <w:t>а Христа провозгласил светом мира, и в частности светом</w:t>
        <w:br/>
        <w:t xml:space="preserve">  Христолюбивого нашего отечества, просвещением во тьме седящего, в тине</w:t>
        <w:br/>
        <w:t xml:space="preserve">  греховной валяющегося русского люда, который однако же и из этой бездны</w:t>
        <w:br/>
        <w:t xml:space="preserve">  умеет вопиять к Богу: Господи, Владыко живота моего, спаси и</w:t>
        <w:br/>
        <w:t xml:space="preserve">  помилуй. Боже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637.</w:t>
        <w:br/>
        <w:t>отшедшем к Богу нашем достохвальном и приснопамятном учителе, который не</w:t>
        <w:br/>
        <w:t xml:space="preserve">  умрет для России</w:t>
        <w:br/>
        <w:t xml:space="preserve">  428</w:t>
        <w:br/>
        <w:t xml:space="preserve">  никогда, пока не умрет в ней русский христолюбивый народный дух, — о</w:t>
        <w:br/>
        <w:t xml:space="preserve">  верном рабе Христовом Феодоре Достоевском. Аминь» (с. 221—222). Итак, по</w:t>
        <w:br/>
        <w:t xml:space="preserve">  мнению архиеп.Никанора, Достоевский — «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638.</w:t>
        <w:br/>
        <w:t>-психологических ценностей,</w:t>
        <w:br/>
        <w:t xml:space="preserve">                                 значения слова "идиот" ("мирянин").</w:t>
        <w:br/>
        <w:t xml:space="preserve">  Текст статьи</w:t>
        <w:br/>
        <w:t xml:space="preserve">  В последнее время, с повышением интереса к проблеме “христианство и</w:t>
        <w:br/>
        <w:t xml:space="preserve">  русская литература”, роман Достоевского “Идиот” и его герой пользуются</w:t>
        <w:br/>
        <w:t xml:space="preserve">  особым вниманием исследователей. Это естественно, потому что и</w:t>
        <w:br/>
        <w:t xml:space="preserve">  подготовительные материалы и окончательный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639.</w:t>
        <w:br/>
        <w:t>, что</w:t>
        <w:br/>
        <w:t xml:space="preserve">  получится.)</w:t>
        <w:br/>
        <w:t xml:space="preserve">  Самые первые замечания, которые возникают после знакомства с</w:t>
        <w:br/>
        <w:t xml:space="preserve">  приведенными мнениями, таковы. Критики Мышкина должны знать, что в</w:t>
        <w:br/>
        <w:t xml:space="preserve">  русской литературе есть произведения, герои которых действовали</w:t>
        <w:br/>
        <w:t xml:space="preserve">  “правильно” и способны были спасти женщину, и обличив ее грехи и “не</w:t>
        <w:br/>
        <w:t xml:space="preserve">  убоявшись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640.</w:t>
        <w:br/>
        <w:t xml:space="preserve"> сноске — уточнение: “понеже тепл</w:t>
        <w:br/>
        <w:t xml:space="preserve">  еси, и ни студен еси ниже горящ”. Конечно же, “горящ” точнее, даже</w:t>
        <w:br/>
        <w:t xml:space="preserve">  точнее, чем “горяч” русского перевода, ибо в большей степени</w:t>
        <w:br/>
        <w:t xml:space="preserve">  соответствует экспрессивности греческого текста: zestovх —</w:t>
        <w:br/>
        <w:t xml:space="preserve">  “вскипяченный” от zevw — “кипеть”⁹.</w:t>
        <w:br/>
        <w:t xml:space="preserve">  Попытка В. М. Лурье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641.</w:t>
        <w:br/>
        <w:t xml:space="preserve"> может быть, и мог</w:t>
        <w:br/>
        <w:t xml:space="preserve">  бы выразить” (30₁; 148). Это та проблема выражения (и невыразимости),</w:t>
        <w:br/>
        <w:t xml:space="preserve">  которая мучила многих творцов (в русской литературе, к примеру,</w:t>
        <w:br/>
        <w:t xml:space="preserve">  романтиков —</w:t>
        <w:br/>
        <w:t xml:space="preserve">  397</w:t>
        <w:br/>
        <w:t xml:space="preserve">  В. Жуковского, В. Одоевского). А что касается замысла “Идиота”, то</w:t>
        <w:br/>
        <w:t xml:space="preserve">  Достоевский от него не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642.</w:t>
        <w:br/>
        <w:t>античных “богинь красоты и женской</w:t>
        <w:br/>
        <w:t xml:space="preserve">  прелести”²⁴. Таким образом, три сестры Епанчины могут быть соотнесены не</w:t>
        <w:br/>
        <w:t xml:space="preserve">  только с тремя сестрами русской сказки²⁵, но и с тремя сестрами грациями</w:t>
        <w:br/>
        <w:t xml:space="preserve">  античной мифологии. Аглая действительно “божественная” девушка, но с</w:t>
        <w:br/>
        <w:t xml:space="preserve">  каким божеством или божествами оказывается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643.</w:t>
        <w:br/>
        <w:t xml:space="preserve"> апостольской</w:t>
        <w:br/>
        <w:t xml:space="preserve">  церкви, он призывает проповедующих выражаться понятно для всех</w:t>
        <w:br/>
        <w:t xml:space="preserve">  404</w:t>
        <w:br/>
        <w:t xml:space="preserve">  присутствующих — ίδιώτου³⁴ (1 Кор. 14:16). В славянском и русском</w:t>
        <w:br/>
        <w:t xml:space="preserve">  текстах это слово переводится по-разному, но, кажется, в обоих случаях</w:t>
        <w:br/>
        <w:t xml:space="preserve">  его смысл передается не в полной мере. Слав.: “Понеже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644.</w:t>
        <w:br/>
        <w:t>речет, аминь, по твоему</w:t>
        <w:br/>
        <w:t xml:space="preserve">  благодарению, понеже не весть что глаголеши” (курсив мой. — А. К.).</w:t>
        <w:br/>
        <w:t xml:space="preserve">  Показательно изменение, сделанное в русском тексте — и в издании</w:t>
        <w:br/>
        <w:t xml:space="preserve">  Русского Библейского общества 1823 года и в Синодальном переводе</w:t>
        <w:br/>
        <w:t xml:space="preserve">  1863 года, которыми пользовался Достоевский³⁵: “Ибо, если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645.</w:t>
        <w:br/>
        <w:t>понеже не весть что глаголеши” (курсив мой. — А. К.).</w:t>
        <w:br/>
        <w:t xml:space="preserve">  Показательно изменение, сделанное в русском тексте — и в издании</w:t>
        <w:br/>
        <w:t xml:space="preserve">  Русского Библейского общества 1823 года и в Синодальном переводе</w:t>
        <w:br/>
        <w:t xml:space="preserve">  1863 года, которыми пользовался Достоевский³⁵: “Ибо, если ты будешь</w:t>
        <w:br/>
        <w:t xml:space="preserve">  благословлять духом, 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646.</w:t>
        <w:br/>
        <w:t>Боккаччо (4-я новелла Третьего</w:t>
        <w:br/>
        <w:t xml:space="preserve">  дня), где объектом осмеяния оказывается “идиотизм” персонажа, состоящего</w:t>
        <w:br/>
        <w:t xml:space="preserve">  в ордене св. Франциска Ассизского (правда, в русском переводе</w:t>
        <w:br/>
        <w:t xml:space="preserve">  А. Н. Веселовского слова “идиот”, “идиотизм” не сохранены).</w:t>
        <w:br/>
        <w:t xml:space="preserve">  Таким образом, говоря о кн. Мышкине, о романе в целом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647.</w:t>
        <w:br/>
        <w:t>просвечивает</w:t>
        <w:br/>
        <w:t xml:space="preserve">  другое, восточное — “мирянин”,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“мирянин” также многозначно, помимо первого значения, оно имеет</w:t>
        <w:br/>
        <w:t xml:space="preserve">  другие: это и сельский, деревенский житель,</w:t>
        <w:br/>
        <w:t xml:space="preserve">  406</w:t>
        <w:br/>
        <w:t xml:space="preserve">  член общины, мира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648.</w:t>
        <w:br/>
        <w:t xml:space="preserve"> поведение не</w:t>
        <w:br/>
        <w:t xml:space="preserve">    противоречило христианским заповедям. Пересказывая и комментируя текст</w:t>
        <w:br/>
        <w:t xml:space="preserve">    повести, К. Аксаков затрагивает широкую тему усвоения христианства на</w:t>
        <w:br/>
        <w:t xml:space="preserve">    русской почве, говорит о своем понимании евангельских идеалов.</w:t>
        <w:br/>
        <w:t xml:space="preserve">    В отличие от исследователей более позднего времени, подчеркивавших</w:t>
        <w:br/>
        <w:t xml:space="preserve">    сатирическую направленность произведения2,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649.</w:t>
        <w:br/>
        <w:t>пятикнижия», где можно услышать отзвуки религиозных</w:t>
        <w:br/>
        <w:t xml:space="preserve">  настроений одного из лидеров «славяно-христианского направления» К. С.</w:t>
        <w:br/>
        <w:t xml:space="preserve">  Аксакова.</w:t>
        <w:br/>
        <w:t xml:space="preserve">  В шестом номере «Русской беседы» за 1859 год Н. Я. Аристовым была</w:t>
        <w:br/>
        <w:t xml:space="preserve">  опубликована древнерусская «Повесть о бражнике» (XVII век), небольшую</w:t>
        <w:br/>
        <w:t xml:space="preserve">  сопроводительную статью к которой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650.</w:t>
        <w:br/>
        <w:t>нескончаемый пир, пусть наслаждается человек всеми земными благами,</w:t>
        <w:br/>
        <w:t xml:space="preserve">    пусть радуется все дни свои. Эту радость, это веселье жизни —</w:t>
        <w:br/>
        <w:t xml:space="preserve">    благословляет русская народная повесть³.</w:t>
        <w:br/>
        <w:t xml:space="preserve">  Принципиально важным для Аксакова в этой связи становится</w:t>
        <w:br/>
        <w:t xml:space="preserve">  разграничение бражничества и пьянства:</w:t>
        <w:br/>
        <w:t xml:space="preserve">    Бражничество и пьянство: это два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651.</w:t>
        <w:br/>
        <w:t xml:space="preserve"> романом была уже трижды опубликована⁸.</w:t>
        <w:br/>
        <w:t xml:space="preserve">  Если предположить, что с повестью о бражнике Достоевский был знаком по</w:t>
        <w:br/>
        <w:t xml:space="preserve">  публикации в журнале «Русская беседа», «находившемся в поле зрения»</w:t>
        <w:br/>
        <w:t xml:space="preserve">  писателя, то, без сомнения, предисловие К. Аксакова также не прошло ми-</w:t>
        <w:br/>
        <w:t xml:space="preserve">  мо него незамеченным. Такого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652.</w:t>
        <w:br/>
        <w:t>. № 1), Достоевский в одном из своих журнальных выступлений отметит</w:t>
        <w:br/>
        <w:t xml:space="preserve">  чересчур критичное, можно сказать, горделивое отношение почившего</w:t>
        <w:br/>
        <w:t xml:space="preserve">  автора к русской литературе, на которую тот смотрел</w:t>
        <w:br/>
        <w:t xml:space="preserve">  «враждебно-скептически», «с улыбкой свысока-оскорбительной». «Даже</w:t>
        <w:br/>
        <w:t xml:space="preserve">  если б он был прав совершенно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653.</w:t>
        <w:br/>
        <w:t>с идеями славянофилов, но и его отношением к самим</w:t>
        <w:br/>
        <w:t xml:space="preserve">  славянофилам, которые, по мнению писателя, излишне строго судили об</w:t>
        <w:br/>
        <w:t xml:space="preserve">  окружавшей их русской жизни. Иначе говоря, в этом художественном эпизоде</w:t>
        <w:br/>
        <w:t xml:space="preserve">  раскрывается отношение Достоевского к славянофилам — таким, каким оно</w:t>
        <w:br/>
        <w:t xml:space="preserve">  было в 1860-х годах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654.</w:t>
        <w:br/>
        <w:t xml:space="preserve"> собой реминисценцию из стихотворения А. С.</w:t>
        <w:br/>
        <w:t xml:space="preserve">  Хомякова «Широка, необозрима…», опубликованного в 1858 году на страницах</w:t>
        <w:br/>
        <w:t xml:space="preserve">  той же самой</w:t>
        <w:br/>
        <w:t xml:space="preserve">  «Русской беседы». Вероятность простого совпадения, случайного подбора</w:t>
        <w:br/>
        <w:t xml:space="preserve">  слов исключается смысловой близостью двух текстов, прозаического и</w:t>
        <w:br/>
        <w:t xml:space="preserve">  поэтического, в каждом из которых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655.</w:t>
        <w:br/>
        <w:t>исследования. СПб., 1996. Т. 13. С. 194.</w:t>
        <w:br/>
        <w:t xml:space="preserve">    188</w:t>
        <w:br/>
        <w:t xml:space="preserve">    189</w:t>
        <w:br/>
        <w:t xml:space="preserve">  ской беседы”»20. Суть идеи — в любовном, сочувственном изображении</w:t>
        <w:br/>
        <w:t xml:space="preserve">  русской действительности, на которую бы «мы могли взглянуть… с полным</w:t>
        <w:br/>
        <w:t xml:space="preserve">  беспристрастием, — не преувеличивая, ради эстетического наслаждения и</w:t>
        <w:br/>
        <w:t xml:space="preserve">  патриотического чувства, ее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656.</w:t>
        <w:br/>
        <w:t>духовной академии, впоследствии</w:t>
        <w:br/>
        <w:t xml:space="preserve">  известного богослова и историка Церкви, А. М. Иванцова-Платонова22 — «О</w:t>
        <w:br/>
        <w:t xml:space="preserve">  положительном и отрицательном отношении к жизни в русской</w:t>
        <w:br/>
        <w:t xml:space="preserve">  литературе». В какой мере славянофильские представления о</w:t>
        <w:br/>
        <w:t xml:space="preserve">  «положительной» литературе соответствовали реальности, можно судить по</w:t>
        <w:br/>
        <w:t xml:space="preserve">  дальнейшему развитию русской литературы, романам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657.</w:t>
        <w:br/>
        <w:t>жизни в русской</w:t>
        <w:br/>
        <w:t xml:space="preserve">  литературе». В какой мере славянофильские представления о</w:t>
        <w:br/>
        <w:t xml:space="preserve">  «положительной» литературе соответствовали реальности, можно судить по</w:t>
        <w:br/>
        <w:t xml:space="preserve">  дальнейшему развитию русской литературы, романам «Дворянское гнездо»,</w:t>
        <w:br/>
        <w:t xml:space="preserve">  «Война и мир»,</w:t>
        <w:br/>
        <w:t xml:space="preserve">  «Братья Карамазовы»23. «Русский реализм, — определяет его В. Н.</w:t>
        <w:br/>
        <w:t xml:space="preserve">  Захаров, — не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658.</w:t>
        <w:br/>
        <w:t xml:space="preserve"> соответствовали реальности, можно судить по</w:t>
        <w:br/>
        <w:t xml:space="preserve">  дальнейшему развитию русской литературы, романам «Дворянское гнездо»,</w:t>
        <w:br/>
        <w:t xml:space="preserve">  «Война и мир»,</w:t>
        <w:br/>
        <w:t xml:space="preserve">  «Братья Карамазовы»23. «Русский реализм, — определяет его В. Н.</w:t>
        <w:br/>
        <w:t xml:space="preserve">  Захаров, — не был критическим. Русская литература не столько отрицала</w:t>
        <w:br/>
        <w:t xml:space="preserve">  — она утверждала положительные начала, она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659.</w:t>
        <w:br/>
        <w:t>Дворянское гнездо»,</w:t>
        <w:br/>
        <w:t xml:space="preserve">  «Война и мир»,</w:t>
        <w:br/>
        <w:t xml:space="preserve">  «Братья Карамазовы»23. «Русский реализм, — определяет его В. Н.</w:t>
        <w:br/>
        <w:t xml:space="preserve">  Захаров, — не был критическим. Русская литература не столько отрицала</w:t>
        <w:br/>
        <w:t xml:space="preserve">  — она утверждала положительные начала, она была литературой великих</w:t>
        <w:br/>
        <w:t xml:space="preserve">  идей, великого идеала»24.</w:t>
        <w:br/>
        <w:t xml:space="preserve">  Не вдаваясь в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660.</w:t>
        <w:br/>
        <w:t>основам, которые могли бы привлечь</w:t>
        <w:br/>
        <w:t xml:space="preserve">  Достоевского.</w:t>
        <w:br/>
        <w:t xml:space="preserve">  Размышляя над проблемой соотношения национального искусства и религии,</w:t>
        <w:br/>
        <w:t xml:space="preserve">  Иванцов-Платонов писал:</w:t>
        <w:br/>
        <w:t xml:space="preserve">    иерей. Пути русского богословия. Вильнюс, 1991. С. 338.</w:t>
        <w:br/>
        <w:t xml:space="preserve">    Можно… иметь самый высокий идеал о жизни, и в то же время любить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661.</w:t>
        <w:br/>
        <w:t>любить и</w:t>
        <w:br/>
        <w:t xml:space="preserve">    уважать действительность жизни, хотя и не соответствующую этому</w:t>
        <w:br/>
        <w:t xml:space="preserve">    идеалу. И это тем более должно иметь место в Русском духе, если</w:t>
        <w:br/>
        <w:t xml:space="preserve">    справедливо, что образованию в нем высокого идеала способствовала</w:t>
        <w:br/>
        <w:t xml:space="preserve">    Христианская религия (в некоторых чертах, усвояемых ему, нельзя не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662.</w:t>
        <w:br/>
        <w:br/>
        <w:t xml:space="preserve">  Карамазовых» ощутил необходимость выразить их автору</w:t>
        <w:br/>
        <w:t xml:space="preserve">  «чувства — благодарности, любви, радости». «Никогда еще ни одному из</w:t>
        <w:br/>
        <w:t xml:space="preserve">  поэтов и романистов русских (кажется — и иностранных), — писал</w:t>
        <w:br/>
        <w:t xml:space="preserve">  Иванцов-Платонов, — не приходилось так глубоко касаться высших сторон</w:t>
        <w:br/>
        <w:t xml:space="preserve">  духовной жизни и так сердечно освещать нас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663.</w:t>
        <w:br/>
        <w:br/>
        <w:t xml:space="preserve">  Великого Инквизитора. И как в пушкинской речи, произнесенной за</w:t>
        <w:br/>
        <w:t xml:space="preserve">  несколько месяцев до своей смерти, так и здесь противопоставляет он</w:t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664.</w:t>
        <w:br/>
        <w:t xml:space="preserve"> как в пушкинской речи, произнесенной за</w:t>
        <w:br/>
        <w:t xml:space="preserve">  несколько месяцев до своей смерти, так и здесь противопоставляет он</w:t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665.</w:t>
        <w:br/>
        <w:t xml:space="preserve"> он</w:t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666.</w:t>
        <w:br/>
        <w:t>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наоборот! Это всеобщий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667.</w:t>
        <w:br/>
        <w:t xml:space="preserve">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наоборот! Это всеобщий Бог и</w:t>
        <w:br/>
        <w:t xml:space="preserve">  единственный Христос, объемлющий своей любовью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668.</w:t>
        <w:br/>
        <w:t>Христос, объемлющий своей любовью все человечество, в ком и</w:t>
        <w:br/>
        <w:t xml:space="preserve">  через кого будет “обновление всего человечества и воскресение</w:t>
        <w:br/>
        <w:t xml:space="preserve">  его” (453). “Русским” этот Христос может быть назван лишь в том смысле,</w:t>
        <w:br/>
        <w:t xml:space="preserve">  что его лик сохранен русским народом (по мнению Достоевского) в</w:t>
        <w:br/>
        <w:t xml:space="preserve">  изначальной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669.</w:t>
        <w:br/>
        <w:t>человечества и воскресение</w:t>
        <w:br/>
        <w:t xml:space="preserve">  его” (453). “Русским” этот Христос может быть назван лишь в том смысле,</w:t>
        <w:br/>
        <w:t xml:space="preserve">  что его лик сохранен русским народом (по мнению Достоевского) в</w:t>
        <w:br/>
        <w:t xml:space="preserve">  изначальной чистоте. Князь Мышкин высказывает это мнение, часто</w:t>
        <w:br/>
        <w:t xml:space="preserve">  повторяемое Достоевским от своего имени, в разговоре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670.</w:t>
        <w:br/>
        <w:t>Князь Мышкин высказывает это мнение, часто</w:t>
        <w:br/>
        <w:t xml:space="preserve">  повторяемое Достоевским от своего имени, в разговоре с Рогожиным. Он</w:t>
        <w:br/>
        <w:t xml:space="preserve">  рассказывает, как однажды простая русская баба в радости от первой</w:t>
        <w:br/>
        <w:t xml:space="preserve">  улыбки своего ребенка, обратилась к нему с такими словами:</w:t>
        <w:br/>
        <w:t xml:space="preserve">    “А вот, говорит, точно так,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671.</w:t>
        <w:br/>
        <w:br/>
        <w:t xml:space="preserve">    (183—184).</w:t>
        <w:br/>
        <w:t xml:space="preserve">  Мышкин добавляет, что подлинное религиозное чувство, порождающее такое</w:t>
        <w:br/>
        <w:t xml:space="preserve">  состояние души, “всего яснее и скорее на</w:t>
        <w:br/>
        <w:t xml:space="preserve">  384</w:t>
        <w:br/>
        <w:t xml:space="preserve">  русском сердце… заметишь” (184). Но что при этом в русском сердце таится</w:t>
        <w:br/>
        <w:t xml:space="preserve">  много темного и в теле русского народа много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672.</w:t>
        <w:br/>
        <w:t>порождающее такое</w:t>
        <w:br/>
        <w:t xml:space="preserve">  состояние души, “всего яснее и скорее на</w:t>
        <w:br/>
        <w:t xml:space="preserve">  384</w:t>
        <w:br/>
        <w:t xml:space="preserve">  русском сердце… заметишь” (184). Но что при этом в русском сердце таится</w:t>
        <w:br/>
        <w:t xml:space="preserve">  много темного и в теле русского народа много болезненного, Достоевский</w:t>
        <w:br/>
        <w:t xml:space="preserve">  знал слишком хорошо. С болью и убедительно он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673.</w:t>
        <w:br/>
        <w:t>на</w:t>
        <w:br/>
        <w:t xml:space="preserve">  384</w:t>
        <w:br/>
        <w:t xml:space="preserve">  русском сердце… заметишь” (184). Но что при этом в русском сердце таится</w:t>
        <w:br/>
        <w:t xml:space="preserve">  много темного и в теле русского народа много болезненного, Достоевский</w:t>
        <w:br/>
        <w:t xml:space="preserve">  знал слишком хорошо. С болью и убедительно он раскрыл это в своих</w:t>
        <w:br/>
        <w:t xml:space="preserve">  произведениях, но самым впечатляющим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674.</w:t>
        <w:br/>
        <w:t xml:space="preserve"> Ганса Гольбейна мл. (Hans</w:t>
        <w:br/>
        <w:t xml:space="preserve">    Holbein der Jungere, 1497/98—1543)</w:t>
        <w:br/>
        <w:t xml:space="preserve">    «Христос во гробе» («Christus im Grabe», 1521) в русской культуре</w:t>
        <w:br/>
        <w:t xml:space="preserve">    своя, особая судьба. На протяжении нескольких веков русские писатели и</w:t>
        <w:br/>
        <w:t xml:space="preserve">    мыслители вновь и вновь обращаются к «Христу» Гольбейна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675.</w:t>
        <w:br/>
        <w:t>98—1543)</w:t>
        <w:br/>
        <w:t xml:space="preserve">    «Христос во гробе» («Christus im Grabe», 1521) в русской культуре</w:t>
        <w:br/>
        <w:t xml:space="preserve">    своя, особая судьба. На протяжении нескольких веков русские писатели и</w:t>
        <w:br/>
        <w:t xml:space="preserve">    мыслители вновь и вновь обращаются к «Христу» Гольбейна, и пристальное</w:t>
        <w:br/>
        <w:t xml:space="preserve">    внимание русской культуры к этому полотну XVI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676.</w:t>
        <w:br/>
        <w:t>судьба. На протяжении нескольких веков русские писатели и</w:t>
        <w:br/>
        <w:t xml:space="preserve">    мыслители вновь и вновь обращаются к «Христу» Гольбейна, и пристальное</w:t>
        <w:br/>
        <w:t xml:space="preserve">    внимание русской культуры к этому полотну XVI века является сейчас уже</w:t>
        <w:br/>
        <w:t xml:space="preserve">    ее постоянной религиозно-философской составляющей.</w:t>
        <w:br/>
        <w:t xml:space="preserve">    Творчество Ганса Гольбейна мл.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677.</w:t>
        <w:br/>
        <w:t xml:space="preserve"> коснуться и весна, и Магдалина, и жизнь. И — надо</w:t>
        <w:br/>
        <w:t xml:space="preserve">    проснуться. Надо проснуться и встать. Надо воскреснуть².</w:t>
        <w:br/>
        <w:t xml:space="preserve">    Первое обращение русской культуры к картине Гольбейна</w:t>
        <w:br/>
        <w:t xml:space="preserve">    «Христос во гробе» состоялось в XVIII веке в контекcте</w:t>
        <w:br/>
        <w:t xml:space="preserve">  Достоевского «Идиот» и романе Пастернака «Доктор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678.</w:t>
        <w:br/>
        <w:t>.</w:t>
        <w:br/>
        <w:t xml:space="preserve">    Во время своего путешествия Карамзин, в частности, посетил Базель, где</w:t>
        <w:br/>
        <w:t xml:space="preserve">    увидел гольбейновского Христа и впервые описал его для русской</w:t>
        <w:br/>
        <w:t xml:space="preserve">    культуры в «Письмах русского путешественника».</w:t>
        <w:br/>
        <w:t xml:space="preserve">    Письмо от 6 августа 1789 года, помеченное «Базель»:</w:t>
        <w:br/>
        <w:t xml:space="preserve">    В публичной библиотеке показывают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679.</w:t>
        <w:br/>
        <w:t>путешествия Карамзин, в частности, посетил Базель, где</w:t>
        <w:br/>
        <w:t xml:space="preserve">    увидел гольбейновского Христа и впервые описал его для русской</w:t>
        <w:br/>
        <w:t xml:space="preserve">    культуры в «Письмах русского путешественника».</w:t>
        <w:br/>
        <w:t xml:space="preserve">    Письмо от 6 августа 1789 года, помеченное «Базель»:</w:t>
        <w:br/>
        <w:t xml:space="preserve">    В публичной библиотеке показывают многие редкие рукописи и древние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680.</w:t>
        <w:br/>
        <w:t>писал его с одного</w:t>
        <w:br/>
        <w:t xml:space="preserve">    утопшего жида³.</w:t>
        <w:br/>
        <w:t xml:space="preserve">    Именно это первое описание картины Гольбеина Карамзиным надолго</w:t>
        <w:br/>
        <w:t xml:space="preserve">    определит ее судьбу в русской культуре.</w:t>
        <w:br/>
        <w:t xml:space="preserve">    Назвав имя Эразма Роттердамского, русский писательсентименталист тем</w:t>
        <w:br/>
        <w:t xml:space="preserve">    самым сразу же задал предельно широкий и, в то же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681.</w:t>
        <w:br/>
        <w:t xml:space="preserve">  Именно это первое описание картины Гольбеина Карамзиным надолго</w:t>
        <w:br/>
        <w:t xml:space="preserve">    определит ее судьбу в русской культуре.</w:t>
        <w:br/>
        <w:t xml:space="preserve">    Назвав имя Эразма Роттердамского, русский писательсентименталист тем</w:t>
        <w:br/>
        <w:t xml:space="preserve">    самым сразу же задал предельно широкий и, в то же самое время, очень</w:t>
        <w:br/>
        <w:t xml:space="preserve">    точный масштаб ее понимания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682.</w:t>
        <w:br/>
        <w:t xml:space="preserve"> во гробе» Карамзин описывает как</w:t>
        <w:br/>
        <w:t xml:space="preserve">    «Христа, снятого со Креста».</w:t>
        <w:br/>
        <w:t xml:space="preserve">    Этим Карамзин надолго определит традицию восприятия полотна Гольбейна</w:t>
        <w:br/>
        <w:t xml:space="preserve">    русской культурой. Картина, которая в подлиннике названа «Christus im</w:t>
        <w:br/>
        <w:t xml:space="preserve">    Grabe» («Христос во гробе»), в романе Ф. М. Достоевского «Идиот»</w:t>
        <w:br/>
        <w:t xml:space="preserve">    войдет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683.</w:t>
        <w:br/>
        <w:t>Картина, которая в подлиннике названа «Christus im</w:t>
        <w:br/>
        <w:t xml:space="preserve">    Grabe» («Христос во гробе»), в романе Ф. М. Достоевского «Идиот»</w:t>
        <w:br/>
        <w:t xml:space="preserve">    войдет в русскую культуру под названием «Мертвый Христос» и будет</w:t>
        <w:br/>
        <w:t xml:space="preserve">    постоянно восприниматься как изображение «Христа, снятого со Креста».</w:t>
        <w:br/>
        <w:t xml:space="preserve">    Достоевский, путешествуя по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684.</w:t>
        <w:br/>
        <w:t>постоянно восприниматься как изображение «Христа, снятого со Креста».</w:t>
        <w:br/>
        <w:t xml:space="preserve">    Достоевский, путешествуя по Европе в 1860-х годах, ощущает себя</w:t>
        <w:br/>
        <w:t xml:space="preserve">    «русским путешественником» — прямым</w:t>
        <w:br/>
        <w:t xml:space="preserve">    потомком и духовным наследником Карамзина. Карамзинские «Письма</w:t>
        <w:br/>
        <w:t xml:space="preserve">    русского путешественника» упоминаются на первых же страницах «Зимних</w:t>
        <w:br/>
        <w:t xml:space="preserve">    заметок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685.</w:t>
        <w:br/>
        <w:t xml:space="preserve"> по Европе в 1860-х годах, ощущает себя</w:t>
        <w:br/>
        <w:t xml:space="preserve">    «русским путешественником» — прямым</w:t>
        <w:br/>
        <w:t xml:space="preserve">    потомком и духовным наследником Карамзина. Карамзинские «Письма</w:t>
        <w:br/>
        <w:t xml:space="preserve">    русского путешественника» упоминаются на первых же страницах «Зимних</w:t>
        <w:br/>
        <w:t xml:space="preserve">    заметок о летних впечатлениях» (1863)⁴, этой его собственной версии</w:t>
        <w:br/>
        <w:t xml:space="preserve">    европейских «писем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686.</w:t>
        <w:br/>
        <w:t>путешественника» упоминаются на первых же страницах «Зимних</w:t>
        <w:br/>
        <w:t xml:space="preserve">    заметок о летних впечатлениях» (1863)⁴, этой его собственной версии</w:t>
        <w:br/>
        <w:t xml:space="preserve">    европейских «писем русского путешественника» (только иного века). В</w:t>
        <w:br/>
        <w:t xml:space="preserve">    своих «Заметках...» Достоевский размышляет, пусть отчасти и иронично,</w:t>
        <w:br/>
        <w:t xml:space="preserve">    о самом феномене «русского путешественника»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687.</w:t>
        <w:br/>
        <w:t xml:space="preserve"> «писем русского путешественника» (только иного века). В</w:t>
        <w:br/>
        <w:t xml:space="preserve">    своих «Заметках...» Достоевский размышляет, пусть отчасти и иронично,</w:t>
        <w:br/>
        <w:t xml:space="preserve">    о самом феномене «русского путешественника» в Европе:</w:t>
        <w:br/>
        <w:t xml:space="preserve">    Почему Европа имеет на нас, кто бы мы ни были, такое сильное,</w:t>
        <w:br/>
        <w:t xml:space="preserve">    волшебное, призывное впечатление? &lt;...&gt; Неужели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688.</w:t>
        <w:br/>
        <w:t xml:space="preserve"> перед рейнским водопадом» (5, С. 48).</w:t>
        <w:br/>
        <w:t xml:space="preserve">    419</w:t>
        <w:br/>
        <w:t xml:space="preserve">    гробе» могло быть сформировано, в частности, ее описанием в «Письмах</w:t>
        <w:br/>
        <w:t xml:space="preserve">    русского путешественника» Карамзина.</w:t>
        <w:br/>
        <w:t xml:space="preserve">    Как известно, об этом путешествии Достоевского существует два варианта</w:t>
        <w:br/>
        <w:t xml:space="preserve">    воспоминаний Анны Григорьевны: это «Дневник» 1867 года —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689.</w:t>
        <w:br/>
        <w:t>Гольбейна Анной Григорьевной, поэтому ее</w:t>
        <w:br/>
        <w:t xml:space="preserve">    «Дневник» и «Воспоминания» можно считать также еще одним актом</w:t>
        <w:br/>
        <w:t xml:space="preserve">    восприятия гольбейновского «Христа во гробе» русской культурой XIX</w:t>
        <w:br/>
        <w:t xml:space="preserve">    века.</w:t>
        <w:br/>
        <w:t xml:space="preserve">    Из «Дневника» 1867 года (позволю себе привести полный текст описания</w:t>
        <w:br/>
        <w:t xml:space="preserve">    А. Г. Достоевской посещения базельского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690.</w:t>
        <w:br/>
        <w:t>. Это потрясение,</w:t>
        <w:br/>
        <w:t xml:space="preserve">    этот</w:t>
        <w:br/>
        <w:t xml:space="preserve">    «испуг», эти «первые минуты приступа эпилепсии» вряд ли можно</w:t>
        <w:br/>
        <w:t xml:space="preserve">    соотнести с тем преимущественно эстетическим впечатлением русского</w:t>
        <w:br/>
        <w:t xml:space="preserve">    писателя о полотне Гольбейна, которое определяет соответствующую</w:t>
        <w:br/>
        <w:t xml:space="preserve">    дневниковую запись его молодой жены. Теперь, по прошествии многих лет,</w:t>
        <w:br/>
        <w:t xml:space="preserve">    Анна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691.</w:t>
        <w:br/>
        <w:t>, а не было бы, как у Гольбейна, залогом</w:t>
        <w:br/>
        <w:t xml:space="preserve">    Воскресения, грядущего вслед за днями, проведенными в гробе.</w:t>
        <w:br/>
        <w:t xml:space="preserve">    Итак, восприятие русской культурой картины «Христос во гробе» как</w:t>
        <w:br/>
        <w:t xml:space="preserve">    «Христа, снятого со Креста», обусловлено тем, что в русской культуре</w:t>
        <w:br/>
        <w:t xml:space="preserve">    это полотно гениального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692.</w:t>
        <w:br/>
        <w:t xml:space="preserve"> гробе.</w:t>
        <w:br/>
        <w:t xml:space="preserve">    Итак, восприятие русской культурой картины «Христос во гробе» как</w:t>
        <w:br/>
        <w:t xml:space="preserve">    «Христа, снятого со Креста», обусловлено тем, что в русской культуре</w:t>
        <w:br/>
        <w:t xml:space="preserve">    это полотно гениального живописца Северного Возрождения Ганса</w:t>
        <w:br/>
        <w:t xml:space="preserve">    Гольбейна мл. традиционно определяется не темой грядущего Воскресения</w:t>
        <w:br/>
        <w:t xml:space="preserve">    Христова (что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693.</w:t>
        <w:br/>
        <w:t xml:space="preserve"> (что стало, например, моим собственным, очень ярким,</w:t>
        <w:br/>
        <w:t xml:space="preserve">    зрительским впечатлением), а темой смертности земного человека.</w:t>
        <w:br/>
        <w:t xml:space="preserve">    Феноменология восприятия картины Гольбейна русской</w:t>
        <w:br/>
        <w:t xml:space="preserve">    культурой нуждается в дальнейшем объяснении и осмыслении. Ниже</w:t>
        <w:br/>
        <w:t xml:space="preserve">    предлагаются две интерпретации, осуществляемые «изнутри» Достоевского</w:t>
        <w:br/>
        <w:t xml:space="preserve">    и «извне», с позиции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694.</w:t>
        <w:br/>
        <w:br/>
        <w:t xml:space="preserve">    культурой нуждается в дальнейшем объяснении и осмыслении. Ниже</w:t>
        <w:br/>
        <w:t xml:space="preserve">    предлагаются две интерпретации, осуществляемые «изнутри» Достоевского</w:t>
        <w:br/>
        <w:t xml:space="preserve">    и «извне», с позиции русской софиологии.</w:t>
        <w:br/>
        <w:t xml:space="preserve">    Всему сказанному о картине в романе «Идиот» противоречит то искреннее,</w:t>
        <w:br/>
        <w:t xml:space="preserve">    безыскусное описание восхищения Достоевского картиной Гольбейна и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695.</w:t>
        <w:br/>
        <w:t>умирания переплетается с религиозно-философской и</w:t>
        <w:br/>
        <w:t xml:space="preserve">    богословской мыслью, свидетельствуют о том, что картина Ганса</w:t>
        <w:br/>
        <w:t xml:space="preserve">    Гольбейна «Христос во гробе» воспринимается русской</w:t>
        <w:br/>
        <w:t xml:space="preserve">    религиозно-философской культурой как «страшный образ смерти</w:t>
        <w:br/>
        <w:t xml:space="preserve">    Христовой».</w:t>
        <w:br/>
        <w:t xml:space="preserve">    ¹⁵ Булгаков С. Н. Тихие думы. С. 300.</w:t>
        <w:br/>
        <w:t xml:space="preserve">  УДК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696.</w:t>
        <w:br/>
        <w:br/>
        <w:t xml:space="preserve">    196</w:t>
        <w:br/>
        <w:t xml:space="preserve">  DOI: 10.15393/j9.art.2012.351</w:t>
        <w:br/>
        <w:t xml:space="preserve">  Елена Анатольевна Осокина</w:t>
        <w:br/>
        <w:t xml:space="preserve">    кандидат филологических наук, научный сотрудник Отдела</w:t>
        <w:br/>
        <w:t xml:space="preserve">    экспериментальной лексикографии,</w:t>
        <w:br/>
        <w:t xml:space="preserve">  Институт русского языка Российской академии наук</w:t>
        <w:br/>
        <w:t xml:space="preserve">  (Москва, Российская Федерация)</w:t>
        <w:br/>
        <w:t xml:space="preserve">  lenazar@yandex.ru</w:t>
        <w:br/>
        <w:t xml:space="preserve">  ГИМНОГРАФИЧЕСКИЙ «КАНОН»</w:t>
        <w:br/>
        <w:t xml:space="preserve">    В «ФОРМЕ ПЛАНА» «БРАТЬЕВ КАРАМАЗОВЫХ» ДОСТОЕВСКОГО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697.</w:t>
        <w:br/>
        <w:br/>
        <w:t xml:space="preserve">    богослужебного последования напоминает «последование» самого романа,</w:t>
        <w:br/>
        <w:t xml:space="preserve">    делает его упорядоченным и узнаваемым. Форма, избранная Достоевским,</w:t>
        <w:br/>
        <w:t xml:space="preserve">    была более органична для русского сознания, чем «роман» в его западном</w:t>
        <w:br/>
        <w:t xml:space="preserve">    варианте, и более выразительна для художественного произведения.</w:t>
        <w:br/>
        <w:t xml:space="preserve">    Придав своему роману форму гимнографического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698.</w:t>
        <w:br/>
        <w:t>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сию книгу</w:t>
        <w:br/>
        <w:t xml:space="preserve">  и снять печати ее?</w:t>
        <w:br/>
        <w:t xml:space="preserve">  (Апокалипсис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699.</w:t>
        <w:br/>
        <w:t xml:space="preserve"> решал Ф.</w:t>
        <w:br/>
        <w:t xml:space="preserve">    М. Достоевский: всеохватность, истина и благодать. Избрана была —</w:t>
        <w:br/>
        <w:t xml:space="preserve">    узнана и воплощена — более динамичная и органичная для русского</w:t>
        <w:br/>
        <w:t xml:space="preserve">    сознания богослужебная форма, ставшая и самостоятельным литературным</w:t>
        <w:br/>
        <w:t xml:space="preserve">    жанром, которая сама по себе давала ответ: хваление Богу и всему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700.</w:t>
        <w:br/>
        <w:t>Им. Обретенная форма</w:t>
        <w:br/>
        <w:t xml:space="preserve">    «Братьев Карамазовых» явилась столь емкой и все охватной, что и в</w:t>
        <w:br/>
        <w:t xml:space="preserve">    творчестве Достоевского, и во всей русской классической литературе</w:t>
        <w:br/>
        <w:t xml:space="preserve">    конца XIX в. стала совершенным образцом в искусстве Слова. Книга в</w:t>
        <w:br/>
        <w:t xml:space="preserve">    истории христианской культуры изначально была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701.</w:t>
        <w:br/>
        <w:t>что чистый, идеальный христианин — дело не отвлеченное, а</w:t>
        <w:br/>
        <w:t xml:space="preserve">    образно реальное, возможное, воочию предстоящее, и что христианство</w:t>
        <w:br/>
        <w:t xml:space="preserve">    есть единственное убежище Русской Земли ото всех ее зол. Молю Бога,</w:t>
        <w:br/>
        <w:t xml:space="preserve">    чтоб удалось, вещь будет патетическая, только бы достало вдохновения.</w:t>
        <w:br/>
        <w:t xml:space="preserve">    А главное —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702.</w:t>
        <w:br/>
        <w:t>-й части. Кульминационной является вторая часть,</w:t>
        <w:br/>
        <w:t xml:space="preserve">    состоящая из 4-й, 5-й и 6-й книг. Шестая книга называется «Русский</w:t>
        <w:br/>
        <w:t xml:space="preserve">    инок» и представляет собой житие Зосимы, рассказанное им самим (что</w:t>
        <w:br/>
        <w:t xml:space="preserve">    отступает от канонической формы жития, как в случае с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703.</w:t>
        <w:br/>
        <w:t xml:space="preserve"> вечной</w:t>
        <w:br/>
        <w:t xml:space="preserve">    правды».</w:t>
        <w:br/>
        <w:t xml:space="preserve">    Многообразная тематика романа также целиком охватывается тематикой</w:t>
        <w:br/>
        <w:t xml:space="preserve">    песен канона, в том числе тема детей и «русских мальчиков». Именно</w:t>
        <w:br/>
        <w:t xml:space="preserve">    эта тема должна была послужить основой для развития дальнейшего</w:t>
        <w:br/>
        <w:t xml:space="preserve">    действия романа, на что вроде бы есть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704.</w:t>
        <w:br/>
        <w:br/>
        <w:t xml:space="preserve">    Гимнографическая византийская традиция воспринята на Руси в X—XI вв. и</w:t>
        <w:br/>
        <w:t xml:space="preserve">    за многие века своего существования органично усвоена русским</w:t>
        <w:br/>
        <w:t xml:space="preserve">    христианским сознанием. Канонизированная форма службы была</w:t>
        <w:br/>
        <w:t xml:space="preserve">    всеохватной, позволяющей объединять разнообразные темы. Как правило,</w:t>
        <w:br/>
        <w:t xml:space="preserve">    в одно последование — что и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705.</w:t>
        <w:br/>
        <w:br/>
        <w:t xml:space="preserve">    современности. И этот ответ тоже связан с основным содержанием</w:t>
        <w:br/>
        <w:t xml:space="preserve">    службы — хвалой Богу. Форма, избранная Достоевским, была органична для</w:t>
        <w:br/>
        <w:t xml:space="preserve">    русского сознания и совершенна для художественного произведения.</w:t>
        <w:br/>
        <w:t xml:space="preserve">  Примечания</w:t>
        <w:br/>
        <w:t xml:space="preserve">    1 Это — первоначально — 12 песен, сгруппированных по три в 4 части,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706.</w:t>
        <w:br/>
        <w:t>мнимой его смерти².</w:t>
        <w:br/>
        <w:t xml:space="preserve">    © Серопян А. С., 2011</w:t>
        <w:br/>
        <w:t xml:space="preserve">    ^(∗) Работа выполнена в рамках госконтракта П662 «Литургическое слово в русской литературе» ФЦП «Научные и научно-педагогические кадры</w:t>
        <w:br/>
        <w:t xml:space="preserve">    инновационной России на 2009—2013 годы».</w:t>
        <w:br/>
        <w:t xml:space="preserve">    барин!..» — но вдруг бросила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707.</w:t>
        <w:br/>
        <w:t>после многолетнего отсутствия, в</w:t>
        <w:br/>
        <w:t xml:space="preserve">  наследстве. Сам по себе сюжет не может не напоминать притчу о блудном</w:t>
        <w:br/>
        <w:t xml:space="preserve">  сыне при том, что русские писатели XIX в. часто вводили ее в</w:t>
        <w:br/>
        <w:t xml:space="preserve">  художественную ткань своих произведений.</w:t>
        <w:br/>
        <w:t xml:space="preserve">  393</w:t>
        <w:br/>
        <w:t xml:space="preserve">  На первый взгляд, отстаиваемая притчей связь между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708.</w:t>
        <w:br/>
        <w:t>Январь-август. С. 91.</w:t>
        <w:br/>
        <w:t xml:space="preserve">    216</w:t>
        <w:br/>
        <w:t xml:space="preserve">  DOI: 10.15393/j9.art.2012.353</w:t>
        <w:br/>
        <w:t xml:space="preserve">    Сергей Сергеевич Шаулов</w:t>
        <w:br/>
        <w:t xml:space="preserve">    кандидат филологических наук, доцент кафедры русской литературы и</w:t>
        <w:br/>
        <w:t xml:space="preserve">    издательского дела</w:t>
        <w:br/>
        <w:t xml:space="preserve">    филологического факультета, Башкирский государственный университет</w:t>
        <w:br/>
        <w:t xml:space="preserve">    (Уфа, Российская Федерация)</w:t>
        <w:br/>
        <w:t xml:space="preserve">    sschaulov@gmail.com</w:t>
        <w:br/>
        <w:t xml:space="preserve">  РЕЛИГИОЗНОСТЬ ДОСТОЕВСКОГО КАК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709.</w:t>
        <w:br/>
        <w:t>» подмену понятий. Вот начало его ключевой мысли:</w:t>
        <w:br/>
        <w:t xml:space="preserve">    …из отверженности своей, из мук своих, из цепей своих может вынести</w:t>
        <w:br/>
        <w:t xml:space="preserve">    русский народ, по Достоевскому, все те необходимые высочайшие</w:t>
        <w:br/>
        <w:t xml:space="preserve">    душевные качества, которых никогда не обретет омещанившийся Запад…</w:t>
        <w:br/>
        <w:t xml:space="preserve">    [4, 242]</w:t>
        <w:br/>
        <w:t xml:space="preserve">  С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710.</w:t>
        <w:br/>
        <w:t>который он</w:t>
        <w:br/>
        <w:t xml:space="preserve">  вырезает из внутреннего монолога героя «Кроткой» и приписывает самому</w:t>
        <w:br/>
        <w:t xml:space="preserve">  Достоевскому:</w:t>
        <w:br/>
        <w:t xml:space="preserve">    Есть ли в поле жив человек? — кричит русский богатырь. Кричу и я, не</w:t>
        <w:br/>
        <w:t xml:space="preserve">    богатырь, и никто не откликается…</w:t>
        <w:br/>
        <w:t xml:space="preserve">    Дальше и идет прочувствованное описание спасителя общества, нового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711.</w:t>
        <w:br/>
        <w:t>Достоевский, таким образом, — одна из</w:t>
        <w:br/>
        <w:t xml:space="preserve">  центральных фигур, оппонирующих советской и — шире — любой другой</w:t>
        <w:br/>
        <w:t xml:space="preserve">  секулярной традиции. Самим фактом своего бытия в русской культуре он</w:t>
        <w:br/>
        <w:t xml:space="preserve">  ставит под сомнение социолого-сциентистскую модель гуманитарной мысли.</w:t>
        <w:br/>
        <w:t xml:space="preserve">  Примечания</w:t>
        <w:br/>
        <w:t xml:space="preserve">    * Статья написана в рамках работы по проекту МК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712.</w:t>
        <w:br/>
        <w:t xml:space="preserve"> энциклопедия. Т. 23. М.: Сов. энциклопедия, 1931.</w:t>
        <w:br/>
        <w:t xml:space="preserve">    Стб. 333—334.</w:t>
        <w:br/>
        <w:t xml:space="preserve">    2 Властитель дум. Ф. М. Достоевский в русской критике конца XIX —</w:t>
        <w:br/>
        <w:t xml:space="preserve">    начала XX века. СПб.: Худож. лит., 1997. С. 342.</w:t>
        <w:br/>
        <w:t xml:space="preserve">    3 К примеру: «…великий мучитель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713.</w:t>
        <w:br/>
        <w:t>gutov.ru/lifshitz/texts/razgovor.htm.</w:t>
        <w:br/>
        <w:t xml:space="preserve">  4.  Луначарский А. В. Достоевский — художник и мыслитель // О</w:t>
        <w:br/>
        <w:t xml:space="preserve">        Достоевском. Творчество Достоевского в русской мысли 1881—1931</w:t>
        <w:br/>
        <w:t xml:space="preserve">        годов. М.: Книга, 1990. С. 234—242.</w:t>
        <w:br/>
        <w:t xml:space="preserve">  5.  Островский А. Преступление и наказание Чубайса. За что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714.</w:t>
        <w:br/>
        <w:t>зеркальность” сюжетной схемы романа “Бедные люди”, первого</w:t>
        <w:br/>
        <w:t xml:space="preserve">  самостоятельного произведения Достоевского (Волгин И. Родиться в</w:t>
        <w:br/>
        <w:t xml:space="preserve">  России... С. 274).</w:t>
        <w:br/>
        <w:t xml:space="preserve">  УДК 001</w:t>
        <w:br/>
        <w:t xml:space="preserve">  РУССКИЙ ХРИСТОС</w:t>
        <w:br/>
        <w:t xml:space="preserve">    ШУЛЬЦ                         Хельсинкский университет</w:t>
        <w:br/>
        <w:t xml:space="preserve">       О </w:t>
        <w:br/>
        <w:t xml:space="preserve">    Ключевые слова:              Аннотация: Статья является публикацией</w:t>
        <w:br/>
        <w:t xml:space="preserve">    русская литература           лекции Оскара фон Шульца (1872</w:t>
        <w:br/>
        <w:t xml:space="preserve"> О. Шульц. Русский Христос. 1998№5</w:t>
      </w:r>
    </w:p>
    <w:p>
      <w:pPr>
        <w:pStyle w:val="BodyText"/>
      </w:pPr>
      <w:r>
        <w:t>715.</w:t>
        <w:br/>
        <w:t>России... С. 274).</w:t>
        <w:br/>
        <w:t xml:space="preserve">  УДК 001</w:t>
        <w:br/>
        <w:t xml:space="preserve">  РУССКИЙ ХРИСТОС</w:t>
        <w:br/>
        <w:t xml:space="preserve">    ШУЛЬЦ                         Хельсинкский университет</w:t>
        <w:br/>
        <w:t xml:space="preserve">       О </w:t>
        <w:br/>
        <w:t xml:space="preserve">    Ключевые слова:              Аннотация: Статья является публикацией</w:t>
        <w:br/>
        <w:t xml:space="preserve">    русская литература           лекции Оскара фон Шульца (1872-1947),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716.</w:t>
        <w:br/>
        <w:t>литература           лекции Оскара фон Шульца (1872-1947),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</w:t>
        <w:br/>
        <w:t xml:space="preserve"> О. Шульц. Русский Христос. 1998№5</w:t>
      </w:r>
    </w:p>
    <w:p>
      <w:pPr>
        <w:pStyle w:val="BodyText"/>
      </w:pPr>
      <w:r>
        <w:t>717.</w:t>
        <w:br/>
        <w:t>-1947),</w:t>
        <w:br/>
        <w:t xml:space="preserve">    христианство                 которую он прочитал студентам</w:t>
        <w:br/>
        <w:t xml:space="preserve">    православие                  Хельсинкского 4 октября 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русские писатели.</w:t>
        <w:br/>
        <w:t xml:space="preserve">  Текст статьи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718.</w:t>
        <w:br/>
        <w:t>1932 г.</w:t>
        <w:br/>
        <w:t xml:space="preserve">    «Русский Христос»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русские писатели.</w:t>
        <w:br/>
        <w:t xml:space="preserve">  Текст статьи</w:t>
        <w:br/>
        <w:t xml:space="preserve">  Учителя Достоевского:</w:t>
        <w:br/>
        <w:t xml:space="preserve">  Пушкин, Лермонтов, Гоголь.</w:t>
        <w:br/>
        <w:t xml:space="preserve">  1-я лекция, 4 октября 1932 </w:t>
        <w:br/>
        <w:t xml:space="preserve"> О. Шульц. Русский Христос. 1998№5</w:t>
      </w:r>
    </w:p>
    <w:p>
      <w:pPr>
        <w:pStyle w:val="BodyText"/>
      </w:pPr>
      <w:r>
        <w:t>719.</w:t>
        <w:br/>
        <w:t>»            Исследователь обосновывает понятие</w:t>
        <w:br/>
        <w:t xml:space="preserve">                                 «Русский Христос», под которым он понимает</w:t>
        <w:br/>
        <w:t xml:space="preserve">                                 учение Христа, каким воспринял его русский</w:t>
        <w:br/>
        <w:t xml:space="preserve">                                 народ и выразили русские писатели.</w:t>
        <w:br/>
        <w:t xml:space="preserve">  Текст статьи</w:t>
        <w:br/>
        <w:t xml:space="preserve">  Учителя Достоевского:</w:t>
        <w:br/>
        <w:t xml:space="preserve">  Пушкин, Лермонтов, Гоголь.</w:t>
        <w:br/>
        <w:t xml:space="preserve">  1-я лекция, 4 октября 1932 года</w:t>
        <w:br/>
        <w:t xml:space="preserve">  Когда темою моих лекций</w:t>
        <w:br/>
        <w:t xml:space="preserve"> О. Шульц. Русский Христос. 1998№5</w:t>
      </w:r>
    </w:p>
    <w:p>
      <w:pPr>
        <w:pStyle w:val="BodyText"/>
      </w:pPr>
      <w:r>
        <w:t>720.</w:t>
        <w:br/>
        <w:t>.</w:t>
        <w:br/>
        <w:t xml:space="preserve">  Я намерен затронуть лишь одну сторону деятельности Пушкина, ту, в</w:t>
        <w:br/>
        <w:t xml:space="preserve">  которой он является учителем Достоевского и других великих писателей</w:t>
        <w:br/>
        <w:t xml:space="preserve">  русских, или, вернее, ту черту, в которой они продолжают линию, начатую</w:t>
        <w:br/>
        <w:t xml:space="preserve">  Пушкиным.</w:t>
        <w:br/>
        <w:t xml:space="preserve">  Линия эта — одна из важнейших в русской литературе, </w:t>
        <w:br/>
        <w:t xml:space="preserve"> О. Шульц. Русский Христос. 1998№5</w:t>
      </w:r>
    </w:p>
    <w:p>
      <w:pPr>
        <w:pStyle w:val="BodyText"/>
      </w:pPr>
      <w:r>
        <w:t>721.</w:t>
        <w:br/>
        <w:t xml:space="preserve"> писателей</w:t>
        <w:br/>
        <w:t xml:space="preserve">  русских, или, вернее, ту черту, в которой они продолжают линию, начатую</w:t>
        <w:br/>
        <w:t xml:space="preserve">  Пушкиным.</w:t>
        <w:br/>
        <w:t xml:space="preserve">  Линия эта — одна из важнейших в русской литературе, и для нас она имеет</w:t>
        <w:br/>
        <w:t xml:space="preserve">  огромный интерес уже потому, что отличает русскую литературу от других</w:t>
        <w:br/>
        <w:t xml:space="preserve">  мировых литератур.</w:t>
        <w:br/>
        <w:t xml:space="preserve">  Сказать </w:t>
        <w:br/>
        <w:t xml:space="preserve"> О. Шульц. Русский Христос. 1998№5</w:t>
      </w:r>
    </w:p>
    <w:p>
      <w:pPr>
        <w:pStyle w:val="BodyText"/>
      </w:pPr>
      <w:r>
        <w:t>722.</w:t>
        <w:br/>
        <w:t>.</w:t>
        <w:br/>
        <w:t xml:space="preserve">  Линия эта — одна из важнейших в русской литературе, и для нас она имеет</w:t>
        <w:br/>
        <w:t xml:space="preserve">  огромный интерес уже потому, что отличает русскую литературу от других</w:t>
        <w:br/>
        <w:t xml:space="preserve">  мировых литератур.</w:t>
        <w:br/>
        <w:t xml:space="preserve">  Сказать в нескольких словах, в чем главная суть этой линии, конечно,</w:t>
        <w:br/>
        <w:t xml:space="preserve">  трудно.</w:t>
        <w:br/>
        <w:t xml:space="preserve">  ^()© </w:t>
        <w:br/>
        <w:t xml:space="preserve"> *О. Шульц. Русский Христос. 1998№5</w:t>
      </w:r>
    </w:p>
    <w:p>
      <w:pPr>
        <w:pStyle w:val="BodyText"/>
      </w:pPr>
      <w:r>
        <w:t>723.</w:t>
        <w:br/>
        <w:t>суть этой линии, конечно,</w:t>
        <w:br/>
        <w:t xml:space="preserve">  трудно.</w:t>
        <w:br/>
        <w:t xml:space="preserve">  ^()© Шульц О., фон, 1998.</w:t>
        <w:br/>
        <w:t xml:space="preserve">  Оскар фон Шульц (25.10.1872—18.03.1947) — лектор русского языка</w:t>
        <w:br/>
        <w:t xml:space="preserve">  Хельсинкского университета (1903—1937), Технической высшей школы</w:t>
        <w:br/>
        <w:t xml:space="preserve">  (1937—1939), автор ряда книг и статей по русской литературе на </w:t>
        <w:br/>
        <w:t xml:space="preserve"> *О. Шульц. Русский Христос. 1998№5</w:t>
      </w:r>
    </w:p>
    <w:p>
      <w:pPr>
        <w:pStyle w:val="BodyText"/>
      </w:pPr>
      <w:r>
        <w:t>724.</w:t>
        <w:br/>
        <w:t>.1947) — лектор русского языка</w:t>
        <w:br/>
        <w:t xml:space="preserve">  Хельсинкского университета (1903—1937), Технической высшей школы</w:t>
        <w:br/>
        <w:t xml:space="preserve">  (1937—1939), автор ряда книг и статей по русской литературе на шведском,</w:t>
        <w:br/>
        <w:t xml:space="preserve">  русском, немецком и финском языках. В течение 1926—1932 гг. читал курсы</w:t>
        <w:br/>
        <w:t xml:space="preserve">  лекций о Достоевском; обобщающий </w:t>
        <w:br/>
        <w:t xml:space="preserve"> О. Шульц. Русский Христос. 1998№5</w:t>
      </w:r>
    </w:p>
    <w:p>
      <w:pPr>
        <w:pStyle w:val="BodyText"/>
      </w:pPr>
      <w:r>
        <w:t>725.</w:t>
        <w:br/>
        <w:br/>
        <w:t xml:space="preserve">  Хельсинкского университета (1903—1937), Технической высшей школы</w:t>
        <w:br/>
        <w:t xml:space="preserve">  (1937—1939), автор ряда книг и статей по русской литературе на шведском,</w:t>
        <w:br/>
        <w:t xml:space="preserve">  русском, немецком и финском языках. В течение 1926—1932 гг. читал курсы</w:t>
        <w:br/>
        <w:t xml:space="preserve">  лекций о Достоевском; обобщающий курс лекций 1931—1932 </w:t>
        <w:br/>
        <w:t xml:space="preserve"> О. Шульц. Русский Христос. 1998№5</w:t>
      </w:r>
    </w:p>
    <w:p>
      <w:pPr>
        <w:pStyle w:val="BodyText"/>
      </w:pPr>
      <w:r>
        <w:t>726.</w:t>
        <w:br/>
        <w:t>Шульца</w:t>
        <w:br/>
        <w:t xml:space="preserve">  определяется сквозной темой его лекций о Пушкине, Гоголе, Лермонтове,</w:t>
        <w:br/>
        <w:t xml:space="preserve">  Достоевском, Лескове, Чехове, которую сам лектор вслед за Достоевским</w:t>
        <w:br/>
        <w:t xml:space="preserve">  назвал «Русским Христом». — Прим. отв. ред.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</w:t>
        <w:br/>
        <w:t xml:space="preserve"> О. Шульц. Русский Христос. 1998№5</w:t>
      </w:r>
    </w:p>
    <w:p>
      <w:pPr>
        <w:pStyle w:val="BodyText"/>
      </w:pPr>
      <w:r>
        <w:t>727.</w:t>
        <w:br/>
        <w:t xml:space="preserve"> «Русским Христом». — Прим. отв. ред.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Христос».</w:t>
        <w:br/>
        <w:t xml:space="preserve">  И действительно, этот «Русский Христос» является тем, что составляет</w:t>
        <w:br/>
        <w:t xml:space="preserve">  главную суть лучших произведений Пушкина, Лермонтова, Гоголя, Тургенева,</w:t>
        <w:br/>
        <w:t xml:space="preserve">  Чехова</w:t>
        <w:br/>
        <w:t xml:space="preserve"> О. Шульц. Русский Христос. 1998№5</w:t>
      </w:r>
    </w:p>
    <w:p>
      <w:pPr>
        <w:pStyle w:val="BodyText"/>
      </w:pPr>
      <w:r>
        <w:t>728.</w:t>
        <w:br/>
        <w:t xml:space="preserve"> ред.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Христос».</w:t>
        <w:br/>
        <w:t xml:space="preserve">  И действительно, этот «Русский Христос» является тем, что составляет</w:t>
        <w:br/>
        <w:t xml:space="preserve">  главную суть лучших произведений Пушкина, Лермонтова, Гоголя, Тургенева,</w:t>
        <w:br/>
        <w:t xml:space="preserve">  Чехова, Лескова, Толстого, самого Достоевского, и не</w:t>
        <w:br/>
        <w:t xml:space="preserve"> О. Шульц. Русский Христос. 1998№5</w:t>
      </w:r>
    </w:p>
    <w:p>
      <w:pPr>
        <w:pStyle w:val="BodyText"/>
      </w:pPr>
      <w:r>
        <w:t>729.</w:t>
        <w:br/>
        <w:br/>
        <w:t xml:space="preserve">  Гарин-Михайловский, а из новейших, например, Борис Зайцев или Шмелев.</w:t>
        <w:br/>
        <w:t xml:space="preserve">  Лучшие страницы произведений их отражают ту или иную сторону «Русского</w:t>
        <w:br/>
        <w:t xml:space="preserve">  Христа», а именно этим отличаются от большинства произведений нерусских</w:t>
        <w:br/>
        <w:t xml:space="preserve">  писателей.</w:t>
        <w:br/>
        <w:t xml:space="preserve">  Что же такое «Русский Христос»?</w:t>
        <w:br/>
        <w:t xml:space="preserve">  На моих лекциях </w:t>
        <w:br/>
        <w:t xml:space="preserve"> О. Шульц. Русский Христос. 1998№5</w:t>
      </w:r>
    </w:p>
    <w:p>
      <w:pPr>
        <w:pStyle w:val="BodyText"/>
      </w:pPr>
      <w:r>
        <w:t>730.</w:t>
        <w:br/>
        <w:t xml:space="preserve"> отражают ту или иную сторону «Русского</w:t>
        <w:br/>
        <w:t xml:space="preserve">  Христа», а именно этим отличаются от большинства произведений нерусских</w:t>
        <w:br/>
        <w:t xml:space="preserve">  писателей.</w:t>
        <w:br/>
        <w:t xml:space="preserve">  Что же такое «Русский Христос»?</w:t>
        <w:br/>
        <w:t xml:space="preserve">  На моих лекциях мне приходилось касаться этого вопроса, но так как</w:t>
        <w:br/>
        <w:t xml:space="preserve">  некоторые из студентов впервые присутствуют на этих</w:t>
        <w:br/>
        <w:t xml:space="preserve"> О. Шульц. Русский Христос. 1998№5</w:t>
      </w:r>
    </w:p>
    <w:p>
      <w:pPr>
        <w:pStyle w:val="BodyText"/>
      </w:pPr>
      <w:r>
        <w:t>731.</w:t>
        <w:br/>
        <w:t>но так как</w:t>
        <w:br/>
        <w:t xml:space="preserve">  некоторые из студентов впервые присутствуют на этих лекциях и так как</w:t>
        <w:br/>
        <w:t xml:space="preserve">  вопрос этот слишком важен для изучающих русскую литературу, чтобы обойти</w:t>
        <w:br/>
        <w:t xml:space="preserve">  его, я принужден вновь остановиться на нем.</w:t>
        <w:br/>
        <w:t xml:space="preserve">  «Русский Христос» — это учение Христа, такое, каким в течение</w:t>
        <w:br/>
        <w:t xml:space="preserve"> О. Шульц. Русский Христос. 1998№5</w:t>
      </w:r>
    </w:p>
    <w:p>
      <w:pPr>
        <w:pStyle w:val="BodyText"/>
      </w:pPr>
      <w:r>
        <w:t>732.</w:t>
        <w:br/>
        <w:t>так как</w:t>
        <w:br/>
        <w:t xml:space="preserve">  вопрос этот слишком важен для изучающих русскую литературу, чтобы обойти</w:t>
        <w:br/>
        <w:t xml:space="preserve">  его, я принужден вновь остановиться на нем.</w:t>
        <w:br/>
        <w:t xml:space="preserve">  «Русский Христос» — это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</w:t>
        <w:br/>
        <w:t xml:space="preserve"> О. Шульц. Русский Христос. 1998№5</w:t>
      </w:r>
    </w:p>
    <w:p>
      <w:pPr>
        <w:pStyle w:val="BodyText"/>
      </w:pPr>
      <w:r>
        <w:t>733.</w:t>
        <w:br/>
        <w:t>вновь остановиться на нем.</w:t>
        <w:br/>
        <w:t xml:space="preserve">  «Русский Христос» — это учение Христа, такое, каким в течение своего</w:t>
        <w:br/>
        <w:t xml:space="preserve">  900-летнего христианства воспринял его русский народ.</w:t>
        <w:br/>
        <w:t xml:space="preserve">  Когда идет речь о восприятии христианства, необходимо иметь в виду два</w:t>
        <w:br/>
        <w:t xml:space="preserve">  обстоятельства: 1) каково мировоззрение того народа, от </w:t>
        <w:br/>
        <w:t xml:space="preserve"> О. Шульц. Русский Христос. 1998№5</w:t>
      </w:r>
    </w:p>
    <w:p>
      <w:pPr>
        <w:pStyle w:val="BodyText"/>
      </w:pPr>
      <w:r>
        <w:t>734.</w:t>
        <w:br/>
        <w:br/>
        <w:t xml:space="preserve">  обстоятельства: 1) каково мировоззрение того народа, от которого</w:t>
        <w:br/>
        <w:t xml:space="preserve">  христианство воспринято, и 2) каково мировоззрение самого народа,</w:t>
        <w:br/>
        <w:t xml:space="preserve">  воспринявшего это учение.</w:t>
        <w:br/>
        <w:t xml:space="preserve">  Русский народ получил христианство от Византии. Каково же было</w:t>
        <w:br/>
        <w:t xml:space="preserve">  мировоззрение Византии, чем оно отличалось от мировоззрения народов</w:t>
        <w:br/>
        <w:t xml:space="preserve">  западной Европы?</w:t>
        <w:br/>
        <w:t xml:space="preserve">  Одиннадцать </w:t>
        <w:br/>
        <w:t xml:space="preserve"> О. Шульц. Русский Христос. 1998№5</w:t>
      </w:r>
    </w:p>
    <w:p>
      <w:pPr>
        <w:pStyle w:val="BodyText"/>
      </w:pPr>
      <w:r>
        <w:t>735.</w:t>
        <w:br/>
        <w:t>все грешники, но и дьяволы и сам Сатана.</w:t>
        <w:br/>
        <w:t xml:space="preserve">  Таково было, следовательно, воззрение восточного средневековья.</w:t>
        <w:br/>
        <w:t xml:space="preserve">  Каково же было миросозерцание самого русского народа, воспринявшего</w:t>
        <w:br/>
        <w:t xml:space="preserve">  христианство с востока?</w:t>
        <w:br/>
        <w:t xml:space="preserve">  Уже aprioriможно сказать, что оно мало отличалось от воззрения Византии,</w:t>
        <w:br/>
        <w:t xml:space="preserve">  иначе Византийское сказание не </w:t>
        <w:br/>
        <w:t xml:space="preserve"> О. Шульц. Русский Христос. 1998№5</w:t>
      </w:r>
    </w:p>
    <w:p>
      <w:pPr>
        <w:pStyle w:val="BodyText"/>
      </w:pPr>
      <w:r>
        <w:t>736.</w:t>
        <w:br/>
        <w:t>на Руси, все же по недавнему происхождению своему был</w:t>
        <w:br/>
        <w:t xml:space="preserve">  викинг, то этого уже совсем нельзя сказать о его правнуке, чисто русском</w:t>
        <w:br/>
        <w:t xml:space="preserve">  князе Владимире Всеволодовиче Мономахе, умершем в 1125 году, который в</w:t>
        <w:br/>
        <w:t xml:space="preserve">  своем Поучении к своим детям и другим читающим его писания</w:t>
        <w:br/>
        <w:t xml:space="preserve"> О. Шульц. Русский Христос. 1998№5</w:t>
      </w:r>
    </w:p>
    <w:p>
      <w:pPr>
        <w:pStyle w:val="BodyText"/>
      </w:pPr>
      <w:r>
        <w:t>737.</w:t>
        <w:br/>
        <w:t xml:space="preserve">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Христос».</w:t>
        <w:br/>
        <w:t xml:space="preserve">  В нем поражают нас все те же черты, которые частью отражаются уже в</w:t>
        <w:br/>
        <w:t xml:space="preserve">  мировоззрении Византии и вообще христианского</w:t>
        <w:br/>
        <w:t xml:space="preserve"> О. Шульц. Русский Христос. 1998№5</w:t>
      </w:r>
    </w:p>
    <w:p>
      <w:pPr>
        <w:pStyle w:val="BodyText"/>
      </w:pPr>
      <w:r>
        <w:t>738.</w:t>
        <w:br/>
        <w:t>сиротам,</w:t>
        <w:br/>
        <w:t xml:space="preserve">  оправдывайте; т. е. защищайте вдов, чтите старых, посещайте больных,</w:t>
        <w:br/>
        <w:t xml:space="preserve">  провожайте покойника к могиле). [Припомните в последнем отношении</w:t>
        <w:br/>
        <w:t xml:space="preserve">  русского философа Владимира Соловьева, который на улицах Петербурга,</w:t>
        <w:br/>
        <w:t xml:space="preserve">  когда встречал гроб какого-нибудь бедного человека, которого никто не</w:t>
        <w:br/>
        <w:t xml:space="preserve">  провожал к кладбищу, сам</w:t>
        <w:br/>
        <w:t xml:space="preserve"> О. Шульц. Русский Христос. 1998№5</w:t>
      </w:r>
    </w:p>
    <w:p>
      <w:pPr>
        <w:pStyle w:val="BodyText"/>
      </w:pPr>
      <w:r>
        <w:t>739.</w:t>
        <w:br/>
        <w:t>не</w:t>
        <w:br/>
        <w:t xml:space="preserve">  провожал к кладбищу, сам выходил на середину улицы и следовал за гробом,</w:t>
        <w:br/>
        <w:t xml:space="preserve">  в дождь и в слякоть, или припомните русский древний обычай обнажать</w:t>
        <w:br/>
        <w:t xml:space="preserve">  головы при проходе похоронной процессии, а сам я припоминаю, как в моем</w:t>
        <w:br/>
        <w:t xml:space="preserve">  детстве, когда у меня умер</w:t>
        <w:br/>
        <w:t xml:space="preserve"> О. Шульц. Русский Христос. 1998№5</w:t>
      </w:r>
    </w:p>
    <w:p>
      <w:pPr>
        <w:pStyle w:val="BodyText"/>
      </w:pPr>
      <w:r>
        <w:t>740.</w:t>
        <w:br/>
        <w:br/>
        <w:t xml:space="preserve">  пасхальную ночь любил посещать одну за другой все церкви города и</w:t>
        <w:br/>
        <w:t xml:space="preserve">  подолгу стоял, прислушиваясь к колокольному звону.]</w:t>
        <w:br/>
        <w:t xml:space="preserve">  37</w:t>
        <w:br/>
        <w:t xml:space="preserve">  Изучая «Русского Христа», однако, самое большое внимание останавливают</w:t>
        <w:br/>
        <w:t xml:space="preserve">  на незлобности, жалости, сострадании, милосердии.</w:t>
        <w:br/>
        <w:t xml:space="preserve">  Черту эту встречаем мы уже в русском народном </w:t>
        <w:br/>
        <w:t xml:space="preserve"> О. Шульц. Русский Христос. 1998№5</w:t>
      </w:r>
    </w:p>
    <w:p>
      <w:pPr>
        <w:pStyle w:val="BodyText"/>
      </w:pPr>
      <w:r>
        <w:t>741.</w:t>
        <w:br/>
        <w:br/>
        <w:t xml:space="preserve">  Изучая «Русского Христа», однако, самое большое внимание останавливают</w:t>
        <w:br/>
        <w:t xml:space="preserve">  на незлобности, жалости, сострадании, милосердии.</w:t>
        <w:br/>
        <w:t xml:space="preserve">  Черту эту встречаем мы уже в русском народном эпосе, в былине о самом</w:t>
        <w:br/>
        <w:t xml:space="preserve">  любимом богатыре русском крестьянском сыне из села Карачарово Илье</w:t>
        <w:br/>
        <w:t xml:space="preserve">  Муромце.</w:t>
        <w:br/>
        <w:t xml:space="preserve">  Отпуская Илью из </w:t>
        <w:br/>
        <w:t xml:space="preserve"> О. Шульц. Русский Христос. 1998№5</w:t>
      </w:r>
    </w:p>
    <w:p>
      <w:pPr>
        <w:pStyle w:val="BodyText"/>
      </w:pPr>
      <w:r>
        <w:t>742.</w:t>
        <w:br/>
        <w:t xml:space="preserve"> незлобности, жалости, сострадании, милосердии.</w:t>
        <w:br/>
        <w:t xml:space="preserve">  Черту эту встречаем мы уже в русском народном эпосе, в былине о самом</w:t>
        <w:br/>
        <w:t xml:space="preserve">  любимом богатыре русском крестьянском сыне из села Карачарово Илье</w:t>
        <w:br/>
        <w:t xml:space="preserve">  Муромце.</w:t>
        <w:br/>
        <w:t xml:space="preserve">  Отпуская Илью из дому, его отец Иван Тимофеевич говорит ему в виде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743.</w:t>
        <w:br/>
        <w:t xml:space="preserve"> христианской</w:t>
        <w:br/>
        <w:t xml:space="preserve">  религии, какую монголы играли более 200 лет в России.</w:t>
        <w:br/>
        <w:t xml:space="preserve">  Это (незлобивость и жалость) особенно сильно отразилось на отношении</w:t>
        <w:br/>
        <w:t xml:space="preserve">  русского народа к арестантам, к этим несчастным, как называет их русский</w:t>
        <w:br/>
        <w:t xml:space="preserve">  народ.</w:t>
        <w:br/>
        <w:t xml:space="preserve">  Отношение это в сильной степени отличается от отношения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744.</w:t>
        <w:br/>
        <w:t>.</w:t>
        <w:br/>
        <w:t xml:space="preserve">  Это (незлобивость и жалость) особенно сильно отразилось на отношении</w:t>
        <w:br/>
        <w:t xml:space="preserve">  русского народа к арестантам, к этим несчастным, как называет их русский</w:t>
        <w:br/>
        <w:t xml:space="preserve">  народ.</w:t>
        <w:br/>
        <w:t xml:space="preserve">  Отношение это в сильной степени отличается от отношения</w:t>
        <w:br/>
        <w:t xml:space="preserve">  западноевропейских народов к своим преступникам.</w:t>
        <w:br/>
        <w:t xml:space="preserve">  Достаточно побывать хотя бы в</w:t>
        <w:br/>
        <w:t xml:space="preserve"> О. Шульц. Русский Христос. 1998№5</w:t>
      </w:r>
    </w:p>
    <w:p>
      <w:pPr>
        <w:pStyle w:val="BodyText"/>
      </w:pPr>
      <w:r>
        <w:t>745.</w:t>
        <w:br/>
        <w:t xml:space="preserve"> Франции, Англии, Скандинавии и нашей Финляндии.</w:t>
        <w:br/>
        <w:t xml:space="preserve">  Из моей жизни в России и, в частности, из моего собственного пребывания</w:t>
        <w:br/>
        <w:t xml:space="preserve">  в русских тюрьмах я припоминаю нечто совсем другое.</w:t>
        <w:br/>
        <w:t xml:space="preserve">  В Петербурге, правда, преступников, как у нас в Гельсингфорсе, перевозят</w:t>
        <w:br/>
        <w:t xml:space="preserve">  из тюрьмы в </w:t>
        <w:br/>
        <w:t xml:space="preserve"> О. Шульц. Русский Христос. 1998№5</w:t>
      </w:r>
    </w:p>
    <w:p>
      <w:pPr>
        <w:pStyle w:val="BodyText"/>
      </w:pPr>
      <w:r>
        <w:t>746.</w:t>
        <w:br/>
        <w:t xml:space="preserve"> в</w:t>
        <w:br/>
        <w:t xml:space="preserve">  других городах России для грузки казенных барж и производства других</w:t>
        <w:br/>
        <w:t xml:space="preserve">  казенных работ, тоже совершаемых открыто на улицах.</w:t>
        <w:br/>
        <w:t xml:space="preserve">  Для русского народа преступник-арестант поэтому не отвлеченная</w:t>
        <w:br/>
        <w:t xml:space="preserve">  абстрактная величина, а конкретный живой человек.</w:t>
        <w:br/>
        <w:t xml:space="preserve">  Как же народ смотрит на этих преступников?</w:t>
        <w:br/>
        <w:t xml:space="preserve"> О. Шульц. Русский Христос. 1998№5</w:t>
      </w:r>
    </w:p>
    <w:p>
      <w:pPr>
        <w:pStyle w:val="BodyText"/>
      </w:pPr>
      <w:r>
        <w:t>747.</w:t>
        <w:br/>
        <w:t>на своих родных, друзей и знакомых,</w:t>
        <w:br/>
        <w:t xml:space="preserve">  которых умыкали [угоняли] с собой монгольские баскаки (т. е. ханские</w:t>
        <w:br/>
        <w:t xml:space="preserve">  чиновники, собиравшие с русских подать).</w:t>
        <w:br/>
        <w:t xml:space="preserve">  Те преступления или проступки, в которых монголы обвиняли их</w:t>
        <w:br/>
        <w:t xml:space="preserve">  односельчан, в большинстве случаев в глазах народа вовсе не</w:t>
        <w:br/>
        <w:t xml:space="preserve"> О. Шульц. Русский Христос. 1998№5</w:t>
      </w:r>
    </w:p>
    <w:p>
      <w:pPr>
        <w:pStyle w:val="BodyText"/>
      </w:pPr>
      <w:r>
        <w:t>748.</w:t>
        <w:br/>
        <w:t xml:space="preserve"> он давно</w:t>
        <w:br/>
        <w:t xml:space="preserve">  уже исповедует.</w:t>
        <w:br/>
        <w:t xml:space="preserve">  Этими несколькими чертами я хотел дать вам некоторое понятие о том, что</w:t>
        <w:br/>
        <w:t xml:space="preserve">  Достоевский называет словами «Русский Христос».</w:t>
        <w:br/>
        <w:t xml:space="preserve">  Спешу, однако, оговориться, что я вовсе не хочу сказать, чтобы отдельные</w:t>
        <w:br/>
        <w:t xml:space="preserve">  черты «Русского Христа» совершенно не попадались у</w:t>
        <w:br/>
        <w:t xml:space="preserve"> О. Шульц. Русский Христос. 1998№5</w:t>
      </w:r>
    </w:p>
    <w:p>
      <w:pPr>
        <w:pStyle w:val="BodyText"/>
      </w:pPr>
      <w:r>
        <w:t>749.</w:t>
        <w:br/>
        <w:t>том, что</w:t>
        <w:br/>
        <w:t xml:space="preserve">  Достоевский называет словами «Русский Христос».</w:t>
        <w:br/>
        <w:t xml:space="preserve">  Спешу, однако, оговориться, что я вовсе не хочу сказать, чтобы отдельные</w:t>
        <w:br/>
        <w:t xml:space="preserve">  черты «Русского Христа» совершенно не попадались у западноевропейских</w:t>
        <w:br/>
        <w:t xml:space="preserve">  писателей.</w:t>
        <w:br/>
        <w:t xml:space="preserve">  Ту или другую черту мы без всякого сомнения можем, например, заметить у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750.</w:t>
        <w:br/>
        <w:t>в словах князя Владимира, в напутствии Илье Муромцу или, в</w:t>
        <w:br/>
        <w:t xml:space="preserve">  особенности, в «Поучении» Владимира Мономаха, в целом собранном</w:t>
        <w:br/>
        <w:t xml:space="preserve">  составляет того «Русского Христа», который не может не броситься в глаза</w:t>
        <w:br/>
        <w:t xml:space="preserve">  всякому западноевропейскому читателю, впервые знакомящемуся с</w:t>
        <w:br/>
        <w:t xml:space="preserve">  Тургеневым, Пушкиным, Достоевским или Толстым.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751.</w:t>
        <w:br/>
        <w:t>», который не может не броситься в глаза</w:t>
        <w:br/>
        <w:t xml:space="preserve">  всякому западноевропейскому читателю, впервые знакомящемуся с</w:t>
        <w:br/>
        <w:t xml:space="preserve">  Тургеневым, Пушкиным, Достоевским или Толстым.</w:t>
        <w:br/>
        <w:t xml:space="preserve">  Этот «Русский Христос» так же характерен для русской литературы в целом,</w:t>
        <w:br/>
        <w:t xml:space="preserve">  как, скажем, русская необозримая степь характерна для южнорусского</w:t>
        <w:br/>
        <w:t xml:space="preserve">  ландшафта или русская</w:t>
        <w:br/>
        <w:t xml:space="preserve"> О. Шульц. Русский Христос. 1998№5</w:t>
      </w:r>
    </w:p>
    <w:p>
      <w:pPr>
        <w:pStyle w:val="BodyText"/>
      </w:pPr>
      <w:r>
        <w:t>752.</w:t>
        <w:br/>
        <w:t xml:space="preserve"> глаза</w:t>
        <w:br/>
        <w:t xml:space="preserve">  всякому западноевропейскому читателю, впервые знакомящемуся с</w:t>
        <w:br/>
        <w:t xml:space="preserve">  Тургеневым, Пушкиным, Достоевским или Толстым.</w:t>
        <w:br/>
        <w:t xml:space="preserve">  Этот «Русский Христос» так же характерен для русской литературы в целом,</w:t>
        <w:br/>
        <w:t xml:space="preserve">  как, скажем, русская необозримая степь характерна для южнорусского</w:t>
        <w:br/>
        <w:t xml:space="preserve">  ландшафта или русская непростая натура показательна для русского</w:t>
        <w:br/>
        <w:t xml:space="preserve">  народного</w:t>
        <w:br/>
        <w:t xml:space="preserve"> О. Шульц. Русский Христос. 1998№5</w:t>
      </w:r>
    </w:p>
    <w:p>
      <w:pPr>
        <w:pStyle w:val="BodyText"/>
      </w:pPr>
      <w:r>
        <w:t>753.</w:t>
        <w:br/>
        <w:t xml:space="preserve"> с</w:t>
        <w:br/>
        <w:t xml:space="preserve">  Тургеневым, Пушкиным, Достоевским или Толстым.</w:t>
        <w:br/>
        <w:t xml:space="preserve">  Этот «Русский Христос» так же характерен для русской литературы в целом,</w:t>
        <w:br/>
        <w:t xml:space="preserve">  как, скажем, русская необозримая степь характерна для южнорусского</w:t>
        <w:br/>
        <w:t xml:space="preserve">  ландшафта или русская непростая натура показательна для русского</w:t>
        <w:br/>
        <w:t xml:space="preserve">  народного характера.</w:t>
        <w:br/>
        <w:t xml:space="preserve">  Не имея хотя бы </w:t>
        <w:br/>
        <w:t xml:space="preserve"> О. Шульц. Русский Христос. 1998№5</w:t>
      </w:r>
    </w:p>
    <w:p>
      <w:pPr>
        <w:pStyle w:val="BodyText"/>
      </w:pPr>
      <w:r>
        <w:t>754.</w:t>
        <w:br/>
        <w:t>Русский Христос» так же характерен для русской литературы в целом,</w:t>
        <w:br/>
        <w:t xml:space="preserve">  как, скажем, русская необозримая степь характерна для южнорусского</w:t>
        <w:br/>
        <w:t xml:space="preserve">  ландшафта или русская непростая натура показательна для русского</w:t>
        <w:br/>
        <w:t xml:space="preserve">  народного характера.</w:t>
        <w:br/>
        <w:t xml:space="preserve">  Не имея хотя бы некоторого представления о «Русском Христе», трудно</w:t>
        <w:br/>
        <w:t xml:space="preserve">  глубже вникнуть </w:t>
        <w:br/>
        <w:t xml:space="preserve"> О. Шульц. Русский Христос. 1998№5</w:t>
      </w:r>
    </w:p>
    <w:p>
      <w:pPr>
        <w:pStyle w:val="BodyText"/>
      </w:pPr>
      <w:r>
        <w:t>755.</w:t>
        <w:br/>
        <w:t>для русской литературы в целом,</w:t>
        <w:br/>
        <w:t xml:space="preserve">  как, скажем, русская необозримая степь характерна для южнорусского</w:t>
        <w:br/>
        <w:t xml:space="preserve">  ландшафта или русская непростая натура показательна для русского</w:t>
        <w:br/>
        <w:t xml:space="preserve">  народного характера.</w:t>
        <w:br/>
        <w:t xml:space="preserve">  Не имея хотя бы некоторого представления о «Русском Христе», трудно</w:t>
        <w:br/>
        <w:t xml:space="preserve">  глубже вникнуть в русскую литературу, тогда как </w:t>
        <w:br/>
        <w:t xml:space="preserve"> О. Шульц. Русский Христос. 1998№5</w:t>
      </w:r>
    </w:p>
    <w:p>
      <w:pPr>
        <w:pStyle w:val="BodyText"/>
      </w:pPr>
      <w:r>
        <w:t>756.</w:t>
        <w:br/>
        <w:t xml:space="preserve"> для южнорусского</w:t>
        <w:br/>
        <w:t xml:space="preserve">  ландшафта или русская непростая натура показательна для русского</w:t>
        <w:br/>
        <w:t xml:space="preserve">  народного характера.</w:t>
        <w:br/>
        <w:t xml:space="preserve">  Не имея хотя бы некоторого представления о «Русском Христе», трудно</w:t>
        <w:br/>
        <w:t xml:space="preserve">  глубже вникнуть в русскую литературу, тогда как показывая, в какой мере</w:t>
        <w:br/>
        <w:t xml:space="preserve">  тот или другой русский писатель отражает в</w:t>
        <w:br/>
        <w:t xml:space="preserve"> О. Шульц. Русский Христос. 1998№5</w:t>
      </w:r>
    </w:p>
    <w:p>
      <w:pPr>
        <w:pStyle w:val="BodyText"/>
      </w:pPr>
      <w:r>
        <w:t>757.</w:t>
        <w:br/>
        <w:t xml:space="preserve"> натура показательна для русского</w:t>
        <w:br/>
        <w:t xml:space="preserve">  народного характера.</w:t>
        <w:br/>
        <w:t xml:space="preserve">  Не имея хотя бы некоторого представления о «Русском Христе», трудно</w:t>
        <w:br/>
        <w:t xml:space="preserve">  глубже вникнуть в русскую литературу, тогда как показывая, в какой мере</w:t>
        <w:br/>
        <w:t xml:space="preserve">  тот или другой русский писатель отражает в себе «Русского Христа», мы</w:t>
        <w:br/>
        <w:t xml:space="preserve">  легче можем</w:t>
        <w:br/>
        <w:t xml:space="preserve"> О. Шульц. Русский Христос. 1998№5</w:t>
      </w:r>
    </w:p>
    <w:p>
      <w:pPr>
        <w:pStyle w:val="BodyText"/>
      </w:pPr>
      <w:r>
        <w:t>758.</w:t>
        <w:br/>
        <w:t>некоторого представления о «Русском Христе», трудно</w:t>
        <w:br/>
        <w:t xml:space="preserve">  глубже вникнуть в русскую литературу, тогда как показывая, в какой мере</w:t>
        <w:br/>
        <w:t xml:space="preserve">  тот или другой русский писатель отражает в себе «Русского Христа», мы</w:t>
        <w:br/>
        <w:t xml:space="preserve">  легче можем объяснить, насколько глубоко этот писатель коренится в</w:t>
        <w:br/>
        <w:t xml:space="preserve">  основном миросозерцании всего своего</w:t>
        <w:br/>
        <w:t xml:space="preserve"> О. Шульц. Русский Христос. 1998№5</w:t>
      </w:r>
    </w:p>
    <w:p>
      <w:pPr>
        <w:pStyle w:val="BodyText"/>
      </w:pPr>
      <w:r>
        <w:t>759.</w:t>
        <w:br/>
        <w:t>трудно</w:t>
        <w:br/>
        <w:t xml:space="preserve">  глубже вникнуть в русскую литературу, тогда как показывая, в какой мере</w:t>
        <w:br/>
        <w:t xml:space="preserve">  тот или другой русский писатель отражает в себе «Русского Христа», мы</w:t>
        <w:br/>
        <w:t xml:space="preserve">  легче можем объяснить, насколько глубоко этот писатель коренится в</w:t>
        <w:br/>
        <w:t xml:space="preserve">  основном миросозерцании всего своего народа.</w:t>
        <w:br/>
        <w:t xml:space="preserve">  С этой точки </w:t>
        <w:br/>
        <w:t xml:space="preserve"> О. Шульц. Русский Христос. 1998№5</w:t>
      </w:r>
    </w:p>
    <w:p>
      <w:pPr>
        <w:pStyle w:val="BodyText"/>
      </w:pPr>
      <w:r>
        <w:t>760.</w:t>
        <w:br/>
        <w:br/>
        <w:t xml:space="preserve">  Резюме из 2-й лекции, 11 октября 1932 года:</w:t>
        <w:br/>
        <w:t xml:space="preserve">  Прошлый раз мы вкратце ознакомились с тем, что Достоевский назвал</w:t>
        <w:br/>
        <w:t xml:space="preserve">  «Русский Христос» и что является наиболее характерным для лучших</w:t>
        <w:br/>
        <w:t xml:space="preserve">  произведений величайших русских писателей.</w:t>
        <w:br/>
        <w:t xml:space="preserve">  Мы видели, что «Русский Христос» не что </w:t>
        <w:br/>
        <w:t xml:space="preserve"> О. Шульц. Русский Христос. 1998№5</w:t>
      </w:r>
    </w:p>
    <w:p>
      <w:pPr>
        <w:pStyle w:val="BodyText"/>
      </w:pPr>
      <w:r>
        <w:t>761.</w:t>
        <w:br/>
        <w:t xml:space="preserve"> мы вкратце ознакомились с тем, что Достоевский назвал</w:t>
        <w:br/>
        <w:t xml:space="preserve">  «Русский Христос» и что является наиболее характерным для лучших</w:t>
        <w:br/>
        <w:t xml:space="preserve">  произведений величайших русских писателей.</w:t>
        <w:br/>
        <w:t xml:space="preserve">  Мы видели, что «Русский Христос» не что иное, как специфически русское</w:t>
        <w:br/>
        <w:t xml:space="preserve">  понимание воспринятого Русью от Византии христианства, и </w:t>
        <w:br/>
        <w:t xml:space="preserve"> О. Шульц. Русский Христос. 1998№5</w:t>
      </w:r>
    </w:p>
    <w:p>
      <w:pPr>
        <w:pStyle w:val="BodyText"/>
      </w:pPr>
      <w:r>
        <w:t>762.</w:t>
        <w:br/>
        <w:t>что Достоевский назвал</w:t>
        <w:br/>
        <w:t xml:space="preserve">  «Русский Христос» и что является наиболее характерным для лучших</w:t>
        <w:br/>
        <w:t xml:space="preserve">  произведений величайших русских писателей.</w:t>
        <w:br/>
        <w:t xml:space="preserve">  Мы видели, что «Русский Христос» не что иное, как специфически русское</w:t>
        <w:br/>
        <w:t xml:space="preserve">  понимание воспринятого Русью от Византии христианства, и видели, как</w:t>
        <w:br/>
        <w:t xml:space="preserve">  отдельные черты этого понимания</w:t>
        <w:br/>
        <w:t xml:space="preserve"> О. Шульц. Русский Христос. 1998№5</w:t>
      </w:r>
    </w:p>
    <w:p>
      <w:pPr>
        <w:pStyle w:val="BodyText"/>
      </w:pPr>
      <w:r>
        <w:t>763.</w:t>
        <w:br/>
        <w:t xml:space="preserve"> является наиболее характерным для лучших</w:t>
        <w:br/>
        <w:t xml:space="preserve">  произведений величайших русских писателей.</w:t>
        <w:br/>
        <w:t xml:space="preserve">  Мы видели, что «Русский Христос» не что иное, как специфически русское</w:t>
        <w:br/>
        <w:t xml:space="preserve">  понимание воспринятого Русью от Византии христианства, и видели, как</w:t>
        <w:br/>
        <w:t xml:space="preserve">  отдельные черты этого понимания отражаются в апокрифическом сказании</w:t>
        <w:br/>
        <w:t xml:space="preserve">  «Хождение Богородицы </w:t>
        <w:br/>
        <w:t xml:space="preserve"> О. Шульц. Русский Христос. 1998№5</w:t>
      </w:r>
    </w:p>
    <w:p>
      <w:pPr>
        <w:pStyle w:val="BodyText"/>
      </w:pPr>
      <w:r>
        <w:t>764.</w:t>
        <w:br/>
        <w:t>в напутствии</w:t>
        <w:br/>
        <w:t xml:space="preserve">  Илье Муромцу, но в особенности в «Поучении» Владимира Мономаха, и я</w:t>
        <w:br/>
        <w:t xml:space="preserve">  отметил, как в самой жизни народа черты «Русского Христа» отражаются в</w:t>
        <w:br/>
        <w:t xml:space="preserve">  отношении к преступникам, к умершим, к бедным и сиротам.</w:t>
        <w:br/>
        <w:t xml:space="preserve">  Но мы должны помнить, что так как «</w:t>
        <w:br/>
        <w:t xml:space="preserve"> О. Шульц. Русский Христос. 1998№5</w:t>
      </w:r>
    </w:p>
    <w:p>
      <w:pPr>
        <w:pStyle w:val="BodyText"/>
      </w:pPr>
      <w:r>
        <w:t>765.</w:t>
        <w:br/>
        <w:t xml:space="preserve"> Христа» отражаются в</w:t>
        <w:br/>
        <w:t xml:space="preserve">  отношении к преступникам, к умершим, к бедным и сиротам.</w:t>
        <w:br/>
        <w:t xml:space="preserve">  Но мы должны помнить, что так как «Русский Христос» является отражением</w:t>
        <w:br/>
        <w:t xml:space="preserve">  миропонимания именно народа, то только тот, кто стоит близко к народу,</w:t>
        <w:br/>
        <w:t xml:space="preserve">  кому дороги его верования, его идеалы</w:t>
        <w:br/>
        <w:t xml:space="preserve"> О. Шульц. Русский Христос. 1998№5</w:t>
      </w:r>
    </w:p>
    <w:p>
      <w:pPr>
        <w:pStyle w:val="BodyText"/>
      </w:pPr>
      <w:r>
        <w:t>766.</w:t>
        <w:br/>
        <w:t>тот, кто стоит близко к народу,</w:t>
        <w:br/>
        <w:t xml:space="preserve">  кому дороги его верования, его идеалы, его стремления, только тот может</w:t>
        <w:br/>
        <w:t xml:space="preserve">  быть выразителем черт «Русского Христа», тогда так оторванные от родной</w:t>
        <w:br/>
        <w:t xml:space="preserve">  почвы чувствуют себя чуждыми «Русскому Христу» и не могут отразить его в</w:t>
        <w:br/>
        <w:t xml:space="preserve">  своей жизни</w:t>
        <w:br/>
        <w:t xml:space="preserve"> О. Шульц. Русский Христос. 1998№5</w:t>
      </w:r>
    </w:p>
    <w:p>
      <w:pPr>
        <w:pStyle w:val="BodyText"/>
      </w:pPr>
      <w:r>
        <w:t>767.</w:t>
        <w:br/>
        <w:t>идеалы, его стремления, только тот может</w:t>
        <w:br/>
        <w:t xml:space="preserve">  быть выразителем черт «Русского Христа», тогда так оторванные от родной</w:t>
        <w:br/>
        <w:t xml:space="preserve">  почвы чувствуют себя чуждыми «Русскому Христу» и не могут отразить его в</w:t>
        <w:br/>
        <w:t xml:space="preserve">  своей жизни.</w:t>
        <w:br/>
        <w:t xml:space="preserve">  Резюме из 10-й лекции, 31 января 1933 года:</w:t>
        <w:br/>
        <w:t xml:space="preserve">  Но </w:t>
        <w:br/>
        <w:t xml:space="preserve"> О. Шульц. Русский Христос. 1998№5</w:t>
      </w:r>
    </w:p>
    <w:p>
      <w:pPr>
        <w:pStyle w:val="BodyText"/>
      </w:pPr>
      <w:r>
        <w:t>768.</w:t>
        <w:br/>
        <w:t>, что составляло главное содержание прошлогоднего</w:t>
        <w:br/>
        <w:t xml:space="preserve">  курса.</w:t>
        <w:br/>
        <w:t xml:space="preserve">  &lt;…&gt; Достоевский говорит, что Пушкин любил и чтил все, что любил и чтил</w:t>
        <w:br/>
        <w:t xml:space="preserve">  русский народ, что он признал народную правду, как свою правду, что он,</w:t>
        <w:br/>
        <w:t xml:space="preserve">  несмотря на все пороки и смердящие привычки русского народа</w:t>
        <w:br/>
        <w:t xml:space="preserve"> О. Шульц. Русский Христос. 1998№5</w:t>
      </w:r>
    </w:p>
    <w:p>
      <w:pPr>
        <w:pStyle w:val="BodyText"/>
      </w:pPr>
      <w:r>
        <w:t>769.</w:t>
        <w:br/>
        <w:t>чтил</w:t>
        <w:br/>
        <w:t xml:space="preserve">  русский народ, что он признал народную правду, как свою правду, что он,</w:t>
        <w:br/>
        <w:t xml:space="preserve">  несмотря на все пороки и смердящие привычки русского народа (что,</w:t>
        <w:br/>
        <w:t xml:space="preserve">  прибавлю здесь, и после большевистской революции вылилось в проявлениях</w:t>
        <w:br/>
        <w:t xml:space="preserve">  необыкновенной жестокости, зла и насилия), сумел различить великую суть</w:t>
        <w:br/>
        <w:t xml:space="preserve"> О. Шульц. Русский Христос. 1998№5</w:t>
      </w:r>
    </w:p>
    <w:p>
      <w:pPr>
        <w:pStyle w:val="BodyText"/>
      </w:pPr>
      <w:r>
        <w:t>770.</w:t>
        <w:br/>
        <w:br/>
        <w:t xml:space="preserve">  необыкновенной жестокости, зла и насилия), сумел различить великую суть</w:t>
        <w:br/>
        <w:t xml:space="preserve">  народного духа.</w:t>
        <w:br/>
        <w:t xml:space="preserve">  Так вот это-то, что любил и чтил русский народ, эту-то народную правду,</w:t>
        <w:br/>
        <w:t xml:space="preserve">  эту-то великую суть русского народного духа Достоевский в VII главе</w:t>
        <w:br/>
        <w:t xml:space="preserve">  4-й части своего</w:t>
        <w:br/>
        <w:t xml:space="preserve"> О. Шульц. Русский Христос. 1998№5</w:t>
      </w:r>
    </w:p>
    <w:p>
      <w:pPr>
        <w:pStyle w:val="BodyText"/>
      </w:pPr>
      <w:r>
        <w:t>771.</w:t>
        <w:br/>
        <w:t xml:space="preserve"> духа.</w:t>
        <w:br/>
        <w:t xml:space="preserve">  Так вот это-то, что любил и чтил русский народ, эту-то народную правду,</w:t>
        <w:br/>
        <w:t xml:space="preserve">  эту-то великую суть русского народного духа 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</w:t>
        <w:br/>
        <w:t xml:space="preserve"> О. Шульц. Русский Христос. 1998№5</w:t>
      </w:r>
    </w:p>
    <w:p>
      <w:pPr>
        <w:pStyle w:val="BodyText"/>
      </w:pPr>
      <w:r>
        <w:t>772.</w:t>
        <w:br/>
        <w:t>великую суть русского народного духа 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 Богом и Христом.</w:t>
        <w:br/>
        <w:t xml:space="preserve">  На первой лекции я пытался познакомить вас с тем, что такое этот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773.</w:t>
        <w:br/>
        <w:t>русского народного духа 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</w:t>
        <w:br/>
        <w:t xml:space="preserve"> О. Шульц. Русский Христос. 1998№5</w:t>
      </w:r>
    </w:p>
    <w:p>
      <w:pPr>
        <w:pStyle w:val="BodyText"/>
      </w:pPr>
      <w:r>
        <w:t>774.</w:t>
        <w:br/>
        <w:t>духа 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Христос», т. </w:t>
        <w:br/>
        <w:t xml:space="preserve"> О. Шульц. Русский Христос. 1998№5</w:t>
      </w:r>
    </w:p>
    <w:p>
      <w:pPr>
        <w:pStyle w:val="BodyText"/>
      </w:pPr>
      <w:r>
        <w:t>775.</w:t>
        <w:br/>
        <w:t>Христом», русской мыслью, русским Богом и 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О. Шульц. Русский Христос. 1998№5</w:t>
      </w:r>
    </w:p>
    <w:p>
      <w:pPr>
        <w:pStyle w:val="BodyText"/>
      </w:pPr>
      <w:r>
        <w:t>776.</w:t>
        <w:br/>
        <w:t xml:space="preserve"> лекции я пытался познакомить вас с тем, что такое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</w:t>
        <w:br/>
        <w:t xml:space="preserve"> О. Шульц. Русский Христос. 1998№5</w:t>
      </w:r>
    </w:p>
    <w:p>
      <w:pPr>
        <w:pStyle w:val="BodyText"/>
      </w:pPr>
      <w:r>
        <w:t>777.</w:t>
        <w:br/>
        <w:t xml:space="preserve">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  <w:br/>
        <w:t xml:space="preserve">  И в этой связи я желаю подчеркнуть, </w:t>
        <w:br/>
        <w:t xml:space="preserve"> О. Шульц. Русский Христос. 1998№5</w:t>
      </w:r>
    </w:p>
    <w:p>
      <w:pPr>
        <w:pStyle w:val="BodyText"/>
      </w:pPr>
      <w:r>
        <w:t>778.</w:t>
        <w:br/>
        <w:t>, раскаяние.</w:t>
        <w:br/>
        <w:t xml:space="preserve">  41</w:t>
        <w:br/>
        <w:t xml:space="preserve">  И в этой связи я желаю подчеркнуть, что я вовсе не желал этим сказать,</w:t>
        <w:br/>
        <w:t xml:space="preserve">  что только у русского народа встречаются эти черты и что у русского</w:t>
        <w:br/>
        <w:t xml:space="preserve">  народа нет других черт.</w:t>
        <w:br/>
        <w:t xml:space="preserve">  Конечно, и у других народов были свои </w:t>
        <w:br/>
        <w:t xml:space="preserve"> О. Шульц. Русский Христос. 1998№5</w:t>
      </w:r>
    </w:p>
    <w:p>
      <w:pPr>
        <w:pStyle w:val="BodyText"/>
      </w:pPr>
      <w:r>
        <w:t>779.</w:t>
        <w:br/>
        <w:t>желаю подчеркнуть, что я вовсе не желал этим сказать,</w:t>
        <w:br/>
        <w:t xml:space="preserve">  что только у русского народа встречаются эти черты и что у русского</w:t>
        <w:br/>
        <w:t xml:space="preserve">  народа нет других черт.</w:t>
        <w:br/>
        <w:t xml:space="preserve">  Конечно, и у других народов были свои Франциски Ассизские,</w:t>
        <w:br/>
        <w:t xml:space="preserve">  Хельчицкие,Бодельшванги,докторы Гинденбурги, ЕлизаветыФрей, Матильды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780.</w:t>
        <w:br/>
        <w:t>ЕлизаветыФрей, Матильды</w:t>
        <w:br/>
        <w:t xml:space="preserve">  Вреде, Джоны Барнардо, отцы Дамианы и другие, которые непосредственно из</w:t>
        <w:br/>
        <w:t xml:space="preserve">  Евангелий вынесли все эти черты, и разумеется, у русского народа наряду</w:t>
        <w:br/>
        <w:t xml:space="preserve">  с чертами Русского Христа было много другого, иначе не было бы во время</w:t>
        <w:br/>
        <w:t xml:space="preserve">  и после октябрьской революции такой</w:t>
        <w:br/>
        <w:t xml:space="preserve"> О. Шульц. Русский Христос. 1998№5</w:t>
      </w:r>
    </w:p>
    <w:p>
      <w:pPr>
        <w:pStyle w:val="BodyText"/>
      </w:pPr>
      <w:r>
        <w:t>781.</w:t>
        <w:br/>
        <w:t>отцы Дамианы и другие, которые непосредственно из</w:t>
        <w:br/>
        <w:t xml:space="preserve">  Евангелий вынесли все эти черты, и разумеется, у русского народа наряду</w:t>
        <w:br/>
        <w:t xml:space="preserve">  с чертами Русского Христа было много другого, иначе не было бы во время</w:t>
        <w:br/>
        <w:t xml:space="preserve">  и после октябрьской революции такой массы жестокости, насилий в</w:t>
        <w:br/>
        <w:t xml:space="preserve">  советской</w:t>
        <w:br/>
        <w:t xml:space="preserve"> О. Шульц. Русский Христос. 1998№5</w:t>
      </w:r>
    </w:p>
    <w:p>
      <w:pPr>
        <w:pStyle w:val="BodyText"/>
      </w:pPr>
      <w:r>
        <w:t>782.</w:t>
        <w:br/>
        <w:t>бы во время</w:t>
        <w:br/>
        <w:t xml:space="preserve">  и после октябрьской революции такой массы жестокости, насилий в</w:t>
        <w:br/>
        <w:t xml:space="preserve">  советской России, но с чрезвычайно широким размахом широкой русской</w:t>
        <w:br/>
        <w:t xml:space="preserve">  натуры эти черты у русского народа во многих случаях достигают таких</w:t>
        <w:br/>
        <w:t xml:space="preserve">  пределов, которые, вообще говоря, реже встречаются у других народов</w:t>
        <w:br/>
        <w:t xml:space="preserve"> О. Шульц. Русский Христос. 1998№5</w:t>
      </w:r>
    </w:p>
    <w:p>
      <w:pPr>
        <w:pStyle w:val="BodyText"/>
      </w:pPr>
      <w:r>
        <w:t>783.</w:t>
        <w:br/>
        <w:t>октябрьской революции такой массы жестокости, насилий в</w:t>
        <w:br/>
        <w:t xml:space="preserve">  советской России, но с чрезвычайно широким размахом широкой русской</w:t>
        <w:br/>
        <w:t xml:space="preserve">  натуры эти черты у русского народа во многих случаях достигают таких</w:t>
        <w:br/>
        <w:t xml:space="preserve">  пределов, которые, вообще говоря, реже встречаются у других народов, и в</w:t>
        <w:br/>
        <w:t xml:space="preserve">  то время как</w:t>
        <w:br/>
        <w:t xml:space="preserve"> О. Шульц. Русский Христос. 1998№5</w:t>
      </w:r>
    </w:p>
    <w:p>
      <w:pPr>
        <w:pStyle w:val="BodyText"/>
      </w:pPr>
      <w:r>
        <w:t>784.</w:t>
        <w:br/>
        <w:t>народов эти черты обыкновенно редки,</w:t>
        <w:br/>
        <w:t xml:space="preserve">  хотя мы можем назвать имена Диккенса, Бальзака, Виктора Гюго и некоторых</w:t>
        <w:br/>
        <w:t xml:space="preserve">  других, черты эти в русской литературе весьма обыкновенны, и чем выше,</w:t>
        <w:br/>
        <w:t xml:space="preserve">  чем лучше русский писатель, тем они чаще и ярче встречаются у него.</w:t>
        <w:br/>
        <w:t xml:space="preserve">  DOI </w:t>
        <w:br/>
        <w:t xml:space="preserve"> О. Шульц. Русский Христос. 1998№5</w:t>
      </w:r>
    </w:p>
    <w:p>
      <w:pPr>
        <w:pStyle w:val="BodyText"/>
      </w:pPr>
      <w:r>
        <w:t>785.</w:t>
        <w:br/>
        <w:t>имена Диккенса, Бальзака, Виктора Гюго и некоторых</w:t>
        <w:br/>
        <w:t xml:space="preserve">  других, черты эти в русской литературе весьма обыкновенны, и чем выше,</w:t>
        <w:br/>
        <w:t xml:space="preserve">  чем лучше русский писатель, тем они чаще и ярче встречаются у него.</w:t>
        <w:br/>
        <w:t xml:space="preserve">  DOI 10.15393/j9.art.2017.4502</w:t>
        <w:br/>
        <w:t xml:space="preserve">  УДК 821.161.1.09“18”</w:t>
        <w:br/>
        <w:t xml:space="preserve">  Сергей </w:t>
        <w:br/>
        <w:t xml:space="preserve"> О. Шульц. Русский Христос. 1998№5</w:t>
      </w:r>
    </w:p>
    <w:p>
      <w:pPr>
        <w:pStyle w:val="BodyText"/>
      </w:pPr>
      <w:r>
        <w:t>786.</w:t>
        <w:br/>
        <w:t>μαίνομαι и μανία, корень которых</w:t>
        <w:br/>
        <w:t xml:space="preserve">  присутствует в словах мания и маньяк, обозначающих одержимость</w:t>
        <w:br/>
        <w:t xml:space="preserve">  определенной идеей. И в древнегреческом, и в русском языках этот корень</w:t>
        <w:br/>
        <w:t xml:space="preserve">  имеет отрицательную коннотацию. Таким образом, одержимость бесами,</w:t>
        <w:br/>
        <w:t xml:space="preserve">  описанная в евангелиях как духовная болезнь, восходит к античным</w:t>
        <w:br/>
        <w:t xml:space="preserve">  понятиям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787.</w:t>
        <w:br/>
        <w:t>Платон, беснование, неистовство, притча о</w:t>
        <w:br/>
        <w:t xml:space="preserve">  гадаринском бесноватом</w:t>
        <w:br/>
        <w:t xml:space="preserve">  Об авторе: Скоропадская Анна Александровна — кандидат филологических</w:t>
        <w:br/>
        <w:t xml:space="preserve">  наук, доцент, доцент кафедры классической филологии, русской литературы</w:t>
        <w:br/>
        <w:t xml:space="preserve">  и журналистики, Петрозаводский государственный университет (пр. Ленина,</w:t>
        <w:br/>
        <w:t xml:space="preserve">  33, г. Петрозаводск, Республика Карелия, Российская Федерация, 185910)</w:t>
        <w:br/>
        <w:t xml:space="preserve">  Дата поступления: 02.03.2020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788.</w:t>
        <w:br/>
        <w:t>и римские философы заложили</w:t>
        <w:br/>
        <w:t xml:space="preserve">  основание последующих научных теорий, концепций, течений. Античная</w:t>
        <w:br/>
        <w:t xml:space="preserve">  философия повлияла на святоотеческое богословие, а через него — на</w:t>
        <w:br/>
        <w:t xml:space="preserve">  русскую философскую мысль, ярким представителем которой является</w:t>
        <w:br/>
        <w:t xml:space="preserve">  Ф. М. Достоевский. Увлеченность писателя философией[1] претворилась</w:t>
        <w:br/>
        <w:t xml:space="preserve">  в осмысление многих философских вопросов, берущих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789.</w:t>
        <w:br/>
        <w:t>Именно этот пассаж чаще всего становится поводом к рассуждению об</w:t>
        <w:br/>
        <w:t xml:space="preserve">  отношении Достоевского к Платону. Так, исследователи определили</w:t>
        <w:br/>
        <w:t xml:space="preserve">  публицистический контекст знакомства русского писателя с современными</w:t>
        <w:br/>
        <w:t xml:space="preserve">  ему интерпретациями платоновских идей: в 1870 г. в журнале «Заря» были</w:t>
        <w:br/>
        <w:t xml:space="preserve">  опубликованы две рецензии на издания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790.</w:t>
        <w:br/>
        <w:t>наших дней» (СПб., 1870)), подробно излагавшие утопию</w:t>
        <w:br/>
        <w:t xml:space="preserve">  Платона (см.: 12, 212). Однако сущностная близость философских взглядов</w:t>
        <w:br/>
        <w:t xml:space="preserve">  античного мыслителя и русского писателя выходит за рамки</w:t>
        <w:br/>
        <w:t xml:space="preserve">  социально-политической проблематики, пародийно представленной</w:t>
        <w:br/>
        <w:t xml:space="preserve">  в шигалевской концепции идеального общества. Вл. Ильин, раскрывая</w:t>
        <w:br/>
        <w:t xml:space="preserve">  решающую роль идей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791.</w:t>
        <w:br/>
        <w:t>Ильин, раскрывая</w:t>
        <w:br/>
        <w:t xml:space="preserve">  решающую роль идей в творчестве Достоевского, отмечает, что «совершенно</w:t>
        <w:br/>
        <w:t xml:space="preserve">  естественно сопоставить его с Платоном и даже признать его русским</w:t>
        <w:br/>
        <w:t xml:space="preserve">  Платоном» [Ильин: 428]. Явные переклички с идеями Платона, на наш</w:t>
        <w:br/>
        <w:t xml:space="preserve">  взгляд, имеет идея бесовства.</w:t>
        <w:br/>
        <w:t xml:space="preserve">  Идейный замысел романа созревал мучительно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792.</w:t>
        <w:br/>
        <w:t>аспекты заявленной темы были учтены и раскрыты. В частности, упомянув</w:t>
        <w:br/>
        <w:t xml:space="preserve">  номинацию «демон», они затрагивают только ее историко-литературное</w:t>
        <w:br/>
        <w:t xml:space="preserve">  содержание, восходящее к русской и европейской романтической традиции,</w:t>
        <w:br/>
        <w:t xml:space="preserve">  наиболее ярко представленной творчеством Байрона и Лермонтова. Подобный</w:t>
        <w:br/>
        <w:t xml:space="preserve">  ракурс освещения темы свойственен исследователям демонизма</w:t>
        <w:br/>
        <w:t xml:space="preserve">  у Достоевского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793.</w:t>
        <w:br/>
        <w:t>демонизма</w:t>
        <w:br/>
        <w:t xml:space="preserve">  у Достоевского ([Сараскина], [Жилякова], [Касаткина] и др.). Во многом</w:t>
        <w:br/>
        <w:t xml:space="preserve">  такой подход определяется самим Достоевским, который в «Ряде статей</w:t>
        <w:br/>
        <w:t xml:space="preserve">  о русской литературе» называл 1840 г. «эпохой демонических начал»,</w:t>
        <w:br/>
        <w:t xml:space="preserve">  выделяя в ней двух «демонов» — Гоголя и Лермонтова. Эти прямые номинации</w:t>
        <w:br/>
        <w:t xml:space="preserve">  присущи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794.</w:t>
        <w:br/>
        <w:t>понятийные черты, хотя</w:t>
        <w:br/>
        <w:t xml:space="preserve">  и облеченные в мифологические образы» [Туровцев].</w:t>
        <w:br/>
        <w:t xml:space="preserve">  Обратимся к терминологической составляющей понятия. 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 бог / богиня, божество, божеское определение, злой рок,</w:t>
        <w:br/>
        <w:t xml:space="preserve">  несчастье, душа умершего[4]. Как видно,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795.</w:t>
        <w:br/>
        <w:t xml:space="preserve"> δαίμων / даймон, или латинское слово</w:t>
        <w:br/>
        <w:t xml:space="preserve">  гений (genius)[6]. Однако и тот, и другой вариант не отличаются</w:t>
        <w:br/>
        <w:t xml:space="preserve">  смысловой точностью в русском языке.</w:t>
        <w:br/>
        <w:t xml:space="preserve">  Сократовский демон генетически связан с мифологическим даймоном:</w:t>
        <w:br/>
        <w:t xml:space="preserve">  δαίμονες — второстепенные божества, выполняющие посреднические функции</w:t>
        <w:br/>
        <w:t xml:space="preserve">  между богами и людьми. Но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796.</w:t>
        <w:br/>
        <w:t xml:space="preserve"> позволяет в новом ключе интерпретировать</w:t>
        <w:br/>
        <w:t xml:space="preserve">  второй эпиграф к роману «Бесы», являющийся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слово «бес». Евангельский эпиграф</w:t>
        <w:br/>
        <w:t xml:space="preserve">  (притча о гадаринском бесноватом) может служить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797.</w:t>
        <w:br/>
        <w:t xml:space="preserve"> вкладывает сущностное</w:t>
        <w:br/>
        <w:t xml:space="preserve">  объяснение событий, описанных в романе.</w:t>
        <w:br/>
        <w:t xml:space="preserve">  Так как вселение беса в человека считалось причиной его душевной</w:t>
        <w:br/>
        <w:t xml:space="preserve">  болезни, в русском языке лексема «бесноватый» получила следующие</w:t>
        <w:br/>
        <w:t xml:space="preserve">  смысловые вариации, зафиксированные в словаре В. Даля: «сумасшедший,</w:t>
        <w:br/>
        <w:t xml:space="preserve">  взбесившийся, потерявший рассудок и сознание и обратившийся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798.</w:t>
        <w:br/>
        <w:t>«“бешенство” рассматривается в одной плоскости зла наряду с “низостью” и</w:t>
        <w:br/>
        <w:t xml:space="preserve">  “дерзостью”» [Лосев, 2000: 558].</w:t>
        <w:br/>
        <w:t xml:space="preserve">  Греческий корень μανία в русском языке присутствует в словах «мания»,</w:t>
        <w:br/>
        <w:t xml:space="preserve">  «маньяк», обозначающих психическое расстройство, одержимость</w:t>
        <w:br/>
        <w:t xml:space="preserve">  определенной идеей. В романе бал у губернатора, кульминационно вскрывший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799.</w:t>
        <w:br/>
        <w:t xml:space="preserve"> внимать Слову Учителя.</w:t>
        <w:br/>
        <w:t xml:space="preserve">  Рассмотрение евангельского эпиграфа к роману «Бесы» в ракурсе античной</w:t>
        <w:br/>
        <w:t xml:space="preserve">  традиции позволяет вскрыть дополнительные смысловые пласты,</w:t>
        <w:br/>
        <w:t xml:space="preserve">  обусловленные русским культурно-историческим кодом (см.: [Захаров: 13]).</w:t>
        <w:br/>
        <w:t xml:space="preserve">  В концепте беснования, заявленном в названии романа и эпиграфе, помимо</w:t>
        <w:br/>
        <w:t xml:space="preserve">  христианского значения, есть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800.</w:t>
        <w:br/>
        <w:t>. ст.] / отв. ред. Г. В. Степанов. — М.: Наука, 1985. —</w:t>
        <w:br/>
        <w:t xml:space="preserve">      С. 267—272.</w:t>
        <w:br/>
        <w:t xml:space="preserve">  5.  Булгаков С. Н. Русская трагедия. О «Бесах» Ф. М. Достоевского в</w:t>
        <w:br/>
        <w:t xml:space="preserve">      связи с инсценировкой романа в Московском Художественном театре //</w:t>
        <w:br/>
        <w:t xml:space="preserve">      Русская мысль. — М.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801.</w:t>
        <w:br/>
        <w:t>Булгаков С. Н. Русская трагедия. О «Бесах» Ф. М. Достоевского в</w:t>
        <w:br/>
        <w:t xml:space="preserve">      связи с инсценировкой романа в Московском Художественном театре //</w:t>
        <w:br/>
        <w:t xml:space="preserve">      Русская мысль. — М., 1914. — Кн. IV. — С. 1—26.</w:t>
        <w:br/>
        <w:t xml:space="preserve">  6.  Булгакова Н. О., Седельникова О. В. Концептосфера романа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802.</w:t>
        <w:br/>
        <w:t>.2020).</w:t>
        <w:br/>
        <w:t xml:space="preserve">      DOI: 10.15393/j9.art.2020.8382</w:t>
        <w:br/>
        <w:t xml:space="preserve">  11. Ильин В. Н. Достоевский и Бердяев // Ильин В. Н. Эссе о русской</w:t>
        <w:br/>
        <w:t xml:space="preserve">      культуре. — СПб.: Акрополь. — 1997. — С. 427—439.</w:t>
        <w:br/>
        <w:t xml:space="preserve">  12. Карпов В. Н. Апология Сократа. Введение // Сочинения Платона:</w:t>
        <w:br/>
        <w:t xml:space="preserve">     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803.</w:t>
        <w:br/>
        <w:t>563 с.</w:t>
        <w:br/>
        <w:t xml:space="preserve">  19. Нейчев Н. М. Функция идей Платона в «Войне и мире» и «Братьях</w:t>
        <w:br/>
        <w:t xml:space="preserve">      Карамазовых» // Дергачевские чтения — 2008. Русская литература:</w:t>
        <w:br/>
        <w:t xml:space="preserve">      национальное развитие и региональные особенности. Проблема жанровых</w:t>
        <w:br/>
        <w:t xml:space="preserve">      номинаций: материалы IX Междунар. науч. конф. — Екатеринбург,</w:t>
        <w:br/>
        <w:t xml:space="preserve">      2009. —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804.</w:t>
        <w:br/>
        <w:t xml:space="preserve"> представлениях восточных славян //</w:t>
        <w:br/>
        <w:t xml:space="preserve">      Славянский сборник: материалы XII Всероссийских (с международным</w:t>
        <w:br/>
        <w:t xml:space="preserve">      участием) члавянских чтений «Духовные ценности и нравственный опыт</w:t>
        <w:br/>
        <w:t xml:space="preserve">      русской цивилизации в контексте третьего тысячелетия». — 2016. —</w:t>
        <w:br/>
        <w:t xml:space="preserve">      С. 130—137.</w:t>
        <w:br/>
        <w:t xml:space="preserve">  25. Филин Д. А. Личность Сократа в святоотеческой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805.</w:t>
        <w:br/>
        <w:t>, а не рассуждениями; стало быть, есть надежда, что выйдет</w:t>
        <w:br/>
        <w:t xml:space="preserve">  лицо» (29₁, 142).</w:t>
        <w:br/>
        <w:t xml:space="preserve">  [4] См.: Дворецкий И. Х. Древнегреческо-русский словарь [Электронный</w:t>
        <w:br/>
        <w:t xml:space="preserve">  ресурс]. URL:</w:t>
        <w:br/>
        <w:t xml:space="preserve">  https://909.slovaronline.com/13632-δαιμων</w:t>
        <w:br/>
        <w:t xml:space="preserve">  (25.02.2020).</w:t>
        <w:br/>
        <w:t xml:space="preserve">  [5]  О. Фрейденберг, сопоставляя понятия «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806.</w:t>
        <w:br/>
        <w:t>все-таки онъ очень злится; ему ужасно хочется быть</w:t>
        <w:br/>
        <w:t xml:space="preserve">  самостоятельнымъ бѣсомъ и чтобъ я въ него увѣровалъ въ самомъ дѣлѣ...»</w:t>
        <w:br/>
        <w:t xml:space="preserve">  (Русский вестник. Т. 95. 1871, сентябрь. С. 142—144).</w:t>
        <w:br/>
        <w:t xml:space="preserve">  [13]  Ср., например, у Иустина Философа: «…так называемые демоны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807.</w:t>
        <w:br/>
        <w:t>Электронный ресурс]. URL:</w:t>
        <w:br/>
        <w:t xml:space="preserve">  https://www.slovardalja.net/word.php?wordid=1553 (22.02.2020).</w:t>
        <w:br/>
        <w:t xml:space="preserve">  [17]  Дворецкий И. Х. Древнегреческо-русский словарь. [Электронный</w:t>
        <w:br/>
        <w:t xml:space="preserve">  ресурс]. URL:</w:t>
        <w:br/>
        <w:t xml:space="preserve">  https://909.slovaronline.com/38484-μαινομαι</w:t>
        <w:br/>
        <w:t xml:space="preserve">  (25.02.2020).</w:t>
        <w:br/>
        <w:t xml:space="preserve">  [18] Здесь и далее приводится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808.</w:t>
        <w:br/>
        <w:t xml:space="preserve"> т. / пер. В. Н. Карпова. СПб.: Типография духовного журнала</w:t>
        <w:br/>
        <w:t xml:space="preserve">  «Странник», 1863‒1879.</w:t>
        <w:br/>
        <w:t xml:space="preserve">  [19]</w:t>
        <w:br/>
        <w:t xml:space="preserve">   Ньюман Баркли М. Греческо-русский словарь Нового Завета. Российское Библейское общество, 2012. 239 с. С. 52.</w:t>
        <w:br/>
        <w:t xml:space="preserve">  [20] Дворецкий И. Х. Древнегреческо-русский словарь. [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809.</w:t>
        <w:br/>
        <w:t>М. Греческо-русский словарь Нового Завета. Российское Библейское общество, 2012. 239 с. С. 52.</w:t>
        <w:br/>
        <w:t xml:space="preserve">  [20] Дворецкий И. Х. Древнегреческо-русский словарь. [Электронный</w:t>
        <w:br/>
        <w:t xml:space="preserve">  ресурс]. URL:</w:t>
        <w:br/>
        <w:t xml:space="preserve">  https://909.slovaronline.com/13625-δαιμονιζομαι</w:t>
        <w:br/>
        <w:t xml:space="preserve">  (25.02.2020).</w:t>
        <w:br/>
        <w:t xml:space="preserve">  Научная статья []</w:t>
        <w:br/>
        <w:t xml:space="preserve">  УДК 821.161.1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810.</w:t>
        <w:br/>
        <w:t>внешние трудности приводят к сильным внутренним</w:t>
        <w:br/>
        <w:t xml:space="preserve">  расстройствам души. Повествователь по ходу рассказа поясняет, что это</w:t>
        <w:br/>
        <w:t xml:space="preserve">  явление — свидетельство тяжелой изнурительной судьбы русской сельской</w:t>
        <w:br/>
        <w:t xml:space="preserve">  женщины. При этом автор не только рассказывает об особенностях этой</w:t>
        <w:br/>
        <w:t xml:space="preserve">  болезни и называет ее причины, но и для читателей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811.</w:t>
        <w:br/>
        <w:t>истязанием</w:t>
        <w:br/>
        <w:t xml:space="preserve">  битья» (Д30; 14: 219).</w:t>
        <w:br/>
        <w:t xml:space="preserve">  Еще одну градационную цепь Иван использует в истории о том, как мужик</w:t>
        <w:br/>
        <w:t xml:space="preserve">  бил лошадь: «русскому ничего не стоить сечь лошадь» — «сечь по глазам» —</w:t>
        <w:br/>
        <w:t xml:space="preserve">  «по кротким глазам» — «по плачущим кротким глазам» — «бить</w:t>
        <w:br/>
        <w:t xml:space="preserve">  с остервенением» — «больно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812.</w:t>
        <w:br/>
        <w:t>. 252—264.</w:t>
        <w:br/>
        <w:t xml:space="preserve">  12. Кибальник С. А. О философском подтексте формулы «Если Бога нет…» в</w:t>
        <w:br/>
        <w:t xml:space="preserve">      творчестве Ф. М. Достоевского // Русская литература. 2012. № 3.</w:t>
        <w:br/>
        <w:t xml:space="preserve">      С. 152—163.</w:t>
        <w:br/>
        <w:t xml:space="preserve">  13. Киселева И. А. «Пророк» (1826) А. С. Пушкина и «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813.</w:t>
        <w:br/>
        <w:t>p. (In Russ.)</w:t>
        <w:br/>
        <w:t xml:space="preserve">  ИНФОРМАЦИЯ ОБ АВТОРЕ / INFORMATION ABOUT THE AUTHOR</w:t>
        <w:br/>
        <w:t xml:space="preserve">    Степченкова Валентина Николаевна,   Valentina N. Stepchenkova,</w:t>
        <w:br/>
        <w:t xml:space="preserve">    аспирант кафедры русской            Postgraduate Student of the Russian</w:t>
        <w:br/>
        <w:t xml:space="preserve">    классической литературы, Московский Classic Literature Department,</w:t>
        <w:br/>
        <w:t xml:space="preserve">    государственный областной           Moscow Region State University</w:t>
        <w:br/>
        <w:t xml:space="preserve">    университет (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814.</w:t>
        <w:br/>
        <w:t>братство.</w:t>
        <w:br/>
        <w:t xml:space="preserve">    Ф. М. Достоевский</w:t>
        <w:br/>
        <w:t xml:space="preserve">    «Братья Карамазовы», как правило, воспринимаются через образы братьев,</w:t>
        <w:br/>
        <w:t xml:space="preserve">    в проекции чаемого братства. Но пути русских мальчиков столь различны,</w:t>
        <w:br/>
        <w:t xml:space="preserve">    их будущее столь смутно, что требует включения в тему преемства, отцов</w:t>
        <w:br/>
        <w:t xml:space="preserve">    и детей, семьи, в которой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815.</w:t>
        <w:br/>
        <w:t xml:space="preserve"> Смердящей (и он</w:t>
        <w:br/>
        <w:t xml:space="preserve">    возсмердел по смерти). Его же воспринимают в привычном амплуа</w:t>
        <w:br/>
        <w:t xml:space="preserve">    резонера, идеолога (гл. «Старцы» и</w:t>
        <w:br/>
        <w:t xml:space="preserve">    «Русский инок»), чем и вызваны упреки в прямой апологии автором идеи</w:t>
        <w:br/>
        <w:t xml:space="preserve">    (часто вызывающей у критики нарекания).</w:t>
        <w:br/>
        <w:t xml:space="preserve">    Тон неприятия задал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816.</w:t>
        <w:br/>
        <w:t>Мужика он любил, не потому только, что он мужик... нет, — он любил его</w:t>
        <w:br/>
        <w:t xml:space="preserve">    еще больше за то, что он русский мужик, за то, что он религиозен»</w:t>
        <w:br/>
        <w:t xml:space="preserve">    (Леонтьев К. Избранное. М., 1993. С. 304).</w:t>
        <w:br/>
        <w:t xml:space="preserve">    439</w:t>
        <w:br/>
        <w:t xml:space="preserve">    же, углубясь в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817.</w:t>
        <w:br/>
        <w:t xml:space="preserve"> писатель пытается расширить до полной</w:t>
        <w:br/>
        <w:t xml:space="preserve">    универсальности, до полного самозабвения по отношению к своему герою.</w:t>
        <w:br/>
        <w:t xml:space="preserve">    Достоевский создал здесь образ «русского инока», спасающего мир от</w:t>
        <w:br/>
        <w:t xml:space="preserve">    рабства неверия и Антихриста¹¹.</w:t>
        <w:br/>
        <w:t xml:space="preserve">    Факт замечен, но оценка его странна. Очевидно, роман читался бегло.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818.</w:t>
        <w:br/>
        <w:t>» или слепо перенимать</w:t>
        <w:br/>
        <w:t xml:space="preserve">    симпатичный ему, но чужой опыт. Напомню, речь идет о культурных,</w:t>
        <w:br/>
        <w:t xml:space="preserve">    психофизиологических истоках фантазий</w:t>
        <w:br/>
        <w:t xml:space="preserve">    в оценке русской православной мысли: [Электронный ресурс]: Режим</w:t>
        <w:br/>
        <w:t xml:space="preserve">    доступа: http://orthodoxia.katolik.ru/arch_avg.htm. Он же. Св.</w:t>
        <w:br/>
        <w:t xml:space="preserve">    Франциск Ассизский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819.</w:t>
        <w:br/>
        <w:t xml:space="preserve"> мысли: [Электронный ресурс]: Режим</w:t>
        <w:br/>
        <w:t xml:space="preserve">    доступа: http://orthodoxia.katolik.ru/arch_avg.htm. Он же. Св.</w:t>
        <w:br/>
        <w:t xml:space="preserve">    Франциск Ассизский в русской культуре // Христианство и русская</w:t>
        <w:br/>
        <w:t xml:space="preserve">    литература. Вып. 4. СПб., 2005. С. 497—534. Последняя работа менее</w:t>
        <w:br/>
        <w:t xml:space="preserve">    нацелена на апологию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820.</w:t>
        <w:br/>
        <w:br/>
        <w:t xml:space="preserve">    доступа: http://orthodoxia.katolik.ru/arch_avg.htm. Он же. Св.</w:t>
        <w:br/>
        <w:t xml:space="preserve">    Франциск Ассизский в русской культуре // Христианство и русская</w:t>
        <w:br/>
        <w:t xml:space="preserve">    литература. Вып. 4. СПб., 2005. С. 497—534. Последняя работа менее</w:t>
        <w:br/>
        <w:t xml:space="preserve">    нацелена на апологию визионерства.</w:t>
        <w:br/>
        <w:t xml:space="preserve">    442</w:t>
        <w:br/>
        <w:t xml:space="preserve">    реального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821.</w:t>
        <w:br/>
        <w:t>апологию визионерства.</w:t>
        <w:br/>
        <w:t xml:space="preserve">    442</w:t>
        <w:br/>
        <w:t xml:space="preserve">    реального лица и жизненности образа старца. Не перепутал ли</w:t>
        <w:br/>
        <w:t xml:space="preserve">    интерпретатор автора с героями?</w:t>
        <w:br/>
        <w:t xml:space="preserve">    В русской традиции творчество воспринимается как подражание рабьему</w:t>
        <w:br/>
        <w:t xml:space="preserve">    зраку Христа, когда «скрытая гармония сильней явленной» (Гераклит).</w:t>
        <w:br/>
        <w:t xml:space="preserve">    Дело не в бытовой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822.</w:t>
        <w:br/>
        <w:t>с обнимающею его Mater dolorosa и нескольких</w:t>
        <w:br/>
        <w:t xml:space="preserve">    заграничных гравюр с великих итальянских художников», «изящных и</w:t>
        <w:br/>
        <w:t xml:space="preserve">    дорогих», с «самыми простонароднейшими русскими литографиями святых,</w:t>
        <w:br/>
        <w:t xml:space="preserve">    мучеников, святителей и проч., продающихся за копейки на всех</w:t>
        <w:br/>
        <w:t xml:space="preserve">    ярмарках», с «портретами... архиереев» («по другим стенам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823.</w:t>
        <w:br/>
        <w:t>противопоставлении послушания дерзновению они совпадают. Писателю</w:t>
        <w:br/>
        <w:t xml:space="preserve">    навязывают платонизм, космизм, иоахимизм, эстетический гуманизм,</w:t>
        <w:br/>
        <w:t xml:space="preserve">    фурьеризм, от которых он мучительно избавлялся (его русский социализм</w:t>
        <w:br/>
        <w:t xml:space="preserve">    имеет явно церковный, а не хилиастический характер). У него иной тип</w:t>
        <w:br/>
        <w:t xml:space="preserve">    отношений тела и духа — он жаждет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824.</w:t>
        <w:br/>
        <w:t>творчества и разрушения, образа и безобразия. Многое он</w:t>
        <w:br/>
        <w:t xml:space="preserve">    определяет апофатически, «пародийно» (пародия как тип подражания —</w:t>
        <w:br/>
        <w:t xml:space="preserve">    тема отдельного разговора), сопоставляя русский опыт братства («были</w:t>
        <w:br/>
        <w:t xml:space="preserve">    бы братья, будет и братство», 14, С. 286) с западным (было бы</w:t>
        <w:br/>
        <w:t xml:space="preserve">    братство, будут и братья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825.</w:t>
        <w:br/>
        <w:t xml:space="preserve"> восторженного и ограниченного чудака.</w:t>
        <w:br/>
        <w:t xml:space="preserve">    DOI 10.15393/j9.art.2014.747</w:t>
        <w:br/>
        <w:t xml:space="preserve">  275</w:t>
        <w:br/>
        <w:t xml:space="preserve">  Сергей Викторович Сызранов</w:t>
        <w:br/>
        <w:t xml:space="preserve">    кандидат филологических наук, доцент кафедры русского языка и</w:t>
        <w:br/>
        <w:t xml:space="preserve">    литературы, Тольяттинский государственный университет (Тольятти,</w:t>
        <w:br/>
        <w:t xml:space="preserve">    Российская Федерация)</w:t>
        <w:br/>
        <w:t xml:space="preserve">  sergej_syzranov@mail.ru</w:t>
        <w:br/>
        <w:t xml:space="preserve">  ЕВАНГЕЛЬСКИЙ ТЕКСТ ДОСТОЕВСКОГО В СВЕТЕ ОБЩИХ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826.</w:t>
        <w:br/>
        <w:t>.  Бахтин М. М. Проблемы поэтики Достоевского. М.: Советский писатель, 1963. 364 с.</w:t>
        <w:br/>
        <w:t xml:space="preserve">  2.  Есаулов И. А. Категория соборности в русской литературе. Петрозаводск: 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псалмов. М.: Православный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827.</w:t>
        <w:br/>
        <w:t>собр. соч.: канонические тексты.</w:t>
        <w:br/>
        <w:t xml:space="preserve">  Т. 8. С. 814.</w:t>
        <w:br/>
        <w:t xml:space="preserve">  DOI</w:t>
        <w:br/>
        <w:t xml:space="preserve">  УДК 821.161.1.09"18"-3</w:t>
        <w:br/>
        <w:t xml:space="preserve">  Наталья Александровна Тарасова</w:t>
        <w:br/>
        <w:t xml:space="preserve">  Институт русской литературы (Пушкинский Дом) РАН</w:t>
        <w:br/>
        <w:t xml:space="preserve">  (Санкт-Петербург, Российская Федерация)</w:t>
        <w:br/>
        <w:t xml:space="preserve">  nsova74@mail.ru</w:t>
        <w:br/>
        <w:t xml:space="preserve">  СПЕЦИФИКА ФУНКЦИОНИРОВАНИЯ БИБЛЕЙСКОГО ТЕКСТА В РОМАННОМ СЮЖЕТЕ:</w:t>
        <w:br/>
        <w:t xml:space="preserve">  К ПРОБЛЕМЕ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828.</w:t>
        <w:br/>
        <w:t>90].</w:t>
        <w:br/>
        <w:t xml:space="preserve">  Н. В. Балашов отметил, что «почти все библейские тексты, имеющие</w:t>
        <w:br/>
        <w:t xml:space="preserve">  концептуально важное для Достоевского значение, приводятся им в русском</w:t>
        <w:br/>
        <w:t xml:space="preserve">  переводе», что объясняется художественной спецификой материала: «Если</w:t>
        <w:br/>
        <w:t xml:space="preserve">  библейские цитаты в романах Достоевского становятся словом живого Бога,</w:t>
        <w:br/>
        <w:t xml:space="preserve">  обращенным к героям повествования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829.</w:t>
        <w:br/>
        <w:t>с излишнею поспешностью, — выходило то, что я рвал кафтан пополам,</w:t>
        <w:br/>
        <w:t xml:space="preserve">  делился с ближним, и оба мы оставались наполовину голы, по русской</w:t>
        <w:br/>
        <w:t xml:space="preserve">  пословице: “Пойдешь за несколькими зайцами разом, и ни одного не</w:t>
        <w:br/>
        <w:t xml:space="preserve">  достигнешь”. Наука же говорит: возлюби, прежде всех, одного себя,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830.</w:t>
        <w:br/>
        <w:t>, по ее</w:t>
        <w:br/>
        <w:t xml:space="preserve">  мысли, слòва «красота» «нет в Евангелии» [23, 157]. Это неточный вывод,</w:t>
        <w:br/>
        <w:t xml:space="preserve">  обусловленный особенностями перевода евангельского текста на русский</w:t>
        <w:br/>
        <w:t xml:space="preserve">  язык.</w:t>
        <w:br/>
        <w:t xml:space="preserve">  Впервые на это обращает внимание, говоря о «Преступлении и наказании»,</w:t>
        <w:br/>
        <w:t xml:space="preserve">  Г. А. Мейер, со ссылкой на статью С.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831.</w:t>
        <w:br/>
        <w:t>Матфея (26:1-13) и Марка (14:3-9): «Вот что</w:t>
        <w:br/>
        <w:t xml:space="preserve">  говорится в Евангелии от Матфея в принятом переводе на русский язык:</w:t>
        <w:br/>
        <w:t xml:space="preserve">  “Когда же Иисус был в Вифании, в доме Симона прокаженного, приступила</w:t>
        <w:br/>
        <w:t xml:space="preserve">  к Нему женщина с алавастровым сосудом мира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832.</w:t>
        <w:br/>
        <w:t>она дело красоты сделала для Меня”, сказано в подлиннике» [18, 87].</w:t>
        <w:br/>
        <w:t xml:space="preserve">  Г. А. Мейер считал, что «переводчики Евангелия на русский язык заменили</w:t>
        <w:br/>
        <w:t xml:space="preserve">  “красоту” “добром”, очевидно, также из соображений моралистических. Но</w:t>
        <w:br/>
        <w:t xml:space="preserve">  где водворяется голая моралистика, там нет ни религии,</w:t>
        <w:br/>
        <w:t xml:space="preserve">  ни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833.</w:t>
        <w:br/>
        <w:t xml:space="preserve"> и плоды</w:t>
        <w:br/>
        <w:t xml:space="preserve">  худые” (Мф. 7, 16-17). Во всех таких местах греческое слово (“kalos”)</w:t>
        <w:br/>
        <w:t xml:space="preserve">  было не “доброе”, а “красивое”: русский перевод еще раз опирается</w:t>
        <w:br/>
        <w:t xml:space="preserve">  на латинскую версию» [12, 73].</w:t>
        <w:br/>
        <w:t xml:space="preserve">  Именно на латинскую версию ориентирован и перевод строк из сцены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834.</w:t>
        <w:br/>
        <w:t>μηδενὸς τῶν καλῶν τυγχάνειν</w:t>
        <w:br/>
        <w:t xml:space="preserve">  Xen. не допускаться к занятию высоких постов⁵.</w:t>
        <w:br/>
        <w:t xml:space="preserve">  Для Достоевского основным источником был Новый 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 осмысливает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835.</w:t>
        <w:br/>
        <w:t xml:space="preserve"> «Азбука веры». URL:</w:t>
        <w:br/>
        <w:t xml:space="preserve">      http://azbyka.ru/biblia/?Mt.26&amp;crgl (09.01.2015).</w:t>
        <w:br/>
        <w:t xml:space="preserve">  4.  Дворецкий И. Х. Латинско-русский словарь. М., 1976. С. 868.</w:t>
        <w:br/>
        <w:t xml:space="preserve">  5.  Древнегреческо-русский словарь: в 2 т. / сост. И. Х. Дворецкий;</w:t>
        <w:br/>
        <w:t xml:space="preserve">      под ред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836.</w:t>
        <w:br/>
        <w:t>Mt.26&amp;crgl (09.01.2015).</w:t>
        <w:br/>
        <w:t xml:space="preserve">  4.  Дворецкий И. Х. Латинско-русский словарь. М., 1976. С. 868.</w:t>
        <w:br/>
        <w:t xml:space="preserve">  5.  Древнегреческо-русский словарь: в 2 т. / сост. И. Х. Дворецкий;</w:t>
        <w:br/>
        <w:t xml:space="preserve">      под ред. чл.-корр. АН СССР проф. С. И. Соболевского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837.</w:t>
        <w:br/>
        <w:t>грамматики, составленной С. И. Соболевским. М., 1958. Т. 1. С. 135.</w:t>
        <w:br/>
        <w:t xml:space="preserve">  Список литературы</w:t>
        <w:br/>
        <w:t xml:space="preserve">  1. Балашов Н. В. Спор о русской Библии и Достоевский // Достоевский:</w:t>
        <w:br/>
        <w:t xml:space="preserve">  Материалы и исследования. — СПб.: Наука, 1996. — Т. 13. — С. 3—15.</w:t>
        <w:br/>
        <w:t xml:space="preserve">  2. Бузина 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838.</w:t>
        <w:br/>
        <w:t>В. Достоевский и Евангелие от Иоанна // Проблемы</w:t>
        <w:br/>
        <w:t xml:space="preserve">  исторической 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839.</w:t>
        <w:br/>
        <w:t xml:space="preserve"> Новгород, 2003. — С. 88—97.</w:t>
        <w:br/>
        <w:t xml:space="preserve">  10. Захаров В. Н. Достоевский и Евангелие // Евангелие Достоевского:</w:t>
        <w:br/>
        <w:t xml:space="preserve">  в 2 т. — М.: Русскiй Мiръ, 2010. — Т. 2. — C. 5—35.</w:t>
        <w:br/>
        <w:t xml:space="preserve">  11. Захаров В. Н. Тобольск, 1850: Обретение книги // Евангелие</w:t>
        <w:br/>
        <w:t xml:space="preserve">  Достоевского: в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840.</w:t>
        <w:br/>
        <w:t>. 2. — C. 5—35.</w:t>
        <w:br/>
        <w:t xml:space="preserve">  11. Захаров В. Н. Тобольск, 1850: Обретение книги // Евангелие</w:t>
        <w:br/>
        <w:t xml:space="preserve">  Достоевского: в 2 т. — М.: Русскiй Мiръ, 2010. — Т. 1. — C. 643—646.</w:t>
        <w:br/>
        <w:t xml:space="preserve">  12. Капилупи С. М. «Трагический оптимизм» христианства и проблема</w:t>
        <w:br/>
        <w:t xml:space="preserve">  спасения: Ф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841.</w:t>
        <w:br/>
        <w:t>Вологда:</w:t>
        <w:br/>
        <w:t xml:space="preserve">  Вологод. гос. пед. ин-т, 1976. — Вып. III. — С. 80—100.</w:t>
        <w:br/>
        <w:t xml:space="preserve">  16. Лотман Л. М. Реализм русской литературы 60-х годов XIX века. (Истоки</w:t>
        <w:br/>
        <w:t xml:space="preserve">  и эстетическое своеобразие). — Л.: Наука, 1974. — 352 с.</w:t>
        <w:br/>
        <w:t xml:space="preserve">  17. Малягин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842.</w:t>
        <w:br/>
        <w:t>. М. Достоевского /</w:t>
        <w:br/>
        <w:t xml:space="preserve">  перевод с японского А. Н. Мещерякова. — СПб.: Гиперион, 2011. — 400 с.</w:t>
        <w:br/>
        <w:t xml:space="preserve">  21. Новикова Е. Г. Софийность русской прозы второй половины XIX века:</w:t>
        <w:br/>
        <w:t xml:space="preserve">  евангельский текст и художественный контекст. — Томск: Изд-во ТГУ,</w:t>
        <w:br/>
        <w:t xml:space="preserve">  1999. — 254 с.</w:t>
        <w:br/>
        <w:t xml:space="preserve">  22. 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843.</w:t>
        <w:br/>
        <w:t>. — Томск: Изд-во ТГУ,</w:t>
        <w:br/>
        <w:t xml:space="preserve">  1999. — 254 с.</w:t>
        <w:br/>
        <w:t xml:space="preserve">  22. Пустовойт П. Г. Христианская образность в романах</w:t>
        <w:br/>
        <w:t xml:space="preserve">  Ф. М. Достоевского // Русская литература XIX века и христианство / под</w:t>
        <w:br/>
        <w:t xml:space="preserve">  общ. ред. В. И. Кулешова. — М.: Изд-во МГУ, 1997. — С. 82—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844.</w:t>
        <w:br/>
        <w:t xml:space="preserve"> романов</w:t>
        <w:br/>
        <w:t xml:space="preserve">  Достоевского. — СПб.: Академический проект, 2001. — 187 с.</w:t>
        <w:br/>
        <w:t xml:space="preserve">  25. Серопян А. С. &lt;Серопян С. С.&gt; Литургическое слово в русской</w:t>
        <w:br/>
        <w:t xml:space="preserve">  литературе. Постановка 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845.</w:t>
        <w:br/>
        <w:t>слово в русской</w:t>
        <w:br/>
        <w:t xml:space="preserve">  литературе. Постановка 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846.</w:t>
        <w:br/>
        <w:br/>
        <w:t xml:space="preserve">  28.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М.: Русскiй Мiръ, 2010. — Т. 2. — C. 63—469.</w:t>
        <w:br/>
        <w:t xml:space="preserve">  29. Тороп П. Поэтика чужого слова // Тороп П. Достоевский: История</w:t>
        <w:br/>
        <w:t xml:space="preserve">  и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847.</w:t>
        <w:br/>
        <w:t>текста,</w:t>
        <w:br/>
        <w:t xml:space="preserve">  комм. прот. Н. В. Балашова, Л. И. Сараскиной // Фудель С. И. Собр. соч.:</w:t>
        <w:br/>
        <w:t xml:space="preserve">  в 3 т. — М.: Русский путь, 2005. — Т. 3. — С. 7—176.</w:t>
        <w:br/>
        <w:t xml:space="preserve">  32. Якубович И. Д. Поэтика ветхозаветной цитаты и аллюзии</w:t>
        <w:br/>
        <w:t xml:space="preserve">  у Достоевского: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848.</w:t>
        <w:br/>
        <w:t xml:space="preserve"> редакцию: 30.06.2015</w:t>
        <w:br/>
        <w:t xml:space="preserve">  © Тарасова Н. А., 2015</w:t>
        <w:br/>
        <w:t xml:space="preserve">  DOI: 10.15393/j9.art.2020.7962</w:t>
        <w:br/>
        <w:t xml:space="preserve">  УДК 801.733</w:t>
        <w:br/>
        <w:t xml:space="preserve">  Н. А. Тарасова</w:t>
        <w:br/>
        <w:t xml:space="preserve">  Институт русской литературы (Пушкинский Дом),</w:t>
        <w:br/>
        <w:t xml:space="preserve">  Российская академия наук</w:t>
        <w:br/>
        <w:t xml:space="preserve">  (Санкт-Петербург, Российская Федерация)</w:t>
        <w:br/>
        <w:t xml:space="preserve">  nsova74@mail.ru</w:t>
        <w:br/>
        <w:t xml:space="preserve">  «Воскресение» и «воскрешение» в романе Ф. 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849.</w:t>
        <w:br/>
        <w:t>подробное текстуальное сопоставление с библейскими</w:t>
        <w:br/>
        <w:t xml:space="preserve">  источниками темы воскресения и выявить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850.</w:t>
        <w:br/>
        <w:t xml:space="preserve">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авторе: Тарасова Наталья Александровна — доктор филологических наук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851.</w:t>
        <w:br/>
        <w:t>Преступление</w:t>
        <w:br/>
        <w:t xml:space="preserve">  и наказание», поэтика текста, интерпретация, тема воскресения</w:t>
        <w:br/>
        <w:t xml:space="preserve">  Об авторе: Тарасова Наталья Александровна — доктор филологических наук,</w:t>
        <w:br/>
        <w:t xml:space="preserve">  ведущий научный сотрудник, Институт русской литературы (Пушкинский Дом),</w:t>
        <w:br/>
        <w:t xml:space="preserve">  Российская академия наук (наб. Макарова, 4, г. Санкт-Петербург,</w:t>
        <w:br/>
        <w:t xml:space="preserve">  Российская Федерация, 199034)</w:t>
        <w:br/>
        <w:t xml:space="preserve">  Дата поступления: 15.02.2020</w:t>
        <w:br/>
        <w:t xml:space="preserve">  Дата публикации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852.</w:t>
        <w:br/>
        <w:t>святого Иоанна Богослова» [Тихомиров, 2017: 873—874], в</w:t>
        <w:br/>
        <w:t xml:space="preserve">  главе, описывающей состояние мира после воскресения (см.: Откр. 21:6).</w:t>
        <w:br/>
        <w:t xml:space="preserve">  В русских переводах Библии, как в Синодальном, так и в издании Нового</w:t>
        <w:br/>
        <w:t xml:space="preserve">  Завета 1823 г. (экземпляр которого был у Достоевского и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853.</w:t>
        <w:br/>
        <w:t>неточно. В церковнославянском тексте:</w:t>
        <w:br/>
        <w:t xml:space="preserve">  В тексте «Зимних заметок…» слово «воскрешение» (ср. древнегреч.</w:t>
        <w:br/>
        <w:t xml:space="preserve">  ἀνάστασις, лат. resurrectio — восстановление) заменено вариантом</w:t>
        <w:br/>
        <w:t xml:space="preserve">  русского перевода «воскресение». Эти языковые варианты выражают значения</w:t>
        <w:br/>
        <w:t xml:space="preserve">  субъектного («воскресение») и субъектно-объектного («воскрешение»)</w:t>
        <w:br/>
        <w:t xml:space="preserve">  действия[23]. В данном месте евангельского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854.</w:t>
        <w:br/>
        <w:t>возникают именно</w:t>
        <w:br/>
        <w:t xml:space="preserve">  потому, что это характеристика Христа, обладающего одновременно силой</w:t>
        <w:br/>
        <w:t xml:space="preserve">  воскресения и воскрешения. В то 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855.</w:t>
        <w:br/>
        <w:t>то 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856.</w:t>
        <w:br/>
        <w:t>» [Захаров, 2012b: 136—137]. И. А. Есаулов высказал</w:t>
        <w:br/>
        <w:t xml:space="preserve">  гипотезу о «наличии особого пасхального архетипа и его особой значимости</w:t>
        <w:br/>
        <w:t xml:space="preserve">  для русской культуры» и, в частности, для романа «Преступление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857.</w:t>
        <w:br/>
        <w:t>культуры» и, в частности, для романа «Преступление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858.</w:t>
        <w:br/>
        <w:t xml:space="preserve">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неизбежно необходимы страдания и — в пределе — полная,</w:t>
        <w:br/>
        <w:t xml:space="preserve">  понятая отнюдь не метафорически гибель: Воскресения без смерти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859.</w:t>
        <w:br/>
        <w:t>. — Frankfurt a/M.: Посев, 1960. — 154 с.</w:t>
        <w:br/>
        <w:t xml:space="preserve">  10. Захаров В. Н. Слово и курсив в «Преступлении и наказании» // Русская</w:t>
        <w:br/>
        <w:t xml:space="preserve">      речь. — 1979.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860.</w:t>
        <w:br/>
        <w:t>Русская</w:t>
        <w:br/>
        <w:t xml:space="preserve">      речь. — 1979. — № 4. — С. 21—27.</w:t>
        <w:br/>
        <w:t xml:space="preserve">  11. Захаров В. Н. «Вечное Евангелие» в художественных хронотопах русской</w:t>
        <w:br/>
        <w:t xml:space="preserve">      словесности // Проблемы исторической поэтики. — Петрозаводск; СПб.:</w:t>
        <w:br/>
        <w:t xml:space="preserve">      Алетейя, 2011. — Вып. 9. — С. 24—37 [Электронный ресурс]. —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861.</w:t>
        <w:br/>
        <w:t>М.: Изд-во «Индрик», 2012. — С. 128—137.</w:t>
        <w:br/>
        <w:t xml:space="preserve">      (b)</w:t>
        <w:br/>
        <w:t xml:space="preserve">  14. Зеньковский В. В. Проблема красоты в миросозерцании Достоевского //</w:t>
        <w:br/>
        <w:t xml:space="preserve">      Русские эмигранты о Достоевском / вступ. ст., подгот. текста и</w:t>
        <w:br/>
        <w:t xml:space="preserve">      примеч. С. В. Белова. — СПб.: Андреев и сыновья, 1994.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862.</w:t>
        <w:br/>
        <w:t>://is.muni.cz/th/344588/ff_d/disertacni_prace.pdf</w:t>
        <w:br/>
        <w:t xml:space="preserve">      (26.01.2020)</w:t>
        <w:br/>
        <w:t xml:space="preserve">  28. Плетнев Р. В. Достоевский и Евангелие // Русские эмигранты</w:t>
        <w:br/>
        <w:t xml:space="preserve">      о Достоевском / вступ. ст., подгот. текста и примеч. С. В. Белова. —</w:t>
        <w:br/>
        <w:t xml:space="preserve">      СПб.: Андреев и сыновья, 1994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863.</w:t>
        <w:br/>
        <w:t>комм.</w:t>
        <w:br/>
        <w:t xml:space="preserve">      прот. Н. В. Балашова, Л. И. Сараскиной // Фудель С. И. Собр. соч.: в</w:t>
        <w:br/>
        <w:t xml:space="preserve">      3 т. — М.: Русский путь, 2005. — Т. 3. — С. 7—176.</w:t>
        <w:br/>
        <w:t xml:space="preserve">  38. Хоц А. Н. Структурные особенности пространства в прозе</w:t>
        <w:br/>
        <w:t xml:space="preserve">      Достоевского // Достоевский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864.</w:t>
        <w:br/>
        <w:t>51—80.</w:t>
        <w:br/>
        <w:t xml:space="preserve">  39. Шестов Л. Преодоление самоочевидностей: (к столетию рождения</w:t>
        <w:br/>
        <w:t xml:space="preserve">      Ф. М. Достоевского) // Властитель дум: Ф. М. Достоевский в русской</w:t>
        <w:br/>
        <w:t xml:space="preserve">      критике конца XIX — начала XX века / сост., вступ. ст., коммент.</w:t>
        <w:br/>
        <w:t xml:space="preserve">      Н. Ашимбаевой. — СПб.: Худож. лит.,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865.</w:t>
        <w:br/>
        <w:t>Достоевский.</w:t>
        <w:br/>
        <w:t xml:space="preserve">   Обзор работ на эту тему см.: [Тарасова].</w:t>
        <w:br/>
        <w:t xml:space="preserve">  [2]  Отмечалось также, что в романе показано «не воскресение русской</w:t>
        <w:br/>
        <w:t xml:space="preserve">  души, а лишь путь к воскресению — покаяние» [Колышко: 10]. См. также:</w:t>
        <w:br/>
        <w:t xml:space="preserve">  [Шестов: 504—505].</w:t>
        <w:br/>
        <w:t xml:space="preserve">  [3]  Ср.: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866.</w:t>
        <w:br/>
        <w:t xml:space="preserve"> и не умирала</w:t>
        <w:br/>
        <w:t xml:space="preserve">  в римском католичестве…» (22: 89); «О, конечно, вы можете смеяться над</w:t>
        <w:br/>
        <w:t xml:space="preserve">  всеми предыдущими “мечтаниями” о предназначении русском, по вот скажите,</w:t>
        <w:br/>
        <w:t xml:space="preserve">  однако же: не все ли русские желают воскресения славян именно на этих</w:t>
        <w:br/>
        <w:t xml:space="preserve">  основаниях, именно для их полной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867.</w:t>
        <w:br/>
        <w:t>О, конечно, вы можете смеяться над</w:t>
        <w:br/>
        <w:t xml:space="preserve">  всеми предыдущими “мечтаниями” о предназначении русском, по вот скажите,</w:t>
        <w:br/>
        <w:t xml:space="preserve">  однако же: не все ли русские желают воскресения славян именно на этих</w:t>
        <w:br/>
        <w:t xml:space="preserve">  основаниях, именно для их полной личной свободы и воскрешения их духа, а</w:t>
        <w:br/>
        <w:t xml:space="preserve">  вовсе не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868.</w:t>
        <w:br/>
        <w:t xml:space="preserve"> глагола «воскреснуть»; «воскрешение» — действие субъекта по</w:t>
        <w:br/>
        <w:t xml:space="preserve">  отношению к объекту в соответствии со значениями глагола «воскресить»,</w:t>
        <w:br/>
        <w:t xml:space="preserve">  см. подробнее: Толковый словарь русского языка с включением сведений о</w:t>
        <w:br/>
        <w:t xml:space="preserve">  происхождении слов / РАН. Институт русского языка им. В. В. Виноградова;</w:t>
        <w:br/>
        <w:t xml:space="preserve">  Отв. ред. Н. Ю.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869.</w:t>
        <w:br/>
        <w:t xml:space="preserve"> соответствии со значениями глагола «воскресить»,</w:t>
        <w:br/>
        <w:t xml:space="preserve">  см. подробнее: Толковый словарь русского языка с включением сведений о</w:t>
        <w:br/>
        <w:t xml:space="preserve">  происхождении слов / РАН. Институт русского языка им. В. В. Виноградова;</w:t>
        <w:br/>
        <w:t xml:space="preserve">  Отв. ред. Н. Ю. Шведова. М.: Издательский центр «Азбуковник», 2011.</w:t>
        <w:br/>
        <w:t xml:space="preserve">  С. 112.</w:t>
        <w:br/>
        <w:t xml:space="preserve">  [24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870.</w:t>
        <w:br/>
        <w:t>Издательский центр «Азбуковник», 2011.</w:t>
        <w:br/>
        <w:t xml:space="preserve">  С. 112.</w:t>
        <w:br/>
        <w:t xml:space="preserve">  [24]  Выводы исследователя основаны на словарных данных, см.:</w:t>
        <w:br/>
        <w:t xml:space="preserve">  Вейсман А. Д. Греческо-русский словарь. СПб., 1899. Стб. 99, 362.</w:t>
        <w:br/>
        <w:t xml:space="preserve">  [25]  Выводы исследователя основаны на словарных данных, см.: Даль В. И.</w:t>
        <w:br/>
        <w:t xml:space="preserve">  Толковый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871.</w:t>
        <w:br/>
        <w:t>них — в письме</w:t>
        <w:br/>
        <w:t xml:space="preserve">  А. Н. Майкову из Флоренции от 15(27) мая 1869 года: речь идет о желании</w:t>
        <w:br/>
        <w:t xml:space="preserve">  воспроизвести всю русскую историю, отмечая в ней те точки, в которых она</w:t>
        <w:br/>
        <w:t xml:space="preserve">  как бы сосредотачивалась и выражалась сразу во всем своем целом.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872.</w:t>
        <w:br/>
        <w:t>, что имя человека, бьющего ее, ― Илья Петрович (поручик,</w:t>
        <w:br/>
        <w:t xml:space="preserve">  которого Раскольников выбирает, чтобы сделать свое признание в конце</w:t>
        <w:br/>
        <w:t xml:space="preserve">  романа). Илья, русский вариант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873.</w:t>
        <w:br/>
        <w:t>, доктор</w:t>
        <w:br/>
        <w:t xml:space="preserve">  филологических наук, зав. кафедрой литературы и проректор по научной</w:t>
        <w:br/>
        <w:t xml:space="preserve">  деятельности, Московский государственный институт культуры; руководитель</w:t>
        <w:br/>
        <w:t xml:space="preserve">  Центра фундаментальных исследований русской средневековой культуры,</w:t>
        <w:br/>
        <w:t xml:space="preserve">  Российский научно-исследовательский институт культурного и природного</w:t>
        <w:br/>
        <w:t xml:space="preserve">  наследия им. Д. С. Лихачева; профессор, Сретенская духовная семинария</w:t>
        <w:br/>
        <w:t xml:space="preserve">  (ул. Библиотечная,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874.</w:t>
        <w:br/>
        <w:t>наказание» // Проблемы</w:t>
        <w:br/>
        <w:t xml:space="preserve">  исторической поэтики. — 2020. — Т. 18. — № 2. — С. 172—189. DOI:</w:t>
        <w:br/>
        <w:t xml:space="preserve">  10.15393/j9.art.2020.8002</w:t>
        <w:br/>
        <w:t xml:space="preserve">  В русской классической литературе, начиная с повести «Бедная Лиза»</w:t>
        <w:br/>
        <w:t xml:space="preserve">  Н. М. Карамзина, можно наблюдать использование писателями учения</w:t>
        <w:br/>
        <w:t xml:space="preserve">  о прилоге (т. е.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875.</w:t>
        <w:br/>
        <w:t>преп. Филофей Синайский</w:t>
        <w:br/>
        <w:t xml:space="preserve">  [Добротолюбие, т. 3: 420].</w:t>
        <w:br/>
        <w:t xml:space="preserve">  Эта модель духовного учения укоренилась и на 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 отцов, также сводит развитие греха к пяти аналогичным</w:t>
        <w:br/>
        <w:t xml:space="preserve">  этапам: «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876.</w:t>
        <w:br/>
        <w:t>начала — 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преображения в</w:t>
        <w:br/>
        <w:t xml:space="preserve">      русской словесности XVI—XX веков. — Великий Новгород, 2008. — 298 с.</w:t>
        <w:br/>
        <w:t xml:space="preserve">  2.  Добротолюбие: в 5 т. / пер. с греч.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877.</w:t>
        <w:br/>
        <w:t>святителя Феофана Затворника. —</w:t>
        <w:br/>
        <w:t xml:space="preserve">      4-е изд. — М.: Изд-во Сретенского монастыря, 2010.</w:t>
        <w:br/>
        <w:t xml:space="preserve">  3.  Дунаев М. М. Православие и русская литература: в 5 ч. — М.:</w:t>
        <w:br/>
        <w:t xml:space="preserve">      Христиан. лит., 1997. — Ч. III. — 574 с.</w:t>
        <w:br/>
        <w:t xml:space="preserve">  4.  Есаулов И. 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878.</w:t>
        <w:br/>
        <w:t>в 5 ч. — М.:</w:t>
        <w:br/>
        <w:t xml:space="preserve">      Христиан. лит., 1997. — Ч. III. — 574 с.</w:t>
        <w:br/>
        <w:t xml:space="preserve">  4.  Есаулов И. А. Пасхальность русской словесности. — М.: 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879.</w:t>
        <w:br/>
        <w:t>М.: 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 Достоевскому («Преступление</w:t>
        <w:br/>
        <w:t xml:space="preserve">      и наказание») // Авдеенко Е. А.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880.</w:t>
        <w:br/>
        <w:t>.: Рус. хронографъ, 1999. — С. 319–430.</w:t>
        <w:br/>
        <w:t xml:space="preserve">  7.  [Лествица] Преподобного отца нашего Иоанна, Игумена Синайской горы,</w:t>
        <w:br/>
        <w:t xml:space="preserve">      Лествица, в русском переводе. — Сергиев Посад: Тип. Св.-Тр.</w:t>
        <w:br/>
        <w:t xml:space="preserve">      Сергиевой Лавры, 1908. — XII + 273 + 92 с.</w:t>
        <w:br/>
        <w:t xml:space="preserve">  8.  [Нил Сорский]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881.</w:t>
        <w:br/>
        <w:t>Сорский] Преподобный Нил Сорский. Устав и послания / сост.,</w:t>
        <w:br/>
        <w:t xml:space="preserve">      перев., коммент., вступ. ст. Г. М. Прохорова. — М.: Институт русской</w:t>
        <w:br/>
        <w:t xml:space="preserve">      цивилизации, 2011. — 240 с.</w:t>
        <w:br/>
        <w:t xml:space="preserve">  9.  [Феофан Затворник] Страсти и борьба с ними: по трудам святителя</w:t>
        <w:br/>
        <w:t xml:space="preserve">      Феофана Затворника.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882.</w:t>
        <w:br/>
        <w:t>). — С. 179—190. (a)</w:t>
        <w:br/>
        <w:t xml:space="preserve">  12. Ужанков А. Н. «Мысленная брань» в повести «Бедная Лиза»</w:t>
        <w:br/>
        <w:t xml:space="preserve">      Н. М. Карамзина // Русский язык за рубежом. — 2017. — № 2 (261). —</w:t>
        <w:br/>
        <w:t xml:space="preserve">      С. 51—56. (b)</w:t>
        <w:br/>
        <w:t xml:space="preserve">  13. Ужанков А. Н. Учение 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883.</w:t>
        <w:br/>
        <w:t>. Переводы. С. 66.</w:t>
        <w:br/>
        <w:t xml:space="preserve">    DOI 10.15393/j9.art.2014.746</w:t>
        <w:br/>
        <w:t xml:space="preserve">  265</w:t>
        <w:br/>
        <w:t xml:space="preserve">  Денис Владимирович Васильев</w:t>
        <w:br/>
        <w:t xml:space="preserve">    магистрант 2-го года обучения, кафедра русской литературы и</w:t>
        <w:br/>
        <w:t xml:space="preserve">    журналистики,</w:t>
        <w:br/>
        <w:t xml:space="preserve">    филологический факультет, Петрозаводский государственный университет</w:t>
        <w:br/>
        <w:t xml:space="preserve">    (Петрозаводск, Российская Федерация)</w:t>
        <w:br/>
        <w:t xml:space="preserve">  vasiljevden@yandex.ru</w:t>
        <w:br/>
        <w:t xml:space="preserve">    ИСПОВЕДЬ И ПОКАЯНИЕ В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884.</w:t>
        <w:br/>
        <w:t>герой в эстетической деятельности // Бахтин</w:t>
        <w:br/>
        <w:t xml:space="preserve">      М. М. Философская эстетика 1920-х годов. Собр. соч.: В 7 т. М.:</w:t>
        <w:br/>
        <w:t xml:space="preserve">      Русские словари, 2003. Т. 1. С. 69–263.</w:t>
        <w:br/>
        <w:t xml:space="preserve">  2.  Бахтин М. М. Проблемы поэтики Достоевского. М.: Советская Россия, 1979. 320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885.</w:t>
        <w:br/>
        <w:t>. М. Достоевского «Братья</w:t>
        <w:br/>
        <w:t xml:space="preserve">        Карамазовы». Современное состояние изучения. М.: Наука, 2007. С.</w:t>
        <w:br/>
        <w:t xml:space="preserve">        418–423.</w:t>
        <w:br/>
        <w:t xml:space="preserve">  8.  Памятники книжной старины Русского Севера: коллекция рукописей</w:t>
        <w:br/>
        <w:t xml:space="preserve">        XV—XX веков в государственных хранилищах Республики Карелия /</w:t>
        <w:br/>
        <w:t xml:space="preserve">        Сост., отв. ред. и автор предисл.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886.</w:t>
        <w:br/>
        <w:t xml:space="preserve"> Шульца, лектора</w:t>
        <w:br/>
        <w:t xml:space="preserve">    Хельсинкского университета, была рус-</w:t>
        <w:br/>
        <w:t xml:space="preserve">  ская литература. Большинство его статей, а также объемный курс лекций</w:t>
        <w:br/>
        <w:t xml:space="preserve">  затрагивают вопросы истории русской литературы за одним исключением: в</w:t>
        <w:br/>
        <w:t xml:space="preserve">  1934 году он читает курс из девяти лекций, посвященный личности</w:t>
        <w:br/>
        <w:t xml:space="preserve">  сербского богослова, религиозного мыслителя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887.</w:t>
        <w:br/>
        <w:t>-</w:t>
        <w:br/>
        <w:t xml:space="preserve">  востепенными.</w:t>
        <w:br/>
        <w:t xml:space="preserve">  Двойственный характер романов и героев Достоевского отмечали многие</w:t>
        <w:br/>
        <w:t xml:space="preserve">  исследователи. Например, С. А. Венгеров в своей работе «Очерки о</w:t>
        <w:br/>
        <w:t xml:space="preserve">  русской литературе» пишет:</w:t>
        <w:br/>
        <w:t xml:space="preserve">    © Великосельский А. В., 2011</w:t>
        <w:br/>
        <w:t xml:space="preserve">    1 föreläsningen. С. 2.</w:t>
        <w:br/>
        <w:t xml:space="preserve">    151</w:t>
        <w:br/>
        <w:t xml:space="preserve">    152</w:t>
        <w:br/>
        <w:t xml:space="preserve">    Никто не заражает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888.</w:t>
        <w:br/>
        <w:t>души, 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 ценностей, которые впитал в себя в течение многих веков русский народ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889.</w:t>
        <w:br/>
        <w:t>теме «Русский</w:t>
        <w:br/>
        <w:t xml:space="preserve">  Христос» и представляет собой воплощение христианских</w:t>
        <w:br/>
        <w:t xml:space="preserve">    157</w:t>
        <w:br/>
        <w:t xml:space="preserve">    158</w:t>
        <w:br/>
        <w:t xml:space="preserve">  ценностей, которые впитал в себя в течение многих веков русский народ.</w:t>
        <w:br/>
        <w:t xml:space="preserve">  Читая воспоминания Лидии Ивановны ВеселитскойМикулич29, находим слова</w:t>
        <w:br/>
        <w:t xml:space="preserve">  Достоевского о том, что русское интеллигентское общество может ждать</w:t>
        <w:br/>
        <w:t xml:space="preserve">  спасения только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890.</w:t>
        <w:br/>
        <w:t xml:space="preserve"> в себя в течение многих веков русский народ.</w:t>
        <w:br/>
        <w:t xml:space="preserve">  Читая воспоминания Лидии Ивановны ВеселитскойМикулич29, находим слова</w:t>
        <w:br/>
        <w:t xml:space="preserve">  Достоевского о том, что русское интеллигентское общество может ждать</w:t>
        <w:br/>
        <w:t xml:space="preserve">  спасения только от народа, потому что в народе есть праведники (в народе</w:t>
        <w:br/>
        <w:t xml:space="preserve">  есть Русский Христос — Христовы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891.</w:t>
        <w:br/>
        <w:t>том, что русское интеллигентское общество может ждать</w:t>
        <w:br/>
        <w:t xml:space="preserve">  спасения только от народа, потому что в народе есть праведники (в народе</w:t>
        <w:br/>
        <w:t xml:space="preserve">  есть Русский Христос — Христовы идеалы). И Достоевский, как пишет фон</w:t>
        <w:br/>
        <w:t xml:space="preserve">  Шульц, предлагает путь, который он называет «путь русского Христа»,</w:t>
        <w:br/>
        <w:t xml:space="preserve">  «путь всечеловека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892.</w:t>
        <w:br/>
        <w:t xml:space="preserve"> (в народе</w:t>
        <w:br/>
        <w:t xml:space="preserve">  есть Русский Христос — Христовы идеалы). И Достоевский, как пишет фон</w:t>
        <w:br/>
        <w:t xml:space="preserve">  Шульц, предлагает путь, который он называет «путь русского Христа»,</w:t>
        <w:br/>
        <w:t xml:space="preserve">  «путь всечеловека» или «путь иночества в миру» и образцы которого дает в</w:t>
        <w:br/>
        <w:t xml:space="preserve">  лице Макара Иваныча в «Подростке», князя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893.</w:t>
        <w:br/>
        <w:t xml:space="preserve"> самопознания в книге</w:t>
        <w:br/>
        <w:t xml:space="preserve">  Преподобного Иустина является «новозаветным, апостольским методом,</w:t>
        <w:br/>
        <w:t xml:space="preserve">  методом православной философии…»30. Активная любовь — одно из главнейших</w:t>
        <w:br/>
        <w:t xml:space="preserve">  свойств «Русского Христа» у фон Шульца.</w:t>
        <w:br/>
        <w:t xml:space="preserve">  «…чудесная Личность Богочеловека Христа — единственный настоящий,</w:t>
        <w:br/>
        <w:t xml:space="preserve">  единственный вечный, самый высший оптимизм и благовествование»31 —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894.</w:t>
        <w:br/>
        <w:t xml:space="preserve"> общих христианских</w:t>
        <w:br/>
        <w:t xml:space="preserve">  добродетелей; названия конфессий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из всех земных душ</w:t>
        <w:br/>
        <w:t xml:space="preserve">  имеет самый жуткий ад и самый чарующий рай. У фон Шульца, как уже</w:t>
        <w:br/>
        <w:t xml:space="preserve">  отмечалось, нет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895.</w:t>
        <w:br/>
        <w:t xml:space="preserve"> более полувека, однако итоги ее изучения не</w:t>
        <w:br/>
        <w:t xml:space="preserve">  отвечают современным требованиям,</w:t>
        <w:br/>
        <w:t xml:space="preserve">  © Владимирцев В. П., 2001</w:t>
        <w:br/>
        <w:t xml:space="preserve">  338</w:t>
        <w:br/>
        <w:t xml:space="preserve">  предъявляемым к истории русской литературы. Мы плохо знаем главное —</w:t>
        <w:br/>
        <w:t xml:space="preserve">  общие и частные эволюционно выстроенные отношения СТ ко всему творчеству</w:t>
        <w:br/>
        <w:t xml:space="preserve">  Достоевского. Да и сама тетрадная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896.</w:t>
        <w:br/>
        <w:t>при рассмотрении проблем народности творчества</w:t>
        <w:br/>
        <w:t xml:space="preserve">  писателя, ибо герой-протагонист (т. е. народ) СТ весьма далек от наших</w:t>
        <w:br/>
        <w:t xml:space="preserve">  представлений о русском народе как народе христианском (по</w:t>
        <w:br/>
        <w:t xml:space="preserve">  Достоевскому). Аналитическая проверка материалами «Тетради» обнаруживает</w:t>
        <w:br/>
        <w:t xml:space="preserve">  другое. Я уже писал об этом в сопроводительной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897.</w:t>
        <w:br/>
        <w:t>композиционном</w:t>
        <w:br/>
        <w:t xml:space="preserve">  расположении материалов СТ, а также во всякого рода маргиналиях к ним /</w:t>
        <w:br/>
        <w:t xml:space="preserve">  в них. Это личность впечатлительного, любознательного и</w:t>
        <w:br/>
        <w:t xml:space="preserve">  глубокомысленного русского дворянского интеллигента-христианина, гения</w:t>
        <w:br/>
        <w:t xml:space="preserve">  литературы, богоданно призванного к своему особому предназначению —</w:t>
        <w:br/>
        <w:t xml:space="preserve">  уловить и выразить в массовом устном слове типические характерности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898.</w:t>
        <w:br/>
        <w:t>и психоидеологическом</w:t>
        <w:br/>
        <w:t xml:space="preserve">  народничестве СТ. Субъект «Тетради» осознанно, с пытливостью</w:t>
        <w:br/>
        <w:t xml:space="preserve">  социально-психологического исследователя прикоснулся к множеству</w:t>
        <w:br/>
        <w:t xml:space="preserve">  необозримых (и не освещавшихся в русской этнологии прежде) сторон</w:t>
        <w:br/>
        <w:t xml:space="preserve">  народной жизни. Замечательно, с точки зрения христианского</w:t>
        <w:br/>
        <w:t xml:space="preserve">  гуманоцентризма, что среди текущих «разговоров» писатель выделил</w:t>
        <w:br/>
        <w:t xml:space="preserve">  притчевый диалог такого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899.</w:t>
        <w:br/>
        <w:t>, еще «пахнущем» каторгой, письме А. Н. Майкову от</w:t>
        <w:br/>
        <w:t xml:space="preserve">  18 января 1856 года: «…даже каторжные не испугали меня — это был русский</w:t>
        <w:br/>
        <w:t xml:space="preserve">  народ, мои братья по несчастью, и я имел счастье отыскать не раз даже в</w:t>
        <w:br/>
        <w:t xml:space="preserve">  душе разбойника</w:t>
        <w:br/>
        <w:t xml:space="preserve">  341</w:t>
        <w:br/>
        <w:t xml:space="preserve">  великодушие, потому собственно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900.</w:t>
        <w:br/>
        <w:t xml:space="preserve"> и 156). И нет</w:t>
        <w:br/>
        <w:t xml:space="preserve">  ничего удивительного в том, что именно Достоевский, слишком, казалось</w:t>
        <w:br/>
        <w:t xml:space="preserve">  бы, «городской», «петербургский» писатель, внес в русскую этнологию</w:t>
        <w:br/>
        <w:t xml:space="preserve">  оставшееся незамеченным фундаментальное понятие «народная личность»</w:t>
        <w:br/>
        <w:t xml:space="preserve">  (21, 257; выделено мной. — В. В.). Писатель внутренне пришел к этому</w:t>
        <w:br/>
        <w:t xml:space="preserve">  категориальному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901.</w:t>
        <w:br/>
        <w:t>14 (космогонические и</w:t>
        <w:br/>
        <w:t xml:space="preserve">  апокалипсические воззрения Старовера), 22 (народное полукомическое</w:t>
        <w:br/>
        <w:t xml:space="preserve">  анафематствование), 67 (поминание чёрта), 76 (парадоксальная исповедь</w:t>
        <w:br/>
        <w:t xml:space="preserve">  церковного вора-христианина), 162 (русский культ Пасхи),</w:t>
        <w:br/>
        <w:t xml:space="preserve">  190 (раскольничий быт), 223 (старообрядческие запреты-верования),</w:t>
        <w:br/>
        <w:t xml:space="preserve">  234 («педагогическое» боговоззвание), 284 (чёртово или бесовское</w:t>
        <w:br/>
        <w:t xml:space="preserve">  «градостроительство») и др.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902.</w:t>
        <w:br/>
        <w:t>Автор СТ, «брат» и друг арестантского народа, героически выполнил свой</w:t>
        <w:br/>
        <w:t xml:space="preserve">  христианский писательский и свидетельский долг перед ним. И конечно —</w:t>
        <w:br/>
        <w:t xml:space="preserve">  перед русским «демосом» в целом.</w:t>
        <w:br/>
        <w:t xml:space="preserve">  УДК 001</w:t>
        <w:br/>
        <w:t xml:space="preserve">  ЖИВОТНЫЕ В ПОЭТОЛОГИИ ДОСТОЕВСКОГО: НАРОДНО-ХРИСТИАНСКОЕ БЕСТИАРНОЕ</w:t>
        <w:br/>
        <w:t xml:space="preserve">  ПРЕДАНИЕ</w:t>
        <w:br/>
        <w:t xml:space="preserve">    ВЛАДИМИРЦЕВ                   Иркутский государственный университет</w:t>
        <w:br/>
        <w:t xml:space="preserve">       В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903.</w:t>
        <w:br/>
        <w:t>Петрозаводский государственный университет</w:t>
        <w:br/>
        <w:t xml:space="preserve">  (Петрозаводск, Российская Федерация)</w:t>
        <w:br/>
        <w:t xml:space="preserve">  vnz01@yandex.ru</w:t>
        <w:br/>
        <w:t xml:space="preserve">  Есть ли у нас литература?</w:t>
        <w:br/>
        <w:t xml:space="preserve">  Концепты литература и словесность</w:t>
        <w:br/>
        <w:t xml:space="preserve">  в русской критике^(∗)</w:t>
        <w:br/>
        <w:t xml:space="preserve">  Аннотация. В статье рассматриваются несколько эпизодов из полемики</w:t>
        <w:br/>
        <w:t xml:space="preserve">  русских критиков и писателей о том, есть ли в России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904.</w:t>
        <w:br/>
        <w:t xml:space="preserve"> у нас литература?</w:t>
        <w:br/>
        <w:t xml:space="preserve">  Концепты литература и словесность</w:t>
        <w:br/>
        <w:t xml:space="preserve">  в русской критике^(∗)</w:t>
        <w:br/>
        <w:t xml:space="preserve">  Аннотация. В статье рассматриваются несколько эпизодов из полемики</w:t>
        <w:br/>
        <w:t xml:space="preserve">  русских критиков и писателей о том, есть ли в России литература</w:t>
        <w:br/>
        <w:t xml:space="preserve">  (1820–1830-е гг.), бедна или богата она содержанием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905.</w:t>
        <w:br/>
        <w:t xml:space="preserve"> литература</w:t>
        <w:br/>
        <w:t xml:space="preserve">  (1820–1830-е гг.), бедна или богата она содержанием (1860–1880-е гг.),</w:t>
        <w:br/>
        <w:t xml:space="preserve">  есть ли будущее у русской литературы (1990–2010-е гг.). В спорах</w:t>
        <w:br/>
        <w:t xml:space="preserve">  А. С. Пушкина с И. В. Киреевским, В. Г. Белинского с русскими</w:t>
        <w:br/>
        <w:t xml:space="preserve">  писателями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906.</w:t>
        <w:br/>
        <w:t>у русской литературы (1990–2010-е гг.). В спорах</w:t>
        <w:br/>
        <w:t xml:space="preserve">  А. С. Пушкина с И. В. Киреевским, В. Г. Белинского с русскими</w:t>
        <w:br/>
        <w:t xml:space="preserve">  писателями, Достоевского с утилитаристами, западниками и славянофилами</w:t>
        <w:br/>
        <w:t xml:space="preserve">  были выявлены разные значения концептов литература и словесность,</w:t>
        <w:br/>
        <w:t xml:space="preserve">  высказаны новые идеи и концепции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907.</w:t>
        <w:br/>
        <w:t>выявлены разные значения концептов литература и словесность,</w:t>
        <w:br/>
        <w:t xml:space="preserve">  высказаны новые идеи и концепции: литература должна быть словесностью</w:t>
        <w:br/>
        <w:t xml:space="preserve">  и выражать народный дух, русская литература должна стать национальной</w:t>
        <w:br/>
        <w:t xml:space="preserve">  и европейской. О том, что она стала мировой литературой, объявил в своей</w:t>
        <w:br/>
        <w:t xml:space="preserve">  речи о Пушкине Достоевский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908.</w:t>
        <w:br/>
        <w:t>м году. Кризис современной литературы</w:t>
        <w:br/>
        <w:t xml:space="preserve">  обострил старые споры о литературе и словесности, об их будущем, об</w:t>
        <w:br/>
        <w:t xml:space="preserve">  идеях и идеале. У русской литературы есть запас прочности — ее прошлое;</w:t>
        <w:br/>
        <w:t xml:space="preserve">  возможно и ее достойное будущее.</w:t>
        <w:br/>
        <w:t xml:space="preserve">  Ключевые слова: литература, словесность, критика, кризис, отрицание,</w:t>
        <w:br/>
        <w:t xml:space="preserve">  бедность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909.</w:t>
        <w:br/>
        <w:t xml:space="preserve"> запас прочности — ее прошлое;</w:t>
        <w:br/>
        <w:t xml:space="preserve">  возможно и ее достойное будущее.</w:t>
        <w:br/>
        <w:t xml:space="preserve">  Ключевые слова: литература, словесность, критика, кризис, отрицание,</w:t>
        <w:br/>
        <w:t xml:space="preserve">  бедность содержания, будущее русской словесности</w:t>
        <w:br/>
        <w:t xml:space="preserve">  Есть ли будущее у русской литературы? — не в первый раз в критике звучит</w:t>
        <w:br/>
        <w:t xml:space="preserve">  этот вопрос, даны ответы на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910.</w:t>
        <w:br/>
        <w:t xml:space="preserve"> ее достойное будущее.</w:t>
        <w:br/>
        <w:t xml:space="preserve">  Ключевые слова: литература, словесность, критика, кризис, отрицание,</w:t>
        <w:br/>
        <w:t xml:space="preserve">  бедность содержания, будущее русской словесности</w:t>
        <w:br/>
        <w:t xml:space="preserve">  Есть ли будущее у русской литературы? — не в первый раз в критике звучит</w:t>
        <w:br/>
        <w:t xml:space="preserve">  этот вопрос, даны ответы на него. Сегодня популярен тезис, который</w:t>
        <w:br/>
        <w:t xml:space="preserve">  с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911.</w:t>
        <w:br/>
        <w:t>первый раз в критике звучит</w:t>
        <w:br/>
        <w:t xml:space="preserve">  этот вопрос, даны ответы на него. Сегодня популярен тезис, который</w:t>
        <w:br/>
        <w:t xml:space="preserve">  с вариациями повторяют многие: «У русской литературы есть будущее — ее</w:t>
        <w:br/>
        <w:t xml:space="preserve">  прошлое». Этот постулат можно трактовать двояко: и так, что у русской</w:t>
        <w:br/>
        <w:t xml:space="preserve">  литературы нет будущего, и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912.</w:t>
        <w:br/>
        <w:t xml:space="preserve"> вариациями повторяют многие: «У русской литературы есть будущее — ее</w:t>
        <w:br/>
        <w:t xml:space="preserve">  прошлое». Этот постулат можно трактовать двояко: и так, что у русской</w:t>
        <w:br/>
        <w:t xml:space="preserve">  литературы нет будущего, и так, что у нее есть и запас прочности,</w:t>
        <w:br/>
        <w:t xml:space="preserve">  и залог будущности — ее прошлое. Что впереди? —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913.</w:t>
        <w:br/>
        <w:t>, 49].</w:t>
        <w:br/>
        <w:t xml:space="preserve">  В этом мнении Белинский был не оригинален.</w:t>
        <w:br/>
        <w:t xml:space="preserve">  Ранее, за четыре года до него, своими сомнениями по поводу русской</w:t>
        <w:br/>
        <w:t xml:space="preserve">  литературы поделился критик и философ Иван Киреевский, который писал</w:t>
        <w:br/>
        <w:t xml:space="preserve">  в годовом обзоре русской литературы за 1829 год:</w:t>
        <w:br/>
        <w:t xml:space="preserve">    Будем беспристрастны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914.</w:t>
        <w:br/>
        <w:t>года до него, своими сомнениями по поводу русской</w:t>
        <w:br/>
        <w:t xml:space="preserve">  литературы поделился критик и философ Иван Киреевский, который писал</w:t>
        <w:br/>
        <w:t xml:space="preserve">  в годовом обзоре русской литературы за 1829 год:</w:t>
        <w:br/>
        <w:t xml:space="preserve">    Будем беспристрастны и сознаемся, что у нас еще нет полного отражения</w:t>
        <w:br/>
        <w:t xml:space="preserve">    умственной жизни народа, у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915.</w:t>
        <w:br/>
        <w:t>мнению Белинского, у нас нет</w:t>
        <w:br/>
        <w:t xml:space="preserve">  национальной литературы, как понимают этот вид деятельности в других</w:t>
        <w:br/>
        <w:t xml:space="preserve">  странах: Франции, Германии, Англии, Италии, — нет русской литературы,</w:t>
        <w:br/>
        <w:t xml:space="preserve">  нет литературы как явления народного духа.</w:t>
        <w:br/>
        <w:t xml:space="preserve">  В суждениях Киреевского и Белинского есть сходный посыл. Оба критика</w:t>
        <w:br/>
        <w:t xml:space="preserve">  видели причину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916.</w:t>
        <w:br/>
        <w:t>,</w:t>
        <w:br/>
        <w:t xml:space="preserve">  нет литературы как явления народного духа.</w:t>
        <w:br/>
        <w:t xml:space="preserve">  В суждениях Киреевского и Белинского есть сходный посыл. Оба критика</w:t>
        <w:br/>
        <w:t xml:space="preserve">  видели причину несостоятельности русской литературы в ее подражательном</w:t>
        <w:br/>
        <w:t xml:space="preserve">  характере.</w:t>
        <w:br/>
        <w:t xml:space="preserve">  И. Киреевский красноречиво описал влияние европейских писателей на</w:t>
        <w:br/>
        <w:t xml:space="preserve">  русских авторов:</w:t>
        <w:br/>
        <w:t xml:space="preserve">    Все это живет вместе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917.</w:t>
        <w:br/>
        <w:t>. Оба критика</w:t>
        <w:br/>
        <w:t xml:space="preserve">  видели причину несостоятельности русской литературы в ее подражательном</w:t>
        <w:br/>
        <w:t xml:space="preserve">  характере.</w:t>
        <w:br/>
        <w:t xml:space="preserve">  И. Киреевский красноречиво описал влияние европейских писателей на</w:t>
        <w:br/>
        <w:t xml:space="preserve">  русских авторов:</w:t>
        <w:br/>
        <w:t xml:space="preserve">    Все это живет вместе, мешается, роднится, ссорится и обещает</w:t>
        <w:br/>
        <w:t xml:space="preserve">    литературе нашей характер многосторонний, когда добрый гений спасет ее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918.</w:t>
        <w:br/>
        <w:t>и обещает</w:t>
        <w:br/>
        <w:t xml:space="preserve">    литературе нашей характер многосторонний, когда добрый гений спасет ее</w:t>
        <w:br/>
        <w:t xml:space="preserve">    от бесхарактерности [8, 72].</w:t>
        <w:br/>
        <w:t xml:space="preserve">  Критик ждал от русских писателей произведений европейского достоинства</w:t>
        <w:br/>
        <w:t xml:space="preserve">  и пророчил:</w:t>
        <w:br/>
        <w:t xml:space="preserve">    …у нас есть благо, залог всех других: у нас есть Надежда и Мысль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919.</w:t>
        <w:br/>
        <w:t>благо, залог всех других: у нас есть Надежда и Мысль</w:t>
        <w:br/>
        <w:t xml:space="preserve">    о великом назначении нашего отечества! [8, 78].</w:t>
        <w:br/>
        <w:t xml:space="preserve">  Участь русской словесности Киреевский связал с судьбой России:</w:t>
        <w:br/>
        <w:t xml:space="preserve">    Судьба каждого из государств европейских зависит от совокупности всех</w:t>
        <w:br/>
        <w:t xml:space="preserve">    других — судьба России зависит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920.</w:t>
        <w:br/>
        <w:t xml:space="preserve"> желаниях просвещенных патриотов,</w:t>
        <w:br/>
        <w:t xml:space="preserve">    и быть не может [1, 117].</w:t>
        <w:br/>
        <w:t xml:space="preserve">  В своих суждениях критик был несправедлив: у нас была русская литература</w:t>
        <w:br/>
        <w:t xml:space="preserve">  как народная словесность, сложилась национальная литература. Однако,</w:t>
        <w:br/>
        <w:t xml:space="preserve">  провозгласив народность альфой и омегой нового периода, Белинский</w:t>
        <w:br/>
        <w:t xml:space="preserve">  поторопился завершить Пушкинский период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921.</w:t>
        <w:br/>
        <w:t xml:space="preserve"> Пушкина и его «новое слово» в полемике</w:t>
        <w:br/>
        <w:t xml:space="preserve">  с утилитаристами, нигилистами и западниками, с теми, кто не заметил</w:t>
        <w:br/>
        <w:t xml:space="preserve">  «золотой век» русской классики, кто писал о «бедности» содержания</w:t>
        <w:br/>
        <w:t xml:space="preserve">  отечественной словесности.</w:t>
        <w:br/>
        <w:t xml:space="preserve">  В споре с критиками «Свистка» и «Русского Вестника» Достоевский</w:t>
        <w:br/>
        <w:t xml:space="preserve">  возражал, что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922.</w:t>
        <w:br/>
        <w:t>не заметил</w:t>
        <w:br/>
        <w:t xml:space="preserve">  «золотой век» русской классики, кто писал о «бедности» содержания</w:t>
        <w:br/>
        <w:t xml:space="preserve">  отечественной словесности.</w:t>
        <w:br/>
        <w:t xml:space="preserve">  В споре с критиками «Свистка» и «Русского Вестника» Достоевский</w:t>
        <w:br/>
        <w:t xml:space="preserve">  возражал, что наша литература «не такая мизерная», «совсем не скудная»,</w:t>
        <w:br/>
        <w:t xml:space="preserve">  называя имена Пушкина, Гоголя, Островского, «много и прежних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923.</w:t>
        <w:br/>
        <w:t>, «много и прежних и новых»</w:t>
        <w:br/>
        <w:t xml:space="preserve">  писателей, «которых не отвергла бы любая европейская литература»:</w:t>
        <w:br/>
        <w:t xml:space="preserve">    У нас уже давно сказано свое русское слово. Блажен тот, кто умеет</w:t>
        <w:br/>
        <w:t xml:space="preserve">    прочесть его [3, т. 5, 86].</w:t>
        <w:br/>
        <w:t xml:space="preserve">    Русская мысль уже во многом заявила себя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924.</w:t>
        <w:br/>
        <w:t>У нас уже давно сказано свое русское слово. Блажен тот, кто умеет</w:t>
        <w:br/>
        <w:t xml:space="preserve">    прочесть его [3, т. 5, 86].</w:t>
        <w:br/>
        <w:t xml:space="preserve">    Русская мысль уже во многом заявила себя [3, т. 5, 87].</w:t>
        <w:br/>
        <w:t xml:space="preserve">    Русская мысль уже начала отражаться и в русской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925.</w:t>
        <w:br/>
        <w:t>прочесть его [3, т. 5, 86].</w:t>
        <w:br/>
        <w:t xml:space="preserve">    Русская мысль уже во многом заявила себя [3, т. 5, 87].</w:t>
        <w:br/>
        <w:t xml:space="preserve">    Русская мысль уже начала отражаться и в русской литературе и так</w:t>
        <w:br/>
        <w:t xml:space="preserve">    плодотворно, так сильно, что трудно бы кажется не заметить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926.</w:t>
        <w:br/>
        <w:t xml:space="preserve">  Русская мысль уже во многом заявила себя [3, т. 5, 87].</w:t>
        <w:br/>
        <w:t xml:space="preserve">    Русская мысль уже начала отражаться и в русской литературе и так</w:t>
        <w:br/>
        <w:t xml:space="preserve">    плодотворно, так сильно, что трудно бы кажется не заметить русскую</w:t>
        <w:br/>
        <w:t xml:space="preserve">    литературу, а вы спрашиваете: «что такое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927.</w:t>
        <w:br/>
        <w:t xml:space="preserve"> мысль уже начала отражаться и в русской литературе и так</w:t>
        <w:br/>
        <w:t xml:space="preserve">    плодотворно, так сильно, что трудно бы кажется не заметить русскую</w:t>
        <w:br/>
        <w:t xml:space="preserve">    литературу, а вы спрашиваете: «что такое русская литература»? Она</w:t>
        <w:br/>
        <w:t xml:space="preserve">    началась самостоятельно с Пушкина. Возьмите только одно в Пушкине,</w:t>
      </w:r>
    </w:p>
    <w:p>
      <w:pPr>
        <w:pStyle w:val="BodyText"/>
      </w:pPr>
      <w:r>
        <w:t>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928.</w:t>
        <w:br/>
        <w:t>литературе и так</w:t>
        <w:br/>
        <w:t xml:space="preserve">    плодотворно, так сильно, что трудно бы кажется не заметить русскую</w:t>
        <w:br/>
        <w:t xml:space="preserve">    литературу, а вы спрашиваете: «что такое русская литература»? Она</w:t>
        <w:br/>
        <w:t xml:space="preserve">    началась самостоятельно с Пушкина. Возьмите только одно в Пушкине,</w:t>
        <w:br/>
        <w:t xml:space="preserve">    только одну его особенность, не говоря о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929.</w:t>
        <w:br/>
        <w:br/>
        <w:t xml:space="preserve">    свидетельство о всечеловечности и главное в такой высочайшей</w:t>
        <w:br/>
        <w:t xml:space="preserve">    художественной форме? Это-то и есть, может быть главнейшая особенность</w:t>
        <w:br/>
        <w:t xml:space="preserve">    русской мысли; она есть и в других народностях, но в высочайшей</w:t>
        <w:br/>
        <w:t xml:space="preserve">    степени выражается только в русской, и в Пушкине она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930.</w:t>
        <w:br/>
        <w:t>может быть главнейшая особенность</w:t>
        <w:br/>
        <w:t xml:space="preserve">    русской мысли; она есть и в других народностях, но в высочайшей</w:t>
        <w:br/>
        <w:t xml:space="preserve">    степени выражается только в русской, и в Пушкине она выразилась</w:t>
        <w:br/>
        <w:t xml:space="preserve">    слишком законченно, слишком цельно, чтоб ей не поверить [3,</w:t>
        <w:br/>
        <w:t xml:space="preserve">    т. 5, 87—88].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931.</w:t>
        <w:br/>
        <w:t xml:space="preserve"> же статье</w:t>
        <w:br/>
        <w:t xml:space="preserve">    самыми презрительными плевками… [3, т. 11, 371].</w:t>
        <w:br/>
        <w:t xml:space="preserve">  Для Достоевского категорически неприемлемы подобные оценки.</w:t>
        <w:br/>
        <w:t xml:space="preserve">  Для него русская литература стала не только европейской, но и мировой.</w:t>
        <w:br/>
        <w:t xml:space="preserve">  Об этом он объявил в Пушкинской речи.</w:t>
        <w:br/>
        <w:t xml:space="preserve">  Когда в 1820–1830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932.</w:t>
        <w:br/>
        <w:t>о том, что у нас нет литературы,</w:t>
        <w:br/>
        <w:t xml:space="preserve">  они хотели, чтобы в России была национальная литература, появились</w:t>
        <w:br/>
        <w:t xml:space="preserve">  писатели европейского уровня, сложилась русская словесность мирового</w:t>
        <w:br/>
        <w:t xml:space="preserve">  значения.</w:t>
        <w:br/>
        <w:t xml:space="preserve">  Сейчас не то: литература пребывает в жестоком кризисе. В прошлом</w:t>
        <w:br/>
        <w:t xml:space="preserve">  мировая, современная литература провинциальна: о мировом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933.</w:t>
        <w:br/>
        <w:t xml:space="preserve"> в 1820–1890-х годах.</w:t>
        <w:br/>
        <w:t xml:space="preserve">  Недавно смертью А. И. Солженицына (2008) и В. Г. Распутина (2015)</w:t>
        <w:br/>
        <w:t xml:space="preserve">  завершилась классическая традиция русской литературы.</w:t>
        <w:br/>
        <w:t xml:space="preserve">  Что будет? Станет ли постсоветская литература русской? Куда приведет</w:t>
        <w:br/>
        <w:t xml:space="preserve">  авторов постмодернизм? Что, кроме повторения известного, предложат</w:t>
        <w:br/>
        <w:t xml:space="preserve">  современные писатели,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934.</w:t>
        <w:br/>
        <w:t>. И. Солженицына (2008) и В. Г. Распутина (2015)</w:t>
        <w:br/>
        <w:t xml:space="preserve">  завершилась классическая традиция русской литературы.</w:t>
        <w:br/>
        <w:t xml:space="preserve">  Что будет? Станет ли постсоветская литература русской? Куда приведет</w:t>
        <w:br/>
        <w:t xml:space="preserve">  авторов постмодернизм? Что, кроме повторения известного, предложат</w:t>
        <w:br/>
        <w:t xml:space="preserve">  современные писатели, серьезно относящиеся к ремеслу? Где открытия? Где</w:t>
        <w:br/>
        <w:t xml:space="preserve">  эти дерзновенные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935.</w:t>
        <w:br/>
        <w:t>цифровая»), как книжность</w:t>
        <w:br/>
        <w:t xml:space="preserve">  (в полиграфическом и электронном исполнении), как вид творчества, от</w:t>
        <w:br/>
        <w:t xml:space="preserve">  которого читатели всегда ждут новых шедевров.</w:t>
        <w:br/>
        <w:t xml:space="preserve">  У русской литературы есть великое прошлое — возможно и достойное ее</w:t>
        <w:br/>
        <w:t xml:space="preserve">  будущее.</w:t>
        <w:br/>
        <w:t xml:space="preserve">  [1] Примечания</w:t>
        <w:br/>
        <w:t xml:space="preserve">  ∗ Исследование выполнено по гранту Министерства образования и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936.</w:t>
        <w:br/>
        <w:t>ее</w:t>
        <w:br/>
        <w:t xml:space="preserve">  будущее.</w:t>
        <w:br/>
        <w:t xml:space="preserve">  [1] Примечания</w:t>
        <w:br/>
        <w:t xml:space="preserve">  ∗ Исследование выполнено по гранту Министерства образования и науки</w:t>
        <w:br/>
        <w:t xml:space="preserve">  России «Новые источниковедческие и текстологические исследования русской</w:t>
        <w:br/>
        <w:t xml:space="preserve">  словесности XIX–XX веков» (№ 34.1126).</w:t>
        <w:br/>
        <w:t xml:space="preserve">   как мастер (фр.).</w:t>
        <w:br/>
        <w:t xml:space="preserve">  Список литературы</w:t>
        <w:br/>
        <w:t xml:space="preserve">  1. Белинский В. Г. Собр.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937.</w:t>
        <w:br/>
        <w:t>с.; Т. 11. — 800 с.; Т. 15. — Кн. 2. — 528 с.</w:t>
        <w:br/>
        <w:t xml:space="preserve">  4. Есаулов И. А. Категория соборности в русской литературе. —</w:t>
        <w:br/>
        <w:t xml:space="preserve">  Петрозаводск: ПетрГУ, 1995. — 287 с.</w:t>
        <w:br/>
        <w:t xml:space="preserve">  5. Есаулов И. А. Пасхальность русской словесности. — М.: Кругъ, 2004. —</w:t>
        <w:br/>
        <w:t xml:space="preserve">  560 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938.</w:t>
        <w:br/>
        <w:t>. Есаулов И. А. Категория соборности в русской литературе. —</w:t>
        <w:br/>
        <w:t xml:space="preserve">  Петрозаводск: ПетрГУ, 1995. — 287 с.</w:t>
        <w:br/>
        <w:t xml:space="preserve">  5. Есаулов И. А. Пасхальность русской словесности. — М.: Кругъ, 2004. —</w:t>
        <w:br/>
        <w:t xml:space="preserve">  560 с.</w:t>
        <w:br/>
        <w:t xml:space="preserve">  6. Есаулов И. А. Русская классика: новое понимание. — СПб.: Алетейя,</w:t>
        <w:br/>
        <w:t xml:space="preserve">  2012. —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939.</w:t>
        <w:br/>
        <w:t>287 с.</w:t>
        <w:br/>
        <w:t xml:space="preserve">  5. Есаулов И. А. Пасхальность русской словесности. — М.: Кругъ, 2004. —</w:t>
        <w:br/>
        <w:t xml:space="preserve">  560 с.</w:t>
        <w:br/>
        <w:t xml:space="preserve">  6. Есаулов И. А. Русская классика: новое понимание. — СПб.: Алетейя,</w:t>
        <w:br/>
        <w:t xml:space="preserve">  2012. — 448 с.</w:t>
        <w:br/>
        <w:t xml:space="preserve">  7. Захаров В. Н. Прошлое, настоящее и будущее русской литературы //</w:t>
      </w:r>
    </w:p>
    <w:p>
      <w:pPr>
        <w:pStyle w:val="BodyText"/>
      </w:pPr>
      <w:r>
        <w:t>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940.</w:t>
        <w:br/>
        <w:t>. А. Русская классика: новое понимание. — СПб.: Алетейя,</w:t>
        <w:br/>
        <w:t xml:space="preserve">  2012. — 448 с.</w:t>
        <w:br/>
        <w:t xml:space="preserve">  7. Захаров В. Н. Прошлое, настоящее и будущее русской литературы //</w:t>
        <w:br/>
        <w:t xml:space="preserve">  Современные проблемы метода, жанра и поэтики русской литературы. —</w:t>
        <w:br/>
        <w:t xml:space="preserve">  Петрозаводск: ПетрГУ, 1991. — С. 3–10.</w:t>
        <w:br/>
        <w:t xml:space="preserve">  8. Киреевский И.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941.</w:t>
        <w:br/>
        <w:t>2012. — 448 с.</w:t>
        <w:br/>
        <w:t xml:space="preserve">  7. Захаров В. Н. Прошлое, настоящее и будущее русской литературы //</w:t>
        <w:br/>
        <w:t xml:space="preserve">  Современные проблемы метода, жанра и поэтики русской литературы. —</w:t>
        <w:br/>
        <w:t xml:space="preserve">  Петрозаводск: ПетрГУ, 1991. — С. 3–10.</w:t>
        <w:br/>
        <w:t xml:space="preserve">  8. Киреевский И. В. Обозрение Русской словесности 1829 года //</w:t>
        <w:br/>
        <w:t xml:space="preserve">  Киреевский И. 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942.</w:t>
        <w:br/>
        <w:t xml:space="preserve"> проблемы метода, жанра и поэтики русской литературы. —</w:t>
        <w:br/>
        <w:t xml:space="preserve">  Петрозаводск: ПетрГУ, 1991. — С. 3–10.</w:t>
        <w:br/>
        <w:t xml:space="preserve">  8. Киреевский И. В. Обозрение Русской словесности 1829 года //</w:t>
        <w:br/>
        <w:t xml:space="preserve">  Киреевский И. В. Критика и эстетика. — М.: Искусство, 1979. — С. 55–79</w:t>
        <w:br/>
        <w:t xml:space="preserve">  [Электронный ресурс]. —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943.</w:t>
        <w:br/>
        <w:t>изучения (заметки</w:t>
        <w:br/>
        <w:t xml:space="preserve">  и размышления) // Новый мир. — 1969. — № 9. — С. 167–184.</w:t>
        <w:br/>
        <w:t xml:space="preserve">  11. Лихачев Д. С. Заметки о русской литературе // Лихачев Д. С.</w:t>
        <w:br/>
        <w:t xml:space="preserve">  Воспоминания. Раздумья. Работы разных лет: к 100-летию Д. С. Лихачева:</w:t>
        <w:br/>
        <w:t xml:space="preserve">  [в 3 т.]. —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944.</w:t>
        <w:br/>
        <w:t>., 1998. С. 5.</w:t>
        <w:br/>
        <w:t xml:space="preserve">    150</w:t>
        <w:br/>
        <w:t xml:space="preserve">    DOI: 10.15393/j9.art.2013.377</w:t>
        <w:br/>
        <w:t xml:space="preserve">  Владимир Николаевич Захаров</w:t>
        <w:br/>
        <w:t xml:space="preserve">  доктор филологических наук,</w:t>
        <w:br/>
        <w:t xml:space="preserve">    профессор кафедры русской литературы и журналистики, Петрозаводский</w:t>
        <w:br/>
        <w:t xml:space="preserve">    государственный университет (Петрозаводск, Российская Федерация)</w:t>
        <w:br/>
        <w:t xml:space="preserve">  vnz01@yandex.ru</w:t>
        <w:br/>
        <w:t xml:space="preserve">  ХУДОЖЕСТВЕННАЯ АНТРОПОЛОГИЯ ДОСТОЕВСКОГО*</w:t>
        <w:br/>
        <w:t xml:space="preserve">    Аннотация: Достоевский дал новую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945.</w:t>
        <w:br/>
        <w:t xml:space="preserve"> аспекты его христианской антропологии. В его</w:t>
        <w:br/>
        <w:t xml:space="preserve">    концепции человека существенны такие категории, как общечеловек и</w:t>
        <w:br/>
        <w:t xml:space="preserve">    всечеловек. «Общечеловек» — особый тип русского человека, появившийся после реформ Петра I. В отличие от англичан, немцев, французов, которые сохраняют свою национальность, русский «общечеловек»</w:t>
        <w:br/>
        <w:t xml:space="preserve">    стремится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946.</w:t>
        <w:br/>
        <w:t>Общечеловек» — особый тип русского человека, появившийся после реформ Петра I. В отличие от англичан, немцев, французов, которые сохраняют свою национальность, русский «общечеловек»</w:t>
        <w:br/>
        <w:t xml:space="preserve">    стремится быть кем угодно, только не русским. Быть «общечеловеком» —</w:t>
        <w:br/>
        <w:t xml:space="preserve">    быть отвлечённым европейцем без корней и без почвы. Всечеловек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947.</w:t>
        <w:br/>
        <w:t xml:space="preserve"> I. В отличие от англичан, немцев, французов, которые сохраняют свою национальность, русский «общечеловек»</w:t>
        <w:br/>
        <w:t xml:space="preserve">    стремится быть кем угодно, только не русским. Быть «общечеловеком» —</w:t>
        <w:br/>
        <w:t xml:space="preserve">    быть отвлечённым европейцем без корней и без почвы. Всечеловек —</w:t>
        <w:br/>
        <w:t xml:space="preserve">    редкое слово в русском языке. Этим словом с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948.</w:t>
        <w:br/>
        <w:t>кем угодно, только не русским. Быть «общечеловеком» —</w:t>
        <w:br/>
        <w:t xml:space="preserve">    быть отвлечённым европейцем без корней и без почвы. Всечеловек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949.</w:t>
        <w:br/>
        <w:t>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 в русскую литературу и философию. Значение этого слова не</w:t>
        <w:br/>
        <w:t xml:space="preserve">    понял К. Леонтьев, который представил «ужасного», по его отзыву,</w:t>
        <w:br/>
        <w:t xml:space="preserve">    «всечеловека» общечеловеком, европейцем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950.</w:t>
        <w:br/>
        <w:t>представил «ужасного», по его отзыву,</w:t>
        <w:br/>
        <w:t xml:space="preserve">    «всечеловека» общечеловеком, европейцем, либералом, космополитом.</w:t>
        <w:br/>
        <w:t xml:space="preserve">    Эта ошибочная подмена (общечеловек вместо всечеловека) типична в</w:t>
        <w:br/>
        <w:t xml:space="preserve">    русской литературной и философской критике ХХ в.</w:t>
        <w:br/>
        <w:t xml:space="preserve">    Для Достоевского в каждом человеке заключен образ Божий; образить,</w:t>
        <w:br/>
        <w:t xml:space="preserve">    обожить — восстановить образ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951.</w:t>
        <w:br/>
        <w:t xml:space="preserve"> Достоевского в каждом человеке заключен образ Божий; образить,</w:t>
        <w:br/>
        <w:t xml:space="preserve">    обожить — восстановить образ Божий и тем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952.</w:t>
        <w:br/>
        <w:t>смысле» изображает «все глубины души</w:t>
        <w:br/>
        <w:t xml:space="preserve">    человеческой». Какие глубины — все?</w:t>
        <w:br/>
        <w:t xml:space="preserve">    Что значит его признание, что «найти в человеке человека» — «русская</w:t>
        <w:br/>
        <w:t xml:space="preserve">    черта по преимуществу»? Почему это «русская черта»? А как обстоит</w:t>
        <w:br/>
        <w:t xml:space="preserve">    дело у других народов? Ведь очевидно, что эта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953.</w:t>
        <w:br/>
        <w:t>Какие глубины — все?</w:t>
        <w:br/>
        <w:t xml:space="preserve">    Что значит его признание, что «найти в человеке человека» — «русская</w:t>
        <w:br/>
        <w:t xml:space="preserve">    черта по преимуществу»? Почему это «русская черта»? А как обстоит</w:t>
        <w:br/>
        <w:t xml:space="preserve">    дело у других народов? Ведь очевидно, что эта проблема вызывает</w:t>
        <w:br/>
        <w:t xml:space="preserve">    интерес всех народов. В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954.</w:t>
        <w:br/>
        <w:t xml:space="preserve"> общечеловеческие интересы и устремления, Достоевский был</w:t>
        <w:br/>
        <w:t xml:space="preserve">    критичен по отношению к тем, кого он называл «общечеловеками». Это</w:t>
        <w:br/>
        <w:t xml:space="preserve">    особый тип русского человека, появившийся в результате реформ Петра I.</w:t>
        <w:br/>
        <w:t xml:space="preserve">    В отличие от англичан, немцев, французов, которые прежде всего</w:t>
        <w:br/>
        <w:t xml:space="preserve">    национальны, русский «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955.</w:t>
        <w:br/>
        <w:t xml:space="preserve"> русского человека, появившийся в результате реформ Петра I.</w:t>
        <w:br/>
        <w:t xml:space="preserve">    В отличие от англичан, немцев, французов, которые прежде всего</w:t>
        <w:br/>
        <w:t xml:space="preserve">    национальны, русский «общечеловек» стремится быть кем угодно, только</w:t>
        <w:br/>
        <w:t xml:space="preserve">    не русским. Он презирает народ — и, как правило, ненавидит Россию.</w:t>
        <w:br/>
        <w:t xml:space="preserve">    Быть «общечеловеком» —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956.</w:t>
        <w:br/>
        <w:br/>
        <w:t xml:space="preserve">    В отличие от англичан, немцев, французов, которые прежде всего</w:t>
        <w:br/>
        <w:t xml:space="preserve">    национальны, русский «общечеловек» стремится быть кем угодно, только</w:t>
        <w:br/>
        <w:t xml:space="preserve">    не русским. Он презирает народ — и, как правило, ненавидит Россию.</w:t>
        <w:br/>
        <w:t xml:space="preserve">    Быть «общечеловеком» — быть отвлечённым европейцем без корней и без</w:t>
        <w:br/>
        <w:t xml:space="preserve">    почвы.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957.</w:t>
        <w:br/>
        <w:t>"? Это был не общечеловек, а скорее общий человек» (Д18,</w:t>
        <w:br/>
        <w:t xml:space="preserve">    12; 83). Этот праведник лечил и помогал бедным: евреям, русским, белорусам, полякам — всем.</w:t>
        <w:br/>
        <w:t xml:space="preserve">    Призвание русских заключено в другой идее: «…русский идеал —</w:t>
        <w:br/>
        <w:t xml:space="preserve">    всецелость, всепримиримость, всечеловечность» (Д18, 4; 387).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958.</w:t>
        <w:br/>
        <w:t>скорее общий человек» (Д18,</w:t>
        <w:br/>
        <w:t xml:space="preserve">    12; 83). Этот праведник лечил и помогал бедным: евреям, русским, белорусам, полякам — всем.</w:t>
        <w:br/>
        <w:t xml:space="preserve">    Призвание русских заключено в другой идее: «…русский идеал —</w:t>
        <w:br/>
        <w:t xml:space="preserve">    всецелость, всепримиримость, всечеловечность» (Д18, 4; 387). В этом</w:t>
        <w:br/>
        <w:t xml:space="preserve">    состоит «величайшее из величайших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959.</w:t>
        <w:br/>
        <w:t>83). Этот праведник лечил и помогал бедным: евреям, русским, белорусам, полякам — всем.</w:t>
        <w:br/>
        <w:t xml:space="preserve">    Призвание русских заключено в другой идее: «…русский идеал —</w:t>
        <w:br/>
        <w:t xml:space="preserve">    всецелость, всепримиримость, всечеловечность» (Д18, 4; 387). В этом</w:t>
        <w:br/>
        <w:t xml:space="preserve">    состоит «величайшее из величайших назначений» русского человека:</w:t>
        <w:br/>
        <w:t xml:space="preserve">    У нас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960.</w:t>
        <w:br/>
        <w:t>в другой идее: «…русский идеал —</w:t>
        <w:br/>
        <w:t xml:space="preserve">    всецелость, всепримиримость, всечеловечность» (Д18, 4; 387). В этом</w:t>
        <w:br/>
        <w:t xml:space="preserve">    состоит «величайшее из величайших назначений» русского человека:</w:t>
        <w:br/>
        <w:t xml:space="preserve">    У нас — русских, две родины: наша Русь и Европа, даже и в том случае,</w:t>
        <w:br/>
        <w:t xml:space="preserve">    если мы называемся славянофилами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961.</w:t>
        <w:br/>
        <w:t>идеал —</w:t>
        <w:br/>
        <w:t xml:space="preserve">    всецелость, всепримиримость, всечеловечность» (Д18, 4; 387). В этом</w:t>
        <w:br/>
        <w:t xml:space="preserve">    состоит «величайшее из величайших назначений» русского человека:</w:t>
        <w:br/>
        <w:t xml:space="preserve">    У нас — русских, две родины: наша Русь и Европа, даже и в том случае,</w:t>
        <w:br/>
        <w:t xml:space="preserve">    если мы называемся славянофилами, — (пусть они на меня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962.</w:t>
        <w:br/>
        <w:t xml:space="preserve"> они на меня за это не</w:t>
        <w:br/>
        <w:t xml:space="preserve">    сердятся). Против этого спорить не нужно. Величайшее из величайших</w:t>
        <w:br/>
        <w:t xml:space="preserve">    назначений, уже сознанных Русскими в своём будущем, есть назначение</w:t>
        <w:br/>
        <w:t xml:space="preserve">    общечеловеческое, есть общеслужение человечеству, — не России только,</w:t>
        <w:br/>
        <w:t xml:space="preserve">    не общеславянству только, но всечеловечеству (Д18, 11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963.</w:t>
        <w:br/>
        <w:t>всечеловечество и всечеловечность —</w:t>
        <w:br/>
        <w:t xml:space="preserve">    понятия, которые постоянно возникают в журнальной полемике</w:t>
        <w:br/>
        <w:t xml:space="preserve">    Достоевского 1860—1870 гг.</w:t>
        <w:br/>
        <w:t xml:space="preserve">    Всечеловек — редкое слово в русском языке XIX в. Оно и сейчас</w:t>
        <w:br/>
        <w:t xml:space="preserve">    отсутствует во многих словарях современного русского языка.</w:t>
        <w:br/>
        <w:t xml:space="preserve">    В современном богословии всечеловеком называют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964.</w:t>
        <w:br/>
        <w:t>—1870 гг.</w:t>
        <w:br/>
        <w:t xml:space="preserve">    Всечеловек — редкое слово в русском языке XIX в. Оно и сейчас</w:t>
        <w:br/>
        <w:t xml:space="preserve">    отсутствует во многих словарях современного русского языка.</w:t>
        <w:br/>
        <w:t xml:space="preserve">    В современном богословии всечеловеком называют первочеловека Адама,</w:t>
        <w:br/>
        <w:t xml:space="preserve">    который вобрал в себе всех людей, этим словом с большой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965.</w:t>
        <w:br/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не понял К. Леонтьев, пытавшийся представить</w:t>
        <w:br/>
        <w:t xml:space="preserve">    «ужасного», по его отзыву, «всечеловека» общечеловеком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966.</w:t>
        <w:br/>
        <w:t>270].</w:t>
        <w:br/>
        <w:t xml:space="preserve">    Слово всечеловек предельно ясно выражает сокровенный смысл Пушкинской</w:t>
        <w:br/>
        <w:t xml:space="preserve">    речи, произнесённой 8 июня 1880 г.:</w:t>
        <w:br/>
        <w:t xml:space="preserve">    Стать настоящим русским, стать вполне русским может быть и значит</w:t>
        <w:br/>
        <w:t xml:space="preserve">    только (в конце концов, это подчеркните) стать братом всех людей,</w:t>
        <w:br/>
        <w:t xml:space="preserve">    всечеловеком если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967.</w:t>
        <w:br/>
        <w:t xml:space="preserve"> всечеловек предельно ясно выражает сокровенный смысл Пушкинской</w:t>
        <w:br/>
        <w:t xml:space="preserve">    речи, произнесённой 8 июня 1880 г.:</w:t>
        <w:br/>
        <w:t xml:space="preserve">    Стать настоящим русским, стать вполне русским может быть и значит</w:t>
        <w:br/>
        <w:t xml:space="preserve">    только (в конце концов, это подчеркните) стать братом всех людей,</w:t>
        <w:br/>
        <w:t xml:space="preserve">    всечеловеком если хотите (Д18; 12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968.</w:t>
        <w:br/>
        <w:t xml:space="preserve"> мысль, Достоевский обстоятельно разъяснил:</w:t>
        <w:br/>
        <w:t xml:space="preserve">    …стремиться внести примирение в европейские противоречия уже</w:t>
        <w:br/>
        <w:t xml:space="preserve">    окончательно, указать исход европейской тоске в своей русской душе,</w:t>
        <w:br/>
        <w:t xml:space="preserve">    всечеловечной и всесоединяющей, вместить в неё с братскою любовию всех</w:t>
        <w:br/>
        <w:t xml:space="preserve">    наших братьев, а в конце концов может быть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969.</w:t>
        <w:br/>
        <w:t>уступок». Христианство даёт иной урок: «новую, неслыханную дотоле</w:t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970.</w:t>
        <w:br/>
        <w:t>не менее в характере и в личности</w:t>
        <w:br/>
        <w:t xml:space="preserve">    Макара Девушкина есть нечто, что делает его значительнее многих</w:t>
        <w:br/>
        <w:t xml:space="preserve">    героев не только русской, но и мировой литературы.</w:t>
        <w:br/>
        <w:t xml:space="preserve">    Эволюция Макара Девушкина безусловна. Герой перерождается: он</w:t>
        <w:br/>
        <w:t xml:space="preserve">    сознает себя в слове, в письмах Вареньке,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971.</w:t>
        <w:br/>
        <w:t xml:space="preserve"> Logos: Ἐν ἀρχῇ ἦν ὁ Λόγος,</w:t>
        <w:br/>
        <w:t xml:space="preserve">    καὶ ὁ Λόγος ἦν πρὸς τὸν Θεόν, καὶ Θεὸς ἦν ὁ Λόγος, что русском</w:t>
        <w:br/>
        <w:t xml:space="preserve">    переводе: «В начале было Слово, и Слово было у Бога, и Слово было Бог»</w:t>
        <w:br/>
        <w:t xml:space="preserve">    (Ин. 1:1).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972.</w:t>
        <w:br/>
        <w:br/>
        <w:t xml:space="preserve">    2 Ссылки на рукописные и архивные источники содержат указание на</w:t>
        <w:br/>
        <w:t xml:space="preserve">    место, фонд, единицу хранения:</w:t>
        <w:br/>
        <w:t xml:space="preserve">    ИРЛИ — Рукописный отдел Института русской литературы РАН.</w:t>
        <w:br/>
        <w:t xml:space="preserve">    РГБ — Научно-исследовательский отдел рукописей Российской</w:t>
        <w:br/>
        <w:t xml:space="preserve">    государственной библиотеки.</w:t>
        <w:br/>
        <w:t xml:space="preserve">    РГАЛИ — Российский государственный архив литературы и искусств.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973.</w:t>
        <w:br/>
        <w:t xml:space="preserve"> с.</w:t>
        <w:br/>
        <w:t xml:space="preserve">  6.  Леонтьев К. Н. О всемирной любви, по поводу речи Ф. М. Достоевского // О Достоевском. Творчество Достоевского в русской мысли</w:t>
        <w:br/>
        <w:t xml:space="preserve">        1881–1931: Сб. статей. М.: Книга, 1990. С. 9–31.</w:t>
        <w:br/>
        <w:t xml:space="preserve">  7.  Николаj, еп. (Велимировиć). Речи 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974.</w:t>
        <w:br/>
        <w:t xml:space="preserve">                        университет</w:t>
        <w:br/>
        <w:t xml:space="preserve">    Ключевые слова:              Аннотация: В статье рассмотрены</w:t>
        <w:br/>
        <w:t xml:space="preserve">    концепции поэтики            исторические концепции поэтики и концепция</w:t>
        <w:br/>
        <w:t xml:space="preserve">    сюжет                        исторической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   исторической поэтики </w:t>
        <w:br/>
        <w:t xml:space="preserve">  Текст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975.</w:t>
        <w:br/>
        <w:t>метод»), со своими</w:t>
        <w:br/>
        <w:t xml:space="preserve">  принципами изучения поэтики (прежде всего историзм), с новыми</w:t>
        <w:br/>
        <w:t xml:space="preserve">  категориями, которые во многом предопределили судьбу исторической</w:t>
        <w:br/>
        <w:t xml:space="preserve">  поэтики в русском литературоведении, — сюжет и жанр.</w:t>
        <w:br/>
        <w:t xml:space="preserve">  В современном литературоведении эти категории оказались</w:t>
        <w:br/>
        <w:t xml:space="preserve">  трудноопределимыми. Отчасти это произошло потому, что ряд исследователей</w:t>
        <w:br/>
        <w:t xml:space="preserve">  изменили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976.</w:t>
        <w:br/>
        <w:t>sujet антоним objet (объект). Sujet — французская</w:t>
        <w:br/>
        <w:t xml:space="preserve">  огласовка хорошо известного латинского слова subjectum (субъект). Этим</w:t>
        <w:br/>
        <w:t xml:space="preserve">  все и сказано. Войдя в русский язык в XIX веке, слово «сюжет» сохранило</w:t>
        <w:br/>
        <w:t xml:space="preserve">  основные значения французского языка (тема, мотив, причина, довод;</w:t>
        <w:br/>
        <w:t xml:space="preserve">  предмет сочинения, произведения, разговора)⁶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977.</w:t>
        <w:br/>
        <w:t>не стало ни философской, ни грамматической</w:t>
        <w:br/>
        <w:t xml:space="preserve">  категорией. В современных спорах о сюжете не принимается во внимание</w:t>
        <w:br/>
        <w:t xml:space="preserve">  многозначность слова «сюжет» в русском и французском языках (в толковом</w:t>
        <w:br/>
        <w:t xml:space="preserve">  словаре Е. Литтре отмечено две-</w:t>
        <w:br/>
        <w:t xml:space="preserve">  5</w:t>
        <w:br/>
        <w:t xml:space="preserve">  надцать групп его значений), многозначность слова ограничивается одним</w:t>
        <w:br/>
        <w:t xml:space="preserve">  неточным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978.</w:t>
        <w:br/>
        <w:t>), многозначность слова ограничивается одним</w:t>
        <w:br/>
        <w:t xml:space="preserve">  неточным значением — «предмет», причем метафорическое значение выдается</w:t>
        <w:br/>
        <w:t xml:space="preserve">  за прямое.</w:t>
        <w:br/>
        <w:t xml:space="preserve">  Заимствованное слово не только сохранило в русском языке основные</w:t>
        <w:br/>
        <w:t xml:space="preserve">  значения французского языка, но и приобрело новый статус — стало,</w:t>
        <w:br/>
        <w:t xml:space="preserve">  благодаря А. Н. Веселовскому, категорией поэтики.</w:t>
        <w:br/>
        <w:t xml:space="preserve">  Происхождение термина «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979.</w:t>
        <w:br/>
        <w:t>,</w:t>
        <w:br/>
        <w:t xml:space="preserve">  толки, слух, сплетня, разговор, рассказ, предание; это и различные</w:t>
        <w:br/>
        <w:t xml:space="preserve">  эпические и драматические жанры — рассказ, басня, сказка, пьеса.</w:t>
        <w:br/>
        <w:t xml:space="preserve">  Современный латинско-русский словарь добавляет к ним еще одно значение:</w:t>
        <w:br/>
        <w:t xml:space="preserve">  «фабула, сюжет»⁷, обозначая тем самым состояние проблемы и степень ее</w:t>
        <w:br/>
        <w:t xml:space="preserve">  запутанности.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980.</w:t>
        <w:br/>
        <w:t>традиционное значение категории «фабула», отмеченное в</w:t>
        <w:br/>
        <w:t xml:space="preserve">  многочисленных литературно-теоретических текстах нового времени на</w:t>
        <w:br/>
        <w:t xml:space="preserve">  разных языках, в том числе и на русском, и именно в таком значении</w:t>
        <w:br/>
        <w:t xml:space="preserve">  термин был усвоен в русской филологической традиции.</w:t>
        <w:br/>
        <w:t xml:space="preserve">  В теории сюжета Веселовского фабула не играет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981.</w:t>
        <w:br/>
        <w:t>нового времени на</w:t>
        <w:br/>
        <w:t xml:space="preserve">  разных языках, в том числе и на русском, и именно в таком значении</w:t>
        <w:br/>
        <w:t xml:space="preserve">  термин был усвоен в русской филологической традиции.</w:t>
        <w:br/>
        <w:t xml:space="preserve">  В теории сюжета Веселовского фабула не играет сколько-нибудь</w:t>
        <w:br/>
        <w:t xml:space="preserve">  значительной роли. Случаи употребления этого термина единичны, значение</w:t>
        <w:br/>
        <w:t xml:space="preserve">  термина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982.</w:t>
        <w:br/>
        <w:t>играет сколько-нибудь</w:t>
        <w:br/>
        <w:t xml:space="preserve">  значительной роли. Случаи употребления этого термина единичны, значение</w:t>
        <w:br/>
        <w:t xml:space="preserve">  термина не оговаривается, потому что традиционно¹⁰. Оригинальна не</w:t>
        <w:br/>
        <w:t xml:space="preserve">  только в русской, но и в мировой филологии сама теория сюжета,</w:t>
        <w:br/>
        <w:t xml:space="preserve">  определение сюжета не через противопоставление сюжета фабуле, а через</w:t>
        <w:br/>
        <w:t xml:space="preserve">  его отношение к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983.</w:t>
        <w:br/>
        <w:t>отнеся фабулу к порядку событий, а</w:t>
        <w:br/>
        <w:t xml:space="preserve">  сюжет к их изложению в произведении, формалисты лишь раскрыли</w:t>
        <w:br/>
        <w:t xml:space="preserve">  традиционное значение этих категорий в русском литературоведении,</w:t>
        <w:br/>
        <w:t xml:space="preserve">  узаконили противопоставление сюжета и фабулы, которое уже было осознано</w:t>
        <w:br/>
        <w:t xml:space="preserve">  ранее Ф. М. Достоевским, А. Н. Островским, А. П. Чеховым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984.</w:t>
        <w:br/>
        <w:t>в несовременном терминологическом смысле, оно</w:t>
        <w:br/>
        <w:t xml:space="preserve">  сохраняет множественность значений французского слова genre и является</w:t>
        <w:br/>
        <w:t xml:space="preserve">  синонимом не менее многозначному в XIX веке русскому слову «род». В</w:t>
        <w:br/>
        <w:t xml:space="preserve">  полном соответствии с языковыми нормами Веселовский называл жанрами (или</w:t>
        <w:br/>
        <w:t xml:space="preserve">  родами) и эпос, лирику, драму, и типы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985.</w:t>
        <w:br/>
        <w:t xml:space="preserve"> статьи является</w:t>
        <w:br/>
        <w:t xml:space="preserve">    христианство                 полемика с А.М.Любомудровым по поводу</w:t>
        <w:br/>
        <w:t xml:space="preserve">    православие                  такого понятия, как церковность</w:t>
        <w:br/>
        <w:t xml:space="preserve">    церковность                  литературы.</w:t>
        <w:br/>
        <w:t xml:space="preserve">    русская литература </w:t>
        <w:br/>
        <w:t xml:space="preserve">    полемика </w:t>
        <w:br/>
        <w:t xml:space="preserve">    критика </w:t>
        <w:br/>
        <w:t xml:space="preserve">  Текст статьи</w:t>
        <w:br/>
        <w:t xml:space="preserve">  В последнее время выявились разноречивые мнения, была или не была</w:t>
        <w:br/>
        <w:t xml:space="preserve">  русская литература христианской, и</w:t>
        <w:br/>
        <w:t xml:space="preserve"> В. Н. Захаров. Ответ по существу. 2005№7</w:t>
      </w:r>
    </w:p>
    <w:p>
      <w:pPr>
        <w:pStyle w:val="BodyText"/>
      </w:pPr>
      <w:r>
        <w:t>986.</w:t>
        <w:br/>
        <w:t>церковность                  литературы.</w:t>
        <w:br/>
        <w:t xml:space="preserve">    русская литература </w:t>
        <w:br/>
        <w:t xml:space="preserve">    полемика </w:t>
        <w:br/>
        <w:t xml:space="preserve">    критика </w:t>
        <w:br/>
        <w:t xml:space="preserve">  Текст статьи</w:t>
        <w:br/>
        <w:t xml:space="preserve">  В последнее время выявились разноречивые мнения, 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</w:t>
        <w:br/>
        <w:t xml:space="preserve"> В. Н. Захаров. Ответ по существу. 2005№7</w:t>
      </w:r>
    </w:p>
    <w:p>
      <w:pPr>
        <w:pStyle w:val="BodyText"/>
      </w:pPr>
      <w:r>
        <w:t>987.</w:t>
        <w:br/>
        <w:t>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 словесности.</w:t>
        <w:br/>
        <w:t xml:space="preserve">  В этой дискуссии </w:t>
        <w:br/>
        <w:t xml:space="preserve"> В. Н. Захаров. Ответ по существу. 2005№7</w:t>
      </w:r>
    </w:p>
    <w:p>
      <w:pPr>
        <w:pStyle w:val="BodyText"/>
      </w:pPr>
      <w:r>
        <w:t>988.</w:t>
        <w:br/>
        <w:t>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 словесности.</w:t>
        <w:br/>
        <w:t xml:space="preserve">  В этой дискуссии важно определить, о чем спорить и можно ли в споре</w:t>
        <w:br/>
        <w:t xml:space="preserve">  установить истину, памятуя, что был </w:t>
        <w:br/>
        <w:t xml:space="preserve"> В. Н. Захаров. Ответ по существу. 2005№7</w:t>
      </w:r>
    </w:p>
    <w:p>
      <w:pPr>
        <w:pStyle w:val="BodyText"/>
      </w:pPr>
      <w:r>
        <w:t>989.</w:t>
        <w:br/>
        <w:t>этим и объясняю свое нежелание вести полемику с</w:t>
        <w:br/>
        <w:t xml:space="preserve">  автором, который четырежды за три года</w:t>
        <w:br/>
        <w:t xml:space="preserve">  опубликовалсвоиполемическиевозраженияна мои утверждения о том, что</w:t>
        <w:br/>
        <w:t xml:space="preserve">  русская словесность была и остается православной¹. Назойливость</w:t>
        <w:br/>
        <w:t xml:space="preserve">  оппонента вынуждает к ответу,</w:t>
        <w:br/>
        <w:t xml:space="preserve">  * Захаров В. Н., 2005</w:t>
        <w:br/>
        <w:t xml:space="preserve">  6</w:t>
        <w:br/>
        <w:t xml:space="preserve">  хотя разбирать чужие ошибки</w:t>
        <w:br/>
        <w:t xml:space="preserve"> В. Н. Захаров. Ответ по существу. 2005№7</w:t>
      </w:r>
    </w:p>
    <w:p>
      <w:pPr>
        <w:pStyle w:val="BodyText"/>
      </w:pPr>
      <w:r>
        <w:t>990.</w:t>
        <w:br/>
        <w:t xml:space="preserve"> разбирать чужие ошибки и заблуждения — неблагодарный и</w:t>
        <w:br/>
        <w:t xml:space="preserve">  малодостойный труд.</w:t>
        <w:br/>
        <w:t xml:space="preserve">  А. М. Любомудров пишет, что я в своей программной статье “Русская</w:t>
        <w:br/>
        <w:t xml:space="preserve">  литература и христианство”, кроме того, что утверждаю, “русская</w:t>
        <w:br/>
        <w:t xml:space="preserve">  литература была не только христианской, но и православной”, завершаю</w:t>
        <w:br/>
        <w:t xml:space="preserve">  работу словами: “…</w:t>
        <w:br/>
        <w:t xml:space="preserve"> В. Н. Захаров. Ответ по существу. 2005№7</w:t>
      </w:r>
    </w:p>
    <w:p>
      <w:pPr>
        <w:pStyle w:val="BodyText"/>
      </w:pPr>
      <w:r>
        <w:t>991.</w:t>
        <w:br/>
        <w:t xml:space="preserve"> труд.</w:t>
        <w:br/>
        <w:t xml:space="preserve">  А. М. Любомудров пишет, что я в своей программной статье “Русская</w:t>
        <w:br/>
        <w:t xml:space="preserve">  литература и христианство”, кроме того, что утверждаю, “русская</w:t>
        <w:br/>
        <w:t xml:space="preserve">  литература была не только христианской, но и православной”, завершаю</w:t>
        <w:br/>
        <w:t xml:space="preserve">  работу словами: “…она оставалась ею и в советские времена”².</w:t>
        <w:br/>
        <w:t xml:space="preserve"> В. Н. Захаров. Ответ по существу. 2005№7</w:t>
      </w:r>
    </w:p>
    <w:p>
      <w:pPr>
        <w:pStyle w:val="BodyText"/>
      </w:pPr>
      <w:r>
        <w:t>992.</w:t>
        <w:br/>
        <w:t xml:space="preserve"> замаскировано</w:t>
        <w:br/>
        <w:t xml:space="preserve">  купюрой и оборванной на полуслове фразой? Завершаю я свою статью другими</w:t>
        <w:br/>
        <w:t xml:space="preserve">  словами, которые в полном извлечении звучат так:</w:t>
        <w:br/>
        <w:t xml:space="preserve">    Русская литература была христианской. Вопреки историческим</w:t>
        <w:br/>
        <w:t xml:space="preserve">    обстоятельствам, она оставалась ею и в советские времена. Надеюсь, это</w:t>
        <w:br/>
        <w:t xml:space="preserve">    ее будущее³.</w:t>
        <w:br/>
        <w:t xml:space="preserve">  Как </w:t>
        <w:br/>
        <w:t xml:space="preserve"> В. Н. Захаров. Ответ по существу. 2005№7</w:t>
      </w:r>
    </w:p>
    <w:p>
      <w:pPr>
        <w:pStyle w:val="BodyText"/>
      </w:pPr>
      <w:r>
        <w:t>993.</w:t>
        <w:br/>
        <w:t>ею и в советские времена. Надеюсь, это</w:t>
        <w:br/>
        <w:t xml:space="preserve">    ее будущее³.</w:t>
        <w:br/>
        <w:t xml:space="preserve">  Как объяснить непонимающему смысла слов и чужой текст оппоненту, что</w:t>
        <w:br/>
        <w:t xml:space="preserve">  русская литература в советские времена — это не официальная советская</w:t>
        <w:br/>
        <w:t xml:space="preserve">  литература, а именно русскаялитературав20–80-егодыXX века, что она</w:t>
        <w:br/>
        <w:t xml:space="preserve">  включаетв себя не</w:t>
        <w:br/>
        <w:t xml:space="preserve"> В. Н. Захаров. Ответ по существу. 2005№7</w:t>
      </w:r>
    </w:p>
    <w:p>
      <w:pPr>
        <w:pStyle w:val="BodyText"/>
      </w:pPr>
      <w:r>
        <w:t>994.</w:t>
        <w:br/>
        <w:t>что она</w:t>
        <w:br/>
        <w:t xml:space="preserve">  включаетв себя не только христианских писателей, которых время от</w:t>
        <w:br/>
        <w:t xml:space="preserve">  времени исключали из Союза советских писателей, но и писателей русского</w:t>
        <w:br/>
        <w:t xml:space="preserve">  зарубежья, которые в изгнании сохранили христианское призвание русской</w:t>
        <w:br/>
        <w:t xml:space="preserve">  словесности. И дело не в количестве писателей, а в “качестве” их</w:t>
        <w:br/>
        <w:t xml:space="preserve">  творчества⁴</w:t>
        <w:br/>
        <w:t xml:space="preserve"> В. Н. Захаров. Ответ по существу. 2005№7</w:t>
      </w:r>
    </w:p>
    <w:p>
      <w:pPr>
        <w:pStyle w:val="BodyText"/>
      </w:pPr>
      <w:r>
        <w:t>995.</w:t>
        <w:br/>
        <w:t>которых время от</w:t>
        <w:br/>
        <w:t xml:space="preserve">  времени исключали из Союза советских писателей, но и писателей русского</w:t>
        <w:br/>
        <w:t xml:space="preserve">  зарубежья, которые в изгнании сохранили христианское призвание русской</w:t>
        <w:br/>
        <w:t xml:space="preserve">  словесности. И дело не в количестве писателей, а в “качестве” их</w:t>
        <w:br/>
        <w:t xml:space="preserve">  творчества⁴.</w:t>
        <w:br/>
        <w:t xml:space="preserve">  Сейчас литература пребывает в жестоком кризисе. Не </w:t>
        <w:br/>
        <w:t xml:space="preserve"> В. Н. Захаров. Ответ по существу. 2005№7</w:t>
      </w:r>
    </w:p>
    <w:p>
      <w:pPr>
        <w:pStyle w:val="BodyText"/>
      </w:pPr>
      <w:r>
        <w:t>996.</w:t>
        <w:br/>
        <w:t xml:space="preserve"> писателей, а в “качестве” их</w:t>
        <w:br/>
        <w:t xml:space="preserve">  творчества⁴.</w:t>
        <w:br/>
        <w:t xml:space="preserve">  Сейчас литература пребывает 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</w:t>
        <w:br/>
        <w:t xml:space="preserve"> В. Н. Захаров. Ответ по существу. 2005№7</w:t>
      </w:r>
    </w:p>
    <w:p>
      <w:pPr>
        <w:pStyle w:val="BodyText"/>
      </w:pPr>
      <w:r>
        <w:t>997.</w:t>
        <w:br/>
        <w:t>они в христианской православной культуре, а это значит, что у нее всегда</w:t>
        <w:br/>
        <w:t xml:space="preserve">  есть возможность воскреснуть и преобразиться” (Захаров В. Н. Русская</w:t>
        <w:br/>
        <w:t xml:space="preserve">  литература и христианство. С. 11). Ср.: “И конечно, полнее всего</w:t>
        <w:br/>
        <w:t xml:space="preserve">  христианский характер раскрылся в литературе русского зарубежья, которая</w:t>
        <w:br/>
        <w:t xml:space="preserve">  жила</w:t>
        <w:br/>
        <w:t xml:space="preserve"> В. Н. Захаров. Ответ по существу. 2005№7</w:t>
      </w:r>
    </w:p>
    <w:p>
      <w:pPr>
        <w:pStyle w:val="BodyText"/>
      </w:pPr>
      <w:r>
        <w:t>998.</w:t>
        <w:br/>
        <w:t>Захаров В. Н. Русская</w:t>
        <w:br/>
        <w:t xml:space="preserve">  литература и христианство. С. 11). Ср.: “И конечно, полнее всего</w:t>
        <w:br/>
        <w:t xml:space="preserve">  христианский характер раскрылся в литературе русского зарубежья, которая</w:t>
        <w:br/>
        <w:t xml:space="preserve">  жила памятью былой христианской России, лелеяла исторический образ</w:t>
        <w:br/>
        <w:t xml:space="preserve">  Святой Руси” (Там же. С. 8).</w:t>
        <w:br/>
        <w:t xml:space="preserve">  7</w:t>
        <w:br/>
        <w:t xml:space="preserve">  Даже присутствие</w:t>
        <w:br/>
        <w:t xml:space="preserve"> В. Н. Захаров. Ответ по существу. 2005№7</w:t>
      </w:r>
    </w:p>
    <w:p>
      <w:pPr>
        <w:pStyle w:val="BodyText"/>
      </w:pPr>
      <w:r>
        <w:t>999.</w:t>
        <w:br/>
        <w:t>России, лелеяла исторический образ</w:t>
        <w:br/>
        <w:t xml:space="preserve">  Святой Руси” (Там же. С. 8).</w:t>
        <w:br/>
        <w:t xml:space="preserve">  7</w:t>
        <w:br/>
        <w:t xml:space="preserve">  Даже присутствие одного праведника спасает дело, а в русской словесности</w:t>
        <w:br/>
        <w:t xml:space="preserve">  их были сотни и тысячи.</w:t>
        <w:br/>
        <w:t xml:space="preserve">  От того, как мы назовем явление, зависит и его</w:t>
        <w:br/>
        <w:t xml:space="preserve">  понимание: литература исключает, а </w:t>
        <w:br/>
        <w:t xml:space="preserve"> В. Н. Захаров. Ответ по существу. 2005№7</w:t>
      </w:r>
    </w:p>
    <w:p>
      <w:pPr>
        <w:pStyle w:val="BodyText"/>
      </w:pPr>
      <w:r>
        <w:t>1000.</w:t>
        <w:br/>
        <w:t xml:space="preserve"> книжность, духовные сочинения разных авторов.</w:t>
        <w:br/>
        <w:t xml:space="preserve">  Политически разделенная в 20–80-е годы на дореволюционную, советскую,</w:t>
        <w:br/>
        <w:t xml:space="preserve">  антисоветскую и зарубежную литературу, русская словесность XX века после</w:t>
        <w:br/>
        <w:t xml:space="preserve">  снятия искусственных препон снова вошла в общее русло — стала единым</w:t>
        <w:br/>
        <w:t xml:space="preserve">  потоком, в котором снова выразились ее</w:t>
        <w:br/>
        <w:t xml:space="preserve"> В. Н. Захаров. Ответ по существу. 2005№7</w:t>
      </w:r>
    </w:p>
    <w:p>
      <w:pPr>
        <w:pStyle w:val="BodyText"/>
      </w:pPr>
      <w:r>
        <w:t>1001.</w:t>
        <w:br/>
        <w:t xml:space="preserve"> описка. Для исследователя и в дальнейшем православием</w:t>
        <w:br/>
        <w:t xml:space="preserve">  оказывается не что иное, как народная</w:t>
        <w:br/>
        <w:t xml:space="preserve">  8</w:t>
        <w:br/>
        <w:t xml:space="preserve">    вера. Народ (в дальнейшем случае – русский), замещая Церковь,</w:t>
        <w:br/>
        <w:t xml:space="preserve">    становится источником православности, которая обращается в атрибут</w:t>
        <w:br/>
        <w:t xml:space="preserve">    народности⁸.</w:t>
        <w:br/>
        <w:t xml:space="preserve">  Подтверждаю, что это не описка, но и не </w:t>
        <w:br/>
        <w:t xml:space="preserve"> В. Н. Захаров. Ответ по существу. 2005№7</w:t>
      </w:r>
    </w:p>
    <w:p>
      <w:pPr>
        <w:pStyle w:val="BodyText"/>
      </w:pPr>
      <w:r>
        <w:t>1002.</w:t>
        <w:br/>
        <w:t>спасъ отъ отчаянiя его душу! (Дневник</w:t>
        <w:br/>
        <w:t xml:space="preserve">    писателя, 1880).</w:t>
        <w:br/>
        <w:t xml:space="preserve">    А идеалъ народа — Христосъ (Дневник писателя, 1880).</w:t>
        <w:br/>
        <w:t xml:space="preserve">    Народъ русскiй въ огромномъ большинствѣ своемъ — православенъ и живетъ</w:t>
        <w:br/>
        <w:t xml:space="preserve">    идеей православiя въ полнотѣ, хотя и не разумѣетъ эту идею отвѣтчиво и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1003.</w:t>
        <w:br/>
        <w:t>и глубокимъ убѣжденiемъ своимъ (Дневник</w:t>
        <w:br/>
        <w:t xml:space="preserve">    писателя, 1881).</w:t>
        <w:br/>
        <w:t xml:space="preserve">    Вся глубокая ошибка ихъ въ томъ, что они не признаютъ въ русскомъ</w:t>
        <w:br/>
        <w:t xml:space="preserve">    народѣ Церкви. Я не про зданiя церковныя теперь говорю и не про</w:t>
        <w:br/>
        <w:t xml:space="preserve">    причты, я про нашъ русскiй “соцiализмъ” теперь</w:t>
        <w:br/>
        <w:t xml:space="preserve"> В. Н. Захаров. Ответ по существу. 2005№7</w:t>
      </w:r>
    </w:p>
    <w:p>
      <w:pPr>
        <w:pStyle w:val="BodyText"/>
      </w:pPr>
      <w:r>
        <w:t>1004.</w:t>
        <w:br/>
        <w:t>признаютъ въ русскомъ</w:t>
        <w:br/>
        <w:t xml:space="preserve">    народѣ Церкви. Я не про зданiя церковныя теперь говорю и не про</w:t>
        <w:br/>
        <w:t xml:space="preserve">    причты, я про нашъ русскiй “соцiализмъ” теперь говорю (и это</w:t>
        <w:br/>
        <w:t xml:space="preserve">    обратно-противоположное Церкви слово беру именно для разъясненiя моей</w:t>
        <w:br/>
        <w:t xml:space="preserve">    мысли, какъ ни показалось бы</w:t>
        <w:br/>
        <w:t xml:space="preserve"> В. Н. Захаров. Ответ по существу. 2005№7</w:t>
      </w:r>
    </w:p>
    <w:p>
      <w:pPr>
        <w:pStyle w:val="BodyText"/>
      </w:pPr>
      <w:r>
        <w:t>1005.</w:t>
        <w:br/>
        <w:t>всенародная и вселенская Церковь, осуществленная на землѣ, поколику</w:t>
        <w:br/>
        <w:t xml:space="preserve">    земля можетъ вмѣстить ее. Я говорю про неустанную жажду въ народѣ</w:t>
        <w:br/>
        <w:t xml:space="preserve">    русскомъ, всегда въ немъ присущую, великаго, всеобщаго, всенароднаго,</w:t>
        <w:br/>
        <w:t xml:space="preserve">    всебратскаго единенiя во имя Христово. И если нѣтъ еще этого единенiя,</w:t>
        <w:br/>
        <w:t xml:space="preserve">    если</w:t>
        <w:br/>
        <w:t xml:space="preserve"> В. Н. Захаров. Ответ по существу. 2005№7</w:t>
      </w:r>
    </w:p>
    <w:p>
      <w:pPr>
        <w:pStyle w:val="BodyText"/>
      </w:pPr>
      <w:r>
        <w:t>1006.</w:t>
        <w:br/>
        <w:t>почти безсознательная, въ сердцѣ многомилiоннаго народа</w:t>
        <w:br/>
        <w:t xml:space="preserve">    нашего несомнѣнно присутствуютъ. Не въ коммунизмѣ, не въ механическихъ</w:t>
        <w:br/>
        <w:t xml:space="preserve">    формахъ заключается соцiализмъ народа русскаго: онъ вѣритъ, что</w:t>
        <w:br/>
        <w:t xml:space="preserve">    спасется лишь въ концѣ концовъ всесвѣтнымъ единенiемъ во имя</w:t>
        <w:br/>
        <w:t xml:space="preserve">    Христово (Дневник писателя, 1881).</w:t>
        <w:br/>
        <w:t xml:space="preserve">  А. М</w:t>
        <w:br/>
        <w:t xml:space="preserve"> В. Н. Захаров. Ответ по существу. 2005№7</w:t>
      </w:r>
    </w:p>
    <w:p>
      <w:pPr>
        <w:pStyle w:val="BodyText"/>
      </w:pPr>
      <w:r>
        <w:t>1007.</w:t>
        <w:br/>
        <w:t>И верх непристойности — его упрек 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</w:t>
        <w:br/>
        <w:t xml:space="preserve"> В. Н. Захаров. Ответ по существу. 2005№7</w:t>
      </w:r>
    </w:p>
    <w:p>
      <w:pPr>
        <w:pStyle w:val="BodyText"/>
      </w:pPr>
      <w:r>
        <w:t>1008.</w:t>
        <w:br/>
        <w:t>к Священному Преданию) оказывается вполне</w:t>
        <w:br/>
        <w:t xml:space="preserve">  правомерным и адекватным по отношению к литературе любого культурного</w:t>
        <w:br/>
        <w:t xml:space="preserve">  ареала, в том числе и к русской классике, хотя, конечно, далеко не</w:t>
        <w:br/>
        <w:t xml:space="preserve">  исчерпывает проблему¹⁴.</w:t>
        <w:br/>
        <w:t xml:space="preserve">  На эту тему и объясняться неприлично.</w:t>
        <w:br/>
        <w:t xml:space="preserve">  В таком тоне вести полемику просто</w:t>
        <w:br/>
        <w:t xml:space="preserve"> В. Н. Захаров. Ответ по существу. 2005№7</w:t>
      </w:r>
    </w:p>
    <w:p>
      <w:pPr>
        <w:pStyle w:val="BodyText"/>
      </w:pPr>
      <w:r>
        <w:t>1009.</w:t>
        <w:br/>
        <w:t xml:space="preserve"> некоторые понятия и предложить критерии для оценок и</w:t>
        <w:br/>
        <w:t xml:space="preserve">  классификаций в рамках поставленной темы”¹⁵.</w:t>
        <w:br/>
        <w:t xml:space="preserve">  До сих пор христианское 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</w:t>
        <w:br/>
        <w:t xml:space="preserve"> В. Н. Захаров. Ответ по существу. 2005№7</w:t>
      </w:r>
    </w:p>
    <w:p>
      <w:pPr>
        <w:pStyle w:val="BodyText"/>
      </w:pPr>
      <w:r>
        <w:t>1010.</w:t>
        <w:br/>
        <w:t>Их введение в критический оборот — преодоление кризиса</w:t>
        <w:br/>
        <w:t xml:space="preserve">  современного литературоведения, о котором пишет исследователь:</w:t>
        <w:br/>
        <w:t xml:space="preserve">  12</w:t>
        <w:br/>
        <w:t xml:space="preserve">  К сожалению, нужно признать, что истории русской литературы как научной</w:t>
        <w:br/>
        <w:t xml:space="preserve">  дисциплины, которая бы хоть в какой-то степени совпадала в своих</w:t>
        <w:br/>
        <w:t xml:space="preserve">  основных аксиологических координатах с аксиологией объекта своего</w:t>
        <w:br/>
        <w:t xml:space="preserve"> В. Н. Захаров. Ответ по существу. 2005№7</w:t>
      </w:r>
    </w:p>
    <w:p>
      <w:pPr>
        <w:pStyle w:val="BodyText"/>
      </w:pPr>
      <w:r>
        <w:t>1011.</w:t>
        <w:br/>
        <w:t>строгого ревнителя веры, как К. Леонтьев,</w:t>
        <w:br/>
        <w:t xml:space="preserve">  в то время как, вопреки его претензиям, романы Достоевского как раз</w:t>
        <w:br/>
        <w:t xml:space="preserve">  являют этот образ русского мира.</w:t>
        <w:br/>
        <w:t xml:space="preserve">  В отличие от исследователя, который видит задачей творчества“отражение</w:t>
        <w:br/>
        <w:t xml:space="preserve">  (воссоздание) бытияЦерквив художественном произведении, или, иными</w:t>
        <w:br/>
        <w:t xml:space="preserve">  словами, церковность художественного</w:t>
        <w:br/>
        <w:t xml:space="preserve"> В. Н. Захаров. Ответ по существу. 2005№7</w:t>
      </w:r>
    </w:p>
    <w:p>
      <w:pPr>
        <w:pStyle w:val="BodyText"/>
      </w:pPr>
      <w:r>
        <w:t>1012.</w:t>
        <w:br/>
        <w:br/>
        <w:t xml:space="preserve">  советской дискуссии “вопрекистов” и “благодаристов” (1930-е годы)! И это</w:t>
        <w:br/>
        <w:t xml:space="preserve">  сказано об авторе романа “Братья Карамазовы”, который впервые в русской</w:t>
        <w:br/>
        <w:t xml:space="preserve">  литературе представил Церковь как положительный общественный идеал!</w:t>
        <w:br/>
        <w:t xml:space="preserve">  Продолжать этот спор — спорить по частностям. Главная же проблема</w:t>
        <w:br/>
        <w:t xml:space="preserve">  полемики заключается не </w:t>
        <w:br/>
        <w:t xml:space="preserve"> В. Н. Захаров. Ответ по существу. 2005№7</w:t>
      </w:r>
    </w:p>
    <w:p>
      <w:pPr>
        <w:pStyle w:val="BodyText"/>
      </w:pPr>
      <w:r>
        <w:t>1013.</w:t>
        <w:br/>
        <w:t>кесарево.</w:t>
        <w:br/>
        <w:t xml:space="preserve">  Приходится вспоминать прописные истины, чтобы сказать очевидное.</w:t>
        <w:br/>
        <w:t xml:space="preserve">  Литература не есть Церковь, художественное творчество не есть</w:t>
        <w:br/>
        <w:t xml:space="preserve">  богословие, никто из русских гениев не мнил себя священником. Опасно</w:t>
        <w:br/>
        <w:t xml:space="preserve">  путать одно с другим.</w:t>
        <w:br/>
        <w:t xml:space="preserve">  Слишком разные жанры — богословский трактат и художественное</w:t>
        <w:br/>
        <w:t xml:space="preserve">  произведение. Выявление “</w:t>
        <w:br/>
        <w:t xml:space="preserve"> В. Н. Захаров. Ответ по существу. 2005№7</w:t>
      </w:r>
    </w:p>
    <w:p>
      <w:pPr>
        <w:pStyle w:val="BodyText"/>
      </w:pPr>
      <w:r>
        <w:t>1014.</w:t>
        <w:br/>
        <w:t xml:space="preserve"> та же гносеологическая и</w:t>
        <w:br/>
        <w:t xml:space="preserve">  социальная модель. Подлинная же церковность, как и Церковь, соборна.</w:t>
        <w:br/>
        <w:t xml:space="preserve">  УДК 001</w:t>
        <w:br/>
        <w:t xml:space="preserve">  ПАСХАЛЬНЫЙ РАССКАЗ КАК ЖАНР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 поэтика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1015.</w:t>
        <w:br/>
        <w:t xml:space="preserve">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1016.</w:t>
        <w:br/>
        <w:t>со «святочным</w:t>
        <w:br/>
        <w:t xml:space="preserve">  рассказом», хотя очевидно, что это не одно и то же, тем более что</w:t>
        <w:br/>
        <w:t xml:space="preserve">  исконно западноевропейский «рождественский рассказ» и русский «святочный</w:t>
        <w:br/>
        <w:t xml:space="preserve">  рассказ» говорят о 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1017.</w:t>
        <w:br/>
        <w:t>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 усвоил 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 же и Пасха, праздник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1018.</w:t>
        <w:br/>
        <w:t xml:space="preserve"> торжеств.</w:t>
        <w:br/>
        <w:t xml:space="preserve">  Многим памятны слова Гоголя о том, как по-разному празднуется «Светлое</w:t>
        <w:br/>
        <w:t xml:space="preserve">  воскресение» у нас и в «чужой стороне»: «В русском человеке есть</w:t>
        <w:br/>
        <w:t xml:space="preserve">  особенное участие к празднику Светлого Воскресения. Он это чувствует</w:t>
        <w:br/>
        <w:t xml:space="preserve">  живее, если ему случится быть в чужой земле. Видя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1019.</w:t>
        <w:br/>
        <w:t>, не</w:t>
        <w:br/>
        <w:t xml:space="preserve">  исключив из него человека». Многое из сказанного тогда Гоголем, в том</w:t>
        <w:br/>
        <w:t xml:space="preserve">  числе и то, что сказано в назидание русскому человеку девятнадцатого</w:t>
        <w:br/>
        <w:t xml:space="preserve">  столетия, сегодня звучит как утешение ‒ и нам остались вопросы и ответы</w:t>
        <w:br/>
        <w:t xml:space="preserve">  русского гения:</w:t>
        <w:br/>
        <w:t xml:space="preserve">  «Отчего же одному русскому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1020.</w:t>
        <w:br/>
        <w:t>и то, что сказано в назидание русскому человеку девятнадцатого</w:t>
        <w:br/>
        <w:t xml:space="preserve">  столетия, сегодня звучит как утешение ‒ и нам остались вопросы и ответы</w:t>
        <w:br/>
        <w:t xml:space="preserve">  русского гения:</w:t>
        <w:br/>
        <w:t xml:space="preserve">  «Отчего же одному русскому еще кажется, что праздник этот празднуется,</w:t>
        <w:br/>
        <w:t xml:space="preserve">  как следует, и празднуется так в одной его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1021.</w:t>
        <w:br/>
        <w:t xml:space="preserve"> русскому человеку девятнадцатого</w:t>
        <w:br/>
        <w:t xml:space="preserve">  столетия, сегодня звучит как утешение ‒ и нам остались вопросы и ответы</w:t>
        <w:br/>
        <w:t xml:space="preserve">  русского гения:</w:t>
        <w:br/>
        <w:t xml:space="preserve">  «Отчего же одному русскому еще кажется, что праздник этот празднуется,</w:t>
        <w:br/>
        <w:t xml:space="preserve">  как следует, и празднуется так в одной его земле? Мечта ли это? Но зачем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1022.</w:t>
        <w:br/>
        <w:t>так в одной его земле? Мечта ли это? Но зачем</w:t>
        <w:br/>
        <w:t xml:space="preserve">  же эта мечта не приходит ни к одному другому, кроме русского? Что,</w:t>
        <w:br/>
        <w:t xml:space="preserve">  значит, в самом деле, что самый праздник исчез, а видимые признаки его</w:t>
        <w:br/>
        <w:t xml:space="preserve">  так ясно носятся по лицу земли нашей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1023.</w:t>
        <w:br/>
        <w:t>свете от них разлиться по</w:t>
        <w:br/>
        <w:t xml:space="preserve">  всему миру. Не умрет из нашей старины ни зерно того, что есть в ней</w:t>
        <w:br/>
        <w:t xml:space="preserve">  истинно русского и что освящено Самим Христом. Разнесется звонкими</w:t>
        <w:br/>
        <w:t xml:space="preserve">  струнами поэтов, развозвестится благоухающими устами святителей,</w:t>
        <w:br/>
        <w:t xml:space="preserve">  вспыхнет померкнувшее ‒ праздник Светлого Воскресения воспразднуется,</w:t>
        <w:br/>
        <w:t xml:space="preserve">  как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1024.</w:t>
        <w:br/>
        <w:t>во всякой другой земле, воспразднуется</w:t>
        <w:br/>
        <w:t xml:space="preserve">  Светлое Воскресение Христово!»”².</w:t>
        <w:br/>
        <w:t xml:space="preserve">  Гоголю как никому другому удалось связать Пасху с национальным</w:t>
        <w:br/>
        <w:t xml:space="preserve">  характером русского народа, прошлой и будущей историей России. Он</w:t>
        <w:br/>
        <w:t xml:space="preserve">  определил эстетическое значение этого праздника в русской жизни и тем</w:t>
        <w:br/>
        <w:t xml:space="preserve">  самым предопределил его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1025.</w:t>
        <w:br/>
        <w:t>удалось связать Пасху с национальным</w:t>
        <w:br/>
        <w:t xml:space="preserve">  характером русского народа, прошлой и будущей историей России. Он</w:t>
        <w:br/>
        <w:t xml:space="preserve">  определил эстетическое значение этого праздника в русской жизни и тем</w:t>
        <w:br/>
        <w:t xml:space="preserve">  самым предопределил его возможный художественный смысл в русской</w:t>
        <w:br/>
        <w:t xml:space="preserve">  литературе.</w:t>
        <w:br/>
        <w:t xml:space="preserve">  Пасха получала разное художественное значение в русской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1026.</w:t>
        <w:br/>
        <w:t>историей России. Он</w:t>
        <w:br/>
        <w:t xml:space="preserve">  определил эстетическое значение этого праздника в русской жизни и тем</w:t>
        <w:br/>
        <w:t xml:space="preserve">  самым предопределил его возможный художественный смысл в русской</w:t>
        <w:br/>
        <w:t xml:space="preserve">  литературе.</w:t>
        <w:br/>
        <w:t xml:space="preserve">  Пасха получала разное художественное значение в русской литературе.</w:t>
        <w:br/>
        <w:t xml:space="preserve">  Поэты чаще всего писали и рассуждали о последних событиях земной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1027.</w:t>
        <w:br/>
        <w:t xml:space="preserve"> русской жизни и тем</w:t>
        <w:br/>
        <w:t xml:space="preserve">  самым предопределил его возможный художественный смысл в русской</w:t>
        <w:br/>
        <w:t xml:space="preserve">  литературе.</w:t>
        <w:br/>
        <w:t xml:space="preserve">  Пасха получала разное художественное значение в русской литературе.</w:t>
        <w:br/>
        <w:t xml:space="preserve">  Поэты чаще всего писали и рассуждали о последних событиях земной жизни</w:t>
        <w:br/>
        <w:t xml:space="preserve">  Христа, обращались к темам и образам четырех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1028.</w:t>
        <w:br/>
        <w:t>образам четырех Евангелий. Существует</w:t>
        <w:br/>
        <w:t xml:space="preserve">  огромная, во многом пока не собранная поэтическая антология пасхальных</w:t>
        <w:br/>
        <w:t xml:space="preserve">  стихотворений, в создании которой участвовали почти все русские поэты. С</w:t>
        <w:br/>
        <w:t xml:space="preserve">  этой точки зрения русская поэзия еще не прочитана. Многое не</w:t>
        <w:br/>
        <w:t xml:space="preserve">  переиздавалось в советские времена, но многое и не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1029.</w:t>
        <w:br/>
        <w:t>многом пока не собранная поэтическая антология пасхальных</w:t>
        <w:br/>
        <w:t xml:space="preserve">  стихотворений, в создании которой участвовали почти все русские поэты. С</w:t>
        <w:br/>
        <w:t xml:space="preserve">  этой точки зрения русская поэзия еще не прочитана. Многое не</w:t>
        <w:br/>
        <w:t xml:space="preserve">  переиздавалось в советские времена, но многое и не узнано. Так,</w:t>
        <w:br/>
        <w:t xml:space="preserve">  пасхальный смысл имеет стихотворение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1030.</w:t>
        <w:br/>
        <w:t>условной весенней датой: без указания на конкретный год</w:t>
        <w:br/>
        <w:t xml:space="preserve">  переходящий праздник не мог быть точной датой. Иногда это примета</w:t>
        <w:br/>
        <w:t xml:space="preserve">  православного быта русского человека, его образа жизни. Однако духовная</w:t>
        <w:br/>
        <w:t xml:space="preserve">  природа этого великого христианского праздника такова, что уже само</w:t>
        <w:br/>
        <w:t xml:space="preserve">  обращение к нему писателей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1031.</w:t>
        <w:br/>
        <w:t xml:space="preserve"> своей «поэмы». Вполне возможно, что так и было:</w:t>
        <w:br/>
        <w:t xml:space="preserve">  ему не удалось воскресить «мертвые души» своих 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 второго тома «Мертвых душ»</w:t>
        <w:br/>
        <w:t xml:space="preserve">  была решена в проповеднической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1032.</w:t>
        <w:br/>
        <w:t xml:space="preserve"> гениальном поэтическом цикле</w:t>
        <w:br/>
        <w:t xml:space="preserve">  253</w:t>
        <w:br/>
        <w:t xml:space="preserve">  романа Б. Пастернака «Доктор Живаго» («Чудо», «Дурные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1033.</w:t>
        <w:br/>
        <w:t>пасхального рассказа.</w:t>
        <w:br/>
        <w:t xml:space="preserve">  Судя по всему, жанр возник спонтанно ‒ и у него было много начал.</w:t>
        <w:br/>
        <w:t xml:space="preserve">  Пасхальный рассказ был неизбежен в русской литературе.</w:t>
        <w:br/>
        <w:t xml:space="preserve">  Одним из первых провозвестников этого жанра был А. С. Хомяков, который,</w:t>
        <w:br/>
        <w:t xml:space="preserve">  как установил это В. А. Кошелев, 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1034.</w:t>
        <w:br/>
        <w:t>первых провозвестников этого жанра был А. С. Хомяков, который,</w:t>
        <w:br/>
        <w:t xml:space="preserve">  как установил это В. А. Кошелев, в 1844 году перевел на русский язык</w:t>
        <w:br/>
        <w:t xml:space="preserve">  «Рождественскую песнь в прозе» Чарльза Диккенса и издал анонимно под</w:t>
        <w:br/>
        <w:t xml:space="preserve">  новым характерным заглавием «Светлое Христово Воскресенье. Повесть для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1035.</w:t>
        <w:br/>
        <w:t xml:space="preserve"> в журналах в следующем</w:t>
        <w:br/>
        <w:t xml:space="preserve">  году⁷.</w:t>
        <w:br/>
        <w:t xml:space="preserve">  В английской литературе «Рождественская песнь в прозе» Диккенса дала</w:t>
        <w:br/>
        <w:t xml:space="preserve">  жанр «рождественского рассказа»⁸. В русской литературе «Рождественская</w:t>
        <w:br/>
        <w:t xml:space="preserve">  песнь в прозе» создала некоторые жанровые затруднения переводчиков:</w:t>
        <w:br/>
        <w:t xml:space="preserve">  первый перевод вышел в журнале «Репертуар и Пантеон» и назывался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1036.</w:t>
        <w:br/>
        <w:t xml:space="preserve"> прозе» создала некоторые жанровые затруднения переводчиков:</w:t>
        <w:br/>
        <w:t xml:space="preserve">  первый перевод вышел в журнале «Репертуар и Пантеон» и назывался</w:t>
        <w:br/>
        <w:t xml:space="preserve">  «Святочные видения» ‒ неизвестный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литературе жанр 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1037.</w:t>
        <w:br/>
        <w:t xml:space="preserve"> видения» ‒ неизвестный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литературе жанр пасхальной повести.</w:t>
        <w:br/>
        <w:t xml:space="preserve">  Сохранив многое от оригинала, Хомяков сделал английскую «Рождественскую</w:t>
        <w:br/>
        <w:t xml:space="preserve">  песнь в прозе» русской: перенес место действия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1038.</w:t>
        <w:br/>
        <w:t xml:space="preserve"> создал</w:t>
        <w:br/>
        <w:t xml:space="preserve">  новый в русской литературе жанр пасхальной повести.</w:t>
        <w:br/>
        <w:t xml:space="preserve">  Сохранив многое от оригинала, Хомяков сделал английскую «Рождественскую</w:t>
        <w:br/>
        <w:t xml:space="preserve">  песнь в прозе» русской: перенес место действия в Россию, дал героям</w:t>
        <w:br/>
        <w:t xml:space="preserve">  русские имена, подробно разработал русский «колорит», но главное ‒</w:t>
        <w:br/>
        <w:t xml:space="preserve">  заменил Рождество Пасхой, что изменило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1039.</w:t>
        <w:br/>
        <w:t>.</w:t>
        <w:br/>
        <w:t xml:space="preserve">  Сохранив многое от оригинала, Хомяков сделал английскую «Рождественскую</w:t>
        <w:br/>
        <w:t xml:space="preserve">  песнь в прозе» русской: перенес место действия в Россию, дал героям</w:t>
        <w:br/>
        <w:t xml:space="preserve">  русские имена, подробно разработал русский «колорит», но главное ‒</w:t>
        <w:br/>
        <w:t xml:space="preserve">  заменил Рождество Пасхой, что изменило смысл повести. Как отмечает</w:t>
        <w:br/>
        <w:t xml:space="preserve">  В. А. Кошелев, «Пасха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1040.</w:t>
        <w:br/>
        <w:t>оригинала, Хомяков сделал английскую «Рождественскую</w:t>
        <w:br/>
        <w:t xml:space="preserve">  песнь в прозе» русской: перенес место действия в Россию, дал героям</w:t>
        <w:br/>
        <w:t xml:space="preserve">  русские имена, подробно разработал русский «колорит», но главное ‒</w:t>
        <w:br/>
        <w:t xml:space="preserve">  заменил Рождество Пасхой, что изменило смысл повести. Как отмечает</w:t>
        <w:br/>
        <w:t xml:space="preserve">  В. А. Кошелев, «Пасха, праздник искупления, предрасположена к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1041.</w:t>
        <w:br/>
        <w:t>что 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в Петербурге и в</w:t>
        <w:br/>
        <w:t xml:space="preserve">  России, но и в православном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1042.</w:t>
        <w:br/>
        <w:t>повестью «Светлое</w:t>
        <w:br/>
        <w:t xml:space="preserve">  Христово Воскресенье», в которой герои живут не только в Петербурге и в</w:t>
        <w:br/>
        <w:t xml:space="preserve">  России, но и в православном мире русской жизни: радостно празднуют</w:t>
        <w:br/>
        <w:t xml:space="preserve">  Пасху, красят яйца, разговляются пасхальным куличом, христуются ‒ а те,</w:t>
        <w:br/>
        <w:t xml:space="preserve">  кому только сейчас открывается истинный духовный смыл праздника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1043.</w:t>
        <w:br/>
        <w:t xml:space="preserve"> времени действия к Пасхальному циклу праздников и</w:t>
        <w:br/>
        <w:t xml:space="preserve">  «душеспасительное» содержание. Иначе без этих ограничений если не все,</w:t>
        <w:br/>
        <w:t xml:space="preserve">  то многое в русской литературе окажется пасхальным. Оба жанровых</w:t>
        <w:br/>
        <w:t xml:space="preserve">  критерия важны не сами по себе, а в их взаимосвязи. Немало рассказов,</w:t>
        <w:br/>
        <w:t xml:space="preserve">  приуроченных к Пасхе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1044.</w:t>
        <w:br/>
        <w:br/>
        <w:t xml:space="preserve">  куличом с больным казаком, его семейная жизнь пошла под откос (рассказ</w:t>
        <w:br/>
        <w:t xml:space="preserve">  «Казак»).</w:t>
        <w:br/>
        <w:t xml:space="preserve">  Годом раньше писал для пасхального номера «Русских ведомостей»</w:t>
        <w:br/>
        <w:t xml:space="preserve">  Н. Щедрин, но не успел, и его предание «Христова ночь» появилось в</w:t>
        <w:br/>
        <w:t xml:space="preserve">  сентябре 1876 года. В комментариях к советскому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1045.</w:t>
        <w:br/>
        <w:t>исправления”²⁰. Это</w:t>
        <w:br/>
        <w:t xml:space="preserve">  достаточно неуклюжая попытка отретушировать творческий и духовный</w:t>
        <w:br/>
        <w:t xml:space="preserve">  портрет названного революционным демократом великого сатирика, который</w:t>
        <w:br/>
        <w:t xml:space="preserve">  прежде всего был русским православным человеком и в этом пасхальном</w:t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1046.</w:t>
        <w:br/>
        <w:t>морали уже обозначен будущий путаный</w:t>
        <w:br/>
        <w:t xml:space="preserve">  духовный путь творца советской литературы и социалистического реализма</w:t>
        <w:br/>
        <w:t xml:space="preserve">  М. Горького, его конфликт с вековыми традициями русской литературы.</w:t>
        <w:br/>
        <w:t xml:space="preserve">  Примечательно, что рассказ «На плотах» был осужден многими рецензентами</w:t>
        <w:br/>
        <w:t xml:space="preserve">  в прижизненной критике²².</w:t>
        <w:br/>
        <w:t xml:space="preserve">  Пасхальный рассказ может быть обращен к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1047.</w:t>
        <w:br/>
        <w:t>тайны (воспоминание героя о «незабвенном»</w:t>
        <w:br/>
        <w:t xml:space="preserve">  Чистом понедельнике) снова возвращает нас к названию рассказа и к</w:t>
        <w:br/>
        <w:t xml:space="preserve">  православному календарю, к глубинным основам русской народной жизни.</w:t>
        <w:br/>
        <w:t xml:space="preserve">  В рассказах «Студент» и «Архиерей» Чехов напомнил читателю о Христе, о</w:t>
        <w:br/>
        <w:t xml:space="preserve">  смысле истории и смысле жизни человека.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1048.</w:t>
        <w:br/>
        <w:t>истории и смысле жизни человека. В них ясно выражены общие для</w:t>
        <w:br/>
        <w:t xml:space="preserve">  пасхального рассказа умиление и упование на народную веру и русское</w:t>
        <w:br/>
        <w:t xml:space="preserve">  Православие.</w:t>
        <w:br/>
        <w:t xml:space="preserve">  Есть это настроение и в других пасхальных рассказах. Так, в рассказе</w:t>
        <w:br/>
        <w:t xml:space="preserve">  И. Бунина «На чужой стороне» Светлая ночь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1049.</w:t>
        <w:br/>
        <w:t>обедни, по Соборной улице» на эту могилу идет</w:t>
        <w:br/>
        <w:t xml:space="preserve">  маленькая женщина, классная дама Оли Мещерской²⁴. Что такое апрельские</w:t>
        <w:br/>
        <w:t xml:space="preserve">  воскресенья, хорошо известно русскому человеку: это время пасхальных</w:t>
        <w:br/>
        <w:t xml:space="preserve">  праздников, которые идут своей вечно повторяющейся чередой от Великого</w:t>
        <w:br/>
        <w:t xml:space="preserve">  Поста до Троицы. Кроме того, пасхальные праздники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1050.</w:t>
        <w:br/>
        <w:t>, почему на</w:t>
        <w:br/>
        <w:t xml:space="preserve">  260</w:t>
        <w:br/>
        <w:t xml:space="preserve">  ее могилу ходит классная дама, знающая тайну «легкого дыхания» Оли</w:t>
        <w:br/>
        <w:t xml:space="preserve">  Мещерской.</w:t>
        <w:br/>
        <w:t xml:space="preserve">  Пасхальные рассказы широко представлены в русской литературе. Ему отдали</w:t>
        <w:br/>
        <w:t xml:space="preserve">  дань творческого увлечения такие русские писатели, как Ф. Достоевский,</w:t>
        <w:br/>
        <w:t xml:space="preserve">  Л. Толстой, Н. Лесков, А. Чехов, Л. Андреев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1051.</w:t>
        <w:br/>
        <w:t>, знающая тайну «легкого дыхания» Оли</w:t>
        <w:br/>
        <w:t xml:space="preserve">  Мещерской.</w:t>
        <w:br/>
        <w:t xml:space="preserve">  Пасхальные рассказы широко представлены в русской литературе. Ему отдали</w:t>
        <w:br/>
        <w:t xml:space="preserve">  дань творческого увлечения такие русские писатели, как Ф. Достоевский,</w:t>
        <w:br/>
        <w:t xml:space="preserve">  Л. Толстой, Н. Лесков, А. Чехов, Л. Андреев, А. Куприн, Ф. Сологуб,</w:t>
        <w:br/>
        <w:t xml:space="preserve">  И. Шмелев, К. Коровин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1052.</w:t>
        <w:br/>
        <w:t>Андреев, А. Куприн, Ф. Сологуб,</w:t>
        <w:br/>
        <w:t xml:space="preserve">  И. Шмелев, К. Коровин, И. Бунин и многие другие. Среди пасхальных</w:t>
        <w:br/>
        <w:t xml:space="preserve">  рассказов есть признанные шедевры русской и мировой литературы: «Мужик</w:t>
        <w:br/>
        <w:t xml:space="preserve">  Марей» Ф. Достоевского, «После бала» Л. Толстого, «Студент» и «Архиерей»</w:t>
        <w:br/>
        <w:t xml:space="preserve">  А. Чехова, «Легкое дыхание» И. Бунина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1053.</w:t>
        <w:br/>
        <w:t>, задушевное. И каждый проявил в этом жанре свою меру</w:t>
        <w:br/>
        <w:t xml:space="preserve">  таланта и литературного мастерства.</w:t>
        <w:br/>
        <w:t xml:space="preserve">  У пасхального рассказа славное прошлое в русской литературе. По понятным</w:t>
        <w:br/>
        <w:t xml:space="preserve">  причинам он исчез из советской литературы, но остался и долго держался в</w:t>
        <w:br/>
        <w:t xml:space="preserve">  литературе русского зарубежья. Сегодня 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1054.</w:t>
        <w:br/>
        <w:t>славное прошлое в русской литературе. По понятным</w:t>
        <w:br/>
        <w:t xml:space="preserve">  причинам он исчез из советской литературы, но остался и долго держался в</w:t>
        <w:br/>
        <w:t xml:space="preserve">  литературе русского зарубежья. Сегодня у него почти нет настоящего.</w:t>
        <w:br/>
        <w:t xml:space="preserve">  Возможно ли будущее ‒ зависит от нас. Возродится Россия, воскреснет</w:t>
        <w:br/>
        <w:t xml:space="preserve">  православный мир русской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1055.</w:t>
        <w:br/>
        <w:t xml:space="preserve"> русского зарубежья. Сегодня у него почти нет настоящего.</w:t>
        <w:br/>
        <w:t xml:space="preserve">  Возможно ли будущее ‒ зависит от нас. Возродится Россия, воскреснет</w:t>
        <w:br/>
        <w:t xml:space="preserve">  православный мир русской жизни ‒ вернется и этот жанр.</w:t>
        <w:br/>
        <w:t xml:space="preserve">  261</w:t>
        <w:br/>
        <w:t xml:space="preserve">    14</w:t>
        <w:br/>
        <w:t xml:space="preserve">  DOI: 10.15393/j9.art.2012.335</w:t>
        <w:br/>
        <w:t xml:space="preserve">  Владимир Николаевич Захаров</w:t>
        <w:br/>
        <w:t xml:space="preserve">    доктор филолологических наук,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1056.</w:t>
        <w:br/>
        <w:t xml:space="preserve"> этот жанр.</w:t>
        <w:br/>
        <w:t xml:space="preserve">  261</w:t>
        <w:br/>
        <w:t xml:space="preserve">    14</w:t>
        <w:br/>
        <w:t xml:space="preserve">  DOI: 10.15393/j9.art.2012.335</w:t>
        <w:br/>
        <w:t xml:space="preserve">  Владимир Николаевич Захаров</w:t>
        <w:br/>
        <w:t xml:space="preserve">    доктор филолологических наук, профессор, заведующий кафедры русской</w:t>
        <w:br/>
        <w:t xml:space="preserve">    литературы и журналистики, Петрозаводский государственный университет</w:t>
        <w:br/>
        <w:t xml:space="preserve">    (Петрозаводск, Российская Федерация)</w:t>
        <w:br/>
        <w:t xml:space="preserve">  vnz01@yandex.ru</w:t>
        <w:br/>
        <w:t xml:space="preserve">  ПОЧВЕННИЧЕСТВО В РУССКОЙ ЛИТЕРАТУРЕ: МЕТАФОРА КАК ИДЕОЛОГЕМА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1057.</w:t>
        <w:br/>
        <w:t>наук, профессор, заведующий кафедры русской</w:t>
        <w:br/>
        <w:t xml:space="preserve">    литературы и журналистики, Петрозаводский государственный университет</w:t>
        <w:br/>
        <w:t xml:space="preserve">    (Петрозаводск, Российская Федерация)</w:t>
        <w:br/>
        <w:t xml:space="preserve">  vnz01@yandex.ru</w:t>
        <w:br/>
        <w:t xml:space="preserve">  ПОЧВЕННИЧЕСТВО В РУССКОЙ ЛИТЕРАТУРЕ: МЕТАФОРА КАК ИДЕОЛОГЕМА*</w:t>
        <w:br/>
        <w:t xml:space="preserve">    Аннотация: В изучении такого своеобразного явления в русской идеологии</w:t>
        <w:br/>
        <w:t xml:space="preserve">    и</w:t>
        <w:br/>
        <w:t xml:space="preserve">    литературе, как почвенничество (pochvennichestvo),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1058.</w:t>
        <w:br/>
        <w:t>, Российская Федерация)</w:t>
        <w:br/>
        <w:t xml:space="preserve">  vnz01@yandex.ru</w:t>
        <w:br/>
        <w:t xml:space="preserve">  ПОЧВЕННИЧЕСТВО В РУССКОЙ ЛИТЕРАТУРЕ: МЕТАФОРА КАК ИДЕОЛОГЕМА*</w:t>
        <w:br/>
        <w:t xml:space="preserve">    Аннотация: В изучении такого своеобразного явления в русской идеологии</w:t>
        <w:br/>
        <w:t xml:space="preserve">    и</w:t>
        <w:br/>
        <w:t xml:space="preserve">    литературе, как почвенничество (pochvennichestvo), сложилось много</w:t>
        <w:br/>
        <w:t xml:space="preserve">    мифов, ошибочных общих мест и заблуждений. Часто адептами этого</w:t>
        <w:br/>
        <w:t xml:space="preserve">    направления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1059.</w:t>
        <w:br/>
        <w:t>каждый влиял на всех. Решающая роль в</w:t>
        <w:br/>
        <w:t xml:space="preserve">    развитии этого направления принадлежит Федору Достоевскому, который</w:t>
        <w:br/>
        <w:t xml:space="preserve">    последовательно обосновывал новые идеи в русской литературе. В</w:t>
        <w:br/>
        <w:t xml:space="preserve">    статье дан анализ метафоры «почва» в идеологии нового литературного</w:t>
        <w:br/>
        <w:t xml:space="preserve">    направления и политического движения, созданного Достоевским в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1060.</w:t>
        <w:br/>
        <w:t>с почвой — соединиться с</w:t>
        <w:br/>
        <w:t xml:space="preserve">    народом, стремиться к единению всех сословий. Быть почвенником —</w:t>
        <w:br/>
        <w:t xml:space="preserve">    любить Россию, народ, сознавать себя и быть русским, следовать вере</w:t>
        <w:br/>
        <w:t xml:space="preserve">    отцов, чтить Отечество. В ХХ в. почвенничество стало разрешением</w:t>
        <w:br/>
        <w:t xml:space="preserve">    старого спора западников и славянофилов. Почвенниками назвали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1061.</w:t>
        <w:br/>
        <w:t xml:space="preserve">  старого спора западников и славянофилов. Почвенниками назвали тех</w:t>
        <w:br/>
        <w:t xml:space="preserve">    писателей, кто сохранил верность крестьянству и традиционным ценностям народной жизни, традициям русской словесности. В этот круг</w:t>
        <w:br/>
        <w:t xml:space="preserve">    пристрастно включают разных писателей и критиков, но там определенно</w:t>
        <w:br/>
        <w:t xml:space="preserve">    есть Д. С. Лихачев и 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1062.</w:t>
        <w:br/>
        <w:t xml:space="preserve"> соединение всего человечества новым, братским,</w:t>
        <w:br/>
        <w:t xml:space="preserve">    всемирным союзом, начала которого лежат в гении славян, а преимущественно в духе великого народа русского, столь долго страдавшего,</w:t>
        <w:br/>
        <w:t xml:space="preserve">    столь много веков обреченного на молчание, но всегда заключавшего в</w:t>
        <w:br/>
        <w:t xml:space="preserve">    себе великие силы для будущего разъяснения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1063.</w:t>
        <w:br/>
        <w:t xml:space="preserve"> — 6 сентября 1860 г.).</w:t>
        <w:br/>
        <w:t xml:space="preserve">  Приступая вместе с братом Михаилом к изданию, Достоевский ставил задачу</w:t>
        <w:br/>
        <w:t xml:space="preserve">  создать новое направление в русской журналистике. Он справедливо</w:t>
        <w:br/>
        <w:t xml:space="preserve">  полагал, что для успеха журнала нужны новые идеи и новое слово в истории</w:t>
        <w:br/>
        <w:t xml:space="preserve">  идей.</w:t>
        <w:br/>
        <w:t xml:space="preserve">  Таким ключевым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1064.</w:t>
        <w:br/>
        <w:t>:</w:t>
        <w:br/>
        <w:t xml:space="preserve">    Мы предугадываем и предугадываем с благоговением, что характер нашей</w:t>
        <w:br/>
        <w:t xml:space="preserve">    будущей деятельности должен быть в высшей степени общечеловеческий,</w:t>
        <w:br/>
        <w:t xml:space="preserve">    что русская идея, может быть, будет синтезом всех тех идей, которые с</w:t>
        <w:br/>
        <w:t xml:space="preserve">    таким упорством, с таким мужеством развивает Европа, в отдельных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1065.</w:t>
        <w:br/>
        <w:t>в отдельных своих</w:t>
        <w:br/>
        <w:t xml:space="preserve">    национальностях; что, может быть, все враждебное в этих идеях найдет</w:t>
        <w:br/>
        <w:t xml:space="preserve">    свое примирение и дальнейшее развитие в русской народности (V, 8).</w:t>
        <w:br/>
        <w:t xml:space="preserve">  Провозглашая новое направление, Достоевский не желал выбирать чью-либо</w:t>
        <w:br/>
        <w:t xml:space="preserve">  сторону. Писатель высоко чтил «чистое, идеальное славянофильство», но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1066.</w:t>
        <w:br/>
        <w:t xml:space="preserve"> и ничего не</w:t>
        <w:br/>
        <w:t xml:space="preserve">    понимать в современной действительности (IV, 467).</w:t>
        <w:br/>
        <w:t xml:space="preserve">  Ему претили «аристократизм» славянофилов, их пренебрежительное</w:t>
        <w:br/>
        <w:t xml:space="preserve">  отношение к современной русской литературе.</w:t>
        <w:br/>
        <w:t xml:space="preserve">  Позже Достоевский почти всегда нелицеприятно отзывался о западниках,</w:t>
        <w:br/>
        <w:t xml:space="preserve">  видя в них «лакейство мысли», упрекая их за отрицание самобытности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1067.</w:t>
        <w:br/>
        <w:t>, к православию, к народу и монархии, но в ноябре</w:t>
        <w:br/>
        <w:t xml:space="preserve">  1861 г. он писал в пятой из «Ряда статей о русской литературе» по поводу</w:t>
        <w:br/>
        <w:t xml:space="preserve">  славянофильской газеты «День», что славянофилы чему-то научили</w:t>
        <w:br/>
        <w:t xml:space="preserve">  западников, а западники — славянофилов, утверждал, что западничество</w:t>
        <w:br/>
        <w:t xml:space="preserve">  «реальнее» славянофильства,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1068.</w:t>
        <w:br/>
        <w:t>О «почве» в метафорическом</w:t>
        <w:br/>
        <w:t xml:space="preserve">    смысле писали немногие. Журналисты не сразу придали значение этому</w:t>
        <w:br/>
        <w:t xml:space="preserve">    слову, но в полемике «Времени» с «Русским Вестником»,</w:t>
        <w:br/>
        <w:t xml:space="preserve">    «Отечественными Записками» и «Современником» «почва» стала ключевым</w:t>
        <w:br/>
        <w:t xml:space="preserve">    понятием, давшим имя</w:t>
        <w:br/>
        <w:t xml:space="preserve">    новому литературному направлению.</w:t>
        <w:br/>
        <w:t xml:space="preserve">    Кроме Достоевского, нечасто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1069.</w:t>
        <w:br/>
        <w:t>о летних</w:t>
        <w:br/>
        <w:t xml:space="preserve">  впечатлениях». В полемике с Достоевским Страхов шлет из Рима свои</w:t>
        <w:br/>
        <w:t xml:space="preserve">  «весенние заметки».</w:t>
        <w:br/>
        <w:t xml:space="preserve">  В отличие от других «русских путешественников», Карамзина и До-</w:t>
        <w:br/>
        <w:t xml:space="preserve">  стоевского, Страхов — турист, который избегает идейных споров, его</w:t>
        <w:br/>
        <w:t xml:space="preserve">  волнуют не идеи, а присутствие в мировой истории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1070.</w:t>
        <w:br/>
        <w:t>попытка поправить это дело —</w:t>
        <w:br/>
        <w:t xml:space="preserve">    заведены классические гимназии. Эти неудачи имеют, по-моему, смысл</w:t>
        <w:br/>
        <w:t xml:space="preserve">    нисколько не печальный [8, 479].</w:t>
        <w:br/>
        <w:t xml:space="preserve">  Сопоставляя русскую и римскую историю, Страхов разъясняет свою критику</w:t>
        <w:br/>
        <w:t xml:space="preserve">  России:</w:t>
        <w:br/>
        <w:t xml:space="preserve">    Мы усвояем из цивилизации все внешнее, все то, что не касается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1071.</w:t>
        <w:br/>
        <w:t xml:space="preserve"> сознанной целью8.</w:t>
        <w:br/>
        <w:t xml:space="preserve">    В июньском выпуске «Дневника Писателя» за 1876 г., вспоминая Жорж</w:t>
        <w:br/>
        <w:t xml:space="preserve">    Занд, Достоевский писал:</w:t>
        <w:br/>
        <w:t xml:space="preserve">    У нас — русских, две родины: наша Русь и Европа, даже и в том случае,</w:t>
        <w:br/>
        <w:t xml:space="preserve">    если мы называемся славянофилами, — (пусть они на меня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1072.</w:t>
        <w:br/>
        <w:t xml:space="preserve"> они на меня за это не</w:t>
        <w:br/>
        <w:t xml:space="preserve">    сердятся). Против этого спорить не нужно. Величайшее из величайших</w:t>
        <w:br/>
        <w:t xml:space="preserve">    назначений, уже сознанных Русскими в своем будущем, есть назначение</w:t>
        <w:br/>
        <w:t xml:space="preserve">    общечеловеческое, есть общеслужение человечеству, — не России только,</w:t>
        <w:br/>
        <w:t xml:space="preserve">    не общеславянству только, но всечеловечеству. Подумайте 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1073.</w:t>
        <w:br/>
        <w:t>и вы</w:t>
        <w:br/>
        <w:t xml:space="preserve">    согласитесь, что Славянофилы признавали то же самое, — вот почему и</w:t>
        <w:br/>
        <w:t xml:space="preserve">    звали нас быть строже, тверже и ответственнее русскими, — именно</w:t>
        <w:br/>
        <w:t xml:space="preserve">    понимая, что всечеловечность есть главнейшая личная черта и назначение</w:t>
        <w:br/>
        <w:t xml:space="preserve">    русского (XI, 423).</w:t>
        <w:br/>
        <w:t xml:space="preserve">    В том же выпуске «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1074.</w:t>
        <w:br/>
        <w:br/>
        <w:t xml:space="preserve">    звали нас быть строже, тверже и ответственнее русскими, — именно</w:t>
        <w:br/>
        <w:t xml:space="preserve">    понимая, что всечеловечность есть главнейшая личная черта и назначение</w:t>
        <w:br/>
        <w:t xml:space="preserve">    русского (XI, 423).</w:t>
        <w:br/>
        <w:t xml:space="preserve">    В том же выпуске «Дневника Писателя» Достоевский продолжил защиту</w:t>
        <w:br/>
        <w:t xml:space="preserve">    славянофильской точки зрения:</w:t>
        <w:br/>
        <w:t xml:space="preserve">    …Россия вовсе была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1075.</w:t>
        <w:br/>
        <w:t>роднит: народ, родина,</w:t>
        <w:br/>
        <w:t xml:space="preserve">  родная речь, родная земля. Их объединяет тайна России. Ее не понимают не</w:t>
        <w:br/>
        <w:t xml:space="preserve">  только иностранцы, но и сами русские. Незнание и непонимание России</w:t>
        <w:br/>
        <w:t xml:space="preserve">  дошло до такой степени, что России нужно учиться. Сокровенная тайна</w:t>
        <w:br/>
        <w:t xml:space="preserve">  России заключается в том, что она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1076.</w:t>
        <w:br/>
        <w:t xml:space="preserve"> в любви к Родине, к России, к идеалам и ценностям.</w:t>
        <w:br/>
        <w:t xml:space="preserve">  Быть почвенником — любить Россию, народ, сознавать себя и быть русским,</w:t>
        <w:br/>
        <w:t xml:space="preserve">  следовать вере отцов, чтить Отечество.</w:t>
        <w:br/>
        <w:t xml:space="preserve">  Достоевский обнаружил эти идеи в политических ямбах 1854— 1856 гг.,</w:t>
        <w:br/>
        <w:t xml:space="preserve">  которые мало ценят читатели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1077.</w:t>
        <w:br/>
        <w:t>разрешением векового спора западников и</w:t>
        <w:br/>
        <w:t xml:space="preserve">  славянофилов. Почвенниками назвали тех писателей, кто сохранил верность</w:t>
        <w:br/>
        <w:t xml:space="preserve">  крестьянству и традиционным ценностям народной жизни, традициям русской</w:t>
        <w:br/>
        <w:t xml:space="preserve">  словесности. В этот круг пристрастно включают разных писателей и</w:t>
        <w:br/>
        <w:t xml:space="preserve">  критиков, но там определенно есть Д. С. Лихачев и А. 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1078.</w:t>
        <w:br/>
        <w:t>живем в мире, в котором нет России Достоевского, нет народа,</w:t>
        <w:br/>
        <w:t xml:space="preserve">  который образовывали крестьянство, духовенство, купечество, нет почвы,</w:t>
        <w:br/>
        <w:t xml:space="preserve">  на которой взросла русская словесность и культура, — есть постсоветская</w:t>
        <w:br/>
        <w:t xml:space="preserve">  Россия, в которой печатные и электронные средства информации убеждают</w:t>
        <w:br/>
        <w:t xml:space="preserve">  нас, что стыдно быть гражданином, патриотом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1079.</w:t>
        <w:br/>
        <w:t>культура, — есть постсоветская</w:t>
        <w:br/>
        <w:t xml:space="preserve">  Россия, в которой печатные и электронные средства информации убеждают</w:t>
        <w:br/>
        <w:t xml:space="preserve">  нас, что стыдно быть гражданином, патриотом, называть себя русским.</w:t>
        <w:br/>
        <w:t xml:space="preserve">    Императив Достоевского — «не стыдиться».</w:t>
        <w:br/>
        <w:t xml:space="preserve">  Сегодня часто обсуждают, есть ли будущее у русской литературы. Уже стало</w:t>
        <w:br/>
        <w:t xml:space="preserve">  общим местом мнение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1080.</w:t>
        <w:br/>
        <w:t>стыдно быть гражданином, патриотом, называть себя русским.</w:t>
        <w:br/>
        <w:t xml:space="preserve">    Императив Достоевского — «не стыдиться».</w:t>
        <w:br/>
        <w:t xml:space="preserve">  Сегодня часто обсуждают, есть ли будущее у русской литературы. Уже стало</w:t>
        <w:br/>
        <w:t xml:space="preserve">  общим местом мнение, что будущее русской литературы — ее прошлое. Эти</w:t>
        <w:br/>
        <w:t xml:space="preserve">  слова имеют двойной смысл: с одной стороны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1081.</w:t>
        <w:br/>
        <w:t>Достоевского — «не стыдиться».</w:t>
        <w:br/>
        <w:t xml:space="preserve">  Сегодня часто обсуждают, есть ли будущее у русской литературы. Уже стало</w:t>
        <w:br/>
        <w:t xml:space="preserve">  общим местом мнение, что будущее русской литературы — ее прошлое. Эти</w:t>
        <w:br/>
        <w:t xml:space="preserve">  слова имеют двойной смысл: с одной стороны, прошлое может быть залогом</w:t>
        <w:br/>
        <w:t xml:space="preserve">  будущности русской словесности, с другой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1082.</w:t>
        <w:br/>
        <w:t>мнение, что будущее русской литературы — ее прошлое. Эти</w:t>
        <w:br/>
        <w:t xml:space="preserve">  слова имеют двойной смысл: с одной стороны, прошлое может быть залогом</w:t>
        <w:br/>
        <w:t xml:space="preserve">  будущности русской словесности, с другой — у русской литературы нет</w:t>
        <w:br/>
        <w:t xml:space="preserve">  будущего, всё в прошлом. Приговор безжалостен, но справедлив, и от нас</w:t>
        <w:br/>
        <w:t xml:space="preserve">  зависит, есть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1083.</w:t>
        <w:br/>
        <w:t>ее прошлое. Эти</w:t>
        <w:br/>
        <w:t xml:space="preserve">  слова имеют двойной смысл: с одной стороны, прошлое может быть залогом</w:t>
        <w:br/>
        <w:t xml:space="preserve">  будущности русской словесности, с другой — у русской литературы нет</w:t>
        <w:br/>
        <w:t xml:space="preserve">  будущего, всё в прошлом. Приговор безжалостен, но справедлив, и от нас</w:t>
        <w:br/>
        <w:t xml:space="preserve">  зависит, есть ли будущее у русской словесности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1084.</w:t>
        <w:br/>
        <w:t>у русской литературы нет</w:t>
        <w:br/>
        <w:t xml:space="preserve">  будущего, всё в прошлом. Приговор безжалостен, но справедлив, и от нас</w:t>
        <w:br/>
        <w:t xml:space="preserve">  зависит, есть ли будущее у русской словесности, будут ли читатели</w:t>
        <w:br/>
        <w:t xml:space="preserve">  русской классики —</w:t>
        <w:br/>
        <w:t xml:space="preserve">  есть ли будущее у России.</w:t>
        <w:br/>
        <w:t xml:space="preserve">  Примечания</w:t>
        <w:br/>
        <w:t xml:space="preserve">  -   Работа выполнена при финансовой поддержке Программы стратегического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1085.</w:t>
        <w:br/>
        <w:t>всё в прошлом. Приговор безжалостен, но справедлив, и от нас</w:t>
        <w:br/>
        <w:t xml:space="preserve">  зависит, есть ли будущее у русской словесности, будут ли читатели</w:t>
        <w:br/>
        <w:t xml:space="preserve">  русской классики —</w:t>
        <w:br/>
        <w:t xml:space="preserve">  есть ли будущее у России.</w:t>
        <w:br/>
        <w:t xml:space="preserve">  Примечания</w:t>
        <w:br/>
        <w:t xml:space="preserve">  -   Работа выполнена при финансовой поддержке Программы стратегического</w:t>
        <w:br/>
        <w:t xml:space="preserve">      развития ПетрГУ на 2012—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1086.</w:t>
        <w:br/>
        <w:t>. Moscow, Nauka Publ., 1969, pp.</w:t>
        <w:br/>
        <w:t xml:space="preserve">      210–240.</w:t>
        <w:br/>
        <w:t xml:space="preserve">  © Захаров В. Н., 2013</w:t>
        <w:br/>
        <w:t xml:space="preserve">  УДК 001</w:t>
        <w:br/>
        <w:t xml:space="preserve">  ПРАВОСЛАВНЫЕ АСПЕКТЫ ЭТНОПОЭТИКИ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 основания поэтики русской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1087.</w:t>
        <w:br/>
        <w:t>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 основания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религиозного и национального</w:t>
        <w:br/>
        <w:t xml:space="preserve">    этнопоэтика                  содержания, категории ее этнопоэтики.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1088.</w:t>
        <w:br/>
        <w:t xml:space="preserve">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  <w:br/>
        <w:t xml:space="preserve">  сказано столь много противоречивого, что, на первый взгляд, трудно</w:t>
        <w:br/>
        <w:t xml:space="preserve">  разобраться, что правда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1089.</w:t>
        <w:br/>
        <w:t xml:space="preserve">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  <w:br/>
        <w:t xml:space="preserve">  сказано столь много противоречивого, что, на первый взгляд, трудно</w:t>
        <w:br/>
        <w:t xml:space="preserve">  разобраться, что правда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1090.</w:t>
        <w:br/>
        <w:t>другое, но вечный спор «правд» в принципе неразрешим, если</w:t>
        <w:br/>
        <w:t xml:space="preserve">  не раскрыто или ошибочно определено главное, а главное в том,</w:t>
        <w:br/>
        <w:t xml:space="preserve">  что 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1091.</w:t>
        <w:br/>
        <w:t>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 в русской литературе¹.</w:t>
        <w:br/>
        <w:t xml:space="preserve">  На общем фоне критической литературы выделяется книга И. А. Есаулова</w:t>
        <w:br/>
        <w:t xml:space="preserve">  «Категория соборности в русской литературе» — оригинальное и новаторское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1092.</w:t>
        <w:br/>
        <w:t>изучению христианских</w:t>
        <w:br/>
        <w:t xml:space="preserve">  традиций в русской литературе¹.</w:t>
        <w:br/>
        <w:t xml:space="preserve">  На общем фоне критической литературы выделяется книга И. А. Есаулова</w:t>
        <w:br/>
        <w:t xml:space="preserve">  «Категория соборности в русской литературе» — оригинальное и новаторское</w:t>
        <w:br/>
        <w:t xml:space="preserve">  исследование, автор которого дает новое определение содержания русской</w:t>
        <w:br/>
        <w:t xml:space="preserve">  литературы. Это делает его исследование незаурядным явлением, которое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1093.</w:t>
        <w:br/>
        <w:t xml:space="preserve"> книга И. А. Есаулова</w:t>
        <w:br/>
        <w:t xml:space="preserve">  «Категория соборности в русской литературе» — оригинальное и новаторское</w:t>
        <w:br/>
        <w:t xml:space="preserve">  исследование, автор которого дает новое определение содержания русской</w:t>
        <w:br/>
        <w:t xml:space="preserve">  литературы. Это делает его исследование незаурядным явлением, которое</w:t>
        <w:br/>
        <w:t xml:space="preserve">  можно определить одним словом — открытие. И. А. Есаулов не только ввел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1094.</w:t>
        <w:br/>
        <w:t>А. Есаулов не только ввел в</w:t>
        <w:br/>
        <w:t xml:space="preserve">  критический обиход новые категории филологического анализа, но показал и</w:t>
        <w:br/>
        <w:t xml:space="preserve">  доказал их плодотворность в анализе русской литературы. В заглавии</w:t>
        <w:br/>
        <w:t xml:space="preserve">  работы указана одна категория — соборность,на самом деле их</w:t>
        <w:br/>
        <w:t xml:space="preserve">  три: соборность, закон и благодать. Они не новы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1095.</w:t>
        <w:br/>
        <w:t>заглавии</w:t>
        <w:br/>
        <w:t xml:space="preserve">  работы указана одна категория — соборность,на самом деле их</w:t>
        <w:br/>
        <w:t xml:space="preserve">  три: соборность, закон и благодать.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1096.</w:t>
        <w:br/>
        <w:t>религиозности», но и</w:t>
        <w:br/>
        <w:t xml:space="preserve">  государственный, социальный, этический и эстетический принцип древней и</w:t>
        <w:br/>
        <w:t xml:space="preserve">  новой России. Она раскрывает органическое единство древней и новой</w:t>
        <w:br/>
        <w:t xml:space="preserve">  русской литературы. Исследователь дает новое прочтение хорошо изученных</w:t>
        <w:br/>
        <w:t xml:space="preserve">  классических произведений русской литературы, таких, как «Капитанская</w:t>
        <w:br/>
        <w:t xml:space="preserve">  дочка» Пушкина, «Миргород» и «Мертвые души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1097.</w:t>
        <w:br/>
        <w:t>и</w:t>
        <w:br/>
        <w:t xml:space="preserve">  новой России. Она раскрывает органическое единство древней и новой</w:t>
        <w:br/>
        <w:t xml:space="preserve">  русской литературы. Исследователь дает новое прочтение хорошо изученных</w:t>
        <w:br/>
        <w:t xml:space="preserve">  классических произведений русской литературы, таких, как «Капитанская</w:t>
        <w:br/>
        <w:t xml:space="preserve">  дочка» Пушкина, «Миргород» и «Мертвые души» Гоголя, «Война и мир»</w:t>
        <w:br/>
        <w:t xml:space="preserve">  Толстого, «Братья Карамазовы» Достоевского,</w:t>
        <w:br/>
        <w:t xml:space="preserve">  «ГосподаГоловлевы»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1098.</w:t>
        <w:br/>
        <w:t>святках»</w:t>
        <w:br/>
        <w:t xml:space="preserve">  Чехова. Впрочем, открытие И. А. Есаулова дает больше, чем новое</w:t>
        <w:br/>
        <w:t xml:space="preserve">  прочтение известного, — оно дает возможность адекватно прочитать и</w:t>
        <w:br/>
        <w:t xml:space="preserve">  понять русскую классику, понять проблему советской литературы (ее</w:t>
        <w:br/>
        <w:t xml:space="preserve">  духовную тщету и историческую обреченность), осознать трагедию русской</w:t>
        <w:br/>
        <w:t xml:space="preserve">  литературы в изгнании, угадать перспективы выхода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1099.</w:t>
        <w:br/>
        <w:t>дает возможность адекватно прочитать и</w:t>
        <w:br/>
        <w:t xml:space="preserve">  понять русскую классику, понять проблему советской литературы (ее</w:t>
        <w:br/>
        <w:t xml:space="preserve">  духовную тщету и историческую обреченность), осознать трагедию русской</w:t>
        <w:br/>
        <w:t xml:space="preserve">  литературы в изгнании, угадать перспективы выхода из современного</w:t>
        <w:br/>
        <w:t xml:space="preserve">  кризиса.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1100.</w:t>
        <w:br/>
        <w:t xml:space="preserve"> историческую обреченность), осознать трагедию русской</w:t>
        <w:br/>
        <w:t xml:space="preserve">  литературы в изгнании, угадать перспективы выхода из современного</w:t>
        <w:br/>
        <w:t xml:space="preserve">  кризиса.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1101.</w:t>
        <w:br/>
        <w:t xml:space="preserve"> перспективы выхода из современного</w:t>
        <w:br/>
        <w:t xml:space="preserve">  кризиса.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 дом) сборника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1102.</w:t>
        <w:br/>
        <w:t>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 дом) сборника «Русская литература и</w:t>
        <w:br/>
        <w:t xml:space="preserve">  христианство» 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1103.</w:t>
        <w:br/>
        <w:t>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 дом) сборника «Русская литература и</w:t>
        <w:br/>
        <w:t xml:space="preserve">  христианство» А. М. Любомудров писал: «Широко распространенное мнение,</w:t>
        <w:br/>
        <w:t xml:space="preserve">  что русская классика проникнута “христианским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1104.</w:t>
        <w:br/>
        <w:t>литературы, большинство исследователей 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 дом) сборника «Русская литература и</w:t>
        <w:br/>
        <w:t xml:space="preserve">  христианство» А. М. Любомудров писал: «Широко распространенное мнение,</w:t>
        <w:br/>
        <w:t xml:space="preserve">  что русская классика проникнута “христианским духом”, требует серьезных</w:t>
        <w:br/>
        <w:t xml:space="preserve">  корректировок. Если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1105.</w:t>
        <w:br/>
        <w:t>выпуске издаваемого Институтом</w:t>
        <w:br/>
        <w:t xml:space="preserve">  русской литературы (Пушкинский дом) сборника «Русская литература и</w:t>
        <w:br/>
        <w:t xml:space="preserve">  христианство» А. М. Любомудров писал: «Широко распространенное мнение,</w:t>
        <w:br/>
        <w:t xml:space="preserve">  что русская классика проникнута “христианским духом”, требует серьезных</w:t>
        <w:br/>
        <w:t xml:space="preserve">  корректировок. Если понимать под христианством не расплывчатый набор</w:t>
        <w:br/>
        <w:t xml:space="preserve">  гуманистических “общечеловеческих” ценностей и нравственных постулатов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1106.</w:t>
        <w:br/>
        <w:t>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степени. Причины этого в том, что литература Нового</w:t>
        <w:br/>
        <w:t xml:space="preserve">  времени оказалась оторванной от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1107.</w:t>
        <w:br/>
        <w:t>говорят о православной культуре и литературе, о православном человеке,</w:t>
        <w:br/>
        <w:t xml:space="preserve">  народе, мире и т. п.</w:t>
        <w:br/>
        <w:t xml:space="preserve">  Так когда-то писал Достоевский:</w:t>
        <w:br/>
        <w:t xml:space="preserve">  Народъ русскiй въ огромномъ большинствѣ своемъ — православенъ и живетъ</w:t>
        <w:br/>
        <w:t xml:space="preserve">  идеей православiя въ полнотѣ, хотя и не разумѣетъ эту идею отвѣтчиво и</w:t>
        <w:br/>
        <w:t xml:space="preserve">  научно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1108.</w:t>
        <w:br/>
        <w:t>два вѣка</w:t>
        <w:br/>
        <w:t xml:space="preserve">  угнетая его), указываютъ на предразсудки, на индеферентность будто бы</w:t>
        <w:br/>
        <w:t xml:space="preserve">  народа къ религiи, а иные такъ даже воображаютъ, что русскiй народъ</w:t>
        <w:br/>
        <w:t xml:space="preserve">  просто-на-просто атеистъ. Вся глубокая ошибка ихъ въ томъ, что они не</w:t>
        <w:br/>
        <w:t xml:space="preserve">  признаютъ въ русскомъ народѣ Церкви. 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1109.</w:t>
        <w:br/>
        <w:t>даже воображаютъ, что русскiй народъ</w:t>
        <w:br/>
        <w:t xml:space="preserve">  просто-на-просто атеистъ. Вся глубокая ошибка ихъ въ томъ, что они не</w:t>
        <w:br/>
        <w:t xml:space="preserve">  признаютъ въ русскомъ народѣ Церкви. Я не про зданiя церковныя теперь</w:t>
        <w:br/>
        <w:t xml:space="preserve">  говорю и не</w:t>
        <w:br/>
        <w:t xml:space="preserve">  8</w:t>
        <w:br/>
        <w:t xml:space="preserve">  про причты, я про нашъ русскiй «соцiализмъ» теперь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1110.</w:t>
        <w:br/>
        <w:t>признаютъ въ русскомъ народѣ Церкви. Я не про зданiя церковныя теперь</w:t>
        <w:br/>
        <w:t xml:space="preserve">  говорю и не</w:t>
        <w:br/>
        <w:t xml:space="preserve">  8</w:t>
        <w:br/>
        <w:t xml:space="preserve">  про причты, я про нашъ русскiй «соцiализмъ» теперь говорю (и это</w:t>
        <w:br/>
        <w:t xml:space="preserve">  обратно-противоположное Церкви слово беру именно для разъясненiя моей</w:t>
        <w:br/>
        <w:t xml:space="preserve">  мысли, какъ ни показалось бы это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1111.</w:t>
        <w:br/>
        <w:t>котораго</w:t>
        <w:br/>
        <w:t xml:space="preserve">  всенародная и вселенская Церковь, осуществленная на землѣ, поколику</w:t>
        <w:br/>
        <w:t xml:space="preserve">  земля можетъ вмѣстить ее. Я говорю про неустанную жажду въ народѣ</w:t>
        <w:br/>
        <w:t xml:space="preserve">  русскомъ, всегда въ немъ присущую, великаго, всеобщаго, всенароднаго,</w:t>
        <w:br/>
        <w:t xml:space="preserve">  всебратскаго единенiя во имя Христово⁵.</w:t>
        <w:br/>
        <w:t xml:space="preserve">  Эта полемика напоминает обстоятельства давнего спора Христа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1112.</w:t>
        <w:br/>
        <w:t>и до нашихъ дней,</w:t>
        <w:br/>
        <w:t xml:space="preserve">  слыхивалъ объ этомъ Богѣ-Христѣ своемъ отъ святыхъ своихъ, работавшихъ</w:t>
        <w:br/>
        <w:t xml:space="preserve">  на народъ и стоявшихъ за землю русскую до положенiя жизни, отъ тѣхъ</w:t>
        <w:br/>
        <w:t xml:space="preserve">  самыхъ святыхъ, которыхъ чтитъ народъ доселѣ, помнитъ имена ихъ и у</w:t>
        <w:br/>
        <w:t xml:space="preserve">  гробовъ ихъ молится. Повѣрьте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1113.</w:t>
        <w:br/>
        <w:t>и учились катехизису⁶.</w:t>
        <w:br/>
        <w:t xml:space="preserve">  Суждения Достоевского могут показаться парадоксальными. Объясняя свое</w:t>
        <w:br/>
        <w:t xml:space="preserve">  понимание православия, он так определял сущность народной веры:</w:t>
        <w:br/>
        <w:t xml:space="preserve">    Говорятъ русскiй народъ плохо знаетъ Евангелiе, не знаетъ основныхъ</w:t>
        <w:br/>
        <w:t xml:space="preserve">    правилъ вѣры. Конечно такъ, но Христа онъ знаетъ и носитъ его въ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1114.</w:t>
        <w:br/>
        <w:t>немъ существуетъ</w:t>
        <w:br/>
        <w:t xml:space="preserve">    вполнѣ. Оно передается изъ поколѣнiя въ поколѣнiе и слилось съ</w:t>
        <w:br/>
        <w:t xml:space="preserve">    сердцами людей. Можетъ быть единственная любовь народа русскаго есть</w:t>
        <w:br/>
        <w:t xml:space="preserve">    Христосъ и онъ любитъ образъ Его по своему, то есть до страданiя.</w:t>
        <w:br/>
        <w:t xml:space="preserve">    Названiемъ же православнаго, то есть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1115.</w:t>
        <w:br/>
        <w:t>это</w:t>
        <w:br/>
        <w:t xml:space="preserve">  живое чувство, обратившееся у народа нашего въ одну изъ тѣхъ основныхъ</w:t>
        <w:br/>
        <w:t xml:space="preserve">  живыхъ силъ, безъ которыхъ не живутъ нацiи. Въ русскомъ христiанствѣ,</w:t>
        <w:br/>
        <w:t xml:space="preserve">  понастоящему, даже и мистицизма нѣтъ вовсе, въ немъ одно человѣколюбiе,</w:t>
        <w:br/>
        <w:t xml:space="preserve">  одинъ Христовъ образъ, — по крайней мѣрѣ, это главное»¹¹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1116.</w:t>
        <w:br/>
        <w:t>Достоевский: «въ сущности,</w:t>
        <w:br/>
        <w:t xml:space="preserve">  всѣ народныя начала у насъ сплошь вышли изъ православiя»¹⁶. Не</w:t>
        <w:br/>
        <w:t xml:space="preserve">  признавать этого — отрицать тысячелетний христианский опыт русской</w:t>
        <w:br/>
        <w:t xml:space="preserve">  истории.</w:t>
        <w:br/>
        <w:t xml:space="preserve">  В последней записной тетради Достоевский дал набросок темы, которую он</w:t>
        <w:br/>
        <w:t xml:space="preserve">  назвал «Россiи учиться»: «У насъ дошло до того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1117.</w:t>
        <w:br/>
        <w:t>вассальная зависимость восточно-славянских племен от варягов</w:t>
        <w:br/>
        <w:t xml:space="preserve">  и хозар, и изгнание, а потом призвание варягов на княжение, и варяжские</w:t>
        <w:br/>
        <w:t xml:space="preserve">  имена русских князей, и варяжская тактика воинских походов на Царьград и</w:t>
        <w:br/>
        <w:t xml:space="preserve">  многое другое, что под сомнение не ставится, как и результаты прежних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1118.</w:t>
        <w:br/>
        <w:t xml:space="preserve"> Нестор писал для варягов</w:t>
        <w:br/>
        <w:t xml:space="preserve">  и тех, кто их знал и интересовался русью, хотя все обстояло иначе.</w:t>
        <w:br/>
        <w:t xml:space="preserve">  Нестор писал для русских, объяснял прежде всего им, кто есть русь и</w:t>
        <w:br/>
        <w:t xml:space="preserve">  откуда она появилась, и его объяснения были приняты современниками и</w:t>
        <w:br/>
        <w:t xml:space="preserve">  вплоть до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1119.</w:t>
        <w:br/>
        <w:t>так перевел это место из «Повести временных лет» —</w:t>
        <w:br/>
        <w:t xml:space="preserve">  особый разговор. Скажу лишь, что это сознательная идея историка и его</w:t>
        <w:br/>
        <w:t xml:space="preserve">  концепция русского государства в прошлом, настоящем и будущем. Это место</w:t>
        <w:br/>
        <w:t xml:space="preserve">  переводят так до сих пор, хотя в оригинале сказано: «Земля наша велика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1120.</w:t>
        <w:br/>
        <w:t xml:space="preserve"> те же по значению</w:t>
        <w:br/>
        <w:t xml:space="preserve">  слова, но это не так: этому противится сам язык.</w:t>
        <w:br/>
        <w:t xml:space="preserve">  Впрочем, если верить авторам современного «Словаря русского языка</w:t>
        <w:br/>
        <w:t xml:space="preserve">  XI—XVIIвв.», нарядъ и порядъ — синонимы, и</w:t>
        <w:br/>
        <w:t xml:space="preserve">  13</w:t>
        <w:br/>
        <w:t xml:space="preserve">  главное их значение — порядок²³. Но очевидно, что это — разные по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1121.</w:t>
        <w:br/>
        <w:t>нарядчиков (есть и такой вариант летописных</w:t>
        <w:br/>
        <w:t xml:space="preserve">  текстов), для которых процветание и усиление государства становились</w:t>
        <w:br/>
        <w:t xml:space="preserve">  призванием и личной заботой и ответственностью. Русские князья Олег,</w:t>
        <w:br/>
        <w:t xml:space="preserve">  Игорь, Ольга, Святослав, Ярополк, Владимир — кто мечом, кто правом, кто</w:t>
        <w:br/>
        <w:t xml:space="preserve">  хитростью и коварством — собрали Русские земли и подтвердили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1122.</w:t>
        <w:br/>
        <w:t>заботой и ответственностью. Русские князья Олег,</w:t>
        <w:br/>
        <w:t xml:space="preserve">  Игорь, Ольга, Святослав, Ярополк, Владимир — кто мечом, кто правом, кто</w:t>
        <w:br/>
        <w:t xml:space="preserve">  хитростью и коварством — собрали Русские земли и подтвердили свое право</w:t>
        <w:br/>
        <w:t xml:space="preserve">  на княжеский престол. Среди них были первые христиане. У них возникла</w:t>
        <w:br/>
        <w:t xml:space="preserve">  потребность в новой вере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1123.</w:t>
        <w:br/>
        <w:t>призвание варягов. Даже если бы и призвание варягов, и выбор</w:t>
        <w:br/>
        <w:t xml:space="preserve">  веры были легендарны, то оба эти события сказали бы о русском и Руси не</w:t>
        <w:br/>
        <w:t xml:space="preserve">  меньше, случись они на самом деле. И там, и здесь в основе выбора лежала</w:t>
        <w:br/>
        <w:t xml:space="preserve">  потребность наряда для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1124.</w:t>
        <w:br/>
        <w:t>и Руси не</w:t>
        <w:br/>
        <w:t xml:space="preserve">  меньше, случись они на самом деле. И там, и здесь в основе выбора лежала</w:t>
        <w:br/>
        <w:t xml:space="preserve">  потребность наряда для Русской земли.</w:t>
        <w:br/>
        <w:t xml:space="preserve">  Напомню: приходили послы к Владимиру и каждый объяснял и хвалил свою</w:t>
        <w:br/>
        <w:t xml:space="preserve">  веру; после совета с боярами и старцами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1125.</w:t>
        <w:br/>
        <w:t>язычестве»²⁵.</w:t>
        <w:br/>
        <w:t xml:space="preserve">  Так летопись объясняет испытание и выбор веры, и это был прежде всего</w:t>
        <w:br/>
        <w:t xml:space="preserve">  эстетический выбор истины.</w:t>
        <w:br/>
        <w:t xml:space="preserve">  Нестор сформулировал русскую идею, независимо от того, приглашали или</w:t>
        <w:br/>
        <w:t xml:space="preserve">  нет варягов, так или иначе выбирал веру Святой Владимир. Именно эти</w:t>
        <w:br/>
        <w:t xml:space="preserve">  события определили характер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1126.</w:t>
        <w:br/>
        <w:t>приглашали или</w:t>
        <w:br/>
        <w:t xml:space="preserve">  нет варягов, так или иначе выбирал веру Святой Владимир. Именно эти</w:t>
        <w:br/>
        <w:t xml:space="preserve">  события определили характер развития государства и формирования русского</w:t>
        <w:br/>
        <w:t xml:space="preserve">  народа из союза этнически разных племен. Призвание варягов образовало</w:t>
        <w:br/>
        <w:t xml:space="preserve">  государство, Крещение — народ из славянских и неславянских племен²⁶.</w:t>
        <w:br/>
        <w:t xml:space="preserve">  Нестор выразил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1127.</w:t>
        <w:br/>
        <w:br/>
        <w:t xml:space="preserve">  государство, Крещение — народ из славянских и неславянских племен²⁶.</w:t>
        <w:br/>
        <w:t xml:space="preserve">  Нестор выразил фундаментальную государственную и духовную идею —</w:t>
        <w:br/>
        <w:t xml:space="preserve">  эстетическую потребность «наряда» для Русской земли. Позже эта идея</w:t>
        <w:br/>
        <w:t xml:space="preserve">  искажалась в русском политическом сознании: с утверждением самодержавия</w:t>
        <w:br/>
        <w:t xml:space="preserve">  в летописных списках вместо «наряда» появился «нарядчик»; Карамзин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1128.</w:t>
        <w:br/>
        <w:t xml:space="preserve"> племен²⁶.</w:t>
        <w:br/>
        <w:t xml:space="preserve">  Нестор выразил фундаментальную государственную и духовную идею —</w:t>
        <w:br/>
        <w:t xml:space="preserve">  эстетическую потребность «наряда» для Русской земли. Позже эта идея</w:t>
        <w:br/>
        <w:t xml:space="preserve">  искажалась в русском политическом сознании: с утверждением самодержавия</w:t>
        <w:br/>
        <w:t xml:space="preserve">  в летописных списках вместо «наряда» появился «нарядчик»; Карамзин</w:t>
        <w:br/>
        <w:t xml:space="preserve">  переучил всех — выдвинул благородную идею порядка, 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1129.</w:t>
        <w:br/>
        <w:t xml:space="preserve"> в 1204 году и раскола на Флорентийской унии в</w:t>
        <w:br/>
        <w:t xml:space="preserve">  1439-м вышла на свою дорогу.</w:t>
        <w:br/>
        <w:t xml:space="preserve">  Православиеизменилообраз жизни и быт русского народа. И хотя подчас</w:t>
        <w:br/>
        <w:t xml:space="preserve">  высказывались справедливые упреки русскому народувдвоеверии, именно в</w:t>
        <w:br/>
        <w:t xml:space="preserve">  народе хранился тот «наивный»</w:t>
        <w:br/>
        <w:t xml:space="preserve">  17</w:t>
        <w:br/>
        <w:t xml:space="preserve">  образ Христа, который умилял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1130.</w:t>
        <w:br/>
        <w:t xml:space="preserve"> в</w:t>
        <w:br/>
        <w:t xml:space="preserve">  1439-м вышла на свою дорогу.</w:t>
        <w:br/>
        <w:t xml:space="preserve">  Православиеизменилообраз жизни и быт русского народа. И хотя подчас</w:t>
        <w:br/>
        <w:t xml:space="preserve">  высказывались справедливые упреки русскому народувдвоеверии, именно в</w:t>
        <w:br/>
        <w:t xml:space="preserve">  народе хранился тот «наивный»</w:t>
        <w:br/>
        <w:t xml:space="preserve">  17</w:t>
        <w:br/>
        <w:t xml:space="preserve">  образ Христа, который умилял Тютчева, Аксакова, Хомякова, Тургенева,</w:t>
        <w:br/>
        <w:t xml:space="preserve">  Толстого — столь разных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1131.</w:t>
        <w:br/>
        <w:t xml:space="preserve"> — столь разных и подчас противоположных в отношении к</w:t>
        <w:br/>
        <w:t xml:space="preserve">  Православию и Церкви писателей.</w:t>
        <w:br/>
        <w:t xml:space="preserve">  Трудно, почти невозможно переименовать фундаментальные понятия. В</w:t>
        <w:br/>
        <w:t xml:space="preserve">  русской жизни это случилось — свершилось великое дело, и смерд стал</w:t>
        <w:br/>
        <w:t xml:space="preserve">  крестьянином (что было вариантом произношения слова христианин³⁵).</w:t>
        <w:br/>
        <w:t xml:space="preserve">  Благодаря, русский говорит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1132.</w:t>
        <w:br/>
        <w:t>В</w:t>
        <w:br/>
        <w:t xml:space="preserve">  русской жизни это случилось — свершилось великое дело, и смерд стал</w:t>
        <w:br/>
        <w:t xml:space="preserve">  крестьянином (что было вариантом произношения слова христианин³⁵).</w:t>
        <w:br/>
        <w:t xml:space="preserve">  Благодаря, русский говорит спасибо (спаси Бог),</w:t>
        <w:br/>
        <w:t xml:space="preserve">  расставаясь — прощай (прости — за вольные и невольные прегрешения), и</w:t>
        <w:br/>
        <w:t xml:space="preserve">  т. д.</w:t>
        <w:br/>
        <w:t xml:space="preserve">  С Крещением Русь обрела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1133.</w:t>
        <w:br/>
        <w:t>и невольные прегрешения), и</w:t>
        <w:br/>
        <w:t xml:space="preserve">  т. д.</w:t>
        <w:br/>
        <w:t xml:space="preserve">  С Крещением Русь обрела письменность; на основе церковнославянского</w:t>
        <w:br/>
        <w:t xml:space="preserve">  возник древнерусский язык, позже давший русский литературный язык. Об</w:t>
        <w:br/>
        <w:t xml:space="preserve">  этом после «Предисловия о пользе книг церковных в российском языке»</w:t>
        <w:br/>
        <w:t xml:space="preserve">  М. В. Ломоносова убедительно писали И. 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1134.</w:t>
        <w:br/>
        <w:t>А. Ильин и многие другие. Проникновенны слова поэта</w:t>
        <w:br/>
        <w:t xml:space="preserve">  Вяч. Иванова, напечатанные осенью 1918 года в продолжившем «Вехи»</w:t>
        <w:br/>
        <w:t xml:space="preserve">  сборнике статей о русской революции «Из глубины»:</w:t>
        <w:br/>
        <w:t xml:space="preserve">  Язык, по Гумбольдту, — дар, доставшийся народу, как жребий, как некое</w:t>
        <w:br/>
        <w:t xml:space="preserve">  предназначение его грядущего духовного бытия.</w:t>
        <w:br/>
        <w:t xml:space="preserve">  Велик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1135.</w:t>
        <w:br/>
        <w:t>что, как некая литургия».</w:t>
        <w:br/>
        <w:t xml:space="preserve">  В рассказе Бунин дал синтез поэтических значений разных православных</w:t>
        <w:br/>
        <w:t xml:space="preserve">  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 Страшного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1136.</w:t>
        <w:br/>
        <w:t xml:space="preserve">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праздников повлиял на русскую литературу в целом и на</w:t>
        <w:br/>
        <w:t xml:space="preserve">  творчество Достоевского в частности. Чтобы не повторяться, остановлюсь</w:t>
        <w:br/>
        <w:t xml:space="preserve">  на таком характерном православном празднике, как Преображение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1137.</w:t>
        <w:br/>
        <w:t xml:space="preserve"> на горе Фавор,</w:t>
        <w:br/>
        <w:t xml:space="preserve">  и Фаворский свет стал глубоким символом мирового искусства.</w:t>
        <w:br/>
        <w:t xml:space="preserve">  Преображение — один из почитаемых православных 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1138.</w:t>
        <w:br/>
        <w:t>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этого праздника есть свой этический смысл. Он раскрыт знатоком</w:t>
        <w:br/>
        <w:t xml:space="preserve">  церковного быта — Н. С. Лесковым. Герой его романа «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1139.</w:t>
        <w:br/>
        <w:t>, в основе которой</w:t>
        <w:br/>
        <w:t xml:space="preserve">  лежит христианское понимание человека, человек</w:t>
        <w:br/>
        <w:t xml:space="preserve">  может вдруг преобразиться, грешник вдруг может стать святым.</w:t>
        <w:br/>
        <w:t xml:space="preserve">  Преображение оказалось очень русской идеей:</w:t>
        <w:br/>
        <w:t xml:space="preserve">  заманчиво вдруг стать другим. Впрочем, у Достоевского преображение</w:t>
        <w:br/>
        <w:t xml:space="preserve">  человека — непременное условие и начало грядущего христианского</w:t>
        <w:br/>
        <w:t xml:space="preserve">  преображения мира и России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1140.</w:t>
        <w:br/>
        <w:t>как знаменье,</w:t>
        <w:br/>
        <w:t xml:space="preserve">    К себе приковывает взоры.</w:t>
        <w:br/>
        <w:t xml:space="preserve">  Замечательно это выраженное в православном духе смешение евангельской и</w:t>
        <w:br/>
        <w:t xml:space="preserve">  современной истории, священной и русской природы — «ход веков подобен</w:t>
        <w:br/>
        <w:t xml:space="preserve">  притче», и все, что было тысячелетия назад, снова свершается и</w:t>
        <w:br/>
        <w:t xml:space="preserve">  повторяется всякий раз в условный срок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1141.</w:t>
        <w:br/>
        <w:t>, Троицей, Духовым днем и</w:t>
        <w:br/>
        <w:t xml:space="preserve">  т. д. Это и понятно: в этом извечном годовом цикле Священной истории жил</w:t>
        <w:br/>
        <w:t xml:space="preserve">  и творил русский человек. Подобное ощущение времени было духовной или</w:t>
        <w:br/>
        <w:t xml:space="preserve">  бытовой основой творчества многих русских писателей независимо от того,</w:t>
        <w:br/>
        <w:t xml:space="preserve">  был ли он верующим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1142.</w:t>
        <w:br/>
        <w:t>извечном годовом цикле Священной истории жил</w:t>
        <w:br/>
        <w:t xml:space="preserve">  и творил русский человек. Подобное ощущение времени было духовной или</w:t>
        <w:br/>
        <w:t xml:space="preserve">  бытовой основой творчества многих русских писателей независимо от того,</w:t>
        <w:br/>
        <w:t xml:space="preserve">  был ли он верующим или атеистом, ладил или нет с церковью.</w:t>
        <w:br/>
        <w:t xml:space="preserve">  Чтобы не повторять опубликованные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1143.</w:t>
        <w:br/>
        <w:t xml:space="preserve">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заступница России и</w:t>
        <w:br/>
        <w:t xml:space="preserve">  русского человека.</w:t>
        <w:br/>
        <w:t xml:space="preserve">  В этом контексте прочитывается образ осени: «прозрачные и холодные дни</w:t>
        <w:br/>
        <w:t xml:space="preserve">  начала октября, прощальный праздник осени!» Все подробности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1144.</w:t>
        <w:br/>
        <w:t xml:space="preserve"> поэтический образ крестьянской и помещичьей России —</w:t>
        <w:br/>
        <w:t xml:space="preserve">  христианской Руси, а сами «антоновские яблоки» становятся ее символом.</w:t>
        <w:br/>
        <w:t xml:space="preserve">  Православие обусловило христианский хронотоп русской литературы. Во</w:t>
        <w:br/>
        <w:t xml:space="preserve">  многих 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 почти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1145.</w:t>
        <w:br/>
        <w:t>произведениях время представлено не датами (веками, годами,</w:t>
        <w:br/>
        <w:t xml:space="preserve">  месяцами), а христианскими праздниками. До сих пор христианский хронотоп</w:t>
        <w:br/>
        <w:t xml:space="preserve">  почти не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1146.</w:t>
        <w:br/>
        <w:t>котором главным было не число</w:t>
        <w:br/>
        <w:t xml:space="preserve">  и месяц, а евангельское событие. В православных монастырях символически</w:t>
        <w:br/>
        <w:t xml:space="preserve">  означена страстная топография евангельских событий, в русских городах по</w:t>
        <w:br/>
        <w:t xml:space="preserve">  церквам и соборам 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1147.</w:t>
        <w:br/>
        <w:t>топография евангельских событий, в русских городах по</w:t>
        <w:br/>
        <w:t xml:space="preserve">  церквам и соборам 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 почитается Богородица и ее чудотворные иконы, спасавшие города и</w:t>
        <w:br/>
        <w:t xml:space="preserve">  помогавшие в победах русскому воинству. Давно замечено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1148.</w:t>
        <w:br/>
        <w:t>в русских городах по</w:t>
        <w:br/>
        <w:t xml:space="preserve">  церквам и соборам 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 почитается Богородица и 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1149.</w:t>
        <w:br/>
        <w:t>покровительница и заступница Русской земли и русского человека</w:t>
        <w:br/>
        <w:t xml:space="preserve">  почитается Богородица и 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 чтил православные праздники, многие святые вошли в пословицы и</w:t>
        <w:br/>
        <w:t xml:space="preserve">  поговорки, в крестьянский быт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1150.</w:t>
        <w:br/>
        <w:t>и русского человека</w:t>
        <w:br/>
        <w:t xml:space="preserve">  почитается Богородица и 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 чтил православные праздники, многие святые вошли в пословицы и</w:t>
        <w:br/>
        <w:t xml:space="preserve">  поговорки, в крестьянский быт и труд народа, обросли приметами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1151.</w:t>
        <w:br/>
        <w:t>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1152.</w:t>
        <w:br/>
        <w:t>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в таких основополагающих произведениях русской</w:t>
        <w:br/>
        <w:t xml:space="preserve">  литературы, как «Евгений Онегин» Пушкина⁴¹, «Мертвые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1153.</w:t>
        <w:br/>
        <w:t xml:space="preserve">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в таких основополагающих произведениях русской</w:t>
        <w:br/>
        <w:t xml:space="preserve">  литературы, как «Евгений Онегин» Пушкина⁴¹, «Мертвые души» Гоголя,</w:t>
        <w:br/>
        <w:t xml:space="preserve">  «Воскресение»</w:t>
        <w:br/>
        <w:t xml:space="preserve">  Об этом убедительно писал В. А. Кошелев: Кошелев В. А. 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1154.</w:t>
        <w:br/>
        <w:t>Гоголя,</w:t>
        <w:br/>
        <w:t xml:space="preserve">  «Воскресение»</w:t>
        <w:br/>
        <w:t xml:space="preserve">  Об этом убедительно писал В. А. Кошелев: Кошелев В. А. Евангельский</w:t>
        <w:br/>
        <w:t xml:space="preserve">  «календарь» пушкинского «Онегина» // Евангельский текст в русской</w:t>
        <w:br/>
        <w:t xml:space="preserve">  литературе XVIII—XX веков… С. 133—150.</w:t>
        <w:br/>
        <w:t xml:space="preserve">  25</w:t>
        <w:br/>
        <w:t xml:space="preserve">  Л. Толстого, все послекаторжное творчество Достоевского — от «Записок из</w:t>
        <w:br/>
        <w:t xml:space="preserve">  Мертвого Дома»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1155.</w:t>
        <w:br/>
        <w:t>и оскорбленных» до «Братьев Карамазовых»⁴²:</w:t>
        <w:br/>
        <w:t xml:space="preserve">  пасхальная идея воскрешенияизмертвыхузнаваемавизвестныхидеях спасения</w:t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 и темы.</w:t>
        <w:br/>
        <w:t xml:space="preserve">  Русская литература в полной мере восприняла и усвоила христианскую</w:t>
        <w:br/>
        <w:t xml:space="preserve">  концепцию человека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1156.</w:t>
        <w:br/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 и темы.</w:t>
        <w:br/>
        <w:t xml:space="preserve">  Русская литература в полной мере восприняла и усвоила христианскую</w:t>
        <w:br/>
        <w:t xml:space="preserve">  концепцию человека в том виде, в котором она сложилась в православии.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1157.</w:t>
        <w:br/>
        <w:t>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вдруг преобразиться и страданием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1158.</w:t>
        <w:br/>
        <w:t>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вдруг преобразиться и страданием спасти свою душу. В русской</w:t>
        <w:br/>
        <w:t xml:space="preserve">  литературе нет своих Манон Леско или Кармен, но есть Татьяна Ларина,</w:t>
        <w:br/>
        <w:t xml:space="preserve">  Лиза Калитина, Наташа Ростова и Анна Каренина, Соня Мармеладова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1159.</w:t>
        <w:br/>
        <w:t>но то, что пожелал им критик, свершилось в «Анне Карениной» — и</w:t>
        <w:br/>
        <w:t xml:space="preserve">  иного исхода подобных отношений, идущих вопреки народной православной</w:t>
        <w:br/>
        <w:t xml:space="preserve">  этике, русские писатели не видели. Как выразил эту идею в Пушкинской</w:t>
        <w:br/>
        <w:t xml:space="preserve">  речи Достоевский, нельзя основать счастье на несчастьи другого человека:</w:t>
        <w:br/>
        <w:t xml:space="preserve">  «А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1160.</w:t>
        <w:br/>
        <w:t>счастье на несчастьи другаго?</w:t>
        <w:br/>
        <w:t xml:space="preserve">  Счастье не въ однихъ только наслажденiяхъ любви, а и въ высшей гармонiи</w:t>
        <w:br/>
        <w:t xml:space="preserve">  духа»⁴³.</w:t>
        <w:br/>
        <w:t xml:space="preserve">  В русской истории было разное — были и завоевания, но русская литература</w:t>
        <w:br/>
        <w:t xml:space="preserve">  не воспевала их. Весьма показательны в этом отношении</w:t>
        <w:br/>
        <w:t xml:space="preserve">  26</w:t>
        <w:br/>
        <w:t xml:space="preserve">  и русский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1161.</w:t>
        <w:br/>
        <w:t xml:space="preserve"> только наслажденiяхъ любви, а и въ высшей гармонiи</w:t>
        <w:br/>
        <w:t xml:space="preserve">  духа»⁴³.</w:t>
        <w:br/>
        <w:t xml:space="preserve">  В русской истории было разное — были и завоевания, но русская литература</w:t>
        <w:br/>
        <w:t xml:space="preserve">  не воспевала их. Весьма показательны в этом отношении</w:t>
        <w:br/>
        <w:t xml:space="preserve">  26</w:t>
        <w:br/>
        <w:t xml:space="preserve">  и русский фольклор, и древнерусская словесность, и «кавказская тема»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1162.</w:t>
        <w:br/>
        <w:t>русской истории было разное — были и завоевания, но русская литература</w:t>
        <w:br/>
        <w:t xml:space="preserve">  не воспевала их. Весьма показательны в этом отношении</w:t>
        <w:br/>
        <w:t xml:space="preserve">  26</w:t>
        <w:br/>
        <w:t xml:space="preserve">  и русский фольклор, и древнерусская словесность, и «кавказская тема» в</w:t>
        <w:br/>
        <w:t xml:space="preserve">  русской литературе от Пушкина до Л. Толстого.</w:t>
        <w:br/>
        <w:t xml:space="preserve">  После осмеяния автора «Выбранных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1163.</w:t>
        <w:br/>
        <w:t>литература</w:t>
        <w:br/>
        <w:t xml:space="preserve">  не воспевала их. Весьма показательны в этом отношении</w:t>
        <w:br/>
        <w:t xml:space="preserve">  26</w:t>
        <w:br/>
        <w:t xml:space="preserve">  и русский фольклор, и древнерусская словесность, и «кавказская тема» в</w:t>
        <w:br/>
        <w:t xml:space="preserve">  русской литературе от Пушкина до Л. Толстого.</w:t>
        <w:br/>
        <w:t xml:space="preserve">  После осмеяния автора «Выбранных мест из переписки с друзьями» русская</w:t>
        <w:br/>
        <w:t xml:space="preserve">  литература вступила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1164.</w:t>
        <w:br/>
        <w:t xml:space="preserve"> «кавказская тема» в</w:t>
        <w:br/>
        <w:t xml:space="preserve">  русской литературе от Пушкина до Л. Толстого.</w:t>
        <w:br/>
        <w:t xml:space="preserve">  После осмеяния автора «Выбранных мест из переписки с друзьями» русская</w:t>
        <w:br/>
        <w:t xml:space="preserve">  литература вступила в сложные отношения с православной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1165.</w:t>
        <w:br/>
        <w:t xml:space="preserve">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своем последнем романе церковь как положительный</w:t>
        <w:br/>
        <w:t xml:space="preserve">  идеал русской жизни⁴⁴.</w:t>
        <w:br/>
        <w:t xml:space="preserve">  О многом уже сказано и написано, поэтому остановлюсь на том, что еще не</w:t>
        <w:br/>
        <w:t xml:space="preserve">  получило своего должного освещения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1166.</w:t>
        <w:br/>
        <w:t xml:space="preserve"> написано, поэтому остановлюсь на том, что еще не</w:t>
        <w:br/>
        <w:t xml:space="preserve">  получило своего должного освещения в современной критической литературе.</w:t>
        <w:br/>
        <w:t xml:space="preserve">  В написанной истории русской литературы есть немало общих мест, которые</w:t>
        <w:br/>
        <w:t xml:space="preserve">  выглядят аксиомами, но давно нуждаются в критике и пересмотре. Одно из</w:t>
        <w:br/>
        <w:t xml:space="preserve">  них — убеждение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1167.</w:t>
        <w:br/>
        <w:t>немало общих мест, которые</w:t>
        <w:br/>
        <w:t xml:space="preserve">  выглядят аксиомами, но давно нуждаются в критике и пересмотре. Одно из</w:t>
        <w:br/>
        <w:t xml:space="preserve">  них — убеждение в гуманном характере русской литературы.</w:t>
        <w:br/>
        <w:t xml:space="preserve">  Обычно идею гуманизма возводят к итальянскому Возрождению, но в русское</w:t>
        <w:br/>
        <w:t xml:space="preserve">  общественное сознание она вошла в конце XVIII века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1168.</w:t>
        <w:br/>
        <w:t xml:space="preserve"> пересмотре. Одно из</w:t>
        <w:br/>
        <w:t xml:space="preserve">  них — убеждение в гуманном характере русской литературы.</w:t>
        <w:br/>
        <w:t xml:space="preserve">  Обычно идею гуманизма возводят к итальянскому Возрождению, но в русское</w:t>
        <w:br/>
        <w:t xml:space="preserve">  общественное сознание она вошла в конце XVIII века из французского</w:t>
        <w:br/>
        <w:t xml:space="preserve">  Просвещения. Без этого слова обходился Пушкин и его современники.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1169.</w:t>
        <w:br/>
        <w:t xml:space="preserve"> позиции новой</w:t>
        <w:br/>
        <w:t xml:space="preserve">  «философии жизни» (Ницше и ницшеанцы). Третьи отрицали гуманизм из</w:t>
        <w:br/>
        <w:t xml:space="preserve">  логики классовой борьбы.</w:t>
        <w:br/>
        <w:t xml:space="preserve">  Тезис о гуманном характере русской литературы утверждался в общественном</w:t>
        <w:br/>
        <w:t xml:space="preserve">  сознании постепенно. Прежде чем представление о гуманном характере</w:t>
        <w:br/>
        <w:t xml:space="preserve">  русской литературы стало общим местом в советском литературоведении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1170.</w:t>
        <w:br/>
        <w:t xml:space="preserve"> классовой борьбы.</w:t>
        <w:br/>
        <w:t xml:space="preserve">  Тезис о гуманном характере русской литературы утверждался в общественном</w:t>
        <w:br/>
        <w:t xml:space="preserve">  сознании постепенно. Прежде чем представление о гуманном характере</w:t>
        <w:br/>
        <w:t xml:space="preserve">  русской литературы стало общим местом в советском литературоведении,</w:t>
        <w:br/>
        <w:t xml:space="preserve">  Толковый словарь под редакцией Ушакова (1935) дал два значения</w:t>
        <w:br/>
        <w:t xml:space="preserve">  слова гуманизм с уточняющими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1171.</w:t>
        <w:br/>
        <w:t xml:space="preserve"> уже без</w:t>
        <w:br/>
        <w:t xml:space="preserve">  ограничений в употреблении,</w:t>
        <w:br/>
        <w:t xml:space="preserve">  27</w:t>
        <w:br/>
        <w:t xml:space="preserve">  но из-за схоластических спекуляций менее определенно⁴⁶.</w:t>
        <w:br/>
        <w:t xml:space="preserve">  Случайно или нет слово гуманизм отсутствовало в русском языке, а русская</w:t>
        <w:br/>
        <w:t xml:space="preserve">  литература долгое время не «знала» этого понятия? Если не случайно — то</w:t>
        <w:br/>
        <w:t xml:space="preserve">  почему и что было вместо него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1172.</w:t>
        <w:br/>
        <w:t xml:space="preserve"> в употреблении,</w:t>
        <w:br/>
        <w:t xml:space="preserve">  27</w:t>
        <w:br/>
        <w:t xml:space="preserve">  но из-за схоластических спекуляций менее определенно⁴⁶.</w:t>
        <w:br/>
        <w:t xml:space="preserve">  Случайно или нет слово гуманизм отсутствовало в русском языке, а русская</w:t>
        <w:br/>
        <w:t xml:space="preserve">  литература долгое время не «знала» этого понятия? Если не случайно — то</w:t>
        <w:br/>
        <w:t xml:space="preserve">  почему и что было вместо него? Но прежде —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1173.</w:t>
        <w:br/>
        <w:t>не случайно — то</w:t>
        <w:br/>
        <w:t xml:space="preserve">  почему и что было вместо него? Но прежде — в каком значении слово было</w:t>
        <w:br/>
        <w:t xml:space="preserve">  принято и понято в русском языке?</w:t>
        <w:br/>
        <w:t xml:space="preserve">  Смысл этого слова объясняли и критики, и писатели. Белинский, например,</w:t>
        <w:br/>
        <w:t xml:space="preserve">  писал: «Обратите внимание на старика Покровского — и вы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1174.</w:t>
        <w:br/>
        <w:t>молоденьких жен своих</w:t>
        <w:br/>
        <w:t xml:space="preserve">  подчиненных». Что вышло из этого «идейного» посещения — хуже не</w:t>
        <w:br/>
        <w:t xml:space="preserve">  придумаешь.</w:t>
        <w:br/>
        <w:t xml:space="preserve">  Для Достоевского гуманизм — неосновательное понятие в русском мире: оно</w:t>
        <w:br/>
        <w:t xml:space="preserve">  не укоренено в национальном сознании, отвлеченно и беспочвенно. Это</w:t>
        <w:br/>
        <w:t xml:space="preserve">  атеистическое обоснование морали, добродетель без Бога и Христа,</w:t>
        <w:br/>
        <w:t xml:space="preserve">  великие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1175.</w:t>
        <w:br/>
        <w:t>не оправдывает человека, она спасает его.</w:t>
        <w:br/>
        <w:t xml:space="preserve">  Это и есть Христова любовь.</w:t>
        <w:br/>
        <w:t xml:space="preserve">  Любовь и милость — на этих этических основаниях держалась русская</w:t>
        <w:br/>
        <w:t xml:space="preserve">  литература в древние и новые времена до Пушкина и Достоевского⁵⁴.</w:t>
        <w:br/>
        <w:t xml:space="preserve">  Идея гуманизма долго входила и в конце концов вошла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1176.</w:t>
        <w:br/>
        <w:t xml:space="preserve"> в древние и новые времена до Пушкина и Достоевского⁵⁴.</w:t>
        <w:br/>
        <w:t xml:space="preserve">  Идея гуманизма долго входила и в конце концов вошла в русскую</w:t>
        <w:br/>
        <w:t xml:space="preserve">  литературу. Она определяет значение творчества многих русских писателей,</w:t>
        <w:br/>
        <w:t xml:space="preserve">  является оправданием советской литературы. Но эта идея недостаточна для</w:t>
        <w:br/>
        <w:t xml:space="preserve">  понимания вершинных явлений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1177.</w:t>
        <w:br/>
        <w:t xml:space="preserve"> и Достоевского⁵⁴.</w:t>
        <w:br/>
        <w:t xml:space="preserve">  Идея гуманизма долго входила и в конце концов вошла в русскую</w:t>
        <w:br/>
        <w:t xml:space="preserve">  литературу. Она определяет значение творчества многих русских писателей,</w:t>
        <w:br/>
        <w:t xml:space="preserve">  является оправданием советской литературы. Но эта идея недостаточна для</w:t>
        <w:br/>
        <w:t xml:space="preserve">  понимания вершинных явлений русской культуры и литературы. Мало сказать</w:t>
        <w:br/>
        <w:t xml:space="preserve">  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1178.</w:t>
        <w:br/>
        <w:t>литературу. Она определяет значение творчества многих русских писателей,</w:t>
        <w:br/>
        <w:t xml:space="preserve">  является оправданием советской литературы. Но эта идея недостаточна для</w:t>
        <w:br/>
        <w:t xml:space="preserve">  понимания вершинных явлений русской культуры и литературы. Мало сказать</w:t>
        <w:br/>
        <w:t xml:space="preserve">  о Достоевском, что он просто гуманист или величайший гуманист: он прежде</w:t>
        <w:br/>
        <w:t xml:space="preserve">  всего христианин. В этом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1179.</w:t>
        <w:br/>
        <w:t>гуманист или величайший гуманист: он прежде</w:t>
        <w:br/>
        <w:t xml:space="preserve">  всего христианин. В этом его творческое и духовное призвание. Как в</w:t>
        <w:br/>
        <w:t xml:space="preserve">  идеале — и всей русской литературы.</w:t>
        <w:br/>
        <w:t xml:space="preserve">  ⁵⁴ Подробнее об этом см. в моих статьях: 1) Умиление как категория</w:t>
        <w:br/>
        <w:t xml:space="preserve">  поэтики Достоевского // CelebratingCreativity. Essays in honour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1180.</w:t>
        <w:br/>
        <w:t>Ursula Phillips &amp; Diane Oenning Thompson (Slavica</w:t>
        <w:br/>
        <w:t xml:space="preserve">  Norvegica, IX). Oslo: Solum forlag A/S, 1997. P. 11—28.</w:t>
        <w:br/>
        <w:t xml:space="preserve">  УДК 001</w:t>
        <w:br/>
        <w:t xml:space="preserve">  РУССКАЯ ЛИТЕРАТУРА И ХРИСТИАНСТВО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1181.</w:t>
        <w:br/>
        <w:t>ЛИТЕРАТУРА И ХРИСТИАНСТВО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1182.</w:t>
        <w:br/>
        <w:t xml:space="preserve">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1183.</w:t>
        <w:br/>
        <w:t xml:space="preserve">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литературы есть немало недоразумений, и</w:t>
        <w:br/>
        <w:t xml:space="preserve">  самое большое ‒ непонимание ее духовной сущности. За последнее столетие</w:t>
        <w:br/>
        <w:t xml:space="preserve">  много сказано о национальном своеобразии русской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1184.</w:t>
        <w:br/>
        <w:t>русской литературы есть немало недоразумений, и</w:t>
        <w:br/>
        <w:t xml:space="preserve">  самое большое ‒ непонимание ее духовной сущности. За последнее столетие</w:t>
        <w:br/>
        <w:t xml:space="preserve">  много сказано о национальном своеобразии русской литературы, но не</w:t>
        <w:br/>
        <w:t xml:space="preserve">  сказано убедительно главное: русская литература была христианской. Это</w:t>
        <w:br/>
        <w:t xml:space="preserve">  утверждение можно было бы принять за аксиому, но, 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1185.</w:t>
        <w:br/>
        <w:t>большое ‒ непонимание ее духовной сущности. За последнее столетие</w:t>
        <w:br/>
        <w:t xml:space="preserve">  много сказано о национальном своеобразии русской литературы, но не</w:t>
        <w:br/>
        <w:t xml:space="preserve">  сказано убедительно главное: русская литература была христианской. Это</w:t>
        <w:br/>
        <w:t xml:space="preserve">  утверждение можно было бы принять за аксиому, но, к сожалению,</w:t>
        <w:br/>
        <w:t xml:space="preserve">  приходится доказывать очевидное.</w:t>
        <w:br/>
        <w:t xml:space="preserve">  Волга впадает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1186.</w:t>
        <w:br/>
        <w:t>человека и общества, оно не</w:t>
        <w:br/>
        <w:t xml:space="preserve">  нуждалось в объяснениях. Их потребность возникла, когда прервалась</w:t>
        <w:br/>
        <w:t xml:space="preserve">  тысячелетняя традиция и был разрушен христианский мир русской жизни.</w:t>
        <w:br/>
        <w:t xml:space="preserve">  О христианском характере русской литературы молчало и не могло не</w:t>
        <w:br/>
        <w:t xml:space="preserve">  молчать по идеологическим причинам советское литературоведение: немногие</w:t>
        <w:br/>
        <w:t xml:space="preserve">  молчали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1187.</w:t>
        <w:br/>
        <w:t xml:space="preserve"> в объяснениях. Их потребность возникла, когда прервалась</w:t>
        <w:br/>
        <w:t xml:space="preserve">  тысячелетняя традиция и был разрушен христианский мир русской жизни.</w:t>
        <w:br/>
        <w:t xml:space="preserve">  О христианском характере русской литературы молчало и не могло не</w:t>
        <w:br/>
        <w:t xml:space="preserve">  молчать по идеологическим причинам советское литературоведение: немногие</w:t>
        <w:br/>
        <w:t xml:space="preserve">  молчали по запрету, большинство ‒ по неведению. Но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1188.</w:t>
        <w:br/>
        <w:t xml:space="preserve"> проблемы: молчание заразительно. Когда</w:t>
        <w:br/>
        <w:t xml:space="preserve">  молчат все, возникает ощущение, будто нет и явления.</w:t>
        <w:br/>
        <w:t xml:space="preserve">  Если верить школьным и университетским учебникам, то русская литература</w:t>
        <w:br/>
        <w:t xml:space="preserve">  всех веков была озабочена государственными деяниями, а последние два</w:t>
        <w:br/>
        <w:t xml:space="preserve">  века только и делала, что готовила и осуществляла революцию. История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1189.</w:t>
        <w:br/>
        <w:t>история</w:t>
        <w:br/>
        <w:t xml:space="preserve">  общества, развития общественной идеологии, марксистской борьбы классов,</w:t>
        <w:br/>
        <w:t xml:space="preserve">  политической борьбы. Примерами все можно доказать ‒ было и это, но в</w:t>
        <w:br/>
        <w:t xml:space="preserve">  целом русская литература имела иной характер.</w:t>
        <w:br/>
        <w:t xml:space="preserve">  Со всей определенностью необходимо заявить: нужна новая концепция</w:t>
        <w:br/>
        <w:t xml:space="preserve">  русской литературы, которая учитывала бы ее подлинные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1190.</w:t>
        <w:br/>
        <w:t xml:space="preserve"> ‒ было и это, но в</w:t>
        <w:br/>
        <w:t xml:space="preserve">  целом русская литература имела иной характер.</w:t>
        <w:br/>
        <w:t xml:space="preserve">  Со всей определенностью необходимо заявить: нужна новая концепция</w:t>
        <w:br/>
        <w:t xml:space="preserve">  русской литературы, которая учитывала бы ее подлинные национальные и</w:t>
        <w:br/>
        <w:t xml:space="preserve">  духовные истоки и традиции.</w:t>
        <w:br/>
        <w:t xml:space="preserve">  5</w:t>
        <w:br/>
        <w:t xml:space="preserve">  Есть народы, у которых письменность 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1191.</w:t>
        <w:br/>
        <w:t xml:space="preserve"> христианства.</w:t>
        <w:br/>
        <w:t xml:space="preserve">  Крещение явило Древней Руси и письменность, и литературу. Это</w:t>
        <w:br/>
        <w:t xml:space="preserve">  историческое совпадение определило концепцию, исключительное значение и</w:t>
        <w:br/>
        <w:t xml:space="preserve">  высокий авторитет русской литературы в духовной жизни народа и</w:t>
        <w:br/>
        <w:t xml:space="preserve">  государства. Крещение дало идеал и предопределило содержание русской</w:t>
        <w:br/>
        <w:t xml:space="preserve">  литературы, которое в своих существенных чертах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1192.</w:t>
        <w:br/>
        <w:t>концепцию, исключительное значение и</w:t>
        <w:br/>
        <w:t xml:space="preserve">  высокий авторитет русской литературы в духовной жизни народа и</w:t>
        <w:br/>
        <w:t xml:space="preserve">  государства. Крещение дало идеал и предопределило содержание русской</w:t>
        <w:br/>
        <w:t xml:space="preserve">  литературы, которое в своих существенных чертах оставалось неизменным в</w:t>
        <w:br/>
        <w:t xml:space="preserve">  длительном процессе секуляризации и беллетризации того изначального</w:t>
        <w:br/>
        <w:t xml:space="preserve">  духовного "зерна", из которого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1193.</w:t>
        <w:br/>
        <w:t>которое в своих существенных чертах оставалось неизменным в</w:t>
        <w:br/>
        <w:t xml:space="preserve">  длительном процессе секуляризации и беллетризации того изначального</w:t>
        <w:br/>
        <w:t xml:space="preserve">  духовного "зерна", из которого проросла русская литература.</w:t>
        <w:br/>
        <w:t xml:space="preserve">  "Литература" ‒ пожалуй, наименее удачное слово для определения той сферы</w:t>
        <w:br/>
        <w:t xml:space="preserve">  духовной деятельности, которая в русской культуре названа этим словом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1194.</w:t>
        <w:br/>
        <w:t>зерна", из которого проросла русская литература.</w:t>
        <w:br/>
        <w:t xml:space="preserve">  "Литература" ‒ пожалуй, наименее удачное слово для определения той сферы</w:t>
        <w:br/>
        <w:t xml:space="preserve">  духовной деятельности, которая в русской культуре названа этим словом.</w:t>
        <w:br/>
        <w:t xml:space="preserve">  Латинская литера, греческая грамма ‒в русском переводе буква, но из этих</w:t>
        <w:br/>
        <w:t xml:space="preserve">  корней произошли разные слова: 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1195.</w:t>
        <w:br/>
        <w:t xml:space="preserve"> слово для определения той сферы</w:t>
        <w:br/>
        <w:t xml:space="preserve">  духовной деятельности, которая в русской культуре названа этим словом.</w:t>
        <w:br/>
        <w:t xml:space="preserve">  Латинская литера, греческая грамма ‒в русском переводе буква, но из этих</w:t>
        <w:br/>
        <w:t xml:space="preserve">  корней произошли разные слова: литература, грамматика, букварь. Точнее</w:t>
        <w:br/>
        <w:t xml:space="preserve">  было бы назвать славянскую, а потом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1196.</w:t>
        <w:br/>
        <w:t>переводе буква, но из этих</w:t>
        <w:br/>
        <w:t xml:space="preserve">  корней произошли разные слова: литература, грамматика, букварь. Точнее</w:t>
        <w:br/>
        <w:t xml:space="preserve">  было бы назвать славянскую, а потом и русскую письменность другим</w:t>
        <w:br/>
        <w:t xml:space="preserve">  словом. Из всех слов лучше всего подходит не литера (литература),</w:t>
        <w:br/>
        <w:t xml:space="preserve">  не книга (книжность), а само слово, причем Слово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1197.</w:t>
        <w:br/>
        <w:t>жизни. Но</w:t>
        <w:br/>
        <w:t xml:space="preserve">  этот "текст" не только в метафорическом, переносном, но и в прямом</w:t>
        <w:br/>
        <w:t xml:space="preserve">  значении до сих пор не выделен в русской словесности.</w:t>
        <w:br/>
        <w:t xml:space="preserve">  Когда-то им не интересовались особо, потому что для одних это было</w:t>
        <w:br/>
        <w:t xml:space="preserve">  настолько привычно, что не замечалось, ‒ знакомое не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1198.</w:t>
        <w:br/>
        <w:t>другой религиозной и церковной лексики. Достаточно</w:t>
        <w:br/>
        <w:t xml:space="preserve">  сказать, что это нанесло заметный ущерб советской текстологии: сейчас</w:t>
        <w:br/>
        <w:t xml:space="preserve">  нет ни одного авторитетного издания русской классики, 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1199.</w:t>
        <w:br/>
        <w:t>ущерб советской текстологии: сейчас</w:t>
        <w:br/>
        <w:t xml:space="preserve">  нет ни одного авторитетного издания русской классики, 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1200.</w:t>
        <w:br/>
        <w:t>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  <w:br/>
        <w:t xml:space="preserve">  7</w:t>
        <w:br/>
        <w:t xml:space="preserve">  О Божием величестве пел Михайло Ломоносов в своих знаменитых одах</w:t>
        <w:br/>
        <w:t xml:space="preserve">  (Утреннем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1201.</w:t>
        <w:br/>
        <w:t xml:space="preserve"> их читал? Они до сих пор</w:t>
        <w:br/>
        <w:t xml:space="preserve">  недоступны и студентам, и просто читателям.</w:t>
        <w:br/>
        <w:t xml:space="preserve">  Духовная поэзия XVIII века не была сугубо русским явлением. Это</w:t>
        <w:br/>
        <w:t xml:space="preserve">  примечательная особенность всей европейской поэзии, поэтому не случайно</w:t>
        <w:br/>
        <w:t xml:space="preserve">  русские поэты переводили не только библейские псалмы, но и образцы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1202.</w:t>
        <w:br/>
        <w:t xml:space="preserve"> читателям.</w:t>
        <w:br/>
        <w:t xml:space="preserve">  Духовная поэзия XVIII века не была сугубо русским явлением. Это</w:t>
        <w:br/>
        <w:t xml:space="preserve">  примечательная особенность всей европейской поэзии, поэтому не случайно</w:t>
        <w:br/>
        <w:t xml:space="preserve">  русские поэты переводили не только библейские псалмы, но и образцы</w:t>
        <w:br/>
        <w:t xml:space="preserve">  христианской поэзии английских и немецких пасторов, и примечательно, что</w:t>
        <w:br/>
        <w:t xml:space="preserve">  этому сотворчеству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1203.</w:t>
        <w:br/>
        <w:t xml:space="preserve"> этих поэтов, хотя точнее было бы вести</w:t>
        <w:br/>
        <w:t xml:space="preserve">  речь о христианской поэзии.</w:t>
        <w:br/>
        <w:t xml:space="preserve">  Не выделен "евангельский текст" в творчестве многих классиков русской</w:t>
        <w:br/>
        <w:t xml:space="preserve">  литературы, даже у Достоевского; не прочитаны как христианские поэты</w:t>
        <w:br/>
        <w:t xml:space="preserve">  даже Тютчев и Фет, не говоря уже о Жуковском, Вяземском, Языкове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1204.</w:t>
        <w:br/>
        <w:t xml:space="preserve"> христианской поэзии А. Блока, М. Волошина, Б.</w:t>
        <w:br/>
        <w:t xml:space="preserve">  Пастернака, А. Ахматовой. И конечно, полнее всего христианский характер</w:t>
        <w:br/>
        <w:t xml:space="preserve">  раскрылся в литературе русского зарубежья, которая жила памятью былой</w:t>
        <w:br/>
        <w:t xml:space="preserve">  христианской России, лелеяла исторический образ Святой Руси.</w:t>
        <w:br/>
        <w:t xml:space="preserve">  Сказав Аз, назовем и Буки, чтобы из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1205.</w:t>
        <w:br/>
        <w:t>, лелеяла исторический образ Святой Руси.</w:t>
        <w:br/>
        <w:t xml:space="preserve">  Сказав Аз, назовем и Буки, чтобы из них сложилось "слово" ‒ еще одна</w:t>
        <w:br/>
        <w:t xml:space="preserve">  азбучная истина: 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1206.</w:t>
        <w:br/>
        <w:t>истина: 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на Западную и Восточную,</w:t>
        <w:br/>
        <w:t xml:space="preserve">  начавшееся в 1054 году и завершившееся в 1204 году падением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1207.</w:t>
        <w:br/>
        <w:t>Восточную,</w:t>
        <w:br/>
        <w:t xml:space="preserve">  начавшееся в 1054 году и завершившееся в 1204 году падением</w:t>
        <w:br/>
        <w:t xml:space="preserve">  Константинополя, имело свои не всегда очевидные для современного</w:t>
        <w:br/>
        <w:t xml:space="preserve">  читателя 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1208.</w:t>
        <w:br/>
        <w:t>1204 году падением</w:t>
        <w:br/>
        <w:t xml:space="preserve">  Константинополя, имело свои не всегда очевидные для современного</w:t>
        <w:br/>
        <w:t xml:space="preserve">  читателя русской литературы последствия. 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1209.</w:t>
        <w:br/>
        <w:t>Более определенно выразился</w:t>
        <w:br/>
        <w:t xml:space="preserve">  византийский характер русского православия. Великая греческая</w:t>
        <w:br/>
        <w:t xml:space="preserve">  христианская словесность, возникшая на почве античной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семь из двадцати одного</w:t>
        <w:br/>
        <w:t xml:space="preserve">  вселенского собора, но и сохранило сложившийся к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1210.</w:t>
        <w:br/>
        <w:t>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  <w:br/>
        <w:t xml:space="preserve">  хватает еще одной ‒ этнопоэтики, которая должна изучать национальное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1211.</w:t>
        <w:br/>
        <w:t>их место в мировом художественном</w:t>
        <w:br/>
        <w:t xml:space="preserve">  процессе. Она должна дать ответ, что делает данную литературу</w:t>
        <w:br/>
        <w:t xml:space="preserve">  национальной, в нашем случае ‒ что делает русскую</w:t>
        <w:br/>
        <w:t xml:space="preserve">  литературу русской.Чтобы 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1212.</w:t>
        <w:br/>
        <w:t>в мировом художественном</w:t>
        <w:br/>
        <w:t xml:space="preserve">  процессе. Она должна дать ответ, что делает данную литературу</w:t>
        <w:br/>
        <w:t xml:space="preserve">  национальной, в нашем случае ‒ что делает русскую</w:t>
        <w:br/>
        <w:t xml:space="preserve">  литературу русской.Чтобы 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 естественным образом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1213.</w:t>
        <w:br/>
        <w:t>что делает данную литературу</w:t>
        <w:br/>
        <w:t xml:space="preserve">  национальной, в нашем случае ‒ что делает русскую</w:t>
        <w:br/>
        <w:t xml:space="preserve">  литературу русской.Чтобы 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 естественным образом жизни русского человека и литературных героев,</w:t>
        <w:br/>
        <w:t xml:space="preserve">  он определял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1214.</w:t>
        <w:br/>
        <w:t>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 естественным образом жизни русского человека и 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1215.</w:t>
        <w:br/>
        <w:t>был естественным образом жизни русского человека и 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 и</w:t>
        <w:br/>
        <w:t xml:space="preserve">  художественный хронотоп даже тех произведений русской литературы, в</w:t>
        <w:br/>
        <w:t xml:space="preserve">  которых он не был сознательно задан автором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1216.</w:t>
        <w:br/>
        <w:t>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 и</w:t>
        <w:br/>
        <w:t xml:space="preserve">  художественный хронотоп даже тех произведений русской литературы, в</w:t>
        <w:br/>
        <w:t xml:space="preserve">  которых он не был сознательно задан автором.</w:t>
        <w:br/>
        <w:t xml:space="preserve">  Поясню это на конкретных примерах.</w:t>
        <w:br/>
        <w:t xml:space="preserve">  Русские писатели охотно крестили своих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1217.</w:t>
        <w:br/>
        <w:t>хронотоп даже тех произведений русской литературы, в</w:t>
        <w:br/>
        <w:t xml:space="preserve">  которых он не был сознательно задан автором.</w:t>
        <w:br/>
        <w:t xml:space="preserve">  Поясню это на конкретных примерах.</w:t>
        <w:br/>
        <w:t xml:space="preserve">  Русские писатели охотно крестили своих литературных героев, давая им</w:t>
        <w:br/>
        <w:t xml:space="preserve">  неслучайные христианские имена и фамилии. Символический смысл их имен не</w:t>
        <w:br/>
        <w:t xml:space="preserve">  всегда очевиден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1218.</w:t>
        <w:br/>
        <w:t>.</w:t>
        <w:br/>
        <w:t xml:space="preserve">  Общехристианским днем Святого Георгия является весенний Юрьев день. В</w:t>
        <w:br/>
        <w:t xml:space="preserve">  эти весенние и осенние дни (неделю до и неделю после) русские крестьяне</w:t>
        <w:br/>
        <w:t xml:space="preserve">  имели право менять своих хозяев ‒ переходить от одного к другому. Этот</w:t>
        <w:br/>
        <w:t xml:space="preserve">  обычай держался до конца XVI века. Конечно же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1219.</w:t>
        <w:br/>
        <w:t>отчестве и фамилии героя (Юрий Андреевич Живаго) есть и иные</w:t>
        <w:br/>
        <w:t xml:space="preserve">  символические смыслы: Юрий ‒ Георгий Победоносец ‒ победитель змея (и</w:t>
        <w:br/>
        <w:t xml:space="preserve">  зла) ‒ символ русской государственности ‒ эмблема Москвы; Андреевич ‒</w:t>
        <w:br/>
        <w:t xml:space="preserve">  Андрей Первозванный ‒ один из 12 апостолов Христа, по преданию,</w:t>
        <w:br/>
        <w:t xml:space="preserve">  доходивший после его распятия с проповедью до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1220.</w:t>
        <w:br/>
        <w:t xml:space="preserve"> 12 апостолов Христа, по преданию,</w:t>
        <w:br/>
        <w:t xml:space="preserve">  доходивший после его распятия с проповедью до языческого Киева.</w:t>
        <w:br/>
        <w:t xml:space="preserve">  Случайно или нет то, что русское эстетическое сознание оказалось</w:t>
        <w:br/>
        <w:t xml:space="preserve">  неспособным создать образ Злого Духа, достойный гетевского Мефистофеля?</w:t>
        <w:br/>
        <w:t xml:space="preserve">  Русский демон ‒ странное существо. Он не зол, а "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1221.</w:t>
        <w:br/>
        <w:t>языческого Киева.</w:t>
        <w:br/>
        <w:t xml:space="preserve">  Случайно или нет то, что русское эстетическое сознание оказалось</w:t>
        <w:br/>
        <w:t xml:space="preserve">  неспособным создать образ Злого Духа, достойный гетевского Мефистофеля?</w:t>
        <w:br/>
        <w:t xml:space="preserve">  Русский демон ‒ странное существо. Он не зол, а "злобен", а подчас и</w:t>
        <w:br/>
        <w:t xml:space="preserve">  просто незлобив в своей незадачливости. Неудачливы и смешны черти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1222.</w:t>
        <w:br/>
        <w:t>". Даже дерзновенный лермонтовский Демон готов примириться с</w:t>
        <w:br/>
        <w:t xml:space="preserve">  Небом, ему наскучило зло, он готов признать силу любви. И почему позже</w:t>
        <w:br/>
        <w:t xml:space="preserve">  русский бес выродился в "мелкого беса"? Почему вопреки служению</w:t>
        <w:br/>
        <w:t xml:space="preserve">  10</w:t>
        <w:br/>
        <w:t xml:space="preserve">  Воланд творит добро, помогая Мастеру, создавшему роман о Христе? Не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1223.</w:t>
        <w:br/>
        <w:t>было инквизиции и христианское</w:t>
        <w:br/>
        <w:t xml:space="preserve">  отношение к человеку проявилось и в отношении к Злому Духу? Не здесь ли</w:t>
        <w:br/>
        <w:t xml:space="preserve">  разгадка мученической судьбы русской православной церкви в годы</w:t>
        <w:br/>
        <w:t xml:space="preserve">  гражданской войны и в двадцатые-тридцатые годы? Впрочем, Достоевский</w:t>
        <w:br/>
        <w:t xml:space="preserve">  говорил и не раз доказывал в своих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1224.</w:t>
        <w:br/>
        <w:t xml:space="preserve"> раз доказывал в своих произведениях, что смирение ‒ великая</w:t>
        <w:br/>
        <w:t xml:space="preserve">  сила, и история подтвердила правоту этих слов.</w:t>
        <w:br/>
        <w:t xml:space="preserve">  В отношении к христианству русская литература была неизменна, хотя были</w:t>
        <w:br/>
        <w:t xml:space="preserve">  и антихристианские писатели, и таких было много в советской литературе.</w:t>
        <w:br/>
        <w:t xml:space="preserve">  Их отрицание Христа 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1225.</w:t>
        <w:br/>
        <w:t>писатели ‒</w:t>
        <w:br/>
        <w:t xml:space="preserve">  назову самых знаменитых: Борис Пастернак, Анна Ахматова, Александр</w:t>
        <w:br/>
        <w:t xml:space="preserve">  Солженицын. И хотя их и объявляли антисоветскими писателями, отлучить их</w:t>
        <w:br/>
        <w:t xml:space="preserve">  от русской литературы оказалось невозможным. В том, что писали Горький,</w:t>
        <w:br/>
        <w:t xml:space="preserve">  Фадеев, Маяковский, Шолохов и другие, была своя правда, но правда</w:t>
        <w:br/>
        <w:t xml:space="preserve">  историческая ‒ она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1226.</w:t>
        <w:br/>
        <w:t xml:space="preserve"> прошлом, будущее за иной заповеданной правдой.</w:t>
        <w:br/>
        <w:t xml:space="preserve">  Сейчас литература пребывает 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1227.</w:t>
        <w:br/>
        <w:t xml:space="preserve">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преобразиться.</w:t>
        <w:br/>
        <w:t xml:space="preserve">  Русская литература была христианской. Вопреки историческим</w:t>
        <w:br/>
        <w:t xml:space="preserve">  обстоятельствам, она оставалась ею и в советские времена. Надеюсь, это</w:t>
        <w:br/>
        <w:t xml:space="preserve">  ее будущее.</w:t>
        <w:br/>
        <w:t xml:space="preserve">    18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1228.</w:t>
        <w:br/>
        <w:br/>
        <w:t xml:space="preserve">  идею, предложил оригинальную концепцию поэтики, ввел новые категории</w:t>
        <w:br/>
        <w:t xml:space="preserve">  анализа. Ими стали заимствованные французские слова “sujet”, “motif”,</w:t>
        <w:br/>
        <w:t xml:space="preserve">  “genre”, которые в русском языке изменили свое значение. Их «обратный</w:t>
        <w:br/>
        <w:t xml:space="preserve">  перевод» почти невозможен. То обстоятельство, что они стали ключевыми</w:t>
        <w:br/>
        <w:t xml:space="preserve">  категориями, во многом определяет своеобразие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1229.</w:t>
        <w:br/>
        <w:t>, С. Г. Бочарова и др.,</w:t>
        <w:br/>
        <w:t xml:space="preserve">  они не видят в их трудах «школы», ясно выраженного методологического</w:t>
        <w:br/>
        <w:t xml:space="preserve">  единства, особого направления в русской философской и литературной</w:t>
        <w:br/>
        <w:t xml:space="preserve">  критике. Каждый исследователь оригинален по-своему. В чем, собственно,</w:t>
        <w:br/>
        <w:t xml:space="preserve">  заключается их общность?</w:t>
        <w:br/>
        <w:t xml:space="preserve">  Труды А. Н. Веселовского, к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1230.</w:t>
        <w:br/>
        <w:t>М. М. Бахтина о Достоевском и Рабле,</w:t>
        <w:br/>
        <w:t xml:space="preserve">  С. Г. Бочарова о поэтике Пушкина [Бочаров, 1974], Ю. В. Манна о поэтике</w:t>
        <w:br/>
        <w:t xml:space="preserve">  русского романтизма и поэтике Гоголя [Манн, 1976, 1978],</w:t>
        <w:br/>
        <w:t xml:space="preserve">  С. С. Аверинцева о поэтике ранневизантийской литературы [Аверинцев,</w:t>
        <w:br/>
        <w:t xml:space="preserve">  1977], концепция исторической эстетики реализована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1231.</w:t>
        <w:br/>
        <w:t>диссертацию о герое волшебной сказки. Позже она получила развитие в</w:t>
        <w:br/>
        <w:t xml:space="preserve">  монографиях И. П. Лупановой о жанре народной сказки в творчестве русских</w:t>
        <w:br/>
        <w:t xml:space="preserve">  писателей первой половины XIX в. [Лупанова], Л. Я. Резникова — о жанре</w:t>
        <w:br/>
        <w:t xml:space="preserve">  повести М. Горького «Жизнь Клима Самгина» [Резников], М.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1232.</w:t>
        <w:br/>
        <w:t>А. Некрасова [Гин], в межвузовских сборниках «Жанр и</w:t>
        <w:br/>
        <w:t xml:space="preserve">  композиция литературного произведения» (1978—1989), в монографиях о</w:t>
        <w:br/>
        <w:t xml:space="preserve">  поэтике античных жанров в русской литературе [Мальчукова], системе</w:t>
        <w:br/>
        <w:t xml:space="preserve">  жанров Достоевского и их поэтике [Захаров, 1985], волшебно-сказочных</w:t>
        <w:br/>
        <w:t xml:space="preserve">  корнях научной фантастики [Неёлов, 1986], поэтике сюжета былины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1233.</w:t>
        <w:br/>
        <w:t>,</w:t>
        <w:br/>
        <w:t xml:space="preserve">  теперь журнал «Проблемы исторической поэтики». В этих публикациях</w:t>
        <w:br/>
        <w:t xml:space="preserve">  сформулированы принципы этнопоэтики как нового подхода к изучению</w:t>
        <w:br/>
        <w:t xml:space="preserve">  христианской традиции в русской литературе [Захаров, 1994: 9], [Есаулов,</w:t>
        <w:br/>
        <w:t xml:space="preserve">  1995, 2004, 2012], [Захаров, 2012].</w:t>
        <w:br/>
        <w:t xml:space="preserve">  Увлечение исторической поэтикой в России имеет еще одно объяснение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1234.</w:t>
        <w:br/>
        <w:t>: О поэзии Н. А. Некрасова. —</w:t>
        <w:br/>
        <w:t xml:space="preserve">  М.: Советский писатель, 1971. — 301 с.</w:t>
        <w:br/>
        <w:t xml:space="preserve">  14. Есаулов И. А. Категория соборности в русской литературе. —</w:t>
        <w:br/>
        <w:t xml:space="preserve">  Петрозаводск: Изд-во ПетрГУ, 1995. — 287 с.</w:t>
        <w:br/>
        <w:t xml:space="preserve">  15. Есаулов И. А. Гипотеза А. Н. Веселовского о соотношении</w:t>
      </w:r>
    </w:p>
    <w:p>
      <w:pPr>
        <w:pStyle w:val="BodyText"/>
      </w:pPr>
      <w:r>
        <w:t>В. Н. Захаров. Снова о перспективах изучения исторической поэтики. 2018№1</w:t>
      </w:r>
    </w:p>
    <w:p>
      <w:pPr>
        <w:pStyle w:val="BodyText"/>
      </w:pPr>
      <w:r>
        <w:t>1235.</w:t>
        <w:br/>
        <w:t>Изд-во ПетрГУ, 1995. — 287 с.</w:t>
        <w:br/>
        <w:t xml:space="preserve">  15. Есаулов И. А. Гипотеза А. Н. Веселовского о соотношении</w:t>
        <w:br/>
        <w:t xml:space="preserve">  христианское / языческое в русском национальном сознании и современная</w:t>
        <w:br/>
        <w:t xml:space="preserve">  наука // Об исторической поэтике А. Н. Веселовского. — Самара: Изд-во</w:t>
        <w:br/>
        <w:t xml:space="preserve">  Самар. гуманит. академии, 1999.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1236.</w:t>
        <w:br/>
        <w:t>. Н. Веселовского. — Самара: Изд-во</w:t>
        <w:br/>
        <w:t xml:space="preserve">  Самар. гуманит. академии, 1999. — С. 39—45.</w:t>
        <w:br/>
        <w:t xml:space="preserve">  16. Есаулов И. А. Пасхальность русской словесности. — М.: Кругъ, 2004. —</w:t>
        <w:br/>
        <w:t xml:space="preserve">  559 с.</w:t>
        <w:br/>
        <w:t xml:space="preserve">  17. Есаулов И. А. Русская классика: Новое понимание. — СПб.: Алетейя,</w:t>
        <w:br/>
        <w:t xml:space="preserve">  2012. —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1237.</w:t>
        <w:br/>
        <w:t>39—45.</w:t>
        <w:br/>
        <w:t xml:space="preserve">  16. Есаулов И. А. Пасхальность русской словесности. — М.: Кругъ, 2004. —</w:t>
        <w:br/>
        <w:t xml:space="preserve">  559 с.</w:t>
        <w:br/>
        <w:t xml:space="preserve">  17. Есаулов И. А. Русская классика: Новое понимание. — СПб.: Алетейя,</w:t>
        <w:br/>
        <w:t xml:space="preserve">  2012. — 448 с.</w:t>
        <w:br/>
        <w:t xml:space="preserve">  18. Захаров В. Н. Система жанров Достоевского: Типология и поэтика.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1238.</w:t>
        <w:br/>
        <w:t>категории // Проблемы</w:t>
        <w:br/>
        <w:t xml:space="preserve">  исторической поэтики. — Петрозаводск: Изд-во ПетрГУ, 1992. — Вып. 2. —</w:t>
        <w:br/>
        <w:t xml:space="preserve">  С. 3—9.</w:t>
        <w:br/>
        <w:t xml:space="preserve">  20. Захаров В. Н. Русская литература и христианство// Проблемы</w:t>
        <w:br/>
        <w:t xml:space="preserve">  исторической поэтики. — Петрозаводск: Изд-во ПетрГУ, 1994. — Вып. 3. —</w:t>
        <w:br/>
        <w:t xml:space="preserve">  С. 5—11.</w:t>
        <w:br/>
        <w:t xml:space="preserve">  21. Захаров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1239.</w:t>
        <w:br/>
        <w:t>с.</w:t>
        <w:br/>
        <w:t xml:space="preserve">  25. Лихачев Д. С. Поэтика древнерусской литературы. — Л.: Наука, 1967. —</w:t>
        <w:br/>
        <w:t xml:space="preserve">  372 с.</w:t>
        <w:br/>
        <w:t xml:space="preserve">  26. Лихачев Д. С. Развитие русской литературы X—XVII вв. — Л.: Наука,</w:t>
        <w:br/>
        <w:t xml:space="preserve">  1973. — 254 с.</w:t>
        <w:br/>
        <w:t xml:space="preserve">  27. Лосев А. Ф. История античной эстетики: в 8 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1240.</w:t>
        <w:br/>
        <w:t>История античной эстетики. — М.: Искусство, 1975. —</w:t>
        <w:br/>
        <w:t xml:space="preserve">  Т. IV: Аристотель и поздняя классика. — 672 с.</w:t>
        <w:br/>
        <w:t xml:space="preserve">  29. Лупанова И. П. Русская народная сказка в творчестве писателей первой</w:t>
        <w:br/>
        <w:t xml:space="preserve">  половины XIX века. — Петрозаводск: Гос. изд-во КАССР, 1959. — 503 с.</w:t>
        <w:br/>
        <w:t xml:space="preserve">  30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1241.</w:t>
        <w:br/>
        <w:t>. Г. Филология как наука и творчество. — Петрозаводск:</w:t>
        <w:br/>
        <w:t xml:space="preserve">  Изд-во ПетрГУ, 1995. — 334 с.</w:t>
        <w:br/>
        <w:t xml:space="preserve">  31. Манн Ю. В. Поэтика русского романтизма. — М.: Наука, 1976. — 375 с.</w:t>
        <w:br/>
        <w:t xml:space="preserve">  32. Манн Ю. В. Поэтика Гоголя. — М.: Худож. лит., 1978. —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1242.</w:t>
        <w:br/>
        <w:t>Изд-во ПетрГУ, 2013. — 304 с.</w:t>
        <w:br/>
        <w:t xml:space="preserve">  40. Сухих С. И. Историческая поэтика А. Н. Веселовского. Из лекций по</w:t>
        <w:br/>
        <w:t xml:space="preserve">  истории русского литературоведения. — Н. Новгород: Изд-во «КиТиздат»,</w:t>
        <w:br/>
        <w:t xml:space="preserve">  2001. — 120 с.</w:t>
        <w:br/>
        <w:t xml:space="preserve">  41. Хализев В. Е. Историческая поэтика: теоретико-методологические</w:t>
        <w:br/>
        <w:t xml:space="preserve">  аспекты // Вестник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1243.</w:t>
        <w:br/>
        <w:t>перечитать его труды!</w:t>
        <w:br/>
        <w:t xml:space="preserve">  Дата поступления в редакцию: 15.11.2016</w:t>
        <w:br/>
        <w:t xml:space="preserve">  © В. Н. Захаров, 2016</w:t>
        <w:br/>
        <w:t xml:space="preserve">  «Вечное Евангелие» в художественных хронотопах русской словесности</w:t>
        <w:br/>
        <w:t xml:space="preserve">    25</w:t>
        <w:br/>
        <w:t xml:space="preserve">    жение в нем неразрывности пространства и времени (время как четвертое</w:t>
        <w:br/>
        <w:t xml:space="preserve">    измерение пространства)» (ФВрХ, 235).</w:t>
        <w:br/>
        <w:t xml:space="preserve">    Традиционно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1244.</w:t>
        <w:br/>
        <w:t xml:space="preserve"> слово проницает текст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1245.</w:t>
        <w:br/>
        <w:t>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образовала Русскiй мiръ (а это и цивилизация, и культура, и ис-</w:t>
        <w:br/>
        <w:t xml:space="preserve">  кусство, и словесность, и сам язык).</w:t>
        <w:br/>
        <w:t xml:space="preserve">  В русском пространстве доминируют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1246.</w:t>
        <w:br/>
        <w:t>Руси, образовала Русскiй мiръ (а это и цивилизация, и культура, и ис-</w:t>
        <w:br/>
        <w:t xml:space="preserve">  кусство, и словесность, и сам язык).</w:t>
        <w:br/>
        <w:t xml:space="preserve">  В русском пространстве доминируют храм, церковь, часовня, крест. Они</w:t>
        <w:br/>
        <w:t xml:space="preserve">  осеняли жилое место — все, что было окрест.</w:t>
        <w:br/>
        <w:t xml:space="preserve">  Освящение государственных деяний, семейных и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1247.</w:t>
        <w:br/>
        <w:t>, что было окрест.</w:t>
        <w:br/>
        <w:t xml:space="preserve">  Освящение государственных деяний, семейных и личных дел составляло</w:t>
        <w:br/>
        <w:t xml:space="preserve">  каждодневную заботу и было обычаем успешного или горемычного русского</w:t>
        <w:br/>
        <w:t xml:space="preserve">  человека.</w:t>
        <w:br/>
        <w:t xml:space="preserve">  В России был и есть свой духовный календарь, церковный. Еще недавно</w:t>
        <w:br/>
        <w:t xml:space="preserve">  казалось, что новое летоисчисление от ноября 1917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1248.</w:t>
        <w:br/>
        <w:t>года почти стерло</w:t>
        <w:br/>
        <w:t xml:space="preserve">  память о православном календаре — как бы ни было трудно, идет процесс</w:t>
        <w:br/>
        <w:t xml:space="preserve">  восстановления исторической памяти и образа жизни русского народа.</w:t>
        <w:br/>
        <w:t xml:space="preserve">  Идеей и повседневным состоянием русской культуры была сакрализация</w:t>
        <w:br/>
        <w:t xml:space="preserve">  пространства и времени — дня и ночи, недели, месяца, года,</w:t>
        <w:br/>
        <w:t xml:space="preserve">  летоисчисления.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1249.</w:t>
        <w:br/>
        <w:t xml:space="preserve"> — как бы ни было трудно, идет процесс</w:t>
        <w:br/>
        <w:t xml:space="preserve">  восстановления исторической памяти и образа жизни русского народа.</w:t>
        <w:br/>
        <w:t xml:space="preserve">  Идеей и повседневным состоянием русской культуры была сакрализация</w:t>
        <w:br/>
        <w:t xml:space="preserve">  пространства и времени — дня и ночи, недели, месяца, года,</w:t>
        <w:br/>
        <w:t xml:space="preserve">  летоисчисления. Ей противоборствовали десакрализация и секуляризация,</w:t>
        <w:br/>
        <w:t xml:space="preserve">  но своего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1250.</w:t>
        <w:br/>
        <w:t>Такая модель мира проявляется в разных произведениях, в том числе и в</w:t>
        <w:br/>
        <w:t xml:space="preserve">  тех, авторы которых без благоговения воспринимали эти особенности</w:t>
        <w:br/>
        <w:t xml:space="preserve">  русской культуры.</w:t>
        <w:br/>
        <w:t xml:space="preserve">    Одно из таких произведений — роман И. С. Тургенева</w:t>
        <w:br/>
        <w:t xml:space="preserve">  «Отцы и дети» (1862).</w:t>
        <w:br/>
        <w:t xml:space="preserve">  Уже в первом абзаце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1251.</w:t>
        <w:br/>
        <w:t xml:space="preserve"> стыдится и таит свое святое имя. Он ― самозванец,</w:t>
        <w:br/>
        <w:t xml:space="preserve">  сменивший свое «патриархальное» на другое «благородное» и</w:t>
        <w:br/>
        <w:t xml:space="preserve">  «благозвучное» имя. Тургенев наделил русского нигилиста еще одной</w:t>
        <w:br/>
        <w:t xml:space="preserve">  неприглядной чертой личности.</w:t>
        <w:br/>
        <w:t xml:space="preserve">  Когда Катя Локтева отмечает перемену во влюбленном Аркадии, герою трудно</w:t>
        <w:br/>
        <w:t xml:space="preserve">  признаться, что он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1252.</w:t>
        <w:br/>
        <w:t xml:space="preserve"> Петрович, оставшийся в финале</w:t>
        <w:br/>
        <w:t xml:space="preserve">  романа на жительство в Дрездене, придерживается «славянофильских</w:t>
        <w:br/>
        <w:t xml:space="preserve">  воззрений», но выражает их странным образом:</w:t>
        <w:br/>
        <w:t xml:space="preserve">    Он ничего русского не читает, но на письменном столе у него находится</w:t>
        <w:br/>
        <w:t xml:space="preserve">    серебряная пепельница в виде мужицкого лаптя (400).</w:t>
        <w:br/>
        <w:t xml:space="preserve">    Герой живет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1253.</w:t>
        <w:br/>
        <w:t xml:space="preserve"> мужицкого лаптя (400).</w:t>
        <w:br/>
        <w:t xml:space="preserve">    Герой живет</w:t>
        <w:br/>
        <w:t xml:space="preserve">    ...тяжело... тяжелей, чем он сам подозревает... Стоит взглянуть на</w:t>
        <w:br/>
        <w:t xml:space="preserve">    него в русской церкви, когда, прислонясь в сторонке к стене, он</w:t>
        <w:br/>
        <w:t xml:space="preserve">    задумывается и долго не шевелится, горько стиснув губы, потом вдруг</w:t>
        <w:br/>
        <w:t xml:space="preserve">    опомнится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1254.</w:t>
        <w:br/>
        <w:t xml:space="preserve"> поэтичного завершения сюжета автор одолевает свои</w:t>
        <w:br/>
        <w:t xml:space="preserve">  предубеждения, смиряется перед таинственной жизнью природы, народа,</w:t>
        <w:br/>
        <w:t xml:space="preserve">  России.</w:t>
        <w:br/>
        <w:t xml:space="preserve">  Как ни возражают нам оппоненты, русская культура православна. В этом</w:t>
        <w:br/>
        <w:t xml:space="preserve">  сходство и ее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1255.</w:t>
        <w:br/>
        <w:t xml:space="preserve"> ее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подчас и явление Христа неизбежны в русской</w:t>
        <w:br/>
        <w:t xml:space="preserve">  словесности. Их следует видеть и замечать.</w:t>
        <w:br/>
        <w:t xml:space="preserve">    DOI: 10.15393/j9.art.2013.395</w:t>
        <w:br/>
        <w:t xml:space="preserve">  427</w:t>
        <w:br/>
        <w:t xml:space="preserve">    Марина Владимировна Заваркина</w:t>
        <w:br/>
        <w:t xml:space="preserve">  кандидат филологических наук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1256.</w:t>
        <w:br/>
        <w:t>он одолжил</w:t>
        <w:br/>
        <w:t xml:space="preserve">  единственный имевшийся экземпляр проповеди одному человеку. Нетрудно</w:t>
        <w:br/>
        <w:t xml:space="preserve">  догадаться, что это был тот экземпляр, с которого сделан перевод на</w:t>
        <w:br/>
        <w:t xml:space="preserve">  русский язык, появившийся в “Гражданине”.</w:t>
        <w:br/>
        <w:t xml:space="preserve">  Основная часть этой проповеди была опубликована во втором номере</w:t>
        <w:br/>
        <w:t xml:space="preserve">  “Гражданина” от 14 января 1874 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1257.</w:t>
        <w:br/>
        <w:t xml:space="preserve"> службы с перечислением присутствовавших лиц</w:t>
        <w:br/>
        <w:t xml:space="preserve">  королевского звания из англичан, а также других членов конгрегации</w:t>
        <w:br/>
        <w:t xml:space="preserve">  (“множества лицъ изъ англичанъ и русскихъ”)⁶. Особо было отмечено, что</w:t>
        <w:br/>
        <w:t xml:space="preserve">  проповедь публикуется в газете “Гражданин”, в завершение говорилось о</w:t>
        <w:br/>
        <w:t xml:space="preserve">  декане Стенли, о его внешности, личности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1258.</w:t>
        <w:br/>
        <w:t>до отъѣзда Новобрачныхъ выѣхали изъ Петербурга г. Стенли и</w:t>
        <w:br/>
        <w:t xml:space="preserve">    его супруга, лэди Стенли. Много друзей прiобрели они себѣ между</w:t>
        <w:br/>
        <w:t xml:space="preserve">    русскими. Въ следующихъ прекрасныхъ словахъ простился онъ съ Россiею</w:t>
        <w:br/>
        <w:t xml:space="preserve">    наканунѣ своего отъѣзда въ Англiю. Слова эти сказаны были въ послѣдней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1259.</w:t>
        <w:br/>
        <w:t xml:space="preserve"> я</w:t>
        <w:br/>
        <w:t xml:space="preserve">  не приведу его къ тебѣ, то пусть останусь виновнымъ передъ тобою на всю</w:t>
        <w:br/>
        <w:t xml:space="preserve">  жизнь”¹⁰.</w:t>
        <w:br/>
        <w:t xml:space="preserve">  Перевод проповеди на русский язык, очевидно, был сделан</w:t>
        <w:br/>
        <w:t xml:space="preserve">  К. Победоносцевым¹¹.</w:t>
        <w:br/>
        <w:t xml:space="preserve">  Ввиду особо важного характера материалов (он был связан с</w:t>
        <w:br/>
        <w:t xml:space="preserve">  бракосочетанием особ императорского звания)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1260.</w:t>
        <w:br/>
        <w:t>“оно будет прочтено и во всех церквах Англии, как Евангелия второго</w:t>
        <w:br/>
        <w:t xml:space="preserve">  Воскресения после Богоявления (по новому стилю)”. Перевод на русский</w:t>
        <w:br/>
        <w:t xml:space="preserve">  язык, первая версия которого была опубликована во втором номере</w:t>
        <w:br/>
        <w:t xml:space="preserve">  “Гражданина”, гласит, что этот текст — “проявление славы Божiей”. В</w:t>
        <w:br/>
        <w:t xml:space="preserve">  третьем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1261.</w:t>
        <w:br/>
        <w:t xml:space="preserve"> и страданiй,</w:t>
        <w:br/>
        <w:t xml:space="preserve">  является воспоминанiемъ празднества, вечерней прощальной трапезы, на</w:t>
        <w:br/>
        <w:t xml:space="preserve">  которой, возлюбивъ Своя сущiя въ мiрѣ до конца возлюби ихъ.</w:t>
        <w:br/>
        <w:t xml:space="preserve">  Русский перевод приведенного выше отрывка в некоторых отношениях идет</w:t>
        <w:br/>
        <w:t xml:space="preserve">  еще дальше, чем английский оригинал, прямо утверждая: “Особенная,</w:t>
        <w:br/>
        <w:t xml:space="preserve">  высокая задача христiанства призываетъ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1262.</w:t>
        <w:br/>
        <w:t xml:space="preserve"> Герцогини Эдинбургской в Англию, мы обнаруживаем ряд</w:t>
        <w:br/>
        <w:t xml:space="preserve">  знаменательных параллелей между этой проповедью и “Братьями</w:t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из</w:t>
        <w:br/>
        <w:t xml:space="preserve">  Ветхого Завета (Книга Бытия. 43:9) — “Я отвѣчаю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1263.</w:t>
        <w:br/>
        <w:t xml:space="preserve"> Иуды к своему отцу Иакову, которые послужили</w:t>
        <w:br/>
        <w:t xml:space="preserve">  эпиграфом к проповеди Стенли (Книга Бытия. 43:9). Одно и то же русское</w:t>
        <w:br/>
        <w:t xml:space="preserve">  слово используется для обозначения “обвинения” и в Книге Бытия (43:9), и</w:t>
        <w:br/>
        <w:t xml:space="preserve">  у Достоевского (в Книге Бытия: “останусь виновным перед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1264.</w:t>
        <w:br/>
        <w:t xml:space="preserve">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сказано: “Не</w:t>
        <w:br/>
        <w:t xml:space="preserve">  отойдет скипетр от Иуды и законодатель от чресл его, доколе не придет</w:t>
        <w:br/>
        <w:t xml:space="preserve">  Примиритель, и Ему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1265.</w:t>
        <w:br/>
        <w:t>обители и даже широкiй горизонтъ</w:t>
        <w:br/>
        <w:t xml:space="preserve">    цѣлой нацiи.</w:t>
        <w:br/>
        <w:t xml:space="preserve">  441</w:t>
        <w:br/>
        <w:t xml:space="preserve">  Мы знаем, что одним из намерений Достоевского было создать “идеальный”</w:t>
        <w:br/>
        <w:t xml:space="preserve">  образ русского старца, такой, в котором воплотилась бы жизнь и который</w:t>
        <w:br/>
        <w:t xml:space="preserve">  стал бы частью русской действительности и, тем самым, национальной</w:t>
        <w:br/>
        <w:t xml:space="preserve">  русской традиции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1266.</w:t>
        <w:br/>
        <w:t>из намерений Достоевского было создать “идеальный”</w:t>
        <w:br/>
        <w:t xml:space="preserve">  образ русского старца, такой, в котором воплотилась бы жизнь и который</w:t>
        <w:br/>
        <w:t xml:space="preserve">  стал бы частью русской действительности и, тем самым, национальной</w:t>
        <w:br/>
        <w:t xml:space="preserve">  русской традиции. Нельзя было ожидать от Достоевского, чтобы тот</w:t>
        <w:br/>
        <w:t xml:space="preserve">  притязал на какую-то очевидную связь между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1267.</w:t>
        <w:br/>
        <w:t>образ русского старца, такой, в котором воплотилась бы жизнь и который</w:t>
        <w:br/>
        <w:t xml:space="preserve">  стал бы частью русской действительности и, тем самым, национальной</w:t>
        <w:br/>
        <w:t xml:space="preserve">  русской традиции. Нельзя было ожидать от Достоевского, чтобы тот</w:t>
        <w:br/>
        <w:t xml:space="preserve">  притязал на какую-то очевидную связь между созданным им образом старца</w:t>
        <w:br/>
        <w:t xml:space="preserve">  Зосимы 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