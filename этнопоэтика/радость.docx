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радость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человек, радость 6</w:t>
        <w:br/>
        <w:t>бог, радость 4</w:t>
        <w:br/>
        <w:t>духовный, радость 3</w:t>
        <w:br/>
        <w:t>радость, радость 3</w:t>
        <w:br/>
        <w:t>горе, радость 3</w:t>
        <w:br/>
        <w:t>чудо, радость 3</w:t>
        <w:br/>
        <w:t>любовь, радость 2</w:t>
        <w:br/>
        <w:t>вино, радость 2</w:t>
        <w:br/>
        <w:t>смех, радость 2</w:t>
        <w:br/>
        <w:t>тема, радость 2</w:t>
        <w:br/>
        <w:t>идеолог, радость 2</w:t>
        <w:br/>
        <w:t>быть, радость 2</w:t>
        <w:br/>
        <w:t>пресекаться, радость 2</w:t>
        <w:br/>
        <w:t>чувство, радость 2</w:t>
        <w:br/>
        <w:t>тихий, радость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радость; 2) алчный, радость; 3) аркадий, радость; 4) баба, радость; 5) безгрешный, радость; 6) бесконечный, радость; 7) божий, радость; 8) братство, радость; 9) бурный, радость; 10) ведущий, радость; 11) веселие, радость; 12) вечный, радость; 13) воскресать, радость; 14) воспевать, радость; 15) выражать, радость; 16) выражение, радость; 17) горесть, радость; 18) давать, радость; 19) день, радость; 20) доставлять, радость; 21) жизнь, радость; 22) заключать, радость; 23) значение, радость; 24) испытывать, радость; 25) карамазов, радость; 26) концепция, радость; 27) линия, радость; 28) материн, радость; 29) милосердие, радость; 30) мир, радость; 31) мышкин, радость; 32) накапливать, радость; 33) находить, радость; 34) небесный, радость; 35) невинный, радость; 36) неизреченный, радость; 37) нечаянный, радость; 38) общепринятый, радость; 39) ода, радость; 40) окружающее, радость; 41) особый, радость; 42) отец, радость; 43) перекрещиваться, радость; 44) писатель, радость; 45) подчеркивание, радость; 46) покой, радость; 47) понятие, радость; 48) посещать, радость; 49) прекращаться, радость; 50) приобщаться, радость; 51) проповедовать, радость; 52) проповедь, радость; 53) проявление, радость; 54) радостный, радость; 55) разделять, радость; 56) разлука, радость; 57) размышление, радость; 58) рачитель, радость; 59) свойственный, радость; 60) секунда, радость; 61) семейный, радость; 62) сердце, радость; 63) символика, радость; 64) слово, радость; 65) состояние, радость; 66) спокойный, радость; 67) старец, радость; 68) теоретик, радость; 69) убывать, радость; 70) удовольствие, радость; 71) удостоить, радость; 72) умилительный, радость; 73) умножать, радость; 74) утверждение, радость; 75) характерный, радость; 76) ценность, радость; 77) человеческий, радость; 78) чудный, радость;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радость, веселие 10</w:t>
        <w:br/>
        <w:t>радость, людской 8</w:t>
        <w:br/>
        <w:t>радость, любить 5</w:t>
        <w:br/>
        <w:t>радость, жизнь 3</w:t>
        <w:br/>
        <w:t>радость, быть 3</w:t>
        <w:br/>
        <w:t>радость, радость 3</w:t>
        <w:br/>
        <w:t>радость, новый 2</w:t>
        <w:br/>
        <w:t>радость, становиться 2</w:t>
        <w:br/>
        <w:t>радость, жить 2</w:t>
        <w:br/>
        <w:t>радость, гость 2</w:t>
        <w:br/>
        <w:t>радость, бедный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радость, бог; 2) радость, брат; 3) радость, великий; 4) радость, веселость; 5) радость, вечный; 6) радость, вид; 7) радость, вино; 8) радость, внезапный; 9) радость, время; 10) радость, вседневный; 11) радость, вспомнить; 12) радость, встречать; 13) радость, входить; 14) радость, выступать; 15) радость, говорить; 16) радость, господь; 17) радость, гражданин; 18) радость, декабрь; 19) радость, декан; 20) радость, дух; 21) радость, духовный; 22) радость, душа; 23) радость, жестокий; 24) радость, здравствовать; 25) радость, земной; 26) радость, иметь; 27) радость, испытание; 28) радость, крылов; 29) радость, лишение; 30) радость, ложь; 31) радость, мир; 32) радость, мирской; 33) радость, младенец; 34) радость, мотив; 35) радость, надевать; 36) радость, небесный; 37) радость, неожиданный; 38) радость, носитель; 39) радость, обнаруживаться; 40) радость, общение; 41) радость, ответственность; 42) радость, отдавать; 43) радость, писать; 44) радость, подвиг; 45) радость, подтверждаться; 46) радость, подчеркиваться; 47) радость, полный; 48) радость, поэт; 49) радость, праведный; 50) радость, преимущество; 51) радость, привилегия; 52) радость, принимать; 53) радость, проникнутый; 54) радость, просвещение; 55) радость, пьянство; 56) радость, радостный; 57) радость, раз; 58) радость, роман; 59) радость, свадебный; 60) радость, свидание; 61) радость, святой; 62) радость, сердце; 63) радость, симфония; 64) радость, сиять; 65) радость, сливаться; 66) радость, создавать; 67) радость, соприсутствие; 68) радость, составлять; 69) радость, сподоблять; 70) радость, тихий; 71) радость, убывать; 72) радость, удобный; 73) радость, узнавать; 74) радость, улыбка; 75) радость, человек; 76) радость,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духовный, радость 5</w:t>
        <w:br/>
        <w:t>божий, радость 4</w:t>
        <w:br/>
        <w:t>тихий, радость 3</w:t>
        <w:br/>
        <w:t>людской, радость 3</w:t>
        <w:br/>
        <w:t>важный, радость 3</w:t>
        <w:br/>
        <w:t>христианский, радость 3</w:t>
        <w:br/>
        <w:t>главный, радость 3</w:t>
        <w:br/>
        <w:t>вечный, радость 2</w:t>
        <w:br/>
        <w:t>семейный, радость 2</w:t>
        <w:br/>
        <w:t>великий, радость 2</w:t>
        <w:br/>
        <w:t>человеческий, радость 2</w:t>
        <w:br/>
        <w:t>счастливый, радость 2</w:t>
        <w:br/>
        <w:t>небесный, радость 2</w:t>
        <w:br/>
        <w:t>мистический, радость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аксаковский, радость; 2) алчный, радость; 3) американский, радость; 4) безгрешный, радость; 5) бесконечный, радость; 6) большой, радость; 7) бурный, радость; 8) ведущий, радость; 9) возможный, радость; 10) всеобщий, радость; 11) горделивый, радость; 12) горький, радость; 13) грубый, радость; 14) действенный, радость; 15) доходный, радость; 16) жизнеутверждающий, радость; 17) земной, радость; 18) малый, радость; 19) материн, радость; 20) милый, радость; 21) мирской, радость; 22) мрачный, радость; 23) невинный, радость; 24) недозволенный, радость; 25) неизреченный, радость; 26) необозримый, радость; 27) неожиданный, радость; 28) нечаянный, радость; 29) новый, радость; 30) обиженный, радость; 31) общепринятый, радость; 32) особый, радость; 33) отзывчивый, радость; 34) плачущий, радость; 35) положительный, радость; 36) прежний, радость; 37) простой, радость; 38) пьяный, радость; 39) радостный, радость; 40) резонный, радость; 41) религиозный, радость; 42) родной, радость; 43) русский, радость; 44) свойственный, радость; 45) сильный, радость; 46) скверный, радость; 47) смысловой, радость; 48) собственный, радость; 49) спокойный, радость; 50) странный, радость; 51) сходный, радость; 52) трагический, радость; 53) умилительный, радость; 54) характерный, радость; 55) церковный, радость; 56) чистый, радость; 57) чудный, радость; 58) шиллеровский, радость; 59) широкий, радость; 60) эмоциональный, радость; 61) яркий, радость;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радость, радость 12</w:t>
        <w:br/>
        <w:t>вино, радость 10</w:t>
        <w:br/>
        <w:t>бог, радость 8</w:t>
        <w:br/>
        <w:t>человек, радость 8</w:t>
        <w:br/>
        <w:t>чудо, радость 8</w:t>
        <w:br/>
        <w:t>вода, радость 5</w:t>
        <w:br/>
        <w:t>роман, радость 5</w:t>
        <w:br/>
        <w:t>горе, радость 5</w:t>
        <w:br/>
        <w:t>алеша, радость 5</w:t>
        <w:br/>
        <w:t>любовь, радость 4</w:t>
        <w:br/>
        <w:t>тема, радость 4</w:t>
        <w:br/>
        <w:t>чувство, радость 4</w:t>
        <w:br/>
        <w:t>зосима, радость 4</w:t>
        <w:br/>
        <w:t>гимн, радость 3</w:t>
        <w:br/>
        <w:t>князь, радость 3</w:t>
        <w:br/>
        <w:t>жизнь, радость 3</w:t>
        <w:br/>
        <w:t>карамазов, радость 3</w:t>
        <w:br/>
        <w:t>смех, радость 3</w:t>
        <w:br/>
        <w:t>старец, радость 3</w:t>
        <w:br/>
        <w:t>мир, радость 3</w:t>
        <w:br/>
        <w:t>линия, радость 3</w:t>
        <w:br/>
        <w:t>христос, радость 3</w:t>
        <w:br/>
        <w:t>раз, радость 3</w:t>
        <w:br/>
        <w:t>мысль, радость 3</w:t>
        <w:br/>
        <w:t>ребенок, радость 2</w:t>
        <w:br/>
        <w:t>веселие, радость 2</w:t>
        <w:br/>
        <w:t>брат, радость 2</w:t>
        <w:br/>
        <w:t>значение, радость 2</w:t>
        <w:br/>
        <w:t>идеолог, радость 2</w:t>
        <w:br/>
        <w:t>учитель, радость 2</w:t>
        <w:br/>
        <w:t>конец, радость 2</w:t>
        <w:br/>
        <w:t>понятие, радость 2</w:t>
        <w:br/>
        <w:t>земля, радость 2</w:t>
        <w:br/>
        <w:t>слияние, радость 2</w:t>
        <w:br/>
        <w:t>выражение, радость 2</w:t>
        <w:br/>
        <w:t>слово, радость 2</w:t>
        <w:br/>
        <w:t>видение, радость 2</w:t>
        <w:br/>
        <w:t>страдание, радость 2</w:t>
        <w:br/>
        <w:t>плач, радость 2</w:t>
        <w:br/>
        <w:t>гроб, радость 2</w:t>
        <w:br/>
        <w:t>святыня, радость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радость; 2) автор, радость; 3) анекдот, радость; 4) аркадий, радость; 5) баба, радость; 6) берег, радость; 7) благо, радость; 8) благодарность, радость; 9) благословение, радость; 10) боголюбие, радость; 11) боль, радость; 12) братство, радость; 13) вещь, радость; 14) взгляд, радость; 15) вид, радость; 16) внимание, радость; 17) высказывание, радость; 18) герой, радость; 19) глава, радость; 20) горесть, радость; 21) гражданин, радость; 22) декабрь, радость; 23) деление, радость; 24) денщик, радость; 25) день, радость; 26) джойс, радость; 27) дом, радость; 28) достоевский, радость; 29) друг, радость; 30) дух, радость; 31) душа, радость; 32) евангелие, радость; 33) завет, радость; 34) иерусалим, радость; 35) изверг, радость; 36) икона, радость; 37) искренность, радость; 38) искушение, радость; 39) испытание, радость; 40) исследовательница, радость; 41) истина, радость; 42) к, радость; 43) книга, радость; 44) концепция, радость; 45) краса, радость; 46) кэрол, радость; 47) макар, радость; 48) марья, радость; 49) мать, радость; 50) мечта, радость; 51) мечтательность, радость; 52) милосердие, радость; 53) милость, радость; 54) митя, радость; 55) мотовилов, радость; 56) мышкин, радость; 57) н, радость; 58) награда, радость; 59) наслаждение, радость; 60) николай, радость; 61) новое, радость; 62) нога, радость; 63) обретение, радость; 64) общение, радость; 65) ода, радость; 66) окружающее, радость; 67) основа, радость; 68) отец, радость; 69) отказ, радость; 70) отсутствие, радость; 71) павел, радость; 72) память, радость; 73) печаль, радость; 74) пир, радость; 75) писатель, радость; 76) плод, радость; 77) подвиг, радость; 78) подчеркивание, радость; 79) поединок, радость; 80) покой, радость; 81) покойник, радость; 82) полемика, радость; 83) полнота, радость; 84) последствие, радость; 85) появление, радость; 86) предмет, радость; 87) пробуждение, радость; 88) проповедь, радость; 89) просвещение, радость; 90) пространство, радость; 91) проявление, радость; 92) разлука, радость; 93) размышление, радость; 94) рачитель, радость; 95) род, радость; 96) самосознание, радость; 97) секунда, радость; 98) сердце, радость; 99) сила, радость; 100) символика, радость; 101) славословие, радость; 102) славянофил, радость; 103) смелость, радость; 104) смотрины, радость; 105) солдат, радость; 106) соперник, радость; 107) состояние, радость; 108) способность, радость; 109) строй, радость; 110) схематизация, радость; 111) теоретик, радость; 112) тимофеевна, радость; 113) толпа, радость; 114) увеселение, радость; 115) увлечение, радость; 116) удовольствие, радость; 117) уединение, радость; 118) украшение, радость; 119) улыбка, радость; 120) уныние, радость; 121) утверждение, радость; 122) ферапонт, радость; 123) форма, радость; 124) характер, радость; 125) хор, радость; 126) христианин, радость; 127) христианство, радость; 128) цветочек, радость; 129) целое, радость; 130) цель, радость; 131) ценность, радость; 132) центр, радость; 133) элемент, радость; 134) яркость, радость;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радость, радость 12</w:t>
        <w:br/>
        <w:t>радость, человек 12</w:t>
        <w:br/>
        <w:t>радость, веселие 10</w:t>
        <w:br/>
        <w:t>радость, жизнь 8</w:t>
        <w:br/>
        <w:t>радость, гость 5</w:t>
        <w:br/>
        <w:t>радость, раз 5</w:t>
        <w:br/>
        <w:t>радость, бог 4</w:t>
        <w:br/>
        <w:t>радость, вино 3</w:t>
        <w:br/>
        <w:t>радость, дар 3</w:t>
        <w:br/>
        <w:t>радость, мир 3</w:t>
        <w:br/>
        <w:t>радость, милосердие 3</w:t>
        <w:br/>
        <w:t>радость, брат 3</w:t>
        <w:br/>
        <w:t>радость, карамазов 3</w:t>
        <w:br/>
        <w:t>радость, господь 3</w:t>
        <w:br/>
        <w:t>радость, роман 3</w:t>
        <w:br/>
        <w:t>радость, сердце 3</w:t>
        <w:br/>
        <w:t>радость, алеша 3</w:t>
        <w:br/>
        <w:t>радость, старец 3</w:t>
        <w:br/>
        <w:t>радость, зосима 3</w:t>
        <w:br/>
        <w:t>радость, митя 3</w:t>
        <w:br/>
        <w:t>радость, христос 3</w:t>
        <w:br/>
        <w:t>радость, покойник 3</w:t>
        <w:br/>
        <w:t>радость, конец 2</w:t>
        <w:br/>
        <w:t>радость, душа 2</w:t>
        <w:br/>
        <w:t>радость, характер 2</w:t>
        <w:br/>
        <w:t>радость, проповедь 2</w:t>
        <w:br/>
        <w:t>радость, мед 2</w:t>
        <w:br/>
        <w:t>радость, дух 2</w:t>
        <w:br/>
        <w:t>радость, сочинение 2</w:t>
        <w:br/>
        <w:t>радость, достоевский 2</w:t>
        <w:br/>
        <w:t>радость, веселость 2</w:t>
        <w:br/>
        <w:t>радость, мечта 2</w:t>
        <w:br/>
        <w:t>радость, просвещение 2</w:t>
        <w:br/>
        <w:t>радость, слово 2</w:t>
        <w:br/>
        <w:t>радость, носитель 2</w:t>
        <w:br/>
        <w:t>радость, горе 2</w:t>
        <w:br/>
        <w:t>радость, любовь 2</w:t>
        <w:br/>
        <w:t>радость, квадриллион 2</w:t>
        <w:br/>
        <w:t>радость, улыбка 2</w:t>
        <w:br/>
        <w:t>радость, слеза 2</w:t>
        <w:br/>
        <w:t>радость, ответственность 2</w:t>
        <w:br/>
        <w:t>радость, глава 2</w:t>
        <w:br/>
        <w:t>радость, ум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радость, антоний; 2) радость, апостол; 3) радость, аркадий; 4) радость, батюшка; 5) радость, бесчестье; 6) радость, бетховен; 7) радость, благополучие; 8) радость, благость; 9) радость, блуд; 10) радость, брак; 11) радость, версилов; 12) радость, верх; 13) радость, весть; 14) радость, вид; 15) радость, внезапность; 16) радость, восхищение; 17) радость, время; 18) радость, всеволодович; 19) радость, героиня; 20) радость, герой; 21) радость, гордость; 22) радость, гражданин; 23) радость, грешник; 24) радость, декабрь; 25) радость, декан; 26) радость, день; 27) радость, долготерпение; 28) радость, друг; 29) радость, евгений; 30) радость, желание; 31) радость, завет; 32) радость, записка; 33) радость, значимость; 34) радость, идея; 35) радость, испытание; 36) радость, исследование; 37) радость, к; 38) радость, кан; 39) радость, концепция; 40) радость, крест; 41) радость, крылов; 42) радость, лейтмотив; 43) радость, лишение; 44) радость, ложь; 45) радость, место; 46) радость, митрополит; 47) радость, младенец; 48) радость, момент; 49) радость, мотив; 50) радость, н; 51) радость, напутствие; 52) радость, насмешка; 53) радость, небо; 54) радость, николай; 55) радость, общение; 56) радость, объядение; 57) радость, отец; 58) радость, отличие; 59) радость, отношение; 60) радость, пир; 61) радость, подвиг; 62) радость, подросток; 63) радость, подтекст; 64) радость, подчиненный; 65) радость, позволение; 66) радость, показатель; 67) радость, поэт; 68) радость, появление; 69) радость, право; 70) радость, преимущество; 71) радость, привилегия; 72) радость, призыв; 73) радость, приятие; 74) радость, произведение; 75) радость, пьянство; 76) радость, размышление; 77) радость, ребенок; 78) радость, речь; 79) радость, романист; 80) радость, рот; 81) радость, русский; 82) радость, с; 83) радость, свидание; 84) радость, связь; 85) радость, святой; 86) радость, симфония; 87) радость, синтез; 88) радость, след; 89) радость, смех; 90) радость, смысл; 91) радость, соня; 92) радость, соприсутствие; 93) радость, сострадание; 94) радость, соты; 95) радость, статья; 96) радость, стенли; 97) радость, сцена; 98) радость, у; 99) радость, удивление; 100) радость, умиление; 101) радость, ус; 102) радость, усмешка; 103) радость, хроникер; 104) радость, чайльд; 105) радость, частность; 106) радость, чванство; 107) радость, читатель; 108) радость, шалость; 109) радость, шутовство; 110) радость, экзальтация;</w:t>
      </w:r>
    </w:p>
    <w:p>
      <w:pPr>
        <w:pStyle w:val="BodyText"/>
      </w:pPr>
      <w:r>
        <w:t>1.</w:t>
        <w:br/>
        <w:t>Им, мыслят</w:t>
        <w:br/>
        <w:t xml:space="preserve">    Им. Через этих героев Достоевский переживает жизнь во всей ее полноте,</w:t>
        <w:br/>
        <w:t xml:space="preserve">    в которой вечные истины и вечные радости сливаются в едином синтезе,</w:t>
        <w:br/>
        <w:t xml:space="preserve">    которому нет конца.</w:t>
        <w:br/>
        <w:t xml:space="preserve">  DOI: 10.15393/j9.art.2020.8602</w:t>
        <w:br/>
        <w:t xml:space="preserve">  УДК 821.161.1.09“18”</w:t>
        <w:br/>
        <w:t xml:space="preserve">  О. М. Баринова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», героиня восклицает:</w:t>
        <w:br/>
        <w:t xml:space="preserve">    — Я для чего пришла? &lt;…&gt; ноги твои обнять, &lt;…&gt; опять сказать тебѣ что</w:t>
        <w:br/>
        <w:t xml:space="preserve">    ты богъ мой, радость моя… (2, 683).</w:t>
        <w:br/>
        <w:t xml:space="preserve">  Ее ложь (= гордость!) взяла верх:</w:t>
        <w:br/>
        <w:t xml:space="preserve">    &lt;Катя&gt; &lt;…&gt; вдругъ жадно приникла устами къ рукѣ его.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 xml:space="preserve"> можетъ быть еще хотѣли бы вѣрить ихъ дѣти. Мало</w:t>
        <w:br/>
        <w:t xml:space="preserve">    того, съ увлеченiемъ не скрываютъ отъ дѣтей своихъ свою алчную радость</w:t>
        <w:br/>
        <w:t xml:space="preserve">    о внезапномъ правѣ на безчестье, которое они вдругъ изъ чего-то вывели</w:t>
        <w:br/>
        <w:t xml:space="preserve">    цѣлою массой» (563).</w:t>
        <w:br/>
        <w:t xml:space="preserve">  К этим отрывающимся от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4.</w:t>
        <w:br/>
        <w:t>ее понимания преступности Николая Всеволодовича.</w:t>
        <w:br/>
        <w:t xml:space="preserve">  При первой встрече с героиней хроникер отмечает ее «веселость»,</w:t>
        <w:br/>
        <w:t xml:space="preserve">  «мечтательность и искренность», «тихую, спокойную радость». В то же</w:t>
        <w:br/>
        <w:t xml:space="preserve">  время, хроникер удивлен тем, что героиня как бы отрешена от окружающего</w:t>
        <w:br/>
        <w:t xml:space="preserve">  [Достоевский: 138]. Эту ситуацию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5.</w:t>
        <w:br/>
        <w:t xml:space="preserve"> ситуацию и подтверждает, и отрицает сцена</w:t>
        <w:br/>
        <w:t xml:space="preserve">  в гостиной Варвары Петровны [Достоевский: 154—178]. Марья Тимофеевна</w:t>
        <w:br/>
        <w:t xml:space="preserve">  оживленно воспринимает окружающее. Ее радость при виде Николая</w:t>
        <w:br/>
        <w:t xml:space="preserve">  Всеволодовича перерастает в «восторг». И здесь же Достоевский</w:t>
        <w:br/>
        <w:t xml:space="preserve">  символизирует чуждость Хромоножки ставрогинскому миру: «Молча смотря</w:t>
        <w:br/>
        <w:t xml:space="preserve">  в 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6.</w:t>
        <w:br/>
        <w:t>нем подлинная нота духовно-религиозного экстаза соединяется с</w:t>
        <w:br/>
        <w:t xml:space="preserve">  романтическим возбуждением или восторгом; именно такой синтез является</w:t>
        <w:br/>
        <w:t xml:space="preserve">  основой шиллеровской оды “К радости” (AndieFreude) и “Девятой Симфонии”</w:t>
        <w:br/>
        <w:t xml:space="preserve">  Бетховена — двух произведений, которые сливаются в заключительном бурном</w:t>
        <w:br/>
        <w:t xml:space="preserve">  хоре Девятой:</w:t>
        <w:br/>
        <w:t xml:space="preserve">  Deine Zauber binden wieder,</w:t>
        <w:br/>
        <w:t xml:space="preserve">    Was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7.</w:t>
        <w:br/>
        <w:t>хоре голосов в “Братьях Карамазовых”.</w:t>
        <w:br/>
        <w:t xml:space="preserve">  Достоевский радостно откликается на переливы своего собственного хора,</w:t>
        <w:br/>
        <w:t xml:space="preserve">  на этот гимн всеобщим братству и радости. Он создал сцену экзальтации,</w:t>
        <w:br/>
        <w:t xml:space="preserve">  на которую читатель откликается так же радостно, как откликаются</w:t>
        <w:br/>
        <w:t xml:space="preserve">  слушатели на хоровую часть симфонии Бетховена 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8.</w:t>
        <w:br/>
        <w:t>пробуждения совести". Так, сын Петенька заявляет ему: "У вас ведь</w:t>
        <w:br/>
        <w:t xml:space="preserve">  каждое слово десять значений имеет". В главе "Недозволенные семейные</w:t>
        <w:br/>
        <w:t xml:space="preserve">  радости" особенно наглядно обнаруживается желание героя избегнуть какой</w:t>
        <w:br/>
        <w:t xml:space="preserve">  бы то ни было определенности, в "бездне праздных слов" устраниться от</w:t>
        <w:br/>
        <w:t xml:space="preserve">  того или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 xml:space="preserve"> теплый</w:t>
        <w:br/>
        <w:t xml:space="preserve">  луч.., явление, подобное неожиданному появлению на поверхности вод</w:t>
        <w:br/>
        <w:t xml:space="preserve">  утопающего, произведшему радостный крик в толпе, обступившей берег".</w:t>
        <w:br/>
        <w:t xml:space="preserve">  Характерна радость других при неожиданном появлении окаменевшего душой</w:t>
        <w:br/>
        <w:t xml:space="preserve">  человека. Эта радость имеет отчетливо новозаветный христианский</w:t>
        <w:br/>
        <w:t xml:space="preserve">  характер: "Но напрасно обрадовавшиеся братья и сестры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>вод</w:t>
        <w:br/>
        <w:t xml:space="preserve">  утопающего, произведшему радостный крик в толпе, обступившей берег".</w:t>
        <w:br/>
        <w:t xml:space="preserve">  Характерна радость других при неожиданном появлении окаменевшего душой</w:t>
        <w:br/>
        <w:t xml:space="preserve">  человека. Эта радость имеет отчетливо новозаветный христианский</w:t>
        <w:br/>
        <w:t xml:space="preserve">  характер: "Но напрасно обрадовавшиеся братья и сестры кидают с берега</w:t>
        <w:br/>
        <w:t xml:space="preserve">  веревку и ждут..."</w:t>
        <w:br/>
        <w:t xml:space="preserve">  Как известно,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вряд ли всецело похвально, если мертвые друзья — авторы книг —</w:t>
        <w:br/>
        <w:t xml:space="preserve">  тотально заменяют друзей «живущих».</w:t>
        <w:br/>
        <w:t xml:space="preserve">  Или же когда герой воспевает иные радости жизни:</w:t>
        <w:br/>
        <w:t xml:space="preserve">    «Вино — дар божественный, много в нем провору:</w:t>
        <w:br/>
        <w:t xml:space="preserve">    Дружит людей, подает повод к разговору,</w:t>
        <w:br/>
        <w:t xml:space="preserve">    Веселит, все тяжкие мысли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12.</w:t>
        <w:br/>
        <w:t>даре. Это для Вороны не</w:t>
        <w:br/>
        <w:t xml:space="preserve">  праздник, а обыденность, отсюда и текстуальное соседство грубого</w:t>
        <w:br/>
        <w:t xml:space="preserve">  «взгромоздясь» с «позавтракать». Нет никакой особой радости (уже не</w:t>
        <w:br/>
        <w:t xml:space="preserve">  говоря о восхищении). Уже держа во рту сыр, Ворона продолжает думать</w:t>
        <w:br/>
        <w:t xml:space="preserve">  («позадумалась»), но не похоже, что 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13.</w:t>
        <w:br/>
        <w:t>продолжает думать</w:t>
        <w:br/>
        <w:t xml:space="preserve">  («позадумалась»), но не похоже, что о сыре.</w:t>
        <w:br/>
        <w:t xml:space="preserve">  Тогда как панегирическая речь Лисицы вызывает у предмета славословия</w:t>
        <w:br/>
        <w:t xml:space="preserve">  бурную радость. Крылов сопровождает эту, с позволения сказать, рецепцию</w:t>
        <w:br/>
        <w:t xml:space="preserve">  слушательницы (на которую и рассчитывала автор панегирика), снижающими</w:t>
        <w:br/>
        <w:t xml:space="preserve">  ее словами (от «с похвал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14.</w:t>
        <w:br/>
        <w:t xml:space="preserve"> сначала</w:t>
        <w:br/>
        <w:t xml:space="preserve">  к покаянию перед слугой (14, 271), а затем – к публичному покаянию (14,</w:t>
        <w:br/>
        <w:t xml:space="preserve">  272). Пробуждение самосознания, обретение покоя и радости в душе</w:t>
        <w:br/>
        <w:t xml:space="preserve">  позволяет ему нести проповедь жизни как рая.</w:t>
        <w:br/>
        <w:t xml:space="preserve">  Ф. Б. Тарасов увидел в «Братьях Карамазовых» указание на особое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15.</w:t>
        <w:br/>
        <w:t>. &lt;…&gt;</w:t>
        <w:br/>
        <w:t xml:space="preserve">    Ну-с, она и воротилась в Краков. Отец-то не принял, проклял, она</w:t>
        <w:br/>
        <w:t xml:space="preserve">    умерла, а князь перекрестился от радости. Я там был, мед пил, по усам</w:t>
        <w:br/>
        <w:t xml:space="preserve">    текло, а в рот не попало, дали мне шлык, а я в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16.</w:t>
        <w:br/>
        <w:t xml:space="preserve"> разъединении,</w:t>
        <w:br/>
        <w:t xml:space="preserve">    Зосима противопоставляет свободу и единение тех, кто идет путем</w:t>
        <w:br/>
        <w:t xml:space="preserve">    Спасителя и Апостола Павла:</w:t>
        <w:br/>
        <w:t xml:space="preserve">    Плод же духа: любовь, радость, мир, долготерпение, благость,</w:t>
        <w:br/>
        <w:t xml:space="preserve">    милосердие, вера, кротость, воздержание (Гал. 5:22—23).</w:t>
        <w:br/>
        <w:t xml:space="preserve">    Зосима так же, как Иван, вспоминает Откровение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17.</w:t>
        <w:br/>
        <w:t xml:space="preserve"> героя как абсолютное совпадение, слитие его</w:t>
        <w:br/>
        <w:t xml:space="preserve">    душевных движений с ритмом и строем церковного пространства» [1,</w:t>
        <w:br/>
        <w:t xml:space="preserve">    407—408]. Символика радости и вина в «Братьях Карамазовых» связана с</w:t>
        <w:br/>
        <w:t xml:space="preserve">    Евхаристией, которая является кульминацией литургии. Так, Ф. М.</w:t>
        <w:br/>
        <w:t xml:space="preserve">    Достоевский показывает единение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18.</w:t>
        <w:br/>
        <w:t xml:space="preserve"> очиститься.</w:t>
        <w:br/>
        <w:t xml:space="preserve">  В романе «Подросток» Версилов рассказывает о «золотом веке» человечества</w:t>
        <w:br/>
        <w:t xml:space="preserve">  в День памяти св. Николая, 6 декабря. Аркадий с радостью принимает</w:t>
        <w:br/>
        <w:t xml:space="preserve">  Версилова и его идею. В своих записках Аркадий замечает 3 декабря, что</w:t>
        <w:br/>
        <w:t xml:space="preserve">  день рождения Софьи Андреевны будет через пять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19.</w:t>
        <w:br/>
        <w:t xml:space="preserve"> заснул ясным, детским сном</w:t>
        <w:br/>
        <w:t xml:space="preserve">    (XIII, 438).</w:t>
        <w:br/>
        <w:t xml:space="preserve">  Развязка событий происходит, видимо, 9 декабря — в день иконы Божией</w:t>
        <w:br/>
        <w:t xml:space="preserve">  Матери «Нечаянная радость». 13 декабря отмечается день Аркадия</w:t>
        <w:br/>
        <w:t xml:space="preserve">  Новоторжского, одного из самых почитаемых владимиро-суздальских святых,</w:t>
        <w:br/>
        <w:t xml:space="preserve">  возможно, небесного покровителя главного героя романа.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20.</w:t>
        <w:br/>
        <w:t>в остроге,</w:t>
        <w:br/>
        <w:t xml:space="preserve">  вдруг в нем произошла внутренняя перемена. Он вышел из состояния</w:t>
        <w:br/>
        <w:t xml:space="preserve">  мрачного горделивого уединения и, с не свойственной ему радостью,</w:t>
        <w:br/>
        <w:t xml:space="preserve">  встретил Соню, пришедшую его навестить:</w:t>
        <w:br/>
        <w:t xml:space="preserve">    Слезы стояли в их глазах. Они оба были бледны и худы, но в этих</w:t>
      </w:r>
    </w:p>
    <w:p>
      <w:pPr>
        <w:pStyle w:val="BodyText"/>
      </w:pPr>
      <w:r>
        <w:t>Д. Григорьев. Евангелие и Раскольников. 2005№7</w:t>
      </w:r>
    </w:p>
    <w:p>
      <w:pPr>
        <w:pStyle w:val="BodyText"/>
      </w:pPr>
      <w:r>
        <w:t>21.</w:t>
        <w:br/>
        <w:t xml:space="preserve"> Богом (православное</w:t>
        <w:br/>
        <w:t xml:space="preserve">  осьмиконечие). Подобный простонародный (оловянный) крестик на крепко</w:t>
        <w:br/>
        <w:t xml:space="preserve">  заношенной ленточке купит у подвыпившего солдата князь Мышкин и с</w:t>
        <w:br/>
        <w:t xml:space="preserve">  радостью наденет на себя, а после будет меняться крестами с Парфеном</w:t>
        <w:br/>
        <w:t xml:space="preserve">  Рогожиным, станет ему «крестовым» братом.</w:t>
        <w:br/>
        <w:t xml:space="preserve">  Сонное видение об убиении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22.</w:t>
        <w:br/>
        <w:t>359</w:t>
        <w:br/>
        <w:t xml:space="preserve">  предстало лицо великого православного подвижника Серафима Саровского,</w:t>
        <w:br/>
        <w:t xml:space="preserve">  когда он по просьбе своего духовного сына Н. А. Мотовилова удостоил его</w:t>
        <w:br/>
        <w:t xml:space="preserve">  радости общения с Духом Святым: «Мы оба теперь, батюшка, в Духе Божием с</w:t>
        <w:br/>
        <w:t xml:space="preserve">  тобой &lt;…&gt; И когда я взглянул после этих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23.</w:t>
        <w:br/>
        <w:t>зде стоящих, иже не имут вкусити смерти, дондеже видят</w:t>
        <w:br/>
        <w:t xml:space="preserve">  Царствие Божие, пришедшее в силе». — Вот, Ваше Боголюбие, какой</w:t>
        <w:br/>
        <w:t xml:space="preserve">  неизреченной радости сподобил нас теперь Господь Бог и вот что значит</w:t>
        <w:br/>
        <w:t xml:space="preserve">  быть в полноте Духа Святого…»²⁴.</w:t>
        <w:br/>
        <w:t xml:space="preserve">  ²⁴ О цели христианской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24.</w:t>
        <w:br/>
        <w:t>за</w:t>
        <w:br/>
        <w:t xml:space="preserve">  жизнь которого он несет ответственность, не становится менее</w:t>
        <w:br/>
        <w:t xml:space="preserve">  драматическим. Странничество Макара — это своего рода отказ от жизни и</w:t>
        <w:br/>
        <w:t xml:space="preserve">  ее радостей. Другие мотивы, связывающие роман «Подросток» с ветхозавет-</w:t>
        <w:br/>
        <w:t xml:space="preserve">  ным источником, содержатся в продолжении библейской истории. Пророк</w:t>
        <w:br/>
        <w:t xml:space="preserve">  Нафан, посланный Господом, рассказывает царю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25.</w:t>
        <w:br/>
        <w:t xml:space="preserve"> Задонского.</w:t>
        <w:br/>
        <w:t xml:space="preserve">  Для свт. Тихона свойственно радостное, пасхальное восприятие Бога и</w:t>
        <w:br/>
        <w:t xml:space="preserve">  мира. Сквозные темы его произведений: тема любви, милости Божией,</w:t>
        <w:br/>
        <w:t xml:space="preserve">  радости соприсутствия Божьего в человеческой жизни. Знать о Христе и</w:t>
        <w:br/>
        <w:t xml:space="preserve">  молиться Ему, помогать и сострадать ближнему — все это радостно для</w:t>
        <w:br/>
        <w:t xml:space="preserve">  христианина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26.</w:t>
        <w:br/>
        <w:t>для</w:t>
        <w:br/>
        <w:t xml:space="preserve">  христианина, «ибо святое Евангелие — это радостная весть, и вера — это</w:t>
        <w:br/>
        <w:t xml:space="preserve">  сердечное приятие Евангелия, поэтому принимающим его непременно</w:t>
        <w:br/>
        <w:t xml:space="preserve">  следует духовная радость в сердцах»10. Этой радостью проникнуты все его</w:t>
        <w:br/>
        <w:t xml:space="preserve">  сочинения:</w:t>
        <w:br/>
        <w:t xml:space="preserve">    …какая весть может быть нам, грешникам, более приятной, чем слышать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27.</w:t>
        <w:br/>
        <w:t>это радостная весть, и вера — это</w:t>
        <w:br/>
        <w:t xml:space="preserve">  сердечное приятие Евангелия, поэтому принимающим его непременно</w:t>
        <w:br/>
        <w:t xml:space="preserve">  следует духовная радость в сердцах»10. Этой радостью проникнуты все его</w:t>
        <w:br/>
        <w:t xml:space="preserve">  сочинения:</w:t>
        <w:br/>
        <w:t xml:space="preserve">    …какая весть может быть нам, грешникам, более приятной, чем слышать</w:t>
        <w:br/>
        <w:t xml:space="preserve">    проповедуемое отпущение грехов даром,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28.</w:t>
        <w:br/>
        <w:br/>
        <w:t xml:space="preserve">    тяжко, несносно, неудобно, невозможно — ей все удобно и возможно.</w:t>
        <w:br/>
        <w:t xml:space="preserve">    Знают о том христиане — ее рачители (IV, 937).</w:t>
        <w:br/>
        <w:t xml:space="preserve">  Радость о Господе и милосердие, сострадание ближнему — «краеугольные</w:t>
        <w:br/>
        <w:t xml:space="preserve">  камни» учения свт. Тихона Задонского. При этом неоднократно</w:t>
        <w:br/>
        <w:t xml:space="preserve">  повторяется, что ближний наш — это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29.</w:t>
        <w:br/>
        <w:t xml:space="preserve"> нуждается в</w:t>
        <w:br/>
        <w:t xml:space="preserve">    том (III, 744).</w:t>
        <w:br/>
        <w:t xml:space="preserve">    Эта проповедь любви не могла не привлечь внимания</w:t>
        <w:br/>
        <w:t xml:space="preserve">  «всемирно отзывчивого» писателя. О радости и радостном приятии мира</w:t>
        <w:br/>
        <w:t xml:space="preserve">  говорят «положительно-прекрасные» герои Достоевского. Вспомним слова</w:t>
        <w:br/>
        <w:t xml:space="preserve">  старца Зосимы:</w:t>
        <w:br/>
        <w:t xml:space="preserve">    Други мои, просите у Бога веселья.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30.</w:t>
        <w:br/>
        <w:t>митр. Антоний (Храповицкий), неоднократно</w:t>
        <w:br/>
        <w:t xml:space="preserve">  обращавшийся к творчеству Достоевского:</w:t>
        <w:br/>
        <w:t xml:space="preserve">    Возвратившийся к вере Степан Трофимович говорит, умирая, что жизнь</w:t>
        <w:br/>
        <w:t xml:space="preserve">    есть бесконечная радость. Такого же духа исполнены предсмертные речи</w:t>
        <w:br/>
        <w:t xml:space="preserve">    старца Зосимы и старичка Макара Долгорукого¹¹.</w:t>
        <w:br/>
        <w:t xml:space="preserve">  В особенности же хотелось бы остановиться на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31.</w:t>
        <w:br/>
        <w:t>миру новое понимание жизни, путь</w:t>
        <w:br/>
        <w:t xml:space="preserve">  к истине, подарило бессмертие. Для христианства характерно отношение</w:t>
        <w:br/>
        <w:t xml:space="preserve">  к вину как благословению Божию, ведущему к радости. Вспомним брак в Кане</w:t>
        <w:br/>
        <w:t xml:space="preserve">  Галилейской. «…Вино &lt;…&gt; веселит сердце человека» (Пс. 103:15), оно</w:t>
        <w:br/>
        <w:t xml:space="preserve">  не делает человека посмешищем, не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32.</w:t>
        <w:br/>
        <w:t>гроба старца, Алеша слушал Евангелие о браке в Кане</w:t>
        <w:br/>
        <w:t xml:space="preserve">  Галилейской, на котором Христос сотворил первое чудо — претворил воду</w:t>
        <w:br/>
        <w:t xml:space="preserve">  в вино, «радость людскую посетил», «радости людской помог» (14, 326).</w:t>
        <w:br/>
        <w:t xml:space="preserve">  Постепенно Алеша засыпает. Во сне границы кельи старца раздвинулись, и</w:t>
        <w:br/>
        <w:t xml:space="preserve">  взору Алеши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33.</w:t>
        <w:br/>
        <w:t>слушал Евангелие о браке в Кане</w:t>
        <w:br/>
        <w:t xml:space="preserve">  Галилейской, на котором Христос сотворил первое чудо — претворил воду</w:t>
        <w:br/>
        <w:t xml:space="preserve">  в вино, «радость людскую посетил», «радости людской помог» (14, 326).</w:t>
        <w:br/>
        <w:t xml:space="preserve">  Постепенно Алеша засыпает. Во сне границы кельи старца раздвинулись, и</w:t>
        <w:br/>
        <w:t xml:space="preserve">  взору Алеши открылся брак в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34.</w:t>
        <w:br/>
        <w:t>открылся брак в Царстве Небесном, на который призван каждый</w:t>
        <w:br/>
        <w:t xml:space="preserve">  человек. Господь здесь вновь превращает воду в вино, «чтобы не</w:t>
        <w:br/>
        <w:t xml:space="preserve">  прекращалась радость, новых гостей ждет, новых беспрерывно зовет и уже</w:t>
        <w:br/>
        <w:t xml:space="preserve">  на веки веков» (14, 327). Здесь же Алеша встречает старца Зосиму,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35.</w:t>
        <w:br/>
        <w:t>, 327). Здесь же Алеша встречает старца Зосиму,</w:t>
        <w:br/>
        <w:t xml:space="preserve">  который зовет Алешу поближе к столу: «Веселимся &lt;...&gt; пьем вино новое,</w:t>
        <w:br/>
        <w:t xml:space="preserve">  вино радости новой, великой» (14, 327). «Кто любит людей, тот и радость</w:t>
        <w:br/>
        <w:t xml:space="preserve">  их любит» (14, 326), — дает духовное напутствие Алеше старец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36.</w:t>
        <w:br/>
        <w:t>поближе к столу: «Веселимся &lt;...&gt; пьем вино новое,</w:t>
        <w:br/>
        <w:t xml:space="preserve">  вино радости новой, великой» (14, 327). «Кто любит людей, тот и радость</w:t>
        <w:br/>
        <w:t xml:space="preserve">  их любит» (14, 326), — дает духовное напутствие Алеше старец. Сон о</w:t>
        <w:br/>
        <w:t xml:space="preserve">  браке в Кане Галилейской производит духовную перемену в Алеше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37.</w:t>
        <w:br/>
        <w:t>сне</w:t>
        <w:br/>
        <w:t xml:space="preserve">  Алеша зван на пир в Царствии Небесном, призван начать «дело свое». «Наш</w:t>
        <w:br/>
        <w:t xml:space="preserve">  писатель вообще сочувствовал человеческому веселью, безгрешной</w:t>
        <w:br/>
        <w:t xml:space="preserve">  радости», — писал о Достоевском митрополит Антоний (Храповицкий)</w:t>
        <w:br/>
        <w:t xml:space="preserve">  [Антоний]. В Евангелии Господь совершает чудо на браке в Кане</w:t>
        <w:br/>
        <w:t xml:space="preserve">  Галилейской — претворяет воду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38.</w:t>
        <w:br/>
        <w:t>[Антоний]. В Евангелии Господь совершает чудо на браке в Кане</w:t>
        <w:br/>
        <w:t xml:space="preserve">  Галилейской — претворяет воду вино и этим чудом освящает человеческую</w:t>
        <w:br/>
        <w:t xml:space="preserve">  радость. Грех же пьянства оскорбляет Божий дар и делает человека</w:t>
        <w:br/>
        <w:t xml:space="preserve">  посмешищем. В этом — отличие понятий бражничества как веселья на пиру 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39.</w:t>
        <w:br/>
        <w:t>Аглая сказала, что ее</w:t>
        <w:br/>
        <w:t xml:space="preserve">  слова о сватовстве не могут иметь ни малейших последствий (VIII, 429).</w:t>
        <w:br/>
        <w:t xml:space="preserve">  Перед “смотринами” князь выражает радость, узнав, что на них будет</w:t>
        <w:br/>
        <w:t xml:space="preserve">  присутствовать Евгений Павлович. Всем Епанчиным это не понравилось: не</w:t>
        <w:br/>
        <w:t xml:space="preserve">  так бы должен вести себя страстно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40.</w:t>
        <w:br/>
        <w:t xml:space="preserve"> Карамазовы»    творчестве Ф. М. Достоевского. Выявляется</w:t>
        <w:br/>
        <w:t xml:space="preserve">    христианство                 особая роль, которую играют смеховые</w:t>
        <w:br/>
        <w:t xml:space="preserve">    смех                         элементы в романе "Братья Карамазовы",</w:t>
        <w:br/>
        <w:t xml:space="preserve">    радость                      подчеркивается значимость отношения к</w:t>
        <w:br/>
        <w:t xml:space="preserve">    веселость                    веселости для понимания каждого персонажа</w:t>
        <w:br/>
        <w:t xml:space="preserve">    поэтика                      и всего произведения.</w:t>
        <w:br/>
        <w:t xml:space="preserve">    семантика </w:t>
        <w:br/>
        <w:t xml:space="preserve">  Текст статьи</w:t>
        <w:br/>
        <w:t xml:space="preserve">  Без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41.</w:t>
        <w:br/>
        <w:t>произведения.</w:t>
        <w:br/>
        <w:t xml:space="preserve">    семантика </w:t>
        <w:br/>
        <w:t xml:space="preserve">  Текст статьи</w:t>
        <w:br/>
        <w:t xml:space="preserve">  Без учета смехового ингредиента (обозначим так смех и связанные с ним</w:t>
        <w:br/>
        <w:t xml:space="preserve">  чувства и эмоциональные состояния ‒ радость, веселье) не может быть</w:t>
        <w:br/>
        <w:t xml:space="preserve">  полным истолкование романов Достоевского ‒ от "Бедных людей" до "Братьев</w:t>
        <w:br/>
        <w:t xml:space="preserve">  Карамазовых". В последнем своем шедевре автор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42.</w:t>
        <w:br/>
        <w:t>Братьев Карамазовых"</w:t>
        <w:br/>
        <w:t xml:space="preserve">  не только смеются, хохочут, осклабляются, хихикают, усмехаются,</w:t>
        <w:br/>
        <w:t xml:space="preserve">  улыбаются, шутят, потешаются, насмехаются, радуются, веселятся, но и</w:t>
        <w:br/>
        <w:t xml:space="preserve">  говорят о смехе, радости, веселье, насмешке, шутовстве, шалости и т. п.</w:t>
        <w:br/>
        <w:t xml:space="preserve">  Число таких номинаций велико для "романа-трагедии" ‒ в среднем две на</w:t>
        <w:br/>
        <w:t xml:space="preserve">  страницу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43.</w:t>
        <w:br/>
        <w:t>иной форме или</w:t>
        <w:br/>
        <w:t xml:space="preserve">  не упомянул о "смехе". Одним из таких редких примеров может послужить</w:t>
        <w:br/>
        <w:t xml:space="preserve">  монах Ферапонт.</w:t>
        <w:br/>
        <w:t xml:space="preserve">  Важное значение темы радости в романе "Братья Карамазовы" отмечалось уже</w:t>
        <w:br/>
        <w:t xml:space="preserve">  не раз (в частности, у нас С. Г. Бочаровым¹, за рубежом ‒ американской</w:t>
        <w:br/>
        <w:t xml:space="preserve">  исследовательницей Джойс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44.</w:t>
        <w:br/>
        <w:t>" отмечалось уже</w:t>
        <w:br/>
        <w:t xml:space="preserve">  не раз (в частности, у нас С. Г. Бочаровым¹, за рубежом ‒ американской</w:t>
        <w:br/>
        <w:t xml:space="preserve">  исследовательницей Джойс Кэрол Оутс²). Идеологом радости выступает</w:t>
        <w:br/>
        <w:t xml:space="preserve">  старец Зосима. В его размышлениях радость является показателем духовного</w:t>
        <w:br/>
        <w:t xml:space="preserve">  благополучия или отсутствия такового: "И достигли того, что вещей</w:t>
        <w:br/>
        <w:t xml:space="preserve">  192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45.</w:t>
        <w:br/>
        <w:t xml:space="preserve"> нас С. Г. Бочаровым¹, за рубежом ‒ американской</w:t>
        <w:br/>
        <w:t xml:space="preserve">  исследовательницей Джойс Кэрол Оутс²). Идеологом радости выступает</w:t>
        <w:br/>
        <w:t xml:space="preserve">  старец Зосима. В его размышлениях радость является показателем духовного</w:t>
        <w:br/>
        <w:t xml:space="preserve">  благополучия или отсутствия такового: "И достигли того, что вещей</w:t>
        <w:br/>
        <w:t xml:space="preserve">  192</w:t>
        <w:br/>
        <w:t xml:space="preserve">  накопили больше, а радости стало меньше" (XIV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46.</w:t>
        <w:br/>
        <w:t>В его размышлениях радость является показателем духовного</w:t>
        <w:br/>
        <w:t xml:space="preserve">  благополучия или отсутствия такового: "И достигли того, что вещей</w:t>
        <w:br/>
        <w:t xml:space="preserve">  192</w:t>
        <w:br/>
        <w:t xml:space="preserve">  накопили больше, а радости стало меньше" (XIV, 285)³. И это естественно,</w:t>
        <w:br/>
        <w:t xml:space="preserve">  если вспомним призыв апостола Павла "всегда радуйтесь" (I Фес. 5, 16)</w:t>
        <w:br/>
        <w:t xml:space="preserve">  или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47.</w:t>
        <w:br/>
        <w:t>традиции ‒</w:t>
        <w:br/>
        <w:t xml:space="preserve">  автора "Духовных бесед", что благодать открывается в сердце именно как</w:t>
        <w:br/>
        <w:t xml:space="preserve">  мир и радость⁴. Если в мире и человеке убывает радость ‒ значит, убывает</w:t>
        <w:br/>
        <w:t xml:space="preserve">  благодать⁵. При этом Зосима, как и подобает христианскому учителю, четко</w:t>
        <w:br/>
        <w:t xml:space="preserve">  разделяет радости духовные и радости мирские: "И неужели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48.</w:t>
        <w:br/>
        <w:t>Если в мире и человеке убывает радость ‒ значит, убывает</w:t>
        <w:br/>
        <w:t xml:space="preserve">  благодать⁵. При этом Зосима, как и подобает христианскому учителю, четко</w:t>
        <w:br/>
        <w:t xml:space="preserve">  разделяет радости духовные и радости мирские: "И неужели сие мечта,</w:t>
        <w:br/>
        <w:t xml:space="preserve">  чтобы под конец человек находил свои радости лишь в подвигах просвещения</w:t>
        <w:br/>
        <w:t xml:space="preserve">  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49.</w:t>
        <w:br/>
        <w:t>и человеке убывает радость ‒ значит, убывает</w:t>
        <w:br/>
        <w:t xml:space="preserve">  благодать⁵. При этом Зосима, как и подобает христианскому учителю, четко</w:t>
        <w:br/>
        <w:t xml:space="preserve">  разделяет радости духовные и радости мирские: "И неужели сие мечта,</w:t>
        <w:br/>
        <w:t xml:space="preserve">  чтобы под конец человек находил свои радости лишь в подвигах просвещения</w:t>
        <w:br/>
        <w:t xml:space="preserve">  и милосердия, а не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50.</w:t>
        <w:br/>
        <w:t>подобает христианскому учителю, четко</w:t>
        <w:br/>
        <w:t xml:space="preserve">  разделяет радости духовные и радости мирские: "И неужели сие мечта,</w:t>
        <w:br/>
        <w:t xml:space="preserve">  чтобы под конец человек находил свои радости лишь в подвигах просвещения</w:t>
        <w:br/>
        <w:t xml:space="preserve">  и милосердия, а не в радостях жестоких, как ныне, ‒ в объядении, блуде,</w:t>
        <w:br/>
        <w:t xml:space="preserve">  чванстве, хвастовстве и завистливом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51.</w:t>
        <w:br/>
        <w:t>И неужели сие мечта,</w:t>
        <w:br/>
        <w:t xml:space="preserve">  чтобы под конец человек находил свои радости лишь в подвигах просвещения</w:t>
        <w:br/>
        <w:t xml:space="preserve">  и милосердия, а не в радостях жестоких, как ныне, ‒ в объядении, блуде,</w:t>
        <w:br/>
        <w:t xml:space="preserve">  чванстве, хвастовстве и завистливом превышении одного над другим? Твердо</w:t>
        <w:br/>
        <w:t xml:space="preserve">  верую, что нет и что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52.</w:t>
        <w:br/>
        <w:t xml:space="preserve"> другим? Твердо</w:t>
        <w:br/>
        <w:t xml:space="preserve">  верую, что нет и что время близко" (XIV, 288). Однако такое деление не</w:t>
        <w:br/>
        <w:t xml:space="preserve">  приводит к схематизации понятия "радость", лишению его конкретного</w:t>
        <w:br/>
        <w:t xml:space="preserve">  смысла и живого аромата. Зосима имеет в виду именно, так сказать,</w:t>
        <w:br/>
        <w:t xml:space="preserve">  радостную радость, что подтверждается его словами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53.</w:t>
        <w:br/>
        <w:t>приводит к схематизации понятия "радость", лишению его конкретного</w:t>
        <w:br/>
        <w:t xml:space="preserve">  смысла и живого аромата. Зосима имеет в виду именно, так сказать,</w:t>
        <w:br/>
        <w:t xml:space="preserve">  радостную радость, что подтверждается его словами: "Други мои, просите у</w:t>
        <w:br/>
        <w:t xml:space="preserve">  Бога веселья. Будьте веселы как дети, как птички небесные &lt;...&gt; Бегите,</w:t>
        <w:br/>
        <w:t xml:space="preserve">  дети, &lt;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54.</w:t>
        <w:br/>
        <w:t>веселья. Будьте веселы как дети, как птички небесные &lt;...&gt; Бегите,</w:t>
        <w:br/>
        <w:t xml:space="preserve">  дети, &lt;...&gt; уныния!" (XIV, 290).</w:t>
        <w:br/>
        <w:t xml:space="preserve">  Зосима не только теоретик радости и веселья, но и их живой носитель. У</w:t>
        <w:br/>
        <w:t xml:space="preserve">  него "&lt;...&gt; губы, часто усмехавшиеся &lt;...&gt; (XIV, 37). Госпоже</w:t>
        <w:br/>
        <w:t xml:space="preserve">  Хохлаковой, которая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55.</w:t>
        <w:br/>
        <w:t>сей земле". Все праведные, все</w:t>
        <w:br/>
        <w:t xml:space="preserve">  святые, все святые мученики были все счастливы" (XIV, 51). Общение с</w:t>
        <w:br/>
        <w:t xml:space="preserve">  Зосимой наполняет людей радостью: "&lt;...&gt; многие, почти все, входившие в</w:t>
        <w:br/>
        <w:t xml:space="preserve">  первый раз к старцу на уединенную беседу, входили в страхе и</w:t>
        <w:br/>
        <w:t xml:space="preserve">  беспокойстве, а выходили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56.</w:t>
        <w:br/>
        <w:t>выходили от него почти всегда светлыми и радостными, и</w:t>
        <w:br/>
        <w:t xml:space="preserve">  самое мрачное лицо обращалось в счастливое" (XIV, 28).</w:t>
        <w:br/>
        <w:t xml:space="preserve">  Формой проявления радости и веселости у Зосимы становятся усмешка,</w:t>
        <w:br/>
        <w:t xml:space="preserve">  улыбка. Смеющимся мы видим Зосиму (тогда</w:t>
        <w:br/>
        <w:t xml:space="preserve">  193</w:t>
        <w:br/>
        <w:t xml:space="preserve">  еще Зиновия) в его собственном рассказе об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57.</w:t>
        <w:br/>
        <w:t xml:space="preserve"> счастья, попросив</w:t>
        <w:br/>
        <w:t xml:space="preserve">  прощения сначала у обиженного денщика, а потом у соперника по поединку</w:t>
        <w:br/>
        <w:t xml:space="preserve">  (XIV, 271, 272).</w:t>
        <w:br/>
        <w:t xml:space="preserve">  Другим идеологом радости и носителем смеха в романе оказывается Дмитрий.</w:t>
        <w:br/>
        <w:t xml:space="preserve">  Страсти, одолевающие Митю, испытания, им переносимые, не лишают героя</w:t>
        <w:br/>
        <w:t xml:space="preserve">  способности веселиться и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58.</w:t>
        <w:br/>
        <w:t>...&gt; для смеху" (XIV, 455).</w:t>
        <w:br/>
        <w:t xml:space="preserve">  И не случайно именно Мите принадлежит очень сильное и яркое высказывание</w:t>
        <w:br/>
        <w:t xml:space="preserve">  о религиозном значении радости: "&lt;...&gt; в великом горе нашем, мы вновь</w:t>
        <w:br/>
        <w:t xml:space="preserve">  воскреснем в радость, без которой человеку жить невозможно, а Богу быть,</w:t>
        <w:br/>
        <w:t xml:space="preserve">  ибо Бог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59.</w:t>
        <w:br/>
        <w:t>Мите принадлежит очень сильное и яркое высказывание</w:t>
        <w:br/>
        <w:t xml:space="preserve">  о религиозном значении радости: "&lt;...&gt; в великом горе нашем, мы вновь</w:t>
        <w:br/>
        <w:t xml:space="preserve">  воскреснем в радость, без которой человеку жить невозможно, а Богу быть,</w:t>
        <w:br/>
        <w:t xml:space="preserve">  ибо Бог дает радость, это Его привилегия, великая... &lt;...&gt; И тогда мы,</w:t>
        <w:br/>
        <w:t xml:space="preserve">  подземные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60.</w:t>
        <w:br/>
        <w:t>в великом горе нашем, мы вновь</w:t>
        <w:br/>
        <w:t xml:space="preserve">  воскреснем в радость, без которой человеку жить невозможно, а Богу быть,</w:t>
        <w:br/>
        <w:t xml:space="preserve">  ибо Бог дает радость, это Его привилегия, великая... &lt;...&gt; И тогда мы,</w:t>
        <w:br/>
        <w:t xml:space="preserve">  подземные человеки, запоем из недр земли трагический гимн Богу, у</w:t>
        <w:br/>
        <w:t xml:space="preserve">  которого радость! Да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61.</w:t>
        <w:br/>
        <w:t>дает радость, это Его привилегия, великая... &lt;...&gt; И тогда мы,</w:t>
        <w:br/>
        <w:t xml:space="preserve">  подземные человеки, запоем из недр земли трагический гимн Богу, у</w:t>
        <w:br/>
        <w:t xml:space="preserve">  которого радость! Да здравствует Бог и Его радость! Люблю Его" (XV, 31).</w:t>
        <w:br/>
        <w:t xml:space="preserve">  Знаменательной оказывается и связь образов Мити и Груши. Если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62.</w:t>
        <w:br/>
        <w:t>И тогда мы,</w:t>
        <w:br/>
        <w:t xml:space="preserve">  подземные человеки, запоем из недр земли трагический гимн Богу, у</w:t>
        <w:br/>
        <w:t xml:space="preserve">  которого радость! Да здравствует Бог и Его радость! Люблю Его" (XV, 31).</w:t>
        <w:br/>
        <w:t xml:space="preserve">  Знаменательной оказывается и связь образов Мити и Груши. Если спросить</w:t>
        <w:br/>
        <w:t xml:space="preserve">  себя: какая Груша? ‒ то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63.</w:t>
        <w:br/>
        <w:t>.</w:t>
        <w:br/>
        <w:t xml:space="preserve">  И что особенно следует подчеркнуть, что является особенно важным для</w:t>
        <w:br/>
        <w:t xml:space="preserve">  нашей темы, так это слияние в романе двух линий радости ‒ радости</w:t>
        <w:br/>
        <w:t xml:space="preserve">  небесной и радости земной. Страстная любовь Мити и Груши, их земной</w:t>
        <w:br/>
        <w:t xml:space="preserve">  любовный союз, при всех опасностях, связанных с такими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64.</w:t>
        <w:br/>
        <w:t>И что особенно следует подчеркнуть, что является особенно важным для</w:t>
        <w:br/>
        <w:t xml:space="preserve">  нашей темы, так это слияние в романе двух линий радости ‒ радости</w:t>
        <w:br/>
        <w:t xml:space="preserve">  небесной и радости земной. Страстная любовь Мити и Груши, их земной</w:t>
        <w:br/>
        <w:t xml:space="preserve">  любовный союз, при всех опасностях, связанных с такими отношениями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65.</w:t>
        <w:br/>
        <w:t>следует подчеркнуть, что является особенно важным для</w:t>
        <w:br/>
        <w:t xml:space="preserve">  нашей темы, так это слияние в романе двух линий радости ‒ радости</w:t>
        <w:br/>
        <w:t xml:space="preserve">  небесной и радости земной. Страстная любовь Мити и Груши, их земной</w:t>
        <w:br/>
        <w:t xml:space="preserve">  любовный союз, при всех опасностях, связанных с такими отношениями, не</w:t>
        <w:br/>
        <w:t xml:space="preserve">  предстает как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66.</w:t>
        <w:br/>
        <w:t>свадьбы, знаменующей духовно-плотское соединение</w:t>
        <w:br/>
        <w:t xml:space="preserve">  двух брачащихся. Принадлежащая Достоевскому экспликация евангельского</w:t>
        <w:br/>
        <w:t xml:space="preserve">  эпизода поражает своей яркостью и смелостью: "Не горе, а радость людскую</w:t>
        <w:br/>
        <w:t xml:space="preserve">  посетил Христос, в первый раз сотворяя чудо, радости людской помог...</w:t>
        <w:br/>
        <w:t xml:space="preserve">  "Кто любит людей, тот и радость их любит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67.</w:t>
        <w:br/>
        <w:t>экспликация евангельского</w:t>
        <w:br/>
        <w:t xml:space="preserve">  эпизода поражает своей яркостью и смелостью: "Не горе, а радость людскую</w:t>
        <w:br/>
        <w:t xml:space="preserve">  посетил Христос, в первый раз сотворяя чудо, радости людской помог...</w:t>
        <w:br/>
        <w:t xml:space="preserve">  "Кто любит людей, тот и радость их любит..." Это повторял покойник (то</w:t>
        <w:br/>
        <w:t xml:space="preserve">  есть Зосима. ‒ А. К.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68.</w:t>
        <w:br/>
        <w:t>горе, а радость людскую</w:t>
        <w:br/>
        <w:t xml:space="preserve">  посетил Христос, в первый раз сотворяя чудо, радости людской помог...</w:t>
        <w:br/>
        <w:t xml:space="preserve">  "Кто любит людей, тот и радость их любит..." Это повторял покойник (то</w:t>
        <w:br/>
        <w:t xml:space="preserve">  есть Зосима. ‒ А. К.) поминутно, это одна из главнейших мыслей его</w:t>
        <w:br/>
        <w:t xml:space="preserve">  была... Без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69.</w:t>
        <w:br/>
        <w:t>их любит..." Это повторял покойник (то</w:t>
        <w:br/>
        <w:t xml:space="preserve">  есть Зосима. ‒ А. К.) поминутно, это одна из главнейших мыслей его</w:t>
        <w:br/>
        <w:t xml:space="preserve">  была... Без радости жить нельзя, говорит Митя... &lt;...&gt; И знало же другое</w:t>
        <w:br/>
        <w:t xml:space="preserve">  великое сердце другого великого Существа, бывшего тут же, Матери Его,</w:t>
        <w:br/>
        <w:t xml:space="preserve">  что не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70.</w:t>
        <w:br/>
        <w:t>высотою Своею, но милостив</w:t>
        <w:br/>
        <w:t xml:space="preserve">  бесконечно, нам из любви уподобился и веселится с нами, воду в вино</w:t>
        <w:br/>
        <w:t xml:space="preserve">  превращает, чтобы не пресеклась радость гостей, новых гостей ждет, новых</w:t>
        <w:br/>
        <w:t xml:space="preserve">  беспрерывно зовет и уже на веки веков" (XIV, 327).</w:t>
        <w:br/>
        <w:t xml:space="preserve">  В недавно опубликованной статье "Бахтин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71.</w:t>
        <w:br/>
        <w:t>нашей теме позволю себе высказать следующее</w:t>
        <w:br/>
        <w:t xml:space="preserve">  предположение. Мне кажется, в таком взгляде на смех не учитывается его</w:t>
        <w:br/>
        <w:t xml:space="preserve">  способность быть выражением радости и веселья. Начиная с байроновского</w:t>
        <w:br/>
        <w:t xml:space="preserve">  Чайльд Гарольда, черты которого дышали "угрюмым холодом жизнеотрицающей</w:t>
        <w:br/>
        <w:t xml:space="preserve">  печали", настроения тоски, печали, уныния и разочарования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72.</w:t>
        <w:br/>
        <w:t xml:space="preserve"> оценивал</w:t>
        <w:br/>
        <w:t xml:space="preserve">  смех и, очевидно, не считал его несовместимым с христианской позицией.</w:t>
        <w:br/>
        <w:t xml:space="preserve">  Наоборот, положительно акцентированный смех, утверждая такие ценности,</w:t>
        <w:br/>
        <w:t xml:space="preserve">  как радость и веселье, помогает бороться с пагубными страстями ‒ унынием</w:t>
        <w:br/>
        <w:t xml:space="preserve">  как проявлением неверия в Божью помощь и печалью, о которой преп. Максим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73.</w:t>
        <w:br/>
        <w:t>восклицает: "Ну, освободите же</w:t>
        <w:br/>
        <w:t xml:space="preserve">  изверга... он гимн запел, это потому, что ему легко! &lt;…&gt; а я за две</w:t>
        <w:br/>
        <w:t xml:space="preserve">  секунды радости отдал бы квадриллион квадриллионов" (XV, 117-118).</w:t>
        <w:br/>
        <w:t xml:space="preserve">  Возвращаясь к статье Аверинцева, отмечу, что даваемая им трактовка</w:t>
        <w:br/>
        <w:t xml:space="preserve">  христианского отношения к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74.</w:t>
        <w:br/>
        <w:t>.</w:t>
        <w:br/>
        <w:t xml:space="preserve">  Не берусь решать, насколько ортодоксальным является представленное в</w:t>
        <w:br/>
        <w:t xml:space="preserve">  романе "Братья Карамазовы" понимание христианства вообще и христианского</w:t>
        <w:br/>
        <w:t xml:space="preserve">  взгляда на смех, радость и веселье в частности. Как известно,</w:t>
        <w:br/>
        <w:t xml:space="preserve">  К. Н. Леонтьев отказал Достоевскому в ортодоксальности¹². В. В. Розанов</w:t>
        <w:br/>
        <w:t xml:space="preserve">  позднее высказался на этот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75.</w:t>
        <w:br/>
        <w:t xml:space="preserve"> позднего времени, подчеркивавших</w:t>
        <w:br/>
        <w:t xml:space="preserve">    сатирическую направленность произведения2, К. Аксаков обратил</w:t>
        <w:br/>
        <w:t xml:space="preserve">    внимание на его положительный, жизнеутверждающий характер:</w:t>
        <w:br/>
        <w:t xml:space="preserve">    Оправдано веселье и радость жизни. Пусть жизнь будет</w:t>
        <w:br/>
        <w:t xml:space="preserve">    Исследования, посвященные проблеме «Достоевский и славянофилы», как</w:t>
        <w:br/>
        <w:t xml:space="preserve">    правило, строятся на материа-</w:t>
        <w:br/>
        <w:t xml:space="preserve">  ле журнальных статей, без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76.</w:t>
        <w:br/>
        <w:t>но, поочередно споря с апостолами</w:t>
        <w:br/>
        <w:t xml:space="preserve">    нескончаемый пир, пусть наслаждается человек всеми земными благами,</w:t>
        <w:br/>
        <w:t xml:space="preserve">    пусть радуется все дни свои. Эту радость, это веселье жизни —</w:t>
        <w:br/>
        <w:t xml:space="preserve">    благословляет русская народная повесть³.</w:t>
        <w:br/>
        <w:t xml:space="preserve">  Принципиально важным для Аксакова в этой связи становится</w:t>
        <w:br/>
        <w:t xml:space="preserve">  разграничение бражничества и пьянства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77.</w:t>
        <w:br/>
        <w:t>, Господь Иисус Христос не принял бы участия в таком пиршестве,</w:t>
        <w:br/>
        <w:t xml:space="preserve">    где были или могли быть пьяные. Цель чуда — доставить радость бедным</w:t>
        <w:br/>
        <w:t xml:space="preserve">    людям, справлявшим свое семейное торжество, в чем сказалась благость</w:t>
        <w:br/>
        <w:t xml:space="preserve">    Господа⁶.</w:t>
        <w:br/>
        <w:t xml:space="preserve">  Образ Каны Галилейской вызывает в памяти роман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78.</w:t>
        <w:br/>
        <w:t>над «Преступлением и наказанием», Достоевский, как</w:t>
        <w:br/>
        <w:t xml:space="preserve">  известно, значительно снизил интенсивность своей полемики со</w:t>
        <w:br/>
        <w:t xml:space="preserve">  славянофилами. Но вполне вероятно, что аксаковское утверждение радости</w:t>
        <w:br/>
        <w:t xml:space="preserve">  и веселья в тот момент могло не найти сочувствия у Достоевского,</w:t>
        <w:br/>
        <w:t xml:space="preserve">  подчеркивавшего в своем романе ценность страдания. В пользу этого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79.</w:t>
        <w:br/>
        <w:t xml:space="preserve"> обычаю</w:t>
        <w:br/>
        <w:t xml:space="preserve">  гостеприимства»13, чтобы участвовать в веселье людей. Когда кончается</w:t>
        <w:br/>
        <w:t xml:space="preserve">  вино, Он превращает воду в вино. «Не горе, а радость людскую посетил</w:t>
        <w:br/>
        <w:t xml:space="preserve">  Христос, в первый раз сотворяя чудо, радости людской помог… — думалось</w:t>
        <w:br/>
        <w:t xml:space="preserve">  Алеше Карамазову. — “Кто любит людей, тот и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80.</w:t>
        <w:br/>
        <w:t xml:space="preserve"> кончается</w:t>
        <w:br/>
        <w:t xml:space="preserve">  вино, Он превращает воду в вино. «Не горе, а радость людскую посетил</w:t>
        <w:br/>
        <w:t xml:space="preserve">  Христос, в первый раз сотворяя чудо, радости людской помог… — думалось</w:t>
        <w:br/>
        <w:t xml:space="preserve">  Алеше Карамазову. — “Кто любит людей, тот и радость их любит…” Это</w:t>
        <w:br/>
        <w:t xml:space="preserve">  повторял покойник поминутно, это одна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81.</w:t>
        <w:br/>
        <w:t>людскую посетил</w:t>
        <w:br/>
        <w:t xml:space="preserve">  Христос, в первый раз сотворяя чудо, радости людской помог… — думалось</w:t>
        <w:br/>
        <w:t xml:space="preserve">  Алеше Карамазову. — “Кто любит людей, тот и радость их любит…” Это</w:t>
        <w:br/>
        <w:t xml:space="preserve">  повторял покойник поминутно, это одна из главнейших мыслей его была…»</w:t>
        <w:br/>
        <w:t xml:space="preserve">  (XIV, 326). Слова «радость» и «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82.</w:t>
        <w:br/>
        <w:t xml:space="preserve"> и радость их любит…” Это</w:t>
        <w:br/>
        <w:t xml:space="preserve">  повторял покойник поминутно, это одна из главнейших мыслей его была…»</w:t>
        <w:br/>
        <w:t xml:space="preserve">  (XIV, 326). Слова «радость» и «веселье», характерные для цитированной</w:t>
        <w:br/>
        <w:t xml:space="preserve">  статьи К. Аксакова, играют роль смыслового центра в мистическом видении</w:t>
        <w:br/>
        <w:t xml:space="preserve">  Алеши:</w:t>
        <w:br/>
        <w:t xml:space="preserve">    …Радость, радость каких-нибудь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83.</w:t>
        <w:br/>
        <w:t>). Слова «радость» и «веселье», характерные для цитированной</w:t>
        <w:br/>
        <w:t xml:space="preserve">  статьи К. Аксакова, играют роль смыслового центра в мистическом видении</w:t>
        <w:br/>
        <w:t xml:space="preserve">  Алеши:</w:t>
        <w:br/>
        <w:t xml:space="preserve">    …Радость, радость каких-нибудь бедных, очень бедных людей… Уж</w:t>
        <w:br/>
        <w:t xml:space="preserve">    конечно, бедных, коли даже на свадьбу вина недостало… &lt;…&gt; И знало же</w:t>
        <w:br/>
        <w:t xml:space="preserve">    другое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84.</w:t>
        <w:br/>
        <w:t>Слова «радость» и «веселье», характерные для цитированной</w:t>
        <w:br/>
        <w:t xml:space="preserve">  статьи К. Аксакова, играют роль смыслового центра в мистическом видении</w:t>
        <w:br/>
        <w:t xml:space="preserve">  Алеши:</w:t>
        <w:br/>
        <w:t xml:space="preserve">    …Радость, радость каких-нибудь бедных, очень бедных людей… Уж</w:t>
        <w:br/>
        <w:t xml:space="preserve">    конечно, бедных, коли даже на свадьбу вина недостало… &lt;…&gt; И знало же</w:t>
        <w:br/>
        <w:t xml:space="preserve">    другое великое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85.</w:t>
        <w:br/>
        <w:t>своею, но милостив</w:t>
        <w:br/>
        <w:t xml:space="preserve">    бесконечно, нам из любви уподобился и веселится с нами, воду в вино</w:t>
        <w:br/>
        <w:t xml:space="preserve">    превращает, чтобы не пресекалась радость гостей, новых гостей ждет,</w:t>
        <w:br/>
        <w:t xml:space="preserve">    новых беспрерывно зовет и уже на веки веков. Вон и вино несут новое,</w:t>
        <w:br/>
        <w:t xml:space="preserve">    видишь, сосуды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86.</w:t>
        <w:br/>
        <w:t xml:space="preserve"> стихотворении Хомякова за основу взят евангельский</w:t>
        <w:br/>
        <w:t xml:space="preserve">  рассказ о торжественном въезде Господа в Иерусалим, откуда Ему</w:t>
        <w:br/>
        <w:t xml:space="preserve">  навстречу:</w:t>
        <w:br/>
        <w:t xml:space="preserve">    Широка, необозрима Чудной радости полна</w:t>
        <w:br/>
        <w:t xml:space="preserve">    .……………………… Шла народная волна¹⁴.</w:t>
        <w:br/>
        <w:t xml:space="preserve">  В праздничной толпе особняком стоял книжник, который спрашивал</w:t>
        <w:br/>
        <w:t xml:space="preserve">  находившихся рядом с ним людей:</w:t>
        <w:br/>
        <w:t xml:space="preserve">    Это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87.</w:t>
        <w:br/>
        <w:t xml:space="preserve"> направления</w:t>
        <w:br/>
        <w:t xml:space="preserve">  протоиерей А. М. Иванцов-Платонов, который по прочтении «Братьев</w:t>
        <w:br/>
        <w:t xml:space="preserve">  Карамазовых» ощутил необходимость выразить их автору</w:t>
        <w:br/>
        <w:t xml:space="preserve">  «чувства — благодарности, любви, радости». «Никогда еще ни одному из</w:t>
        <w:br/>
        <w:t xml:space="preserve">  поэтов и романистов русских (кажется — и иностранных), — писал</w:t>
        <w:br/>
        <w:t xml:space="preserve">  Иванцов-Платонов, — не приходилось так глубоко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88.</w:t>
        <w:br/>
        <w:t>в самой глубокой тьме” предвосхищают</w:t>
        <w:br/>
        <w:t xml:space="preserve">  переживания Аркадия в темной тюремной каморке в самом конце романа, где</w:t>
        <w:br/>
        <w:t xml:space="preserve">  он испытывает странные чувства радости и просвещения:</w:t>
        <w:br/>
        <w:t xml:space="preserve">  421</w:t>
        <w:br/>
        <w:t xml:space="preserve">  …может быть, никогда не переживал я более отрадных мгновений в душе</w:t>
        <w:br/>
        <w:t xml:space="preserve">  моей, как в те минуты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89.</w:t>
        <w:br/>
        <w:t>это мнение, часто</w:t>
        <w:br/>
        <w:t xml:space="preserve">  повторяемое Достоевским от своего имени, в разговоре с Рогожиным. Он</w:t>
        <w:br/>
        <w:t xml:space="preserve">  рассказывает, как однажды простая русская баба в радости от первой</w:t>
        <w:br/>
        <w:t xml:space="preserve">  улыбки своего ребенка, обратилась к нему с такими словами:</w:t>
        <w:br/>
        <w:t xml:space="preserve">    “А вот, говорит, точно так, как бывает материна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90.</w:t>
        <w:br/>
        <w:t xml:space="preserve"> от первой</w:t>
        <w:br/>
        <w:t xml:space="preserve">  улыбки своего ребенка, обратилась к нему с такими словами:</w:t>
        <w:br/>
        <w:t xml:space="preserve">    “А вот, говорит, точно так, как бывает материна радость, когда она</w:t>
        <w:br/>
        <w:t xml:space="preserve">    первую от своего младенца улыбку заприметит, такая же точно бывает и у</w:t>
        <w:br/>
        <w:t xml:space="preserve">    Бога радость всякий раз, когда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91.</w:t>
        <w:br/>
        <w:t>как бывает материна радость, когда она</w:t>
        <w:br/>
        <w:t xml:space="preserve">    первую от своего младенца улыбку заприметит, такая же точно бывает и у</w:t>
        <w:br/>
        <w:t xml:space="preserve">    Бога радость всякий раз, когда он с неба завидит, что грешник перед</w:t>
        <w:br/>
        <w:t xml:space="preserve">    ним от всего своего сердца на молитву становится”. Это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92.</w:t>
        <w:br/>
        <w:t>которой вся сущность</w:t>
        <w:br/>
        <w:t xml:space="preserve">    христианства разом выразилась, то есть всё понятие о Боге как о нашем</w:t>
        <w:br/>
        <w:t xml:space="preserve">    родном отце и о радости Бога на человека, как отца на свое родное</w:t>
        <w:br/>
        <w:t xml:space="preserve">    дитя, — главнейшая мысль Христова! Простая баба! Правда, мать…</w:t>
        <w:br/>
        <w:t xml:space="preserve">    (183—184)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93.</w:t>
        <w:br/>
        <w:t>; курсив</w:t>
        <w:br/>
        <w:t xml:space="preserve">  мой. — В. С.). Писатель показывает, что путем чудотворного прикосновения</w:t>
        <w:br/>
        <w:t xml:space="preserve">  Христа прежние боль и страдания постепенно переходят в умилительную</w:t>
        <w:br/>
        <w:t xml:space="preserve">  радость. Благодаря Святым Дарам человек чувствует, как земная жизнь его</w:t>
        <w:br/>
        <w:t xml:space="preserve">  соприкасается с новой — бесконечной, неведомой, но уже скоро грядущей;</w:t>
        <w:br/>
        <w:t xml:space="preserve">  над всеми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94.</w:t>
        <w:br/>
        <w:t>с беднячком Христовым Франциском Ассизским⁶.</w:t>
        <w:br/>
        <w:t xml:space="preserve">    Сближения Франциска и Зосимы как будто вполне резонны. «Цветочки»</w:t>
        <w:br/>
        <w:t xml:space="preserve">    Франциска⁷ — выражение проповедуемой старцем радости жизни, любви к</w:t>
        <w:br/>
        <w:t xml:space="preserve">    миру («Любите все создание Божие, и целое, и каждую песчинку. Каждый</w:t>
        <w:br/>
        <w:t xml:space="preserve">    листик, каждый луч Божий любите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95.</w:t>
        <w:br/>
        <w:t>смерти</w:t>
        <w:br/>
        <w:t xml:space="preserve">    спасающего. &lt;...&gt; Награды же никогда не ищи, ибо и без того уже велика</w:t>
        <w:br/>
        <w:t xml:space="preserve">    тебе награда на сей земле: духовная радость твоя, которую лишь</w:t>
        <w:br/>
        <w:t xml:space="preserve">    праведный обретает», 14, С. 292). В этом отличие нищеты духа от</w:t>
        <w:br/>
        <w:t xml:space="preserve">    бытовой нищеты и мечтательности,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96.</w:t>
        <w:br/>
        <w:t>др.-греч. Άγαθωσύνη — благость, доброта)⁴;</w:t>
        <w:br/>
        <w:t xml:space="preserve">  καλὸν — с др.-греч.: 1) красота, краса, украшение (βίου</w:t>
        <w:br/>
        <w:t xml:space="preserve">  Eur.); 2) наслаждение, удовольствие, радость (τὰ τοῦ βίου καλά</w:t>
        <w:br/>
        <w:t xml:space="preserve">  Her.); 3) (только dat.) удобное место: κεῖσθαι ἐν καλῷ τοῦ Κορινθιακοῦ</w:t>
        <w:br/>
        <w:t xml:space="preserve">  κόλπου Xen. быть (стратегически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97.</w:t>
        <w:br/>
        <w:t xml:space="preserve"> жизни “блудницу” Настасью Филипповну, которая сама</w:t>
        <w:br/>
        <w:t xml:space="preserve">  оказывается “некающейся Магдалиной”. Или, скажем, генерал Пралинский в</w:t>
        <w:br/>
        <w:t xml:space="preserve">  повести “Скверный анекдот” не умножает радость на свадебном пире своего</w:t>
        <w:br/>
        <w:t xml:space="preserve">  бедного подчиненного Пселдонимова, как Христос в Кане Галилейской, а,</w:t>
        <w:br/>
        <w:t xml:space="preserve">  напротив, заставляет Пселдонимова, образно говоря, выпить чашу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98.</w:t>
        <w:br/>
        <w:t>жизни действительной:</w:t>
        <w:br/>
        <w:t xml:space="preserve">    И надолго еще тебе сего великого материнского плача будет, но</w:t>
        <w:br/>
        <w:t xml:space="preserve">    обратится он под конец тебе в тихую радость, и будут горькие слезы</w:t>
        <w:br/>
        <w:t xml:space="preserve">    твои лишь слезами тихого умиления и сердечного очищения, от грехов</w:t>
        <w:br/>
        <w:t xml:space="preserve">    спасающего (14, 46).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99.</w:t>
        <w:br/>
        <w:t xml:space="preserve"> даруется умиление, пишет, например, Иоанн</w:t>
        <w:br/>
        <w:t xml:space="preserve">    Лествичник: «…изумляюсь тому, каким образом плач и, так называемая,</w:t>
        <w:br/>
        <w:t xml:space="preserve">    печаль заключает в себе радость и веселие, как мед заключает соты»4.</w:t>
        <w:br/>
        <w:t xml:space="preserve">    Плач духовный, постепенно обращающийся в «тихую радость» и «тихое</w:t>
        <w:br/>
        <w:t xml:space="preserve">    умиление», — это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100.</w:t>
        <w:br/>
        <w:t>,</w:t>
        <w:br/>
        <w:t xml:space="preserve">    печаль заключает в себе радость и веселие, как мед заключает соты»4.</w:t>
        <w:br/>
        <w:t xml:space="preserve">    Плач духовный, постепенно обращающийся в «тихую радость» и «тихое</w:t>
        <w:br/>
        <w:t xml:space="preserve">    умиление», — это нескончаемая мысленная исповедь, постоянная</w:t>
        <w:br/>
        <w:t xml:space="preserve">    обращенность к Богу: «…умиление есть непрестанное мучение совести,</w:t>
        <w:br/>
        <w:t xml:space="preserve">    которое прохлаждает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101.</w:t>
        <w:br/>
        <w:t>героев в настоящих углах и комнатах для жильцов, в подвалах и на</w:t>
        <w:br/>
        <w:t xml:space="preserve">  чердаках доходных домов, разделяя с ними горести и радости их по-</w:t>
        <w:br/>
        <w:t xml:space="preserve">  вседневной жизни. Следы подобного сочинительства присутствуют в</w:t>
        <w:br/>
        <w:t xml:space="preserve">  начальных фразах его романов.</w:t>
        <w:br/>
        <w:t xml:space="preserve">    Герой не выбирает время, его назначает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102.</w:t>
        <w:br/>
        <w:t>102)². В</w:t>
        <w:br/>
        <w:t xml:space="preserve">  своих поучениях старец взывает к общественному идеалу братства и</w:t>
        <w:br/>
        <w:t xml:space="preserve">  нравственному самоотречению. Он олицетворяет собой действенную любовь,</w:t>
        <w:br/>
        <w:t xml:space="preserve">  чувство радости и ответственности каждого за всех и за все. Он несет</w:t>
        <w:br/>
        <w:t xml:space="preserve">  ответственность за духовное возрождение Алеши Карамазова, за его</w:t>
        <w:br/>
        <w:t xml:space="preserve">  прозрение в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103.</w:t>
        <w:br/>
        <w:t>и поражающаго</w:t>
        <w:br/>
        <w:t xml:space="preserve">  дѣйствiя”, подчеркивая радостный аспект, присущий христианству в целом:</w:t>
        <w:br/>
        <w:t xml:space="preserve">  Это былъ случай не горя или испытанiя, а чистой, невинной радости.</w:t>
        <w:br/>
        <w:t xml:space="preserve">  Несомнѣнно, Онъ по преимуществу былъ человѣкомъ горя и страданiя,</w:t>
        <w:br/>
        <w:t xml:space="preserve">  несомнѣнно что Онъ въ особенномъ, частномъ смыслѣ Утѣшитель безутѣшныхъ,</w:t>
        <w:br/>
        <w:t xml:space="preserve">  Отецъ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104.</w:t>
        <w:br/>
        <w:t>утверждая: “Особенная,</w:t>
        <w:br/>
        <w:t xml:space="preserve">  высокая задача христiанства призываетъ насъ не только плакать съ</w:t>
        <w:br/>
        <w:t xml:space="preserve">  плачущими, но и радоваться съ радующимися”.</w:t>
        <w:br/>
        <w:t xml:space="preserve">  Это подчеркивание радости в “Гражданине” очень сходно с тем, как</w:t>
        <w:br/>
        <w:t xml:space="preserve">  Достоевский проповедует радость в “Братьях Карамазовых”. Концепция</w:t>
        <w:br/>
        <w:t xml:space="preserve">  радости составляет глубинный подтекст главы “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105.</w:t>
        <w:br/>
        <w:t>съ</w:t>
        <w:br/>
        <w:t xml:space="preserve">  плачущими, но и радоваться съ радующимися”.</w:t>
        <w:br/>
        <w:t xml:space="preserve">  Это подчеркивание радости в “Гражданине” очень сходно с тем, как</w:t>
        <w:br/>
        <w:t xml:space="preserve">  Достоевский проповедует радость в “Братьях Карамазовых”. Концепция</w:t>
        <w:br/>
        <w:t xml:space="preserve">  радости составляет глубинный подтекст главы “Кана Галилейская”. Когда</w:t>
        <w:br/>
        <w:t xml:space="preserve">  Алеша вступает в келью старца Зосимы, в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106.</w:t>
        <w:br/>
        <w:t xml:space="preserve"> радующимися”.</w:t>
        <w:br/>
        <w:t xml:space="preserve">  Это подчеркивание радости в “Гражданине” очень сходно с тем, как</w:t>
        <w:br/>
        <w:t xml:space="preserve">  Достоевский проповедует радость в “Братьях Карамазовых”. Концепция</w:t>
        <w:br/>
        <w:t xml:space="preserve">  радости составляет глубинный подтекст главы “Кана Галилейская”. Когда</w:t>
        <w:br/>
        <w:t xml:space="preserve">  Алеша вступает в келью старца Зосимы, в которой теперь стоит гроб его,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107.</w:t>
        <w:br/>
        <w:t>Паисия, уединенно читавшего над гробом Евангелие, то Алеша,</w:t>
        <w:br/>
        <w:t xml:space="preserve">  становясь на колени и начиная молиться пред гробом, как пред святыней,</w:t>
        <w:br/>
        <w:t xml:space="preserve">  испытывает “радость, радость”, которая сияет в уме его и в сердце его.</w:t>
        <w:br/>
        <w:t xml:space="preserve">  Слушая Евангелие от Иоанна, Алеша с переполненной душой вспоминает: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108.</w:t>
        <w:br/>
        <w:t>уединенно читавшего над гробом Евангелие, то Алеша,</w:t>
        <w:br/>
        <w:t xml:space="preserve">  становясь на колени и начиная молиться пред гробом, как пред святыней,</w:t>
        <w:br/>
        <w:t xml:space="preserve">  испытывает “радость, радость”, которая сияет в уме его и в сердце его.</w:t>
        <w:br/>
        <w:t xml:space="preserve">  Слушая Евангелие от Иоанна, Алеша с переполненной душой вспоминает:</w:t>
        <w:br/>
        <w:t xml:space="preserve">    …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109.</w:t>
        <w:br/>
        <w:t>переполненной душой вспоминает:</w:t>
        <w:br/>
        <w:t xml:space="preserve">    …это Кана Галилейская, первое чудо… Ах, это чудо, ах, это милое чудо!</w:t>
        <w:br/>
        <w:t xml:space="preserve">    Не горе, а радость людскую посетил Христос, в первый раз сотворяя</w:t>
        <w:br/>
        <w:t xml:space="preserve">    чудо, радости людской помог… “Кто любит людей, тот и радость их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110.</w:t>
        <w:br/>
        <w:t>, это чудо, ах, это милое чудо!</w:t>
        <w:br/>
        <w:t xml:space="preserve">    Не горе, а радость людскую посетил Христос, в первый раз сотворяя</w:t>
        <w:br/>
        <w:t xml:space="preserve">    чудо, радости людской помог… “Кто любит людей, тот и радость их</w:t>
        <w:br/>
        <w:t xml:space="preserve">    любит…” Это повторял покойник поминутно, это одна из главнейших мыслей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111.</w:t>
        <w:br/>
        <w:t>горе, а радость людскую посетил Христос, в первый раз сотворяя</w:t>
        <w:br/>
        <w:t xml:space="preserve">    чудо, радости людской помог… “Кто любит людей, тот и радость их</w:t>
        <w:br/>
        <w:t xml:space="preserve">    любит…” Это повторял покойник поминутно, это одна из главнейших мыслей</w:t>
        <w:br/>
        <w:t xml:space="preserve">    его была… Без радости жить нельзя, говорит Митя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112.</w:t>
        <w:br/>
        <w:t>любит людей, тот и радость их</w:t>
        <w:br/>
        <w:t xml:space="preserve">    любит…” Это повторял покойник поминутно, это одна из главнейших мыслей</w:t>
        <w:br/>
        <w:t xml:space="preserve">    его была… Без радости жить нельзя, говорит Митя… (14, 326)</w:t>
        <w:br/>
        <w:t xml:space="preserve">  Алеша вспоминает, что проповедь радости была одним из важнейших заветов</w:t>
        <w:br/>
        <w:t xml:space="preserve">  старца Зосимы. Общепринято,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113.</w:t>
        <w:br/>
        <w:t>это одна из главнейших мыслей</w:t>
        <w:br/>
        <w:t xml:space="preserve">    его была… Без радости жить нельзя, говорит Митя… (14, 326)</w:t>
        <w:br/>
        <w:t xml:space="preserve">  Алеша вспоминает, что проповедь радости была одним из важнейших заветов</w:t>
        <w:br/>
        <w:t xml:space="preserve">  старца Зосимы. Общепринято, что радость стала лейтмотивом этой главы:</w:t>
        <w:br/>
        <w:t xml:space="preserve">  “Она является лейтмотивом данной сцены,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114.</w:t>
        <w:br/>
        <w:t xml:space="preserve"> нельзя, говорит Митя… (14, 326)</w:t>
        <w:br/>
        <w:t xml:space="preserve">  Алеша вспоминает, что проповедь радости была одним из важнейших заветов</w:t>
        <w:br/>
        <w:t xml:space="preserve">  старца Зосимы. Общепринято, что радость стала лейтмотивом этой главы:</w:t>
        <w:br/>
        <w:t xml:space="preserve">  “Она является лейтмотивом данной сцены, этой Книги, и, возможно, всего</w:t>
        <w:br/>
        <w:t xml:space="preserve">  романа в целом”¹³.</w:t>
        <w:br/>
        <w:t xml:space="preserve">  431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115.</w:t>
        <w:br/>
        <w:t>этой главы:</w:t>
        <w:br/>
        <w:t xml:space="preserve">  “Она является лейтмотивом данной сцены, этой Книги, и, возможно, всего</w:t>
        <w:br/>
        <w:t xml:space="preserve">  романа в целом”¹³.</w:t>
        <w:br/>
        <w:t xml:space="preserve">  431</w:t>
        <w:br/>
        <w:t xml:space="preserve">  Помимо темы радости, декан Стенли говорит в своей проповеди об</w:t>
        <w:br/>
        <w:t xml:space="preserve">  общественном служении Христа своим собратьям, как о выдающейся черте</w:t>
        <w:br/>
        <w:t xml:space="preserve">  христианства:</w:t>
        <w:br/>
        <w:t xml:space="preserve">    Такимъ образомъ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116.</w:t>
        <w:br/>
        <w:t>святая,</w:t>
        <w:br/>
        <w:t xml:space="preserve">    ангельская, но даже Божественная жизнь можетъ быть проведена среди</w:t>
        <w:br/>
        <w:t xml:space="preserve">    увеселенiй и искушенiй мiра сего, что столько же черезъ радости,</w:t>
        <w:br/>
        <w:t xml:space="preserve">    сколько черезъ испытанiя, Господь укрѣпляетъ наши характеры, смягчаетъ</w:t>
        <w:br/>
        <w:t xml:space="preserve">    наши сердца, просвѣтляетъ наши умы, возвышаетъ наши мысли. Оно</w:t>
        <w:br/>
        <w:t xml:space="preserve">    научаетъ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117.</w:t>
        <w:br/>
        <w:t xml:space="preserve"> начиная с предшествующей главы</w:t>
        <w:br/>
        <w:t xml:space="preserve">  “Луковка” вплоть до вершинной метафоры небесного пира, на который зван</w:t>
        <w:br/>
        <w:t xml:space="preserve">  Алеша, чтобы приобщиться там к радости вечной жизни. Вино также в</w:t>
        <w:br/>
        <w:t xml:space="preserve">  конечном счете предполагает Кровь Новообращенного на Тайной вечере¹⁵.</w:t>
        <w:br/>
        <w:t xml:space="preserve">  Как говорит Стенли:</w:t>
        <w:br/>
        <w:t xml:space="preserve">    И что еще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118.</w:t>
        <w:br/>
        <w:t>на одной истории из Библии —</w:t>
        <w:br/>
        <w:t xml:space="preserve">  истории об Иосифе:</w:t>
        <w:br/>
        <w:t xml:space="preserve">  Какъ ярко рисуетъ она привязанности и тревоги семейной жизни, горькiя</w:t>
        <w:br/>
        <w:t xml:space="preserve">  страданiя разлуки, радость свиданiя, внезапность удивленiя, съ которымъ</w:t>
        <w:br/>
        <w:t xml:space="preserve">  мы переходимъ отъ стараго, обычнаго своего кружка къ сценамъ новымъ и</w:t>
        <w:br/>
        <w:t xml:space="preserve">  вмѣстѣ чуждымъ для насъ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