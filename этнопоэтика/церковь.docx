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церковь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достоевский, церковь 13</w:t>
        <w:br/>
        <w:t>православный, церковь 12</w:t>
        <w:br/>
        <w:t>русский, церковь 9</w:t>
        <w:br/>
        <w:t>отец, церковь 8</w:t>
        <w:br/>
        <w:t>христианский, церковь 6</w:t>
        <w:br/>
        <w:t>восточный, церковь 5</w:t>
        <w:br/>
        <w:t>язык, церковь 4</w:t>
        <w:br/>
        <w:t>быть, церковь 4</w:t>
        <w:br/>
        <w:t>апостольский, церковь 4</w:t>
        <w:br/>
        <w:t>малый, церковь 4</w:t>
        <w:br/>
        <w:t>вселенский, церковь 4</w:t>
        <w:br/>
        <w:t>католический, церковь 3</w:t>
        <w:br/>
        <w:t>христос, церковь 3</w:t>
        <w:br/>
        <w:t>ходить, церковь 3</w:t>
        <w:br/>
        <w:t>деревенский, церковь 3</w:t>
        <w:br/>
        <w:t>идти, церковь 3</w:t>
        <w:br/>
        <w:t>народ, церковь 3</w:t>
        <w:br/>
        <w:t>англиканский, церковь 3</w:t>
        <w:br/>
        <w:t>создавать, церковь 2</w:t>
        <w:br/>
        <w:t>инстинкт, церковь 2</w:t>
        <w:br/>
        <w:t>образ, церковь 2</w:t>
        <w:br/>
        <w:t>читаться, церковь 2</w:t>
        <w:br/>
        <w:t>церковь, церковь 2</w:t>
        <w:br/>
        <w:t>кладбищенский, церковь 2</w:t>
        <w:br/>
        <w:t>посещать, церковь 2</w:t>
        <w:br/>
        <w:t>вознесенский, церковь 2</w:t>
        <w:br/>
        <w:t>немой, церковь 2</w:t>
        <w:br/>
        <w:t>учитель, церковь 2</w:t>
        <w:br/>
        <w:t>замещать, церковь 2</w:t>
        <w:br/>
        <w:t>противоположный, церковь 2</w:t>
        <w:br/>
        <w:t>писатель, церковь 2</w:t>
        <w:br/>
        <w:t>западный, церковь 2</w:t>
        <w:br/>
        <w:t>установление, церковь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английский, церковь; 2) архитектура, церковь; 3) атрибут, церковь; 4) близкий, церковь; 5) бог, церковь; 6) британский, церковь; 7) бывать, церковь; 8) бытие, церковь; 9) вера, церковь; 10) верность, церковь; 11) виноградник, церковь; 12) владимирский, церковь; 13) владычествовать, церковь; 14) воссоединение, церковь; 15) восточнохристианский, церковь; 16) врата, церковь; 17) время, церковь; 18) город, церковь; 19) господь, церковь; 20) готический, церковь; 21) гумно, церковь; 22) д, церковь; 23) день, церковь; 24) детский, церковь; 25) дорога, церковь; 26) евангелие, церковь; 27) европа, церковь; 28) жених, церковь; 29) жить, церковь; 30) з, церковь; 31) заупокойный, церковь; 32) земной, церковь; 33) знаменский, церковь; 34) игорь, церковь; 35) историк, церковь; 36) кивот, церковь; 37) критик, церковь; 38) ладить, церковь; 39) лаять, церковь; 40) мать, церковь; 41) место, церковь; 42) милый, церковь; 43) мир, церковь; 44) мнение, церковь; 45) молитва, церковь; 46) молить, церковь; 47) молиться, церковь; 48) муж, церковь; 49) муравейник, церковь; 50) мышкин, церковь; 51) написать, церковь; 52) негодный, церковь; 53) непосещение, церковь; 54) неправославный, церковь; 55) обвинение, церковь; 56) облик, церковь; 57) обряд, церковь; 58) ограда, церковь; 59) отлучать, церковь; 60) отмечаться, церковь; 61) отношение, церковь; 62) отрывать, церковь; 63) отчуждение, церковь; 64) официальный, церковь; 65) пить, церковь; 66) платье, церковь; 67) подросток, церковь; 68) помолиться, церковь; 69) понятие, церковь; 70) посещение, церковь; 71) пост, церковь; 72) построение, церковь; 73) православие, церковь; 74) пребывать, церковь; 75) преданность, церковь; 76) представитель, церковь; 77) представлять, церковь; 78) приверженность, церковь; 79) присутствовать, церковь; 80) приходить, церковь; 81) приходский, церковь; 82) причащаться, церковь; 83) происходить, церковь; 84) протестантский, церковь; 85) противопоставлять, церковь; 86) прочитывать, церковь; 87) пустынь, церковь; 88) путь, церковь; 89) раз, церковь; 90) разрыв, церковь; 91) реакция, церковь; 92) реальность, церковь; 93) род, церковь; 94) роман, церковь; 95) святой, церковь; 96) сеи, церковь; 97) слава, церковь; 98) снегиревой, церковь; 99) собор, церковь; 100) созиждиться, церковь; 101) становиться, церковь; 102) сторона, церковь; 103) странник, церковь; 104) тамошний, церковь; 105) тело, церковь; 106) тетушка, церковь; 107) увидеть, церковь; 108) уединенный, церковь; 109) храм, церковь; 110) церковность, церковь; 111) член, церковь; 112) являться, церковь;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церковь, человек 4</w:t>
        <w:br/>
        <w:t>церковь, быть 4</w:t>
        <w:br/>
        <w:t>церковь, художественный 4</w:t>
        <w:br/>
        <w:t>церковь, церковный 3</w:t>
        <w:br/>
        <w:t>церковь, положительный 3</w:t>
        <w:br/>
        <w:t>церковь, русский 3</w:t>
        <w:br/>
        <w:t>церковь, представлять 3</w:t>
        <w:br/>
        <w:t>церковь, слово 3</w:t>
        <w:br/>
        <w:t>церковь, осуществлять 3</w:t>
        <w:br/>
        <w:t>церковь, в 3</w:t>
        <w:br/>
        <w:t>церковь, смерть 3</w:t>
        <w:br/>
        <w:t>церковь, век 2</w:t>
        <w:br/>
        <w:t>церковь, государство 2</w:t>
        <w:br/>
        <w:t>церковь, неустанный 2</w:t>
        <w:br/>
        <w:t>церковь, принимать 2</w:t>
        <w:br/>
        <w:t>церковь, святой 2</w:t>
        <w:br/>
        <w:t>церковь, начало 2</w:t>
        <w:br/>
        <w:t>церковь, бог 2</w:t>
        <w:br/>
        <w:t>церковь, время 2</w:t>
        <w:br/>
        <w:t>церковь, неделя 2</w:t>
        <w:br/>
        <w:t>церковь, православный 2</w:t>
        <w:br/>
        <w:t>церковь, дневник 2</w:t>
        <w:br/>
        <w:t>церковь, церковь 2</w:t>
        <w:br/>
        <w:t>церковь, становиться 2</w:t>
        <w:br/>
        <w:t>церковь, храм 2</w:t>
        <w:br/>
        <w:t>церковь, с 2</w:t>
        <w:br/>
        <w:t>церковь, дух 2</w:t>
        <w:br/>
        <w:t>церковь, достоевский 2</w:t>
        <w:br/>
        <w:t>церковь, отмечать 2</w:t>
        <w:br/>
        <w:t>церковь, семья 2</w:t>
        <w:br/>
        <w:t>церковь, здание 2</w:t>
        <w:br/>
        <w:t>церковь, главный 2</w:t>
        <w:br/>
        <w:t>церковь, находить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церковь, а; 2) церковь, англия; 3) церковь, апостольский; 4) церковь, аркадий; 5) церковь, атеист; 6) церковь, библия; 7) церковь, биза; 8) церковь, богородица; 9) церковь, важный; 10) церковь, веселый; 11) церковь, включать; 12) церковь, вникать; 13) церковь, внушать; 14) церковь, воскресный; 15) церковь, врата; 16) церковь, входить; 17) церковь, выбирать; 18) церковь, вызывать; 19) церковь, выносить; 20) церковь, глядеть; 21) церковь, гов; 22) церковь, год; 23) церковь, город; 24) церковь, давать; 25) церковь, декан; 26) церковь, делать; 27) церковь, догмат; 28) церковь, должный; 29) церковь, дополнение; 30) церковь, дорогой; 31) церковь, древнерусский; 32) церковь, душа; 33) церковь, есть; 34) церковь, живой; 35) церковь, з; 36) церковь, западный; 37) церковь, зеленый; 38) церковь, знаменитый; 39) церковь, иметь; 40) церковь, искренний; 41) церковь, исток; 42) церковь, кирпичный; 43) церковь, кладбище; 44) церковь, клейн; 45) церковь, комната; 46) церковь, крайний; 47) церковь, критик; 48) церковь, культура; 49) церковь, купол; 50) церковь, л; 51) церковь, литература; 52) церковь, лицо; 53) церковь, любимый; 54) церковь, любить; 55) церковь, м; 56) церковь, мама; 57) церковь, мемуаристка; 58) церковь, мир; 59) церковь, мирской; 60) церковь, мистический; 61) церковь, молитва; 62) церковь, молиться; 63) церковь, мочь; 64) церковь, называть; 65) церковь, написать; 66) церковь, напоминать; 67) церковь, находиться; 68) церковь, небесный; 69) церковь, недоумение; 70) церковь, непосредственность; 71) церковь, николай; 72) церковь, носить; 73) церковь, обличать; 74) церковь, образовываться; 75) церковь, обряд; 76) церковь, объявлять; 77) церковь, ознаменование; 78) церковь, описание; 79) церковь, ориген; 80) церковь, основа; 81) церковь, особенный; 82) церковь, осознавать; 83) церковь, отвергать; 84) церковь, откровение; 85) церковь, открывать; 86) церковь, открываться; 87) церковь, отлучать; 88) церковь, очередь; 89) церковь, пение; 90) церковь, петь; 91) церковь, писатель; 92) церковь, писать; 93) церковь, повторять; 94) церковь, подробный; 95) церковь, подходить; 96) церковь, поиск; 97) церковь, помогать; 98) церковь, посл; 99) церковь, последний; 100) церковь, послужить; 101) церковь, предполагать; 102) церковь, преображение; 103) церковь, придумывать; 104) церковь, признавать; 105) церковь, призывать; 106) церковь, приобретать; 107) церковь, присутствовать; 108) церковь, причащаться; 109) церковь, произведение; 110) церковь, просьба; 111) церковь, протестантский; 112) церковь, противоречие; 113) церковь, проходить; 114) церковь, пустеть; 115) церковь, раз; 116) церковь, раздел; 117) церковь, рассуждать; 118) церковь, расходиться; 119) церковь, сближать; 120) церковь, сведение; 121) церковь, священнослужитель; 122) церковь, случаться; 123) церковь, соблазн; 124) церковь, собор; 125) церковь, соборный; 126) церковь, событие; 127) церковь, соглашаться; 128) церковь, соль; 129) церковь, сон; 130) церковь, сохраняться; 131) церковь, спб; 132) церковь, способствовать; 133) церковь, ст; 134) церковь, сторонка; 135) церковь, стоять; 136) церковь, супруга; 137) церковь, тело; 138) церковь, тихомиров; 139) церковь, толкование; 140) церковь, умирать; 141) церковь, уровень; 142) церковь, учение; 143) церковь, ф; 144) церковь, федя; 145) церковь, финал; 146) церковь, ходить; 147) церковь, хомяков; 148) церковь, хороший; 149) церковь, христов; 150) церковь, христовь; 151) церковь, христос; 152) церковь, цит; 153) церковь, цитата; 154) церковь, часовня; 155) церковь, черновик; 156) церковь, 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церковь 24</w:t>
        <w:br/>
        <w:t>православный, церковь 16</w:t>
        <w:br/>
        <w:t>христианский, церковь 12</w:t>
        <w:br/>
        <w:t>духовный, церковь 9</w:t>
        <w:br/>
        <w:t>вселенский, церковь 6</w:t>
        <w:br/>
        <w:t>восточный, церковь 6</w:t>
        <w:br/>
        <w:t>апостольский, церковь 5</w:t>
        <w:br/>
        <w:t>католический, церковь 4</w:t>
        <w:br/>
        <w:t>малый, церковь 4</w:t>
        <w:br/>
        <w:t>церковнославянский, церковь 3</w:t>
        <w:br/>
        <w:t>великий, церковь 3</w:t>
        <w:br/>
        <w:t>святой, церковь 3</w:t>
        <w:br/>
        <w:t>всенародный, церковь 3</w:t>
        <w:br/>
        <w:t>деревенский, церковь 3</w:t>
        <w:br/>
        <w:t>церковный, церковь 3</w:t>
        <w:br/>
        <w:t>простой, церковь 3</w:t>
        <w:br/>
        <w:t>немой, церковь 3</w:t>
        <w:br/>
        <w:t>противоположный, церковь 3</w:t>
        <w:br/>
        <w:t>западный, церковь 3</w:t>
        <w:br/>
        <w:t>англиканский, церковь 3</w:t>
        <w:br/>
        <w:t>священный, церковь 2</w:t>
        <w:br/>
        <w:t>снегиревой, церковь 2</w:t>
        <w:br/>
        <w:t>общий, церковь 2</w:t>
        <w:br/>
        <w:t>блудный, церковь 2</w:t>
        <w:br/>
        <w:t>большой, церковь 2</w:t>
        <w:br/>
        <w:t>единый, церковь 2</w:t>
        <w:br/>
        <w:t>кладбищенский, церковь 2</w:t>
        <w:br/>
        <w:t>протестантский, церковь 2</w:t>
        <w:br/>
        <w:t>правый, церковь 2</w:t>
        <w:br/>
        <w:t>уединенный, церковь 2</w:t>
        <w:br/>
        <w:t>вознесенский, церковь 2</w:t>
        <w:br/>
        <w:t>христов, церковь 2</w:t>
        <w:br/>
        <w:t>известный, церковь 2</w:t>
        <w:br/>
        <w:t>пасхальный, церковь 2</w:t>
        <w:br/>
        <w:t>вавилонский, церковь 2</w:t>
        <w:br/>
        <w:t>софийный, церковь 2</w:t>
        <w:br/>
        <w:t>глубокий, церковь 2</w:t>
        <w:br/>
        <w:t>странный, церковь 2</w:t>
        <w:br/>
        <w:t>новый, церковь 2</w:t>
        <w:br/>
        <w:t>сложный, церковь 2</w:t>
        <w:br/>
        <w:t>знаменательный, церковь 2</w:t>
        <w:br/>
        <w:t>торжественный, церковь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английский, церковь; 2) беззаботный, церковь; 3) беспримерный, церковь; 4) близкий, церковь; 5) богослужебный, церковь; 6) божий, церковь; 7) британский, церковь; 8) бытовой, церковь; 9) важный, церковь; 10) верный, церковь; 11) владимирский, церковь; 12) возможный, церковь; 13) воскресный, церковь; 14) восточнохристианский, церковь; 15) всебратский, церковь; 16) всечеловеческий, церковь; 17) высокий, церковь; 18) гносеологический, церковь; 19) городской, церковь; 20) готический, церковь; 21) дальнейший, церковь; 22) детский, церковь; 23) долгорукий, церковь; 24) древний, церковь; 25) душевный, церковь; 26) евангельский, церковь; 27) единичный, церковь; 28) екатерининский, церковь; 29) замечательный, церковь; 30) заупокойный, церковь; 31) земной, церковь; 32) знаменский, церковь; 33) значимый, церковь; 34) идеальный, церковь; 35) кесарев, церковь; 36) колосальный, церковь; 37) конечный, церковь; 38) критический, церковь; 39) литературный, церковь; 40) логический, церковь; 41) лосский, церковь; 42) милый, церковь; 43) московский, церковь; 44) мученический, церковь; 45) невидимый, церковь; 46) негодный, церковь; 47) недавний, церковь; 48) неправославный, церковь; 49) нечастый, церковь; 50) облеченный, церковь; 51) оглашенный, церковь; 52) опустелый, церковь; 53) особый, церковь; 54) официальный, церковь; 55) очевидный, церковь; 56) подлинный, церковь; 57) покаянный, церковь; 58) последний, церковь; 59) посторонний, церковь; 60) праздничный, церковь; 61) прежний, церковь; 62) пристрастный, церковь; 63) приходский, церковь; 64) противоречивый, церковь; 65) пышный, церковь; 66) разверстый, церковь; 67) различный, церковь; 68) разноречивый, церковь; 69) разный, церковь; 70) рационалистический, церковь; 71) ревностный, церковь; 72) редкий, церковь; 73) рождественский, церковь; 74) рядовой, церковь; 75) сакральный, церковь; 76) связанный, церковь; 77) святоотеческий, церковь; 78) следующий, церковь; 79) соборный, церковь; 80) совершенный, церковь; 81) современный, церковь; 82) сократовский, церковь; 83) сокровенный, церковь; 84) социальный, церковь; 85) спасо-преображенский, церковь; 86) старинный, церковь; 87) старый, церковь; 88) строгий, церковь; 89) счастливый, церковь; 90) тайный, церковь; 91) тамошний, церковь; 92) традиционный, церковь; 93) художественный, церковь; 94) царский, церковь; 95) шелковый, церковь; 96) шумный, церковь; 97) языческий, церковь; 98) ясный, церковь;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церковь 28</w:t>
        <w:br/>
        <w:t>отец, церковь 10</w:t>
        <w:br/>
        <w:t>язык, церковь 7</w:t>
        <w:br/>
        <w:t>христос, церковь 7</w:t>
        <w:br/>
        <w:t>отношение, церковь 7</w:t>
        <w:br/>
        <w:t>церковь, церковь 7</w:t>
        <w:br/>
        <w:t>бог, церковь 7</w:t>
        <w:br/>
        <w:t>время, церковь 6</w:t>
        <w:br/>
        <w:t>литература, церковь 6</w:t>
        <w:br/>
        <w:t>семья, церковь 5</w:t>
        <w:br/>
        <w:t>народ, церковь 5</w:t>
        <w:br/>
        <w:t>размышление, церковь 4</w:t>
        <w:br/>
        <w:t>образ, церковь 4</w:t>
        <w:br/>
        <w:t>роман, церковь 4</w:t>
        <w:br/>
        <w:t>жизнь, церковь 4</w:t>
        <w:br/>
        <w:t>обряд, церковь 4</w:t>
        <w:br/>
        <w:t>жених, церковь 3</w:t>
        <w:br/>
        <w:t>раз, церковь 3</w:t>
        <w:br/>
        <w:t>подросток, церковь 3</w:t>
        <w:br/>
        <w:t>событие, церковь 3</w:t>
        <w:br/>
        <w:t>цель, церковь 3</w:t>
        <w:br/>
        <w:t>исход, церковь 3</w:t>
        <w:br/>
        <w:t>мнение, церковь 3</w:t>
        <w:br/>
        <w:t>герой, церковь 3</w:t>
        <w:br/>
        <w:t>вопрос, церковь 3</w:t>
        <w:br/>
        <w:t>с, церковь 3</w:t>
        <w:br/>
        <w:t>л, церковь 3</w:t>
        <w:br/>
        <w:t>д, церковь 3</w:t>
        <w:br/>
        <w:t>муж, церковь 3</w:t>
        <w:br/>
        <w:t>год, церковь 3</w:t>
        <w:br/>
        <w:t>писатель, церковь 3</w:t>
        <w:br/>
        <w:t>молитва, церковь 3</w:t>
        <w:br/>
        <w:t>статья, церковь 3</w:t>
        <w:br/>
        <w:t>интерес, церковь 3</w:t>
        <w:br/>
        <w:t>представитель, церковь 3</w:t>
        <w:br/>
        <w:t>русский, церковь 3</w:t>
        <w:br/>
        <w:t>стенли, церковь 3</w:t>
        <w:br/>
        <w:t>текст, церковь 2</w:t>
        <w:br/>
        <w:t>смысл, церковь 2</w:t>
        <w:br/>
        <w:t>состояние, церковь 2</w:t>
        <w:br/>
        <w:t>творение, церковь 2</w:t>
        <w:br/>
        <w:t>основа, церковь 2</w:t>
        <w:br/>
        <w:t>земля, церковь 2</w:t>
        <w:br/>
        <w:t>петр, церковь 2</w:t>
        <w:br/>
        <w:t>камень, церковь 2</w:t>
        <w:br/>
        <w:t>судьба, церковь 2</w:t>
        <w:br/>
        <w:t>инстинкт, церковь 2</w:t>
        <w:br/>
        <w:t>грех, церковь 2</w:t>
        <w:br/>
        <w:t>вера, церковь 2</w:t>
        <w:br/>
        <w:t>путь, церковь 2</w:t>
        <w:br/>
        <w:t>сын, церковь 2</w:t>
        <w:br/>
        <w:t>пост, церковь 2</w:t>
        <w:br/>
        <w:t>любовь, церковь 2</w:t>
        <w:br/>
        <w:t>евангелие, церковь 2</w:t>
        <w:br/>
        <w:t>критика, церковь 2</w:t>
        <w:br/>
        <w:t>сторона, церковь 2</w:t>
        <w:br/>
        <w:t>мать, церковь 2</w:t>
        <w:br/>
        <w:t>посещение, церковь 2</w:t>
        <w:br/>
        <w:t>исследователь, церковь 2</w:t>
        <w:br/>
        <w:t>повод, церковь 2</w:t>
        <w:br/>
        <w:t>непосещение, церковь 2</w:t>
        <w:br/>
        <w:t>человек, церковь 2</w:t>
        <w:br/>
        <w:t>чтение, церковь 2</w:t>
        <w:br/>
        <w:t>случай, церковь 2</w:t>
        <w:br/>
        <w:t>день, церковь 2</w:t>
        <w:br/>
        <w:t>храм, церковь 2</w:t>
        <w:br/>
        <w:t>взаимоотношение, церковь 2</w:t>
        <w:br/>
        <w:t>проблема, церковь 2</w:t>
        <w:br/>
        <w:t>член, церковь 2</w:t>
        <w:br/>
        <w:t>бытие, церковь 2</w:t>
        <w:br/>
        <w:t>изучение, церковь 2</w:t>
        <w:br/>
        <w:t>богослужение, церковь 2</w:t>
        <w:br/>
        <w:t>башня, церковь 2</w:t>
        <w:br/>
        <w:t>богородица, церковь 2</w:t>
        <w:br/>
        <w:t>учитель, церковь 2</w:t>
        <w:br/>
        <w:t>форма, церковь 2</w:t>
        <w:br/>
        <w:t>мир, церковь 2</w:t>
        <w:br/>
        <w:t>православие, церковь 2</w:t>
        <w:br/>
        <w:t>ошибка, церковь 2</w:t>
        <w:br/>
        <w:t>социализм, церковь 2</w:t>
        <w:br/>
        <w:t>словесность, церковь 2</w:t>
        <w:br/>
        <w:t>собор, церковь 2</w:t>
        <w:br/>
        <w:t>воссоединение, церковь 2</w:t>
        <w:br/>
        <w:t>установление, церковь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церковь; 2) академия, церковь; 3) аксиология, церковь; 4) ангел, церковь; 5) аргумент, церковь; 6) ареопагит, церковь; 7) аркадий, церковь; 8) архив, церковь; 9) архиепископ, церковь; 10) архитектура, церковь; 11) атеист, церковь; 12) атрибут, церковь; 13) баршт, церковь; 14) бессмертие, церковь; 15) библиотека, церковь; 16) биза, церковь; 17) богослов, церковь; 18) больница, церковь; 19) борец, церковь; 20) бракосочетание, церковь; 21) век, церковь; 22) венчание, церковь; 23) верность, церковь; 24) верующий, церковь; 25) взаимоотношения, церковь; 26) вид, церковь; 27) виноградник, церковь; 28) внимание, церковь; 29) возможность, церковь; 30) вознесение, церковь; 31) воротища, церковь; 32) воскресение, церковь; 33) воскрешение, церковь; 34) воспоминание, церковь; 35) восток, церковь; 36) врата, церковь; 37) всей, церковь; 38) всетака, церковь; 39) вступление, церковь; 40) выписка, церковь; 41) высказывание, церковь; 42) город, церковь; 43) господь, церковь; 44) государство, церковь; 45) григорьев, церковь; 46) гумно, церковь; 47) давид, церковь; 48) даймоний, церковь; 49) дарование, церковь; 50) действительность, церковь; 51) дело, церковь; 52) десятилетие, церковь; 53) дневник, церковь; 54) дние, церковь; 55) дом, церковь; 56) дорога, церковь; 57) дословность, церковь; 58) друг, церковь; 59) дух, церковь; 60) душа, церковь; 61) дьячок, церковь; 62) е, церковь; 63) европа, церковь; 64) един, церковь; 65) единение, церковь; 66) желание, церковь; 67) жена, церковь; 68) журнал, церковь; 69) з, церковь; 70) задача, церковь; 71) задонский, церковь; 72) звук, церковь; 73) звучание, церковь; 74) значение, церковь; 75) зосима, церковь; 76) иванович, церковь; 77) игорь, церковь; 78) идеология, церковь; 79) идея, церковь; 80) иерарх, церковь; 81) иерархия, церковь; 82) издание, церковь; 83) илюша, церковь; 84) имя, церковь; 85) инквизитор, церковь; 86) инока, церковь; 87) интерпретация, церковь; 88) исповедник, церковь; 89) исповедь, церковь; 90) исполнительница, церковь; 91) историк, церковь; 92) история, церковь; 93) к, церковь; 94) канал, церковь; 95) карамазов, церковь; 96) картина, церковь; 97) катерина, церковь; 98) кесарь, церковь; 99) кивот, церковь; 100) кино, церковь; 101) книга, церковь; 102) князь, церковь; 103) колокол, церковь; 104) комната, церковь; 105) конец, церковь; 106) конфликт, церковь; 107) крест, церковь; 108) критик, церковь; 109) легенда, церковь; 110) лондон, церковь; 111) любомудров, церковь; 112) мальчик, церковь; 113) малягин, церковь; 114) мгновение, церковь; 115) мертвый, церковь; 116) место, церковь; 117) миллениум, церковь; 118) мирянин, церковь; 119) могилка, церковь; 120) модель, церковь; 121) модификация, церковь; 122) моление, церковь; 123) монастырь, церковь; 124) муравейник, церковь; 125) мысль, церковь; 126) мышкин, церковь; 127) н, церковь; 128) набожность, церковь; 129) наказание, церковь; 130) наука, церковь; 131) неделя, церковь; 132) никанор, церковь; 133) ночь, церковь; 134) нчание, церковь; 135) обвинение, церковь; 136) обедня, церковь; 137) облик, церковь; 138) обстоятельство, церковь; 139) ограда, церковь; 140) опера, церковь; 141) оправдание, церковь; 142) определение, церковь; 143) оптина, церковь; 144) опыт, церковь; 145) орган, церковь; 146) ордын, церковь; 147) отпадение, церковь; 148) отсутствие, церковь; 149) отчуждение, церковь; 150) оформленность, церковь; 151) панихида, церковь; 152) патриархия, церковь; 153) перевод, церковь; 154) переводчик, церковь; 155) песнопение, церковь; 156) писание, церковь; 157) платье, церковь; 158) плод, церковь; 159) плоть, церковь; 160) повесть, церковь; 161) поездка, церковь; 162) полунощь, церковь; 163) понятие, церковь; 164) посл, церковь; 165) построение, церковь; 166) право, церковь; 167) практика, церковь; 168) предание, церковь; 169) преданность, церковь; 170) преодоление, церковь; 171) приверженность, церковь; 172) принцип, церковь; 173) причащение, церковь; 174) пророчество, церковь; 175) пространство, церковь; 176) прот, церковь; 177) противоречие, церковь; 178) проявление, церковь; 179) псалом, церковь; 180) пункт, церковь; 181) пустынь, церковь; 182) пустяк, церковь; 183) радио, церковь; 184) развитие, церковь; 185) разделение, церковь; 186) разрыв, церковь; 187) рассмотр, церковь; 188) ргали, церковь; 189) реакция, церковь; 190) реальность, церковь; 191) ребенок, церковь; 192) редакция, церковь; 193) рекут, церковь; 194) решение, церковь; 195) род, церковь; 196) рождество, церковь; 197) рука, церковь; 198) сакральность, церковь; 199) сан, церковь; 200) сближение, церковь; 201) сведение, церковь; 202) свободомыслие, церковь; 203) связь, церковь; 204) сеи, церковь; 205) сервантес, церковь; 206) система, церковь; 207) слава, церковь; 208) слово, церковь; 209) служба, церковь; 210) смерть, церковь; 211) собрание, церковь; 212) совесть, церковь; 213) согласие, церковь; 214) сомнение, церковь; 215) сон, церковь; 216) соня, церковь; 217) ст, церковь; 218) старец, церковь; 219) стиль, церковь; 220) страна, церковь; 221) странник, церковь; 222) супруга, церковь; 223) сущность, церковь; 224) т, церковь; 225) таинство, церковь; 226) телевидение, церковь; 227) тело, церковь; 228) тема, церковь; 229) тетушка, церковь; 230) тление, церковь; 231) толстой, церковь; 232) том, церковь; 233) традиция, церковь; 234) троица, церковь; 235) труд, церковь; 236) тьми, церковь; 237) упоминание, церковь; 238) устав, церковь; 239) учение, церковь; 240) фактор, церковь; 241) федя, церковь; 242) флоровский, церковь; 243) хлеб, церковь; 244) хозяйка, церковь; 245) хомяков, церковь; 246) хота, церковь; 247) царство, церковь; 248) царь, церковь; 249) ценность, церковь; 250) церковность, церковь; 251) часовня, церковь; 252) частица, церковь; 253) чепец, церковь; 254) число, церковь; 255) читатель, церковь; 256) чудо, церковь; 257) чудотворец, церковь; 258) чук, церковь; 259) элемент, церковь; 260) эпоха, церковь; 261) этимология, церковь; 262) явление, церковь;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церковь, год 8</w:t>
        <w:br/>
        <w:t>церковь, достоевский 8</w:t>
        <w:br/>
        <w:t>церковь, церковь 7</w:t>
        <w:br/>
        <w:t>церковь, слово 6</w:t>
        <w:br/>
        <w:t>церковь, земля 6</w:t>
        <w:br/>
        <w:t>церковь, время 5</w:t>
        <w:br/>
        <w:t>церковь, писатель 5</w:t>
        <w:br/>
        <w:t>церковь, человек 5</w:t>
        <w:br/>
        <w:t>церковь, в 5</w:t>
        <w:br/>
        <w:t>церковь, душа 4</w:t>
        <w:br/>
        <w:t>церковь, бог 4</w:t>
        <w:br/>
        <w:t>церковь, дневник 4</w:t>
        <w:br/>
        <w:t>церковь, образ 4</w:t>
        <w:br/>
        <w:t>церковь, л 4</w:t>
        <w:br/>
        <w:t>церковь, смерть 4</w:t>
        <w:br/>
        <w:t>церковь, м 4</w:t>
        <w:br/>
        <w:t>церковь, век 3</w:t>
        <w:br/>
        <w:t>церковь, язык 3</w:t>
        <w:br/>
        <w:t>церковь, идеал 3</w:t>
        <w:br/>
        <w:t>церковь, мера 3</w:t>
        <w:br/>
        <w:t>церковь, культура 3</w:t>
        <w:br/>
        <w:t>церковь, раз 3</w:t>
        <w:br/>
        <w:t>церковь, литература 3</w:t>
        <w:br/>
        <w:t>церковь, начало 3</w:t>
        <w:br/>
        <w:t>церковь, день 3</w:t>
        <w:br/>
        <w:t>церковь, чтение 3</w:t>
        <w:br/>
        <w:t>церковь, евангелие 3</w:t>
        <w:br/>
        <w:t>церковь, произведение 3</w:t>
        <w:br/>
        <w:t>церковь, крест 3</w:t>
        <w:br/>
        <w:t>церковь, поколик 3</w:t>
        <w:br/>
        <w:t>церковь, мать 3</w:t>
        <w:br/>
        <w:t>церковь, храм 3</w:t>
        <w:br/>
        <w:t>церковь, воскресение 3</w:t>
        <w:br/>
        <w:t>церковь, федя 3</w:t>
        <w:br/>
        <w:t>церковь, выражение 3</w:t>
        <w:br/>
        <w:t>церковь, круг 3</w:t>
        <w:br/>
        <w:t>церковь, воспоминание 3</w:t>
        <w:br/>
        <w:t>церковь, книга 2</w:t>
        <w:br/>
        <w:t>церковь, россия 2</w:t>
        <w:br/>
        <w:t>церковь, книжность 2</w:t>
        <w:br/>
        <w:t>церковь, плоть 2</w:t>
        <w:br/>
        <w:t>церковь, государство 2</w:t>
        <w:br/>
        <w:t>церковь, пение 2</w:t>
        <w:br/>
        <w:t>церковь, врата 2</w:t>
        <w:br/>
        <w:t>церковь, преображение 2</w:t>
        <w:br/>
        <w:t>церковь, илюша 2</w:t>
        <w:br/>
        <w:t>церковь, купол 2</w:t>
        <w:br/>
        <w:t>церковь, жажда 2</w:t>
        <w:br/>
        <w:t>церковь, н 2</w:t>
        <w:br/>
        <w:t>церковь, собор 2</w:t>
        <w:br/>
        <w:t>церковь, жизнь 2</w:t>
        <w:br/>
        <w:t>церковь, митрополит 2</w:t>
        <w:br/>
        <w:t>церковь, богородица 2</w:t>
        <w:br/>
        <w:t>церковь, пирогощь 2</w:t>
        <w:br/>
        <w:t>церковь, случай 2</w:t>
        <w:br/>
        <w:t>церковь, пост 2</w:t>
        <w:br/>
        <w:t>церковь, неделя 2</w:t>
        <w:br/>
        <w:t>церковь, роман 2</w:t>
        <w:br/>
        <w:t>церковь, неговодительницейчеловечествакцарствие 2</w:t>
        <w:br/>
        <w:t>церковь, мир 2</w:t>
        <w:br/>
        <w:t>церковь, воплощение 2</w:t>
        <w:br/>
        <w:t>церковь, чувство 2</w:t>
        <w:br/>
        <w:t>церковь, христос 2</w:t>
        <w:br/>
        <w:t>церковь, анна 2</w:t>
        <w:br/>
        <w:t>церковь, е 2</w:t>
        <w:br/>
        <w:t>церковь, улица 2</w:t>
        <w:br/>
        <w:t>церковь, интерес 2</w:t>
        <w:br/>
        <w:t>церковь, с 2</w:t>
        <w:br/>
        <w:t>церковь, и 2</w:t>
        <w:br/>
        <w:t>церковь, дух 2</w:t>
        <w:br/>
        <w:t>церковь, отец 2</w:t>
        <w:br/>
        <w:t>церковь, проблема 2</w:t>
        <w:br/>
        <w:t>церковь, народ 2</w:t>
        <w:br/>
        <w:t>церковь, богословие 2</w:t>
        <w:br/>
        <w:t>церковь, число 2</w:t>
        <w:br/>
        <w:t>церковь, мышкин 2</w:t>
        <w:br/>
        <w:t>церковь, христианство 2</w:t>
        <w:br/>
        <w:t>церковь, а 2</w:t>
        <w:br/>
        <w:t>церковь, страх 2</w:t>
        <w:br/>
        <w:t>церковь, основа 2</w:t>
        <w:br/>
        <w:t>церковь, единение 2</w:t>
        <w:br/>
        <w:t>церковь, дар 2</w:t>
        <w:br/>
        <w:t>церковь, семья 2</w:t>
        <w:br/>
        <w:t>церковь, библия 2</w:t>
        <w:br/>
        <w:t>церковь, внимание 2</w:t>
        <w:br/>
        <w:t>церковь, смысл 2</w:t>
        <w:br/>
        <w:t>церковь, здание 2</w:t>
        <w:br/>
        <w:t>церковь, причт 2</w:t>
        <w:br/>
        <w:t>церковь, разъяснение 2</w:t>
        <w:br/>
        <w:t>церковь, мысль 2</w:t>
        <w:br/>
        <w:t>церковь, праздник 2</w:t>
        <w:br/>
        <w:t>церковь, речь 2</w:t>
        <w:br/>
        <w:t>церковь, страдание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церковь, аббатство; 2) церковь, автор; 3) церковь, ад; 4) церковь, акцент; 5) церковь, анафема; 6) церковь, англия; 7) церковь, апостол; 8) церковь, ареопагит; 9) церковь, аркадий; 10) церковь, архитектура; 11) церковь, атеист; 12) церковь, аще; 13) церковь, баршта; 14) церковь, башкиров; 15) церковь, бессмертие; 16) церковь, биза; 17) церковь, богатство; 18) церковь, богородици; 19) церковь, богослов; 20) церковь, богоявление; 21) церковь, важность; 22) церковь, валаам; 23) церковь, венчание; 24) церковь, вера; 25) церковь, вид; 26) церковь, владимир; 27) церковь, возвращение; 28) церковь, война; 29) церковь, вопрос; 30) церковь, всетака; 31) церковь, всечеловек; 32) церковь, вывод; 33) церковь, г; 34) церковь, герой; 35) церковь, глава; 36) церковь, гов; 37) церковь, город; 38) церковь, гражданин; 39) церковь, григорьев; 40) церковь, григорьевна; 41) церковь, девушка; 42) церковь, декан; 43) церковь, дело; 44) церковь, деятельность; 45) церковь, димитрий; 46) церковь, дионисий; 47) церковь, дние; 48) церковь, догмат; 49) церковь, дополнение; 50) церковь, дорога; 51) церковь, дочь; 52) церковь, духовник; 53) церковь, евхаристия; 54) церковь, ефесянин; 55) церковь, жанр; 56) церковь, желание; 57) церковь, жена; 58) церковь, жених; 59) церковь, з; 60) церковь, завершение; 61) церковь, заключение; 62) церковь, замысел; 63) церковь, занятие; 64) церковь, зач; 65) церковь, знание; 66) церковь, значение; 67) церковь, иванцов; 68) церковь, иерапольский; 69) церковь, иерархия; 70) церковь, иерусалим; 71) церковь, изображение; 72) церковь, икона; 73) церковь, иларион; 74) церковь, инквизитор; 75) церковь, инстинкт; 76) церковь, иоанн; 77) церковь, ипполит; 78) церковь, исповедь; 79) церковь, исследователь; 80) церковь, исток; 81) церковь, история; 82) церковь, источник; 83) церковь, исчезновение; 84) церковь, иустин; 85) церковь, к; 86) церковь, камень; 87) церковь, карьерист; 88) церковь, католичество; 89) церковь, качество; 90) церковь, киев; 91) церковь, кижи; 92) церковь, кладбище; 93) церковь, клейн; 94) церковь, ключ; 95) церковь, комментарий; 96) церковь, комната; 97) церковь, конец; 98) церковь, концепция; 99) церковь, критик; 100) церковь, кучка; 101) церковь, либерал; 102) церковь, лития; 103) церковь, лицо; 104) церковь, личность; 105) церковь, лосев; 106) церковь, малютка; 107) церковь, мама; 108) церковь, масштабность; 109) церковь, мгновение; 110) церковь, мемуаристка; 111) церковь, место; 112) церковь, могила; 113) церковь, модус; 114) церковь, молитва; 115) церковь, московцева; 116) церковь, мотив; 117) церковь, мэри; 118) церковь, название; 119) церковь, намек; 120) церковь, недоумение; 121) церковь, ненависть; 122) церковь, непосещение; 123) церковь, непосредственность; 124) церковь, неудобство; 125) церковь, николай; 126) церковь, норма; 127) церковь, ночь; 128) церковь, о; 129) церковь, обзор; 130) церковь, обновление; 131) церковь, образец; 132) церковь, обращение; 133) церковь, обряд; 134) церковь, обсуждение; 135) церковь, общество; 136) церковь, община; 137) церковь, ода; 138) церковь, одесса; 139) церковь, ознаменование; 140) церковь, описание; 141) церковь, оппонент; 142) церковь, опыт; 143) церковь, ориген; 144) церковь, ориентир; 145) церковь, особенность; 146) церковь, осознание; 147) церковь, острота; 148) церковь, отвязывание; 149) церковь, откровение; 150) церковь, отношение; 151) церковь, отражение; 152) церковь, отчет; 153) церковь, очередь; 154) церковь, ощущение; 155) церковь, память; 156) церковь, панихида; 157) церковь, папий; 158) церковь, пастор; 159) церковь, переводчик; 160) церковь, перерождение; 161) церковь, петр; 162) церковь, писание; 163) церковь, повод; 164) церковь, подросток; 165) церковь, поиск; 166) церковь, понятие; 167) церковь, поповицкий; 168) церковь, поскор; 169) церковь, посл; 170) церковь, послание; 171) церковь, поставль; 172) церковь, постриг; 173) церковь, поход; 174) церковь, поэтика; 175) церковь, появление; 176) церковь, православие; 177) церковь, православность; 178) церковь, православный; 179) церковь, предмет; 180) церковь, пресс; 181) церковь, преступление; 182) церковь, привязывание; 183) церковь, признание; 184) церковь, причастие; 185) церковь, проба; 186) церковь, проповедь; 187) церковь, просьба; 188) церковь, противоречие; 189) церковь, протоиерей; 190) церковь, прототип; 191) церковь, профессор; 192) церковь, пушкин; 193) церковь, работа; 194) церковь, разбор; 195) церковь, раздел; 196) церковь, ранг; 197) церковь, распорядок; 198) церковь, распространение; 199) церковь, рассказ; 200) церковь, реальность; 201) церковь, ритя; 202) церковь, рождество; 203) церковь, ряд; 204) церковь, сведение; 205) церковь, свидетельство; 206) церковь, связь; 207) церковь, священнослужитель; 208) церковь, семинарист; 209) церковь, сестра; 210) церковь, символика; 211) церковь, слава; 212) церковь, словесность; 213) церковь, соблазн; 214) церковь, событие; 215) церковь, соловки; 216) церковь, соль; 217) церковь, сон; 218) церковь, сорокин; 219) церковь, состояние; 220) церковь, спб; 221) церковь, среда; 222) церковь, сретение; 223) церковь, ст; 224) церковь, стена; 225) церковь, стенли; 226) церковь, сторонка; 227) церковь, стража; 228) церковь, страница; 229) церковь, страсть; 230) церковь, ступень; 231) церковь, судьба; 232) церковь, супруга; 233) церковь, существо; 234) церковь, сцена; 235) церковь, т; 236) церковь, тайна; 237) церковь, творчество; 238) церковь, тело; 239) церковь, тертуллиан; 240) церковь, тип; 241) церковь, типография; 242) церковь, тихомиров; 243) церковь, тихон; 244) церковь, толкование; 245) церковь, толстой; 246) церковь, убеждение; 247) церковь, удостов; 248) церковь, уровень; 249) церковь, успение; 250) церковь, установление; 251) церковь, утреня; 252) церковь, учение; 253) церковь, ф; 254) церковь, фабула; 255) церковь, федор; 256) церковь, философия; 257) церковь, финал; 258) церковь, форма; 259) церковь, хомяков; 260) церковь, христианин; 261) церковь, христовь; 262) церковь, церковность; 263) церковь, цит; 264) церковь, цитата; 265) церковь, чай; 266) церковь, час; 267) церковь, часовня; 268) церковь, черновик; 269) церковь, читатель; 270) церковь, чудотворец; 271) церковь, школьник; 272) церковь, штукатурка; 273) церковь, эпилог; 274) церковь, я; 275) церковь, янский;</w:t>
      </w:r>
    </w:p>
    <w:p>
      <w:pPr>
        <w:pStyle w:val="BodyText"/>
      </w:pPr>
      <w:r>
        <w:t>1.</w:t>
        <w:br/>
        <w:t xml:space="preserve"> переводом</w:t>
        <w:br/>
        <w:t xml:space="preserve">    которой он трудился в конце XV — начале XVI века, называет три уровня</w:t>
        <w:br/>
        <w:t xml:space="preserve">    постижения текста</w:t>
        <w:br/>
        <w:t xml:space="preserve">    Священного Писания Отцами Церкви, из толкований которых была</w:t>
        <w:br/>
        <w:t xml:space="preserve">    составлена книга: «иносказательный»,</w:t>
        <w:br/>
        <w:t xml:space="preserve">    «возводительный и высочайший» и «буквальный». Во всех случаях</w:t>
        <w:br/>
        <w:t xml:space="preserve">    проникновение в подлинный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 xml:space="preserve"> ряд трудностей, с</w:t>
        <w:br/>
        <w:t xml:space="preserve">    которыми приходится сталкиваться при переводе с греческого языка на</w:t>
        <w:br/>
        <w:t xml:space="preserve">    церковнославянский. Сокровенный смысл духовных размышлений Отцов</w:t>
        <w:br/>
        <w:t xml:space="preserve">    Церкви предполагает, прежде всего, особое состояние переводчика.</w:t>
        <w:br/>
        <w:t xml:space="preserve">    Творения Отцов Церкви должны всецело переживаться им, оказывать живое</w:t>
        <w:br/>
        <w:t xml:space="preserve">    действие на его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греческого языка на</w:t>
        <w:br/>
        <w:t xml:space="preserve">    церковнославянский. Сокровенный смысл духовных размышлений Отцов</w:t>
        <w:br/>
        <w:t xml:space="preserve">    Церкви предполагает, прежде всего, особое состояние переводчика.</w:t>
        <w:br/>
        <w:t xml:space="preserve">    Творения Отцов Церкви должны всецело переживаться им, оказывать живое</w:t>
        <w:br/>
        <w:t xml:space="preserve">    действие на его душу, на весь образ его мыслей и чувств. Непонимающие</w:t>
        <w:br/>
        <w:t xml:space="preserve">    этого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Духа,</w:t>
        <w:br/>
        <w:t xml:space="preserve">    «глаголавшего пророки». Изначальным «языковым единством» «книг</w:t>
        <w:br/>
        <w:t xml:space="preserve">    церковных» и обусловлена тенденция к дословности:</w:t>
        <w:br/>
        <w:t xml:space="preserve">    Дарование Духа, Который живет в Церкви и которым написаны и пишутся</w:t>
        <w:br/>
        <w:t xml:space="preserve">    все божественные писания — от книг ветхозаветных пророков до творений</w:t>
        <w:br/>
        <w:t xml:space="preserve">    ныне живущих святых, — дарование единого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в нем можно только «быть», не определять</w:t>
        <w:br/>
        <w:t xml:space="preserve">    его, а определяться им. Здесь можно вспомнить, что практика переводов</w:t>
        <w:br/>
        <w:t xml:space="preserve">    творений Отцов Церкви в XIX веке в России свидетельствует о том, что в</w:t>
        <w:br/>
        <w:t xml:space="preserve">    ней превалировало стремление к дословности, поэтому переводы своей</w:t>
        <w:br/>
        <w:t xml:space="preserve">    архаичностью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проблема становится центральной, по мнению исследователей, и для</w:t>
        <w:br/>
        <w:t xml:space="preserve">    творчества Н. В. Гоголя¹⁵. Церковнославянский язык в основе своей был</w:t>
        <w:br/>
        <w:t xml:space="preserve">    «языком Церкви и церковной книжности»¹⁶. В отношении к литературному</w:t>
        <w:br/>
        <w:t xml:space="preserve">    творчеству уже на ранних этапах развития древнерусской литературы</w:t>
        <w:br/>
        <w:t xml:space="preserve">    прослеживается тенденция использования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 xml:space="preserve"> текстов Святого Писания св. Кирилла и св.</w:t>
        <w:br/>
        <w:t xml:space="preserve">    Мефодия.</w:t>
        <w:br/>
        <w:t xml:space="preserve">    Таким образом, понимание сакральной сущности церковнославянского языка</w:t>
        <w:br/>
        <w:t xml:space="preserve">    как языка Церкви и церковной книжности совершенно очевидно вошло в</w:t>
        <w:br/>
        <w:t xml:space="preserve">    плоть и кровь произведений писателя. Это понимание указывает на</w:t>
        <w:br/>
        <w:t xml:space="preserve">    определяющую для его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>всей просветительской доктрины, ее</w:t>
        <w:br/>
        <w:t xml:space="preserve">    иронии, явившей свою подлинную личину. Другой аспект проблемы</w:t>
        <w:br/>
        <w:t xml:space="preserve">    заключается в том, что церковнославянский язык — язык Церкви, а не</w:t>
        <w:br/>
        <w:t xml:space="preserve">    государства. Об этом косвенно свидетельствует его судьба как языка</w:t>
        <w:br/>
        <w:t xml:space="preserve">    судебной системы и делопроизводства. Именно в данной сфере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>нового произведения, Достоевский</w:t>
        <w:br/>
        <w:t xml:space="preserve">  в кратких чертах изложил Владимиру Соловьеву летом 1878 года до и во</w:t>
        <w:br/>
        <w:t xml:space="preserve">  время поездки в Оптину Пустынь: «Церковь как положительный общественный</w:t>
        <w:br/>
        <w:t xml:space="preserve">  идеал должна была явиться центральной идеей нового романа или нового</w:t>
        <w:br/>
        <w:t xml:space="preserve">  ряда романов, из которых написан только первый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10.</w:t>
        <w:br/>
        <w:t>повествователь»</w:t>
        <w:br/>
        <w:t xml:space="preserve">  и «рассказчик» [4, 39—40].</w:t>
        <w:br/>
        <w:t xml:space="preserve">  Топография «Эпилога» неопределенна: город Скотопригоньевск, дом Катерины</w:t>
        <w:br/>
        <w:t xml:space="preserve">  Ивановны, городская больница, комната Снегиревых и церковь, кладбище.</w:t>
        <w:br/>
        <w:t xml:space="preserve">  Фабула «Эпилога» не разработана: «пришел к Катерине Ивановне Алеша»[3],</w:t>
        <w:br/>
        <w:t xml:space="preserve">  или: «Он &lt;Алеша&gt; поспешил в больницу, где теперь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11.</w:t>
        <w:br/>
        <w:t xml:space="preserve"> будущемъ я</w:t>
        <w:br/>
        <w:t xml:space="preserve">  никогда ихъ &lt;Снегиревых&gt; не оставлю…» (2, 686)), то, что она платит за</w:t>
        <w:br/>
        <w:t xml:space="preserve">  могилку («въ оградѣ, у самой церкви, дорогая» (2, 692)).</w:t>
        <w:br/>
        <w:t xml:space="preserve">  Школьники, действуя «кучкой», помогают проститься с покойным бедным</w:t>
        <w:br/>
        <w:t xml:space="preserve">  мальчиком больным Ниночке и «мамочке», сочувственно поддерживают</w:t>
        <w:br/>
        <w:t xml:space="preserve">  обезумевшего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12.</w:t>
        <w:br/>
        <w:t>мальчики и настояли похоронить Илюшу в церковной ограде:</w:t>
        <w:br/>
        <w:t xml:space="preserve">  Тамъ въ оградѣ земля со крестомъ. Тамъ по немъ молиться будутъ. Изъ церкви пѣнiе слышно… (2, 689).</w:t>
        <w:br/>
        <w:t xml:space="preserve">  В завершении третьей главы символика образа «большущего камня» вновь</w:t>
        <w:br/>
        <w:t xml:space="preserve">  меняется. Это связано с речью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13.</w:t>
        <w:br/>
        <w:t>как</w:t>
        <w:br/>
        <w:t xml:space="preserve">  основании нового храма — будущей, праведной жизни, вступить в которую</w:t>
        <w:br/>
        <w:t xml:space="preserve">  готовятся мальчики: «Ты — Петр, и на сем камне Я создам Церковь Мою, и</w:t>
        <w:br/>
        <w:t xml:space="preserve">  врата ада не одолеют ее» (Мф. 16:18). (Ср.: «Приступая к Нему, камню</w:t>
        <w:br/>
        <w:t xml:space="preserve">  живому, человеками отверженному,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14.</w:t>
        <w:br/>
        <w:t>Се Жених грядет”, — и восторгается и напевом и</w:t>
        <w:br/>
        <w:t xml:space="preserve">  стихом. В тропаре, который поет Версилов, под словом “Жених” разумеется</w:t>
        <w:br/>
        <w:t xml:space="preserve">  Христос, Жених Церкви Своей и всякой души христианской. Но он и</w:t>
        <w:br/>
        <w:t xml:space="preserve">  сам жених, хотя, как пишет Аркадий: “О браке с мамой тоже еще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15.</w:t>
        <w:br/>
        <w:t>начетничества» в изучении русской литературы</w:t>
        <w:br/>
        <w:t xml:space="preserve">  [Есаулов, 2008: 607—660]. Действительно, стремление рассматривать роман</w:t>
        <w:br/>
        <w:t xml:space="preserve">  Достоевского как текст, транслирующий учение Отцов Церкви и догмат</w:t>
        <w:br/>
        <w:t xml:space="preserve">  преображения, по крайней мере спорно, хотя это одна из заметных</w:t>
        <w:br/>
        <w:t xml:space="preserve">  тенденций в изучении евангельского текста в русской литературе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16.</w:t>
        <w:br/>
        <w:t xml:space="preserve"> за Д. Л. башкировым, который рассмотрел вопрос о языке</w:t>
        <w:br/>
        <w:t xml:space="preserve">  евангельских цитат в произведениях писателя как проявление общей судьбы</w:t>
        <w:br/>
        <w:t xml:space="preserve">  языка церкви в русской культуре [башкиров, 2008: 398—414], выявил</w:t>
        <w:br/>
        <w:t xml:space="preserve">  художественное значение богослужебного языка в тексте романиста</w:t>
        <w:br/>
        <w:t xml:space="preserve">  и представил его как своего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17.</w:t>
        <w:br/>
        <w:t>Вл. Соловьева, в частности, на “Краткую</w:t>
        <w:br/>
        <w:t xml:space="preserve">  повесть об Антихристе”, написанную в духе “Легенды о Великом</w:t>
        <w:br/>
        <w:t xml:space="preserve">  Инквизиторе”, где каждая из христианских церквей представлена “своим”</w:t>
        <w:br/>
        <w:t xml:space="preserve">  апостолом: католичество — Петром, протестантство — Павлом и</w:t>
        <w:br/>
        <w:t xml:space="preserve">  православие — Иоанном. О последнем повествуется у Вл. Соловьева таким</w:t>
        <w:br/>
        <w:t xml:space="preserve">  образом: “Действительным, хотя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18.</w:t>
        <w:br/>
        <w:t>Место действия и повод к речиАлеши имеют важное значение. Алеша с</w:t>
        <w:br/>
        <w:t xml:space="preserve">  мальчиками возвращаются с панихиды по Илюше. По дороге из церкви они</w:t>
        <w:br/>
        <w:t xml:space="preserve">  проходят мимо большого</w:t>
        <w:br/>
        <w:t xml:space="preserve">  282</w:t>
        <w:br/>
        <w:t xml:space="preserve">  камня, где Илюша с его отцом, капитаном Снегиревым, встретились после</w:t>
        <w:br/>
        <w:t xml:space="preserve">  того, как Дмитрий оскорбил 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19.</w:t>
        <w:br/>
        <w:t>.</w:t>
        <w:br/>
        <w:t xml:space="preserve">  Читатель редко замечает в чудовищном сне Раскольникова про избиение</w:t>
        <w:br/>
        <w:t xml:space="preserve">  лошади положительные воспоминания детства во вступлении ко сну, картины</w:t>
        <w:br/>
        <w:t xml:space="preserve">  приходской церкви с зеленым куполом и старинными иконами. Эта</w:t>
        <w:br/>
        <w:t xml:space="preserve">  подробность не случайна: возможность спасения для Раскольникова, с точки</w:t>
        <w:br/>
        <w:t xml:space="preserve">  зрения Достоевского, отчасти коренится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20.</w:t>
        <w:br/>
        <w:t>]), при этом одной из смысловых опор концепта в предложенном мною</w:t>
        <w:br/>
        <w:t xml:space="preserve">    понимании явились высказывания самого Достоевского, например,</w:t>
        <w:br/>
        <w:t xml:space="preserve">    следующее: «…инстинкт… Церкви и неустанная жажда ее, иной раз даже</w:t>
        <w:br/>
        <w:t xml:space="preserve">    почти бессознательная, в сердце многомиллионного народа нашего</w:t>
        <w:br/>
        <w:t xml:space="preserve">    несомненно присутствуют»5. Или вот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21.</w:t>
        <w:br/>
        <w:t xml:space="preserve"> заветное убеждение. Как ему представляется, всех русских</w:t>
        <w:br/>
        <w:t xml:space="preserve">    писателей («русскую литературу») неплохо было бы в свое время…</w:t>
        <w:br/>
        <w:t xml:space="preserve">    отлучить от Церкви. Может быть, читатель подумает, что я его</w:t>
        <w:br/>
        <w:t xml:space="preserve">    разыгрываю? Вовсе нет. Процитирую полностью этот изумительный пассаж:</w:t>
        <w:br/>
        <w:t xml:space="preserve">    Художник, до тех пор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22.</w:t>
        <w:br/>
        <w:t>. И. Сологуб, В.</w:t>
        <w:br/>
        <w:t xml:space="preserve">    Набоков, список может оказаться слишком длинным. Собственно — это вся</w:t>
        <w:br/>
        <w:t xml:space="preserve">    русская литература…</w:t>
        <w:br/>
        <w:t xml:space="preserve">    Баршт учит русскую Церковь объявить анафему А. С. Пушкину, Н. В.</w:t>
        <w:br/>
        <w:t xml:space="preserve">    Гоголю и Ф. М. Достоевскому… Чтобы ему было приятнее с ними</w:t>
        <w:br/>
        <w:t xml:space="preserve">    «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23.</w:t>
        <w:br/>
        <w:t>.</w:t>
        <w:br/>
        <w:t xml:space="preserve">    Стоит, конечно, посочувствовать автору, что именно на столь неприятной для него христианской системе ценностей базируется не только</w:t>
        <w:br/>
        <w:t xml:space="preserve">    Русская Церковь, но и русская литература, русская культура. Но вот</w:t>
        <w:br/>
        <w:t xml:space="preserve">    извиняться ли перед ним за то, что этот тип культуры, как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24.</w:t>
        <w:br/>
        <w:t>этот тип культуры, как на грех,</w:t>
        <w:br/>
        <w:t xml:space="preserve">    основывается именно на этой, а не иной аксиологии? Вот надо бы этой</w:t>
        <w:br/>
        <w:t xml:space="preserve">    негодной Церкви отлучить предмет занятий Баршта от Православия,</w:t>
        <w:br/>
        <w:t xml:space="preserve">    обеспечив ему свободу рук, а темные русские иерархи не удружили</w:t>
        <w:br/>
        <w:t xml:space="preserve">    исследователю. Право, даже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25.</w:t>
        <w:br/>
        <w:t xml:space="preserve"> в себе целое исповедание веры"¹⁰.</w:t>
        <w:br/>
        <w:t xml:space="preserve">  Ведь он выделяет пусть и важный, но только лишь один из четырех</w:t>
        <w:br/>
        <w:t xml:space="preserve">  атрибутов Церкви, принятых на Втором Вселенском Соборе и входящих в</w:t>
        <w:br/>
        <w:t xml:space="preserve">  Никео-Константинопольский Символ Веры: "Во едину святую соборную и</w:t>
        <w:br/>
        <w:t xml:space="preserve">  Апостольскую церковь".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26.</w:t>
        <w:br/>
        <w:t>атрибутов Церкви, принятых на Втором Вселенском Соборе и входящих в</w:t>
        <w:br/>
        <w:t xml:space="preserve">  Никео-Константинопольский Символ Веры: "Во едину святую соборную и</w:t>
        <w:br/>
        <w:t xml:space="preserve">  Апостольскую церковь".</w:t>
        <w:br/>
        <w:t xml:space="preserve">  Хомяков неоднократно пытался словесно зафиксировать понятие соборности.</w:t>
        <w:br/>
        <w:t xml:space="preserve">  Одним из лучших определений можно признать следующее: "единство</w:t>
        <w:br/>
        <w:t xml:space="preserve">  свободное и органическое,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27.</w:t>
        <w:br/>
        <w:t>всякий анализ соборности будет явно недостаточным. Сейчас же</w:t>
        <w:br/>
        <w:t xml:space="preserve">  важно подчеркнуть, что, по точному определению Г. В. Флоровского,</w:t>
        <w:br/>
        <w:t xml:space="preserve">  Хомяков "описывает реальность Церкви, как она открывается изнутри, чрез</w:t>
        <w:br/>
        <w:t xml:space="preserve">  опыт жизни в ней"¹⁴. Иначе говоря, это понимание не внешнего</w:t>
        <w:br/>
        <w:t xml:space="preserve">  исследователю объекта наблюдения, 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28.</w:t>
        <w:br/>
        <w:t>к тому же "опытом жизни" непосредственно в</w:t>
        <w:br/>
        <w:t xml:space="preserve">  описываемой особой "реальности". А. С. Хомяков "вместо логических</w:t>
        <w:br/>
        <w:t xml:space="preserve">  определений... стремится начертать образ Церкви"¹⁵, что уже само по себе</w:t>
        <w:br/>
        <w:t xml:space="preserve">  сближает хомяковское религиозно-философское учение – постижение</w:t>
        <w:br/>
        <w:t xml:space="preserve">  соборности – с художественным творчеством, где также присутствует своего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29.</w:t>
        <w:br/>
        <w:t>Христа облечеся". Причем,</w:t>
        <w:br/>
        <w:t xml:space="preserve">  воцерковление Руси, совершенное Владимиром ("веру... уставль не в</w:t>
        <w:br/>
        <w:t xml:space="preserve">  единомь съборе, нъ по всеи земли сеи, и церкви Христови поставль"),</w:t>
        <w:br/>
        <w:t xml:space="preserve">  митрополит Иларион характеризует как чудо: "Дивно чюдо!" Итак, с начала</w:t>
        <w:br/>
        <w:t xml:space="preserve">  и до конца "Слова" ветхозаветные установки (аналогичные установкам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30.</w:t>
        <w:br/>
        <w:br/>
        <w:t xml:space="preserve">  Рускую". Следовательно, все участки пути – земной, водный и небесный –</w:t>
        <w:br/>
        <w:t xml:space="preserve">  благословляются Богом, именно христианским Богом, если вспомнить</w:t>
        <w:br/>
        <w:t xml:space="preserve">  конечный пункт пути: церковь Богородицы Пирогощей в Киеве.</w:t>
        <w:br/>
        <w:t xml:space="preserve">  Представляется, что "тропа" Троянова, воспеваемая Бояном, и указываемый</w:t>
        <w:br/>
        <w:t xml:space="preserve">  Богом князю Игорю "путь" имеют все-таки различное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31.</w:t>
        <w:br/>
        <w:br/>
        <w:t xml:space="preserve">  после одинокого возвращения героя – как бы воскрешает и "плък Игорев".</w:t>
        <w:br/>
        <w:t xml:space="preserve">  Для Бога нет "мертвых". Молением князя Игоря в церкви "святей Богородици</w:t>
        <w:br/>
        <w:t xml:space="preserve">  44</w:t>
        <w:br/>
        <w:t xml:space="preserve">  Пирогощей" (оставшимся за пределами текста как подразумеваемое)</w:t>
        <w:br/>
        <w:t xml:space="preserve">  безнадежное восклицание "А Игорева храбраго плъку не кресити"</w:t>
        <w:br/>
        <w:t xml:space="preserve">  отменяется.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32.</w:t>
        <w:br/>
        <w:t>землю</w:t>
        <w:br/>
        <w:t xml:space="preserve">  изначально греховен, поскольку начинается с недоброго знамения, но не с</w:t>
        <w:br/>
        <w:t xml:space="preserve">  молитвы в храме. Значимое отсутствие всякого упоминания о православной</w:t>
        <w:br/>
        <w:t xml:space="preserve">  церкви в начале похода и ее появление как итогового пункта исхода</w:t>
        <w:br/>
        <w:t xml:space="preserve">  (места, где закончился поход полка Игоря) позволяет говорить об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33.</w:t>
        <w:br/>
        <w:t xml:space="preserve"> или рай попадает, а на некоторое время... в среднее какое-то место</w:t>
        <w:br/>
        <w:t xml:space="preserve">  поступает" &lt;...&gt; "Нечего о пустяках и говорить. Святая церковь как поет?</w:t>
        <w:br/>
        <w:t xml:space="preserve">  Поет: в месте злачнем, вместе прохладнем, иде же несть ни печали, ни</w:t>
        <w:br/>
        <w:t xml:space="preserve">  воздыхания... Об каком же тут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34.</w:t>
        <w:br/>
        <w:t xml:space="preserve"> и так, как это делает И. Клейн</w:t>
        <w:br/>
        <w:t xml:space="preserve">  («Зрелый Тредиаковский простился &lt;…&gt; со своим прежним свободомыслием и</w:t>
        <w:br/>
        <w:t xml:space="preserve">  стал ближе к церкви…» [Клейн: 94]), однако и в этом случае нельзя не</w:t>
        <w:br/>
        <w:t xml:space="preserve">  учитывать того двунаправленного, но единого парафрастического процесса в</w:t>
        <w:br/>
        <w:t xml:space="preserve">  истории русской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35.</w:t>
        <w:br/>
        <w:t>»; они же — и в самом деле! — «толкуют» Библию</w:t>
        <w:br/>
        <w:t xml:space="preserve">  вовсе не в согласии со святоотеческим преданием, но как раз «к церкви</w:t>
        <w:br/>
        <w:t xml:space="preserve">  соблазну»; мало ли случаев, когда «переняв чужой язык, свой хлеб</w:t>
        <w:br/>
        <w:t xml:space="preserve">  потеряли» и т. п. Конечно, в соответствии с самим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36.</w:t>
        <w:br/>
        <w:t xml:space="preserve"> тексту. Евангельская притча о</w:t>
        <w:br/>
        <w:t xml:space="preserve">  блудном сыне и Книга Иова, отсылки к которым содержатся в романе и</w:t>
        <w:br/>
        <w:t xml:space="preserve">  «Дневнике», читаются в церкви перед началом и во время Великого поста.</w:t>
        <w:br/>
        <w:t xml:space="preserve">  Ключевые слова: Ф. М. Достоевский, историософия, Евангелие, Священное</w:t>
        <w:br/>
        <w:t xml:space="preserve">  Писание, церковный календарь, фабула,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37.</w:t>
        <w:br/>
        <w:t xml:space="preserve"> семействе» (Д30; 22: 8). В мартовском</w:t>
        <w:br/>
        <w:t xml:space="preserve">  номере «Дневника» Достоевский отсылает к роману «Подросток» как</w:t>
        <w:br/>
        <w:t xml:space="preserve">  пророчеству о возможной в Европе церкви без Бога (Д30; 22: 97—98).</w:t>
        <w:br/>
        <w:t xml:space="preserve">  Объединяют «Дневник Писателя» и «Подросток» проблема судьбы русского</w:t>
        <w:br/>
        <w:t xml:space="preserve">  человека и ориентация на христианскую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38.</w:t>
        <w:br/>
        <w:t xml:space="preserve"> земле» — представляется как авторская и</w:t>
        <w:br/>
        <w:t xml:space="preserve">  пророческая:</w:t>
        <w:br/>
        <w:t xml:space="preserve">    «Позволю себе сделать выписку из одного моего недавнего романа —</w:t>
        <w:br/>
        <w:t xml:space="preserve">    “Подросток”. Об этой “Церкви атеистов” я узнал лишь на днях, гораздо</w:t>
        <w:br/>
        <w:t xml:space="preserve">    позже того, как я окончил и напечатал роман мой. У меня тоже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39.</w:t>
        <w:br/>
        <w:t>История царя Давида должна обратить</w:t>
        <w:br/>
        <w:t xml:space="preserve">  внимание читателя к его главному произведению — Псалтыри. 50-й покаянный</w:t>
        <w:br/>
        <w:t xml:space="preserve">  псалом царя Давида читается в Церкви во время утрени сразу после чтения</w:t>
        <w:br/>
        <w:t xml:space="preserve">  Евангелия[5]. Во дни Великого поста на утрени звучит покаянный тропарь:</w:t>
        <w:br/>
        <w:t xml:space="preserve">  «Яко Давид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40.</w:t>
        <w:br/>
        <w:t>. Для стиля Достоевского-художника не характерна</w:t>
        <w:br/>
        <w:t xml:space="preserve">  моралистическая прямолинейность» [Габдуллина: 72—73]. Неделя о блудном</w:t>
        <w:br/>
        <w:t xml:space="preserve">  сыне предшествует Великому посту, в церкви в эту неделю и происходит</w:t>
        <w:br/>
        <w:t xml:space="preserve">  чтение данной притчи.</w:t>
        <w:br/>
        <w:t xml:space="preserve">  Слова из притчи о блудном сыне в романе «Подросток» Аркадий цитирует,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41.</w:t>
        <w:br/>
        <w:t>у Гуно пасхальным гимном «Christ est</w:t>
        <w:br/>
        <w:t xml:space="preserve">  ressuscite!», что означает спасение души героини.</w:t>
        <w:br/>
        <w:t xml:space="preserve">  У Достоевского события в опере происходят в церкви, при этом</w:t>
        <w:br/>
        <w:t xml:space="preserve">  произведения европейских авторов, опирающихся на протестанскую и</w:t>
        <w:br/>
        <w:t xml:space="preserve">  католическую традицию, трансформируются в пасхальное произведение,</w:t>
        <w:br/>
        <w:t xml:space="preserve">  которое обращает читателя к центральной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42.</w:t>
        <w:br/>
        <w:t xml:space="preserve"> Великому входу (Достоевский; 11: 436). В тексте</w:t>
        <w:br/>
        <w:t xml:space="preserve">  Достоевского парадоксальным образом соединяются музыка и слова, звучание</w:t>
        <w:br/>
        <w:t xml:space="preserve">  органа, традиционное для католической церкви и православное</w:t>
        <w:br/>
        <w:t xml:space="preserve">  литургическое хоровое пение [Тарасова, 2010]. Молитва Маргариты в ответ</w:t>
        <w:br/>
        <w:t xml:space="preserve">  на голос дьявола звучит на фоне Трисвятой песни,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43.</w:t>
        <w:br/>
        <w:t xml:space="preserve"> песни, славящей Бога: «Яко да</w:t>
        <w:br/>
        <w:t xml:space="preserve">  царя всех подымем ангельскими невидимо торжественно носимого</w:t>
        <w:br/>
        <w:t xml:space="preserve">  и прославляемого ангелами». В это время в церкви открыты Царские врата,</w:t>
        <w:br/>
        <w:t xml:space="preserve">  из которых выносят причастную чашу. Великий вход олицетворяет вход</w:t>
        <w:br/>
        <w:t xml:space="preserve">  Господень в Иерусалим и сопровождается Его прославлением: «Hossanna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44.</w:t>
        <w:br/>
        <w:t xml:space="preserve"> русском</w:t>
        <w:br/>
        <w:t xml:space="preserve">  человеке. Завершается «Дневник Писателя» 1876 г. декабрем — временем,</w:t>
        <w:br/>
        <w:t xml:space="preserve">  когда идет Рождественский пост, и размышлением о семье как малой церкви.</w:t>
        <w:br/>
        <w:t xml:space="preserve">  В «Дневнике Писателя» 1876 г. текущей действительности противопоставлена</w:t>
        <w:br/>
        <w:t xml:space="preserve">  идеальная. Январский выпуск начинается с молитвы «великого Гете»:</w:t>
        <w:br/>
        <w:t xml:space="preserve">  «Великий Дух,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45.</w:t>
        <w:br/>
        <w:t>, двести лет не бывшими дома, но воротившимися, однако же,</w:t>
        <w:br/>
        <w:t xml:space="preserve">  все-таки русскими» (Д30; 22: 45). Неделя о блудном сыне отмечается</w:t>
        <w:br/>
        <w:t xml:space="preserve">  церковью на вторую неделю перед Великим постом — это и есть время</w:t>
        <w:br/>
        <w:t xml:space="preserve">  создания статьи.</w:t>
        <w:br/>
        <w:t xml:space="preserve">  Пасхальный рассказ «Мужик Марей» из «Дневника Писателя» (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46.</w:t>
        <w:br/>
        <w:t>9].</w:t>
        <w:br/>
        <w:t xml:space="preserve">  Здесь Василиса Егоровна напоминает о словах из Послания апостола Павла,</w:t>
        <w:br/>
        <w:t xml:space="preserve">  которые звучат во время таинства венчания в православной церкви. Цитата</w:t>
        <w:br/>
        <w:t xml:space="preserve">  из этого же чтения, из Послания к Ефесянам, приводится в декабрьской</w:t>
        <w:br/>
        <w:t xml:space="preserve">  книге «Дневника»: «Никто же плоть свою возненавиде» (Д30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47.</w:t>
        <w:br/>
        <w:t>» (Д30; 24: 54).</w:t>
        <w:br/>
        <w:t xml:space="preserve">  В этом Послании св. апостола Павла речь идет о любви и о семье как малой</w:t>
        <w:br/>
        <w:t xml:space="preserve">  церкви: «Ибо никто никогда не имел ненависти к своей плоти, но питает и</w:t>
        <w:br/>
        <w:t xml:space="preserve">  греет ее, как и Господь Церковь» (Еф. 5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48.</w:t>
        <w:br/>
        <w:t>как малой</w:t>
        <w:br/>
        <w:t xml:space="preserve">  церкви: «Ибо никто никогда не имел ненависти к своей плоти, но питает и</w:t>
        <w:br/>
        <w:t xml:space="preserve">  греет ее, как и Господь Церковь» (Еф. 5: 29). Эти слова звучат во время</w:t>
        <w:br/>
        <w:t xml:space="preserve">  венчания и завершаются формулой: «Тайна сия велика; я говорю по</w:t>
        <w:br/>
        <w:t xml:space="preserve">  отношению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49.</w:t>
        <w:br/>
        <w:t>Эти слова звучат во время</w:t>
        <w:br/>
        <w:t xml:space="preserve">  венчания и завершаются формулой: «Тайна сия велика; я говорю по</w:t>
        <w:br/>
        <w:t xml:space="preserve">  отношению ко Христу и к Церкви» (Еф. 5: 32). В черновиках к роману</w:t>
        <w:br/>
        <w:t xml:space="preserve">  «Подросток» в проповеди Макара Долгорукого также говорится о «единой</w:t>
        <w:br/>
        <w:t xml:space="preserve">  душе в двух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50.</w:t>
        <w:br/>
        <w:t>метод, сочетающий реализм «проклятых</w:t>
        <w:br/>
        <w:t xml:space="preserve">  вопросов» с идеей утешения и спасения. Размышления о текущей и идеальной</w:t>
        <w:br/>
        <w:t xml:space="preserve">  действительности, о семье как малой церкви, о поисках идеальных начал в</w:t>
        <w:br/>
        <w:t xml:space="preserve">  русском народе в романе «Подросток» и «Дневнике Писателя» вводятся в</w:t>
        <w:br/>
        <w:t xml:space="preserve">  контекст великопостных богослужебных текстов, содержащих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51.</w:t>
        <w:br/>
        <w:t>содержание:</w:t>
        <w:br/>
        <w:t xml:space="preserve">    По всей вероятности, не веруете сами ни в бессмертие вашей души, ни</w:t>
        <w:br/>
        <w:t xml:space="preserve">    даже в то, что написали о церкви и церковном вопросе (14, 65).</w:t>
        <w:br/>
        <w:t xml:space="preserve">    «Семинарист-карьерист» Ракитин склонен видеть в статье Ивана некий</w:t>
        <w:br/>
        <w:t xml:space="preserve">    расчет:</w:t>
        <w:br/>
        <w:t xml:space="preserve">    Иван теперь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52.</w:t>
        <w:br/>
        <w:t>задает ему Соня перед чтением Евангелия, на</w:t>
        <w:br/>
        <w:t xml:space="preserve">    что Раскольников признается, что давно не читал Евангелия и не ходил в</w:t>
        <w:br/>
        <w:t xml:space="preserve">    церковь. Он не носит креста. Характерен в связи с этим вопрос Сони к</w:t>
        <w:br/>
        <w:t xml:space="preserve">    Раскольникову после его признания в убийстве:</w:t>
        <w:br/>
        <w:t xml:space="preserve">    — Есть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53.</w:t>
        <w:br/>
        <w:t>французский утопический социализм и марксизм также</w:t>
        <w:br/>
        <w:t xml:space="preserve">  парафразировали — только уже секулярно — идею будущей совершенной эпохи</w:t>
        <w:br/>
        <w:t xml:space="preserve">  истории⁵), неоднократно подвергавшаяся критике со стороны Церкви,</w:t>
        <w:br/>
        <w:t xml:space="preserve">  способствовала тому, что достаточно многим в церковной и светской среде</w:t>
        <w:br/>
        <w:t xml:space="preserve">  хилиазм, т. е. вера в тысячелетнее царство Христово, представляется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54.</w:t>
        <w:br/>
        <w:t xml:space="preserve"> иной — благодатный,</w:t>
        <w:br/>
        <w:t xml:space="preserve">  спасительный путь — путь к миллениуму, в объятия Отца.</w:t>
        <w:br/>
        <w:t xml:space="preserve">  С идеей миллениума непосредственно связаны и размышления Достоевского о</w:t>
        <w:br/>
        <w:t xml:space="preserve">  Церкви. Церковь становится у неговодительницейчеловечествакЦарствию</w:t>
        <w:br/>
        <w:t xml:space="preserve">  Божию, и в этом своем качестве она призвана преобразить и одухотворить</w:t>
        <w:br/>
        <w:t xml:space="preserve">  все сферы жизни: хозяйство, культуру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55.</w:t>
        <w:br/>
        <w:t xml:space="preserve"> — благодатный,</w:t>
        <w:br/>
        <w:t xml:space="preserve">  спасительный путь — путь к миллениуму, в объятия Отца.</w:t>
        <w:br/>
        <w:t xml:space="preserve">  С идеей миллениума непосредственно связаны и размышления Достоевского о</w:t>
        <w:br/>
        <w:t xml:space="preserve">  Церкви. Церковь становится у неговодительницейчеловечествакЦарствию</w:t>
        <w:br/>
        <w:t xml:space="preserve">  Божию, и в этом своем качестве она призвана преобразить и одухотворить</w:t>
        <w:br/>
        <w:t xml:space="preserve">  все сферы жизни: хозяйство, культуру, творчество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56.</w:t>
        <w:br/>
        <w:t>старца Зосимы, где</w:t>
        <w:br/>
        <w:t xml:space="preserve">  развивается мысль о преображении государства и общества из “союза почти</w:t>
        <w:br/>
        <w:t xml:space="preserve">  что языческого в единую, вселенскую и владычествующую церковь” или</w:t>
        <w:br/>
        <w:t xml:space="preserve">  “Дневник писателя” за 1881 год, где дана формула “русского социализма”,</w:t>
        <w:br/>
        <w:t xml:space="preserve">  “цель и исход которого всенародная и вселенская церковь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57.</w:t>
        <w:br/>
        <w:t>церковь” или</w:t>
        <w:br/>
        <w:t xml:space="preserve">  “Дневник писателя” за 1881 год, где дана формула “русского социализма”,</w:t>
        <w:br/>
        <w:t xml:space="preserve">  “цель и исход которого всенародная и вселенская церковь, осуществленная</w:t>
        <w:br/>
        <w:t xml:space="preserve">  на земле, поколику земля может вместить ее” (27, 19). Достоевский</w:t>
        <w:br/>
        <w:t xml:space="preserve">  настойчиво выступает за преодоление того разрыва между Церковью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58.</w:t>
        <w:br/>
        <w:t xml:space="preserve"> церковь, осуществленная</w:t>
        <w:br/>
        <w:t xml:space="preserve">  на земле, поколику земля может вместить ее” (27, 19). Достоевский</w:t>
        <w:br/>
        <w:t xml:space="preserve">  настойчиво выступает за преодоление того разрыва между Церковью и миром,</w:t>
        <w:br/>
        <w:t xml:space="preserve">  между духовным и светским, храмовым и внехрамовым, которым запечатлела</w:t>
        <w:br/>
        <w:t xml:space="preserve">  себя секулярная цивилизация Нового времени. Формула “кесарево — кесарю,</w:t>
        <w:br/>
        <w:t xml:space="preserve">  Божие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59.</w:t>
        <w:br/>
        <w:t>и светским, храмовым и внехрамовым, которым запечатлела</w:t>
        <w:br/>
        <w:t xml:space="preserve">  себя секулярная цивилизация Нового времени. Формула “кесарево — кесарю,</w:t>
        <w:br/>
        <w:t xml:space="preserve">  Божие — Богу” не для него. Церковь в финале истории призвана</w:t>
        <w:br/>
        <w:t xml:space="preserve">  распространиться на весь мир, утвердить в нем Божий закон, стать зримым</w:t>
        <w:br/>
        <w:t xml:space="preserve">  воплощением человеческого</w:t>
        <w:br/>
        <w:t xml:space="preserve">  320</w:t>
        <w:br/>
        <w:t xml:space="preserve">  многоединства — совершенного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60.</w:t>
        <w:br/>
        <w:t xml:space="preserve"> стихии животного</w:t>
        <w:br/>
        <w:t xml:space="preserve">  сладострастия,не избавленномсоответственно и от закона смерти и тления.</w:t>
        <w:br/>
        <w:t xml:space="preserve">  Для Достоевского так же, как и для отцов Церкви I—III веков: Папия</w:t>
        <w:br/>
        <w:t xml:space="preserve">  Иерапольского, Иустина Мученика, Иринея Лионского и др., человек в</w:t>
        <w:br/>
        <w:t xml:space="preserve">  миллениуме обретает то тело духовное, 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61.</w:t>
        <w:br/>
        <w:t>в себе изобрази (15, 248).</w:t>
        <w:br/>
        <w:t xml:space="preserve">    В окончательный текст романа входят слова о русских иноках, которые</w:t>
        <w:br/>
        <w:t xml:space="preserve">    хранят традиции Апостольской Церкви и древнерусской словесности:</w:t>
        <w:br/>
        <w:t xml:space="preserve">    Образ Христов хранят пока в уединении своем благолепно и неискаженно,</w:t>
        <w:br/>
        <w:t xml:space="preserve">    в чистоте правды Божией, от древнейших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62.</w:t>
        <w:br/>
        <w:t>свободой выбора:</w:t>
        <w:br/>
        <w:t xml:space="preserve">    …перед кем преклониться, кому вручить совесть и каким образом всем</w:t>
        <w:br/>
        <w:t xml:space="preserve">    соединиться в муравейник (14, 235).</w:t>
        <w:br/>
        <w:t xml:space="preserve">    Церкви как телу Христову великий инквизитор противопоставляет союз</w:t>
        <w:br/>
        <w:t xml:space="preserve">    посвященных, которые под девизом «чудо, тайна, авторитет» ведут</w:t>
        <w:br/>
        <w:t xml:space="preserve">    человечество за антихристом, создающим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63.</w:t>
        <w:br/>
        <w:t>] — о ней сообщает Апостол Павел в Послании Ефесянам:</w:t>
        <w:br/>
        <w:t xml:space="preserve">    Тайна сия велика; я говорю по отношению ко Христу и к Церкви» (5:32).</w:t>
        <w:br/>
        <w:t xml:space="preserve">    Преображение личности — это воплощение Замысла Божьего о мире:</w:t>
        <w:br/>
        <w:t xml:space="preserve">    Но в том и великое, что тут тайна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64.</w:t>
        <w:br/>
        <w:t>). Имя Аркадий</w:t>
        <w:br/>
        <w:t xml:space="preserve">  соотносится со словом «идиллия»: фразеологизм «Аркадская идиллия»</w:t>
        <w:br/>
        <w:t xml:space="preserve">  означает «счастливая страна, беззаботная жизнь»3. Именно там, в</w:t>
        <w:br/>
        <w:t xml:space="preserve">  деревенской церкви, Аркадий испытал одно из самых сильных чувств во</w:t>
        <w:br/>
        <w:t xml:space="preserve">  время причащения, которое у него связано с первым воспоминанием о</w:t>
        <w:br/>
        <w:t xml:space="preserve">  матери 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65.</w:t>
        <w:br/>
        <w:t>Аркадий испытал одно из самых сильных чувств во</w:t>
        <w:br/>
        <w:t xml:space="preserve">  время причащения, которое у него связано с первым воспоминанием о</w:t>
        <w:br/>
        <w:t xml:space="preserve">  матери и Церкви:</w:t>
        <w:br/>
        <w:t xml:space="preserve">    …Вас, мама, помню ясно только в одном мгновении, когда меня в тамошней</w:t>
        <w:br/>
        <w:t xml:space="preserve">    церкви раз причащали и вы приподняли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66.</w:t>
        <w:br/>
        <w:t xml:space="preserve"> первым воспоминанием о</w:t>
        <w:br/>
        <w:t xml:space="preserve">  матери и Церкви:</w:t>
        <w:br/>
        <w:t xml:space="preserve">    …Вас, мама, помню ясно только в одном мгновении, когда меня в тамошней</w:t>
        <w:br/>
        <w:t xml:space="preserve">    церкви раз причащали и вы приподняли меня принять дары и поцеловать</w:t>
        <w:br/>
        <w:t xml:space="preserve">    чашу; это летом было, и голубь пролетел насквозь через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67.</w:t>
        <w:br/>
        <w:t>мог видеть, как на маловишерском погосте в</w:t>
        <w:br/>
        <w:t xml:space="preserve">  1861—1864 годах строился храм во имя Чудотворца Николая6. Видимо, звук</w:t>
        <w:br/>
        <w:t xml:space="preserve">  колоколов кладбищенской церкви, которая находилась рядом с железной</w:t>
        <w:br/>
        <w:t xml:space="preserve">  дорогой, становится особым знаком для героя.</w:t>
        <w:br/>
        <w:t xml:space="preserve">  В романах «Преступление и наказание» и «Подросток» пространство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68.</w:t>
        <w:br/>
        <w:t xml:space="preserve"> о русском человеке как всеевропейце, Аркадий</w:t>
        <w:br/>
        <w:t xml:space="preserve">  продолжает следовать словам Макара Долгорукого. Перед смертью Макар</w:t>
        <w:br/>
        <w:t xml:space="preserve">  Иванович напутствует Аркадия:</w:t>
        <w:br/>
        <w:t xml:space="preserve">    Ты, милый, Церкви святой ревнуй, и аще позовет время — и умри за нее…</w:t>
        <w:br/>
        <w:t xml:space="preserve">    (XIII, 330).</w:t>
        <w:br/>
        <w:t xml:space="preserve">  Во время похорон Макара Долгорукого Подросток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69.</w:t>
        <w:br/>
        <w:t>и умри за нее…</w:t>
        <w:br/>
        <w:t xml:space="preserve">    (XIII, 330).</w:t>
        <w:br/>
        <w:t xml:space="preserve">  Во время похорон Макара Долгорукого Подросток молится вместе со всеми</w:t>
        <w:br/>
        <w:t xml:space="preserve">  в кладбищенской церкви, затем по просьбе матери уже дома читает</w:t>
        <w:br/>
        <w:t xml:space="preserve">  Евангелие от Луки, где сквозной мыслью проходит идея нестяжания (XIII,</w:t>
        <w:br/>
        <w:t xml:space="preserve">  406—</w:t>
        <w:br/>
        <w:t xml:space="preserve">  407).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70.</w:t>
        <w:br/>
        <w:t>Как ни парадоксально</w:t>
        <w:br/>
        <w:t xml:space="preserve">  прозвучит, но за прекрасным ликом Дон 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Церкви, тот Христос, с</w:t>
        <w:br/>
        <w:t xml:space="preserve">  которым Достоевский готов остаться даже тогда, когда он окажется вне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71.</w:t>
        <w:br/>
        <w:t>ликом Дон 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Церкви, тот Христос, с</w:t>
        <w:br/>
        <w:t xml:space="preserve">  которым Достоевский готов остаться даже тогда, когда он окажется вне</w:t>
        <w:br/>
        <w:t xml:space="preserve">  истины.</w:t>
        <w:br/>
        <w:t xml:space="preserve">  Уже само наличие в художественном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72.</w:t>
        <w:br/>
        <w:t>Христос, не осуждает "блудницу" Мари, преподнося детям</w:t>
        <w:br/>
        <w:t xml:space="preserve">  швейцарского селения урок истинно христианской любви и сталкиваясь при</w:t>
        <w:br/>
        <w:t xml:space="preserve">  этом с мнением официальной церкви (в лице пастора) и деревенской общины.</w:t>
        <w:br/>
        <w:t xml:space="preserve">  Враждебность детей к несчастной девушке и самому Мышкину преодолевается</w:t>
        <w:br/>
        <w:t xml:space="preserve">  его любовью сравнительно легко,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73.</w:t>
        <w:br/>
        <w:t>зарубежные авторы почти в</w:t>
        <w:br/>
        <w:t xml:space="preserve">  совершенно тех же выражениях вынуждены говорить о «снотворной функции»</w:t>
        <w:br/>
        <w:t xml:space="preserve">  кино, радио и телевидения»⁵. Внутри христианской Церкви всегда</w:t>
        <w:br/>
        <w:t xml:space="preserve">  присутствовало сильное и живое чувство необходимости сопротивления сну</w:t>
        <w:br/>
        <w:t xml:space="preserve">  земной жизни — от апостольского «Встань, спящий, и воскресни из мертвых,</w:t>
        <w:br/>
        <w:t xml:space="preserve">  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74.</w:t>
        <w:br/>
        <w:t>руках.</w:t>
        <w:br/>
        <w:t xml:space="preserve">  Можно дополнить это прочтение вышеназванной сцены из романа</w:t>
        <w:br/>
        <w:t xml:space="preserve">  “Преступление и Наказание” еще тем, что священнаяКнигасимволизирует</w:t>
        <w:br/>
        <w:t xml:space="preserve">  собой разверстые врата Церкви, войти в которую предлагается главному</w:t>
        <w:br/>
        <w:t xml:space="preserve">  герою романа. Можно весьма уверенно предполагать, что в творчестве</w:t>
        <w:br/>
        <w:t xml:space="preserve">  Достоевского сама Книга Евангелия нередко символически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75.</w:t>
        <w:br/>
        <w:t>сотворенный человеческими руками храм, а ее чтение или даже</w:t>
        <w:br/>
        <w:t xml:space="preserve">  мысленное обращение к этой священной Книге может символизировать</w:t>
        <w:br/>
        <w:t xml:space="preserve">  физически осуществленное посещение церкви.</w:t>
        <w:br/>
        <w:t xml:space="preserve">  Поэтому, например, недоумения некоторых исследователей по поводу</w:t>
        <w:br/>
        <w:t xml:space="preserve">  непосещения Мышкиным церкви (храма в его вещественном воплощении)</w:t>
        <w:br/>
        <w:t xml:space="preserve">  неосновательны. Мышкин, проходящий мимо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76.</w:t>
        <w:br/>
        <w:t xml:space="preserve"> к этой священной Книге может символизировать</w:t>
        <w:br/>
        <w:t xml:space="preserve">  физически осуществленное посещение церкви.</w:t>
        <w:br/>
        <w:t xml:space="preserve">  Поэтому, например, недоумения некоторых исследователей по поводу</w:t>
        <w:br/>
        <w:t xml:space="preserve">  непосещения Мышкиным церкви (храма в его вещественном воплощении)</w:t>
        <w:br/>
        <w:t xml:space="preserve">  неосновательны. Мышкин, проходящий мимо созданного руками человеческого</w:t>
        <w:br/>
        <w:t xml:space="preserve">  храма, находится внутри этого храма, ибо имеет в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77.</w:t>
        <w:br/>
        <w:t>этого храма, ибо имеет в себе постоянно</w:t>
        <w:br/>
        <w:t xml:space="preserve">  евангельский образ Христа, тогда как, например, старик Мурин, герой</w:t>
        <w:br/>
        <w:t xml:space="preserve">  повести “Хозяйка”, регулярно посещающий церковь, отнюдь не вызывает в</w:t>
        <w:br/>
        <w:t xml:space="preserve">  нас ощущение образа христоподобного человека. Не только сам старик</w:t>
        <w:br/>
        <w:t xml:space="preserve">  Мурин, мучитель и убийца, но и соблазненная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78.</w:t>
        <w:br/>
        <w:t>старик</w:t>
        <w:br/>
        <w:t xml:space="preserve">  Мурин, мучитель и убийца, но и соблазненная им Катерина, и мучительно</w:t>
        <w:br/>
        <w:t xml:space="preserve">  увлекшийся Катериной Ордынов, впервые увидевший ее именно в</w:t>
        <w:br/>
        <w:t xml:space="preserve">  церкви, — все они люди страстные, и страсти их, хотя и в различной</w:t>
        <w:br/>
        <w:t xml:space="preserve">  градации, — отрицательные, темные эмоции. Очевидно, физического</w:t>
        <w:br/>
        <w:t xml:space="preserve">  присутствия в храме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79.</w:t>
        <w:br/>
        <w:t xml:space="preserve"> эмоции. Очевидно, физического</w:t>
        <w:br/>
        <w:t xml:space="preserve">  присутствия в храме далеко не достаточно для духовного совершенства</w:t>
        <w:br/>
        <w:t xml:space="preserve">  человека.</w:t>
        <w:br/>
        <w:t xml:space="preserve">  Поэтому чтение Соней Евангелия не в церкви, а в своей комнате вовсе не</w:t>
        <w:br/>
        <w:t xml:space="preserve">  делает эту сцену менее сакральной. Вот почему мы, как кажется, можем</w:t>
        <w:br/>
        <w:t xml:space="preserve">  сказать, что Соня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80.</w:t>
        <w:br/>
        <w:t>. Зеньковского, митрополита Антония</w:t>
        <w:br/>
        <w:t xml:space="preserve">    Храповицкого и др.). Не утратила она своей остроты и сегодня.</w:t>
        <w:br/>
        <w:t xml:space="preserve">    Современная интерпретация темы «Достоевский и Церковь» представлена в</w:t>
        <w:br/>
        <w:t xml:space="preserve">    работах о. Димитрия Григорьева, В. Н. Захарова, А. Е. Кунильского,</w:t>
        <w:br/>
        <w:t xml:space="preserve">    В. М. Лурье, А. М. Любомудрова и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81.</w:t>
        <w:br/>
        <w:t xml:space="preserve"> всего что низко и духъ</w:t>
        <w:br/>
        <w:t xml:space="preserve">    мертвитъ…²</w:t>
        <w:br/>
        <w:t xml:space="preserve">    [][][]С целью обнаружить ответ на вопрос, какими видела</w:t>
        <w:br/>
        <w:t xml:space="preserve">    взаимоотношения Достоевского с Церковью его супруга, обратимся к</w:t>
        <w:br/>
        <w:t xml:space="preserve">    изображению религиозной жизни семьи Достоевских в ее мемуарах. Это</w:t>
        <w:br/>
        <w:t xml:space="preserve">    произведения, признанные исследователями жизни и творчества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82.</w:t>
        <w:br/>
        <w:t>с восхищением о матери — шведке по</w:t>
        <w:br/>
        <w:t xml:space="preserve">    происхождению, лютеранке, принявшей православие:</w:t>
        <w:br/>
        <w:t xml:space="preserve">    [][][][][]Сд лавшись православной, моя мать стала ревностно исполнять обряды церкви, гов ла, причащалась, но слав&lt;янскiе&gt; молитвы</w:t>
        <w:br/>
        <w:t xml:space="preserve">    на славянскомъ язык ею трудно усвоивались и она молилась по шведскому</w:t>
        <w:br/>
        <w:t xml:space="preserve">    молитвеннику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83.</w:t>
        <w:br/>
        <w:t xml:space="preserve">  мужа и д тей, а это было бы мн тяжело» (В, л. 11—12).</w:t>
        <w:br/>
        <w:t xml:space="preserve">    [][][]«Строгой исполнительницей обрядов православной церкви» (В, л.</w:t>
        <w:br/>
        <w:t xml:space="preserve">    517) Анна Григорьевна стала по примеру отца и «съ истиннымъ</w:t>
        <w:br/>
        <w:t xml:space="preserve">    удовольствіемъ присутствовала на богослуженіяхъ, особенно на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84.</w:t>
        <w:br/>
        <w:t>Дневника» 1867 года, приоритет будет отдаваться записям, расшифрованным самой А. Г. Достоевской и хранящимся в архиве РГАЛИ.</w:t>
        <w:br/>
        <w:t xml:space="preserve">    в русских церквях и с непосредственностью юной девушки расстраивается,</w:t>
        <w:br/>
        <w:t xml:space="preserve">    когда это не удается:</w:t>
        <w:br/>
        <w:t xml:space="preserve">    Сегодня я собиралась идти в церковь, но из-за бизы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85.</w:t>
        <w:br/>
        <w:br/>
        <w:t xml:space="preserve">    в русских церквях и с непосредственностью юной девушки расстраивается,</w:t>
        <w:br/>
        <w:t xml:space="preserve">    когда это не удается:</w:t>
        <w:br/>
        <w:t xml:space="preserve">    Сегодня я собиралась идти в церковь, но из-за бизы не пошла, и мне</w:t>
        <w:br/>
        <w:t xml:space="preserve">    это так больно; мало того, что я так давно не была в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86.</w:t>
        <w:br/>
        <w:t>, но из-за бизы не пошла, и мне</w:t>
        <w:br/>
        <w:t xml:space="preserve">    это так больно; мало того, что я так давно не была в церкви, я дала</w:t>
        <w:br/>
        <w:t xml:space="preserve">    себе слово непременно идти в это воскресенье, и вот не пошла; но в</w:t>
        <w:br/>
        <w:t xml:space="preserve">    будущее воскресенье я пойду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87.</w:t>
        <w:br/>
        <w:t xml:space="preserve"> идти в это воскресенье, и вот не пошла; но в</w:t>
        <w:br/>
        <w:t xml:space="preserve">    будущее воскресенье я пойду непременно⁴.</w:t>
        <w:br/>
        <w:t xml:space="preserve">    Такие случаи непосещения церкви в воскресные дни 1867 года для Анны</w:t>
        <w:br/>
        <w:t xml:space="preserve">    Григорьевны крайне редки. Более того, согласно наивным дневниковым</w:t>
        <w:br/>
        <w:t xml:space="preserve">    записям молодой супруги, сам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88.</w:t>
        <w:br/>
        <w:t xml:space="preserve"> образ жизни жены за границей, но даже прямо или</w:t>
        <w:br/>
        <w:t xml:space="preserve">    косвенно выступает препятствием ее желанию посетить службу.</w:t>
        <w:br/>
        <w:t xml:space="preserve">    Ходила в церковь молиться, а сначала поссорилась с Федей, который меня</w:t>
        <w:br/>
        <w:t xml:space="preserve">    бранил, зачем я его раньше разбудила (ДН-2, с. 386).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89.</w:t>
        <w:br/>
        <w:t xml:space="preserve">  бранил, зачем я его раньше разбудила (ДН-2, с. 386).</w:t>
        <w:br/>
        <w:t xml:space="preserve">    [][]Сегодня я встала рано чтобы идти въ Русскую Церковь. едя просилъ</w:t>
        <w:br/>
        <w:t xml:space="preserve">    меня заварить ему чаю, но Ида какъ нарочно такъ долго копалась съ</w:t>
        <w:br/>
        <w:t xml:space="preserve">    кипяткомъ, что я просто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90.</w:t>
        <w:br/>
        <w:t xml:space="preserve"> съ</w:t>
        <w:br/>
        <w:t xml:space="preserve">    кипяткомъ, что я просто боялась придти къ концу об дни⁵.</w:t>
        <w:br/>
        <w:t xml:space="preserve">    [][]Я сегодня хот ла идти въ русскую Церковь, но случилось такъ, что</w:t>
        <w:br/>
        <w:t xml:space="preserve">    я, заснувъ въ 12 часовъ ночи, была разбужена едею въ 2 и съ этой</w:t>
        <w:br/>
        <w:t xml:space="preserve">    минуты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91.</w:t>
        <w:br/>
        <w:t>2 и съ этой</w:t>
        <w:br/>
        <w:t xml:space="preserve">    минуты уже никакъ не могла заснуть (ДН-1, л. 193).</w:t>
        <w:br/>
        <w:t xml:space="preserve">    Я пришла домой из церкви довольно веселая, но меня встретил Федя</w:t>
        <w:br/>
        <w:t xml:space="preserve">    сурово и указал на произведенный беспорядок в доме (ДН-2, с. 75).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92.</w:t>
        <w:br/>
        <w:t>Федя</w:t>
        <w:br/>
        <w:t xml:space="preserve">    сурово и указал на произведенный беспорядок в доме (ДН-2, с. 75).</w:t>
        <w:br/>
        <w:t xml:space="preserve">    Сегодня я хотела идти в церковь, но Федя сказал, что это можно и</w:t>
        <w:br/>
        <w:t xml:space="preserve">    отложить и я осталась (ДН-2, с. 108).</w:t>
        <w:br/>
        <w:t xml:space="preserve">    [][][][]Сегодня я встала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93.</w:t>
        <w:br/>
        <w:t>с. 108).</w:t>
        <w:br/>
        <w:t xml:space="preserve">    [][][][]Сегодня я встала довольно рано и, когда едя проснулся,</w:t>
        <w:br/>
        <w:t xml:space="preserve">    спросила его, можно-ли мн идти въ церковь. Онъ согласился, я поскор</w:t>
        <w:br/>
        <w:t xml:space="preserve">    е од лась и ушла (ДН-1, л. 62).</w:t>
        <w:br/>
        <w:t xml:space="preserve">    236</w:t>
        <w:br/>
        <w:t xml:space="preserve">    237</w:t>
        <w:br/>
        <w:t xml:space="preserve">    Как указывает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94.</w:t>
        <w:br/>
        <w:t xml:space="preserve"> и ушла (ДН-1, л. 62).</w:t>
        <w:br/>
        <w:t xml:space="preserve">    236</w:t>
        <w:br/>
        <w:t xml:space="preserve">    237</w:t>
        <w:br/>
        <w:t xml:space="preserve">    Как указывает Н. О. Лосский, связь жены Достоевского с церковью</w:t>
        <w:br/>
        <w:t xml:space="preserve">    «сохранялась всегда в традиционных формах. По праздничным и воскресным</w:t>
        <w:br/>
        <w:t xml:space="preserve">    дням она, обыкновенно, ходила в церковь, тогда как из сведений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95.</w:t>
        <w:br/>
        <w:t>связь жены Достоевского с церковью</w:t>
        <w:br/>
        <w:t xml:space="preserve">    «сохранялась всегда в традиционных формах. По праздничным и воскресным</w:t>
        <w:br/>
        <w:t xml:space="preserve">    дням она, обыкновенно, ходила в церковь, тогда как из сведений,</w:t>
        <w:br/>
        <w:t xml:space="preserve">    имеющихся о Достоевском, скорее видно, что он сравнительно редко</w:t>
        <w:br/>
        <w:t xml:space="preserve">    бывал в церкви, по крайней мере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96.</w:t>
        <w:br/>
        <w:t>обыкновенно, ходила в церковь, тогда как из сведений,</w:t>
        <w:br/>
        <w:t xml:space="preserve">    имеющихся о Достоевском, скорее видно, что он сравнительно редко</w:t>
        <w:br/>
        <w:t xml:space="preserve">    бывал в церкви, по крайней мере до возвращения в Россию из-за границы</w:t>
        <w:br/>
        <w:t xml:space="preserve">    в 1871 г.»6. Судя по записям «Дневника» 1867 года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97.</w:t>
        <w:br/>
        <w:t xml:space="preserve"> записям «Дневника» 1867 года, действительно,</w:t>
        <w:br/>
        <w:t xml:space="preserve">    упоминание о совместном посещении супругами Достоевскими православного</w:t>
        <w:br/>
        <w:t xml:space="preserve">    храма единично:</w:t>
        <w:br/>
        <w:t xml:space="preserve">    [][]Мы заходили въ Русскую церковь Николая Чудотворца на Большой улиц</w:t>
        <w:br/>
        <w:t xml:space="preserve">    , поклониться Плащаниц (ДН-1, л. 3).</w:t>
        <w:br/>
        <w:t xml:space="preserve">    Это было в городе Вильна в апреле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98.</w:t>
        <w:br/>
        <w:t xml:space="preserve"> начале</w:t>
        <w:br/>
        <w:t xml:space="preserve">    заграничного путешествия Достоевских. При этом интересно отметить, что</w:t>
        <w:br/>
        <w:t xml:space="preserve">    записи о совместном посещении путешествующими супругами католических и</w:t>
        <w:br/>
        <w:t xml:space="preserve">    протестантских церквей, описание их архитектурных особенностей в</w:t>
        <w:br/>
        <w:t xml:space="preserve">    «Дневнике» встречаются гораздо чаще. Как известно, Ф. М. Достоевский</w:t>
        <w:br/>
        <w:t xml:space="preserve">    интересовался памятниками церковной архитектуры. Особое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99.</w:t>
        <w:br/>
        <w:t>рукописи писателя изрисованы элементами</w:t>
        <w:br/>
        <w:t xml:space="preserve">    готических соборов. Такой же интерес он хотел привить своей юной жене:</w:t>
        <w:br/>
        <w:t xml:space="preserve">    [][][][]Федя (увидев старинную готическую церковь — И. Я.) &lt;…&gt; началъ</w:t>
        <w:br/>
        <w:t xml:space="preserve">    бранить меня зач мъ я разговариваю со старухами, а не обратила</w:t>
        <w:br/>
        <w:t xml:space="preserve">    вниманія на это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100.</w:t>
        <w:br/>
        <w:br/>
        <w:t xml:space="preserve">    вниманія на это совершенство въ искуств . Онъ былъ не правъ: я ее</w:t>
        <w:br/>
        <w:t xml:space="preserve">    очень хорошо разсмотр ла; д йствительно Церковь удивительно хороша,</w:t>
        <w:br/>
        <w:t xml:space="preserve">    оригинальной архитектуры (ДН-1, л. 97—98).</w:t>
        <w:br/>
        <w:t xml:space="preserve">    Семейный быт Достоевских включал обсуждение разных, в том числе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101.</w:t>
        <w:br/>
        <w:t>Воспоминаниях» религиозная жизнь Достоевского предстает более</w:t>
        <w:br/>
        <w:t xml:space="preserve">    насыщенной, чем в «Дневнике» юной девушки. Здесь, в оправдание столь</w:t>
        <w:br/>
        <w:t xml:space="preserve">    нечастого посещения мужем церкви, мемуаристка указывает на его</w:t>
        <w:br/>
        <w:t xml:space="preserve">    распорядок дня, вызванный всегдашней необходимостью работы на износ.</w:t>
        <w:br/>
        <w:t xml:space="preserve">    Достоевский, как в России, так и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102.</w:t>
        <w:br/>
        <w:t>.</w:t>
        <w:br/>
        <w:t xml:space="preserve">    На Страстной неделе Достоевский, как вспоминала его супруга, вместе с</w:t>
        <w:br/>
        <w:t xml:space="preserve">    семьею постился, ходил два раза в день в церковь и причащался:</w:t>
        <w:br/>
        <w:t xml:space="preserve">    [][][][][][][][][]Могу удостов рить, что на вс великія службы</w:t>
        <w:br/>
        <w:t xml:space="preserve">    Страстной и Пасхальной нед ль мы ходили съ мужемъ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103.</w:t>
        <w:br/>
        <w:t>я</w:t>
        <w:br/>
        <w:t xml:space="preserve">    боялась не произошло-бы (отъ духоты и т сноты) припадка), и бывали</w:t>
        <w:br/>
        <w:t xml:space="preserve">    или въ правомъ пред л Знаменской Церкви, а въ посл дніе три года — во</w:t>
        <w:br/>
        <w:t xml:space="preserve">    Владимірской Церкви (В, л. 735).</w:t>
        <w:br/>
        <w:t xml:space="preserve">    []К тому же интерес к готической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104.</w:t>
        <w:br/>
        <w:t>сноты) припадка), и бывали</w:t>
        <w:br/>
        <w:t xml:space="preserve">    или въ правомъ пред л Знаменской Церкви, а въ посл дніе три года — во</w:t>
        <w:br/>
        <w:t xml:space="preserve">    Владимірской Церкви (В, л. 735).</w:t>
        <w:br/>
        <w:t xml:space="preserve">    []К тому же интерес к готической церковной архитектуре, отмеченный</w:t>
        <w:br/>
        <w:t xml:space="preserve">    его женою в дневниковых записях, не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105.</w:t>
        <w:br/>
        <w:t>Воспоминаниях» Анна Григорьевна указывает, что муж «чрезвычайно ц</w:t>
        <w:br/>
        <w:t xml:space="preserve">    нилъ архитектуру» жемчужины московского барокко, символа высокого</w:t>
        <w:br/>
        <w:t xml:space="preserve">    развития русской церковной архитектуры — «церкви</w:t>
        <w:br/>
        <w:t xml:space="preserve">    С. 148.</w:t>
        <w:br/>
        <w:t xml:space="preserve">    238</w:t>
        <w:br/>
        <w:t xml:space="preserve">    239</w:t>
        <w:br/>
        <w:t xml:space="preserve">    [][][][]Успенія Божіей Матери (чтò на Покровк )» «и, бывая въ Москв ,</w:t>
        <w:br/>
        <w:t xml:space="preserve">    непрем нно халъ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106.</w:t>
        <w:br/>
        <w:t>. Как впоследствии</w:t>
        <w:br/>
        <w:t xml:space="preserve">    рассказывала Е. П. Достоевская, опираясь на слова Анны, вдовы</w:t>
        <w:br/>
        <w:t xml:space="preserve">    писателя, Достоевский «ходил преимущественно в простые, уединенные</w:t>
        <w:br/>
        <w:t xml:space="preserve">    церкви, любил деревенские церкви и его любимым духовником был о. И.</w:t>
        <w:br/>
        <w:t xml:space="preserve">    Румянцев в Старой Руссе»9.</w:t>
        <w:br/>
        <w:t xml:space="preserve">    Религиозный быт мемуаристки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107.</w:t>
        <w:br/>
        <w:t>рассказывала Е. П. Достоевская, опираясь на слова Анны, вдовы</w:t>
        <w:br/>
        <w:t xml:space="preserve">    писателя, Достоевский «ходил преимущественно в простые, уединенные</w:t>
        <w:br/>
        <w:t xml:space="preserve">    церкви, любил деревенские церкви и его любимым духовником был о. И.</w:t>
        <w:br/>
        <w:t xml:space="preserve">    Румянцев в Старой Руссе»9.</w:t>
        <w:br/>
        <w:t xml:space="preserve">    Религиозный быт мемуаристки был неизменен до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108.</w:t>
        <w:br/>
        <w:br/>
        <w:t xml:space="preserve">    [][]Придумав план устроить поездку за границу, несмотря на недостаток</w:t>
        <w:br/>
        <w:t xml:space="preserve">    средств, Анна Григорьевна предложила мужу зайти в часовню</w:t>
        <w:br/>
        <w:t xml:space="preserve">    Вознесенской церкви, и там они «вм ст помолились передъ образомъ</w:t>
        <w:br/>
        <w:t xml:space="preserve">    Богородицы» (В, л. 178).</w:t>
        <w:br/>
        <w:t xml:space="preserve">    Когда начались роды первого ребенка, Достоевский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109.</w:t>
        <w:br/>
        <w:t xml:space="preserve"> Петербург и проезжая мимо собора</w:t>
        <w:br/>
        <w:t xml:space="preserve">    св. Троицы, «въ которомъ происходило наше в нчаніе... мы съ мужемъ</w:t>
        <w:br/>
        <w:t xml:space="preserve">    помолились на церковь; на насъ глядя, перекрестилась и наша</w:t>
        <w:br/>
        <w:t xml:space="preserve">    малютка-дочь» (В, л. 251).</w:t>
        <w:br/>
        <w:t xml:space="preserve">    Молитва — религиозный акт, сближающий членов семьи Достоевских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110.</w:t>
        <w:br/>
        <w:t>Александро-Невской Лавр и въ теченіи 40 дней присутствовала вм ст съ моими д тьми на заупокойной об дн въ Церкви Св. Духа</w:t>
        <w:br/>
        <w:t xml:space="preserve">    и на панихид и литіи на могил . Это ежедневное пос щеніе могилы</w:t>
        <w:br/>
        <w:t xml:space="preserve">    Ө&lt;еодора&gt; М&lt;ихайловича&gt;,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111.</w:t>
        <w:br/>
        <w:t>Достоевский в декабрьском выпуске «Дневника писателя» за 1876</w:t>
        <w:br/>
        <w:t xml:space="preserve">    год утверждал:</w:t>
        <w:br/>
        <w:t xml:space="preserve">    Право, у нас теперь иной даже молится и в церковь ходит, а в</w:t>
        <w:br/>
        <w:t xml:space="preserve">    бессмертие своей души не верит, то есть не то что не верит, а просто</w:t>
        <w:br/>
        <w:t xml:space="preserve">    об этом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112.</w:t>
        <w:br/>
        <w:t>самоубийцам! Мыслю, что</w:t>
        <w:br/>
        <w:t xml:space="preserve">    уже несчастнее сих и не может быть никого. Грех, рекут нам, о сих Бога</w:t>
        <w:br/>
        <w:t xml:space="preserve">    молить, и церковь наружно их как бы и отвергает, но мыслю в тайне души</w:t>
        <w:br/>
        <w:t xml:space="preserve">    моей, что можно бы и за них помолиться.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113.</w:t>
        <w:br/>
        <w:t>не</w:t>
        <w:br/>
        <w:t xml:space="preserve">  менее они могут возжелать освободиться от зла и обратиться к добру</w:t>
        <w:br/>
        <w:t xml:space="preserve">  (курсив мой. — Т. К.). Наши молитвы, молитвы Церкви помогают в этом</w:t>
        <w:br/>
        <w:t xml:space="preserve">  обращении, потому что Бог не хочет смерти грешников, а желает спасения</w:t>
        <w:br/>
        <w:t xml:space="preserve">  всех людей»16, — пишет иер. 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114.</w:t>
        <w:br/>
        <w:t>пьянство, спаивание</w:t>
        <w:br/>
        <w:t xml:space="preserve">  народа: «Есть мѣстности гдѣ на полсотни жителей и кабакъ, менѣе даже</w:t>
        <w:br/>
        <w:t xml:space="preserve">  чѣмъ на полсотни. &lt;…&gt; Матери пьютъ, дѣти пьютъ, церкви пустѣютъ, отцы</w:t>
        <w:br/>
        <w:t xml:space="preserve">  разбойничаютъ; бронзовую руку у Ивана Сусанина отпилили и въ кабакъ</w:t>
        <w:br/>
        <w:t xml:space="preserve">  снесли; а въ кабакъ приняли! Спросите лишь одну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115.</w:t>
        <w:br/>
        <w:br/>
        <w:t xml:space="preserve">       А Е                        университет</w:t>
        <w:br/>
        <w:t xml:space="preserve">    Ключевые слова:              Аннотация: В статье затрагивается вопрос о</w:t>
        <w:br/>
        <w:t xml:space="preserve">    русская литература XIX века  взаимоотношениях Достоевского с Церковью.</w:t>
        <w:br/>
        <w:t xml:space="preserve">    Достоевский                  Высказываемые о нем разноречивые мнения</w:t>
        <w:br/>
        <w:t xml:space="preserve">    Церковь и литература         придают проблеме остроту и актуальность. В</w:t>
        <w:br/>
        <w:t xml:space="preserve">                                 работе приводятся многочисленные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116.</w:t>
        <w:br/>
        <w:t>статье затрагивается вопрос о</w:t>
        <w:br/>
        <w:t xml:space="preserve">    русская литература XIX века  взаимоотношениях Достоевского с Церковью.</w:t>
        <w:br/>
        <w:t xml:space="preserve">    Достоевский                  Высказываемые о нем разноречивые мнения</w:t>
        <w:br/>
        <w:t xml:space="preserve">    Церковь и литература         придают проблеме остроту и актуальность. В</w:t>
        <w:br/>
        <w:t xml:space="preserve">                                 работе приводятся многочисленные отзывы о</w:t>
        <w:br/>
        <w:t xml:space="preserve">                                 Достоевском священнослужителей и</w:t>
        <w:br/>
        <w:t xml:space="preserve">                                 богословов, свидетельствующие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117.</w:t>
        <w:br/>
        <w:t xml:space="preserve">                               пиететном отношении к писателю как к</w:t>
        <w:br/>
        <w:t xml:space="preserve">                                 истинному христианину и православному</w:t>
        <w:br/>
        <w:t xml:space="preserve">                                 мыслителю.</w:t>
        <w:br/>
        <w:t xml:space="preserve">  Текст статьи</w:t>
        <w:br/>
        <w:t xml:space="preserve">  Вопрос о взаимоотношениях Достоевского с Церковью в наше время</w:t>
        <w:br/>
        <w:t xml:space="preserve">  приобретает особую важность по многим причинам. Одна из них —</w:t>
        <w:br/>
        <w:t xml:space="preserve">  необходимость наконец-то создать объективную картину мировоззрения</w:t>
        <w:br/>
        <w:t xml:space="preserve">  писателя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118.</w:t>
        <w:br/>
        <w:t xml:space="preserve"> монастырском кладбище.</w:t>
        <w:br/>
        <w:t xml:space="preserve">  Вот, в общем, круг тех фактов, которыми оперировали до недавнего времени</w:t>
        <w:br/>
        <w:t xml:space="preserve">  исследователи, говоря о проблеме «Достоевский и Церковь». В последние</w:t>
        <w:br/>
        <w:t xml:space="preserve">  годы, с распространением знаний о христианстве, возмещающим недостатки</w:t>
        <w:br/>
        <w:t xml:space="preserve">  нашего «проклятого воспитания», появились статьи, где Достоевскому и его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119.</w:t>
        <w:br/>
        <w:t>?», и в конце концов выясняется, что</w:t>
        <w:br/>
        <w:t xml:space="preserve">  веровали они неправильно. Таким образом, сложившееся много десятилетий</w:t>
        <w:br/>
        <w:t xml:space="preserve">  назад мнение, разводящее Достоевского и Церковь, не умерло с</w:t>
        <w:br/>
        <w:t xml:space="preserve">  исчезновением идеологического пресса.</w:t>
        <w:br/>
        <w:t xml:space="preserve">  Итак, ясно, что проблема существует (хотя, может быть, она существует</w:t>
        <w:br/>
        <w:t xml:space="preserve">  больше для нас,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120.</w:t>
        <w:br/>
        <w:t>что проблема существует (хотя, может быть, она существует</w:t>
        <w:br/>
        <w:t xml:space="preserve">  больше для нас, людей посторонних, а не для Достоевского и не для</w:t>
        <w:br/>
        <w:t xml:space="preserve">  Церкви). Осознавая масштабность этой проблемы, я, естественно, не</w:t>
        <w:br/>
        <w:t xml:space="preserve">  претендую на ее разрешение. Просто, испытывая некоторую растерянность от</w:t>
        <w:br/>
        <w:t xml:space="preserve">  всех вышеприведенных суждений,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121.</w:t>
        <w:br/>
        <w:t>целой организации (в которой, кстати, оригинальность никогда не</w:t>
        <w:br/>
        <w:t xml:space="preserve">  рассматривалась как ценность).</w:t>
        <w:br/>
        <w:t xml:space="preserve">  Как известно, интерес к Достоевскому со стороны представителей Церкви и</w:t>
        <w:br/>
        <w:t xml:space="preserve">  людей, близких к ней, становится особенно заметным в конце 70-х и начале</w:t>
        <w:br/>
        <w:t xml:space="preserve">  80-х годов прошлого века — во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122.</w:t>
        <w:br/>
        <w:br/>
        <w:t xml:space="preserve">  со стороны Двора и Святейшего Синода. Как мы видим, духовные издания</w:t>
        <w:br/>
        <w:t xml:space="preserve">  отзывались о Достоевском положительно и до этого⁷.</w:t>
        <w:br/>
        <w:t xml:space="preserve">  Реакция Церкви на смерть Достоевского охарактеризована в духовном</w:t>
        <w:br/>
        <w:t xml:space="preserve">  журнале «Странник»: «Церковь с особенным выражением и признанием душу</w:t>
        <w:br/>
        <w:t xml:space="preserve">  его почтила» (1881. Февраль. С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123.</w:t>
        <w:br/>
        <w:t>, духовные издания</w:t>
        <w:br/>
        <w:t xml:space="preserve">  отзывались о Достоевском положительно и до этого⁷.</w:t>
        <w:br/>
        <w:t xml:space="preserve">  Реакция Церкви на смерть Достоевского охарактеризована в духовном</w:t>
        <w:br/>
        <w:t xml:space="preserve">  журнале «Странник»: «Церковь с особенным выражением и признанием душу</w:t>
        <w:br/>
        <w:t xml:space="preserve">  его почтила» (1881. Февраль. С. 345). О причинах этого в опубликованном</w:t>
        <w:br/>
        <w:t xml:space="preserve">  здесь некрологе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124.</w:t>
        <w:br/>
        <w:t>что христианство воплотилось в</w:t>
        <w:br/>
        <w:t xml:space="preserve">  Православии, что Православие сроднилось, срослось с русским народом и</w:t>
        <w:br/>
        <w:t xml:space="preserve">  что великая будущность предстоит русскому Государству, русской Церкви,</w:t>
        <w:br/>
        <w:t xml:space="preserve">  русскому народу, — деятельность просветительная и примирительная»</w:t>
        <w:br/>
        <w:t xml:space="preserve">  (с. 349).</w:t>
        <w:br/>
        <w:t xml:space="preserve">  Другой священник и так же, как Яхонтов, магистр богословия протоиерей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125.</w:t>
        <w:br/>
        <w:t>. К.) аргументация</w:t>
        <w:br/>
        <w:t xml:space="preserve">  оратора…» (с. 398). Достоевский в восприятии автора статьи это</w:t>
        <w:br/>
        <w:t xml:space="preserve">  «…исповедник и борец за веру и церковь, за дух человека и за Христа, за</w:t>
        <w:br/>
        <w:t xml:space="preserve">  православный русский народ с его великим историческим будущим…»</w:t>
        <w:br/>
        <w:t xml:space="preserve">  (с. 399), «православный мыслитель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126.</w:t>
        <w:br/>
        <w:t>). Резюме Предтеченского таково: «Обязанность друзей веры и</w:t>
        <w:br/>
        <w:t xml:space="preserve">  родины подражать Достоевскому, т. е. бесстрашно и неутомимо оберегать</w:t>
        <w:br/>
        <w:t xml:space="preserve">  священный кивот Церкви Христовой среди русского народа» (с. 429).</w:t>
        <w:br/>
        <w:t xml:space="preserve">  Другой профессор Санкт-Петербургской Духовной Академии (по кафедре</w:t>
        <w:br/>
        <w:t xml:space="preserve">  пастырского богословия и гомилетики) Николай Иванович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127.</w:t>
        <w:br/>
        <w:t>.</w:t>
        <w:br/>
        <w:t xml:space="preserve">  Особое внимание мне хотелось бы обратить на высказывания о Достоевском,</w:t>
        <w:br/>
        <w:t xml:space="preserve">  принадлежащие архиепископу Никанору. Во-первых, это один из иерархов</w:t>
        <w:br/>
        <w:t xml:space="preserve">  Русской Церкви, во-вторых, человек, сведущий и в богословии и в</w:t>
        <w:br/>
        <w:t xml:space="preserve">  философии. В мире его звали Александр Бровкович, родился он в 1827 году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128.</w:t>
        <w:br/>
        <w:t>архиеп.Никанора, Достоевский — «достохвальный и приснопамятный</w:t>
        <w:br/>
        <w:t xml:space="preserve">  учитель», «верный раб Христов».</w:t>
        <w:br/>
        <w:t xml:space="preserve">  Так кто же прав? Те, кто отгораживал Достоевского от Церкви, или</w:t>
        <w:br/>
        <w:t xml:space="preserve">  священнослужители (в том числе самого высокого ранга) и</w:t>
        <w:br/>
        <w:t xml:space="preserve">  ученые-богословы, которые называли его истинным христианином, мужем</w:t>
        <w:br/>
        <w:t xml:space="preserve">  креста Христова, православным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129.</w:t>
        <w:br/>
        <w:t xml:space="preserve"> лику</w:t>
        <w:br/>
        <w:t xml:space="preserve">  святых). Николая Чукова приговорили к расстрелу, но, в отличие от</w:t>
        <w:br/>
        <w:t xml:space="preserve">  священномученика митрополита Вениамина, не казнили. Чуков сохранил</w:t>
        <w:br/>
        <w:t xml:space="preserve">  верность Церкви, впоследствии принял постриг и стал митрополитом</w:t>
        <w:br/>
        <w:t xml:space="preserve">  Ленинградским и Новгородским, первым председателем Учебного комитета</w:t>
        <w:br/>
        <w:t xml:space="preserve">  Московского Патриархата с 1946 г. по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130.</w:t>
        <w:br/>
        <w:t xml:space="preserve"> с теми плодами, которые давало древо творчества</w:t>
        <w:br/>
        <w:t xml:space="preserve">  Достоевского, и может быть еще одним аргументом в решении проблемы</w:t>
        <w:br/>
        <w:t xml:space="preserve">  «Достоевский и Церковь».</w:t>
        <w:br/>
        <w:t xml:space="preserve">  ¹⁵ Цит. по: Владимир Сорокин, протоиерей. Митрополит Ленинградский и</w:t>
        <w:br/>
        <w:t xml:space="preserve">  Новгородский Григорий (Чуков) и его церковно-просветительская</w:t>
        <w:br/>
        <w:t xml:space="preserve">  деятельность //Богословские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131.</w:t>
        <w:br/>
        <w:t xml:space="preserve"> камне” (Мф. 7:24); Господь также, имея в виду исповедание</w:t>
        <w:br/>
        <w:t xml:space="preserve">  веры, произнесенное Петром, говорит: “…на сем камне я создам Церковь</w:t>
        <w:br/>
        <w:t xml:space="preserve">  Мою” (Мф. 16:18)¹⁹.</w:t>
        <w:br/>
        <w:t xml:space="preserve">  Критики утверждают, что Мышкин ничего не сделал, ничего не добился (или</w:t>
        <w:br/>
        <w:t xml:space="preserve">  даже возлагают на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132.</w:t>
        <w:br/>
        <w:t xml:space="preserve"> —</w:t>
        <w:br/>
        <w:t xml:space="preserve">  “мирянин”³³. В таком значении его употребляет ап. Павел в Первом</w:t>
        <w:br/>
        <w:t xml:space="preserve">  послании к коринфянам. Говоря о богослужебных собраниях апостольской</w:t>
        <w:br/>
        <w:t xml:space="preserve">  церкви, он призывает проповедующих выражаться понятно для всех</w:t>
        <w:br/>
        <w:t xml:space="preserve">  404</w:t>
        <w:br/>
        <w:t xml:space="preserve">  присутствующих — ίδιώτου³⁴ (1 Кор. 14:16). В славянском и русском</w:t>
        <w:br/>
        <w:t xml:space="preserve">  текстах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133.</w:t>
        <w:br/>
        <w:t>говоришь” (курсив</w:t>
        <w:br/>
        <w:t xml:space="preserve">  мой. — А. К.). “Простолюдин” уже не “невежда”³⁶. В данном случае имеется</w:t>
        <w:br/>
        <w:t xml:space="preserve">  в виду простой (рядовой) член церкви, но в апостольские времена иерархия</w:t>
        <w:br/>
        <w:t xml:space="preserve">  еще не была жесткой, ощутимо проявлялся дух равенства, и проповедовать</w:t>
        <w:br/>
        <w:t xml:space="preserve">  мог любой. На это указывает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134.</w:t>
        <w:br/>
        <w:t>. 20:7, 11). И богослужебные</w:t>
        <w:br/>
        <w:t xml:space="preserve">  собрания первенствующих христиан в этом отношении представляют редкие,</w:t>
        <w:br/>
        <w:t xml:space="preserve">  замечательные и беспримерные явления в христианской Церкви”³⁷.</w:t>
        <w:br/>
        <w:t xml:space="preserve">  Интересно отметить, что смысловое богатство слова “идиотес” и</w:t>
        <w:br/>
        <w:t xml:space="preserve">  однокоренных лексем было причиной их использования</w:t>
        <w:br/>
        <w:t xml:space="preserve">  405</w:t>
        <w:br/>
        <w:t xml:space="preserve">  в богословской литературе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135.</w:t>
        <w:br/>
        <w:t>поверхности, презрительным, пришедшим с Запада значением просвечивает</w:t>
        <w:br/>
        <w:t xml:space="preserve">  другое, восточное — “мирянин”, т. е. “рядовой, не облеченный духовным</w:t>
        <w:br/>
        <w:t xml:space="preserve">  саном, член христианской церкви”⁴¹. В свою очередь, в русском языке</w:t>
        <w:br/>
        <w:t xml:space="preserve">  слово “мирянин” также многозначно, помимо первого значения, оно имеет</w:t>
        <w:br/>
        <w:t xml:space="preserve">  другие: это и сельский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136.</w:t>
        <w:br/>
        <w:t>когда Достоевский оставил нам</w:t>
        <w:br/>
        <w:t xml:space="preserve">  другое, более точное и закрепленное в основном тексте: идиот — мирянин,</w:t>
        <w:br/>
        <w:t xml:space="preserve">  как бы явившийся из времен апостольской церкви, живого христианства. Как</w:t>
        <w:br/>
        <w:t xml:space="preserve">  христианин Мышкин стремится подражать Христу, но и в смирении тоже.</w:t>
        <w:br/>
        <w:t xml:space="preserve">  Поэтому бестактным выглядит заявление, что “Христос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137.</w:t>
        <w:br/>
        <w:t>мере понимаем смысл этого высказывания. По-моему, речь здесь идет не</w:t>
        <w:br/>
        <w:t xml:space="preserve">  столько о душевном состоянии Достоевского, сколько о месте его в Церкви.</w:t>
        <w:br/>
        <w:t xml:space="preserve">  Напомню, что, согласно мнимому Дионисию Ареопагиту ("О церковной</w:t>
        <w:br/>
        <w:t xml:space="preserve">  иерархии"), земная Церковь включает в себя два тройственных круга: к</w:t>
        <w:br/>
        <w:t xml:space="preserve">  первому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138.</w:t>
        <w:br/>
        <w:t xml:space="preserve"> душевном состоянии Достоевского, сколько о месте его в Церкви.</w:t>
        <w:br/>
        <w:t xml:space="preserve">  Напомню, что, согласно мнимому Дионисию Ареопагиту ("О церковной</w:t>
        <w:br/>
        <w:t xml:space="preserve">  иерархии"), земная Церковь включает в себя два тройственных круга: к</w:t>
        <w:br/>
        <w:t xml:space="preserve">  первому принадлежат священные чины, "иерурги" ‒ епископы, пресвитеры,</w:t>
        <w:br/>
        <w:t xml:space="preserve">  дьяконы; ко второму ‒ "чины совершаемых".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139.</w:t>
        <w:br/>
        <w:t>священный народ и, наконец, низший (еще нуждающиеся в очищении) ‒</w:t>
        <w:br/>
        <w:t xml:space="preserve">  одержимые, кающиеся и оглашенные. Таким образом, кающийся ‒ это уже</w:t>
        <w:br/>
        <w:t xml:space="preserve">  пребывающий в Церкви, но стоящий в ней на самой первой ступени</w:t>
        <w:br/>
        <w:t xml:space="preserve">  (оглашенные же ‒ покамест внешние)¹⁵. Очевидно, по мнению св. Амвросия,</w:t>
        <w:br/>
        <w:t xml:space="preserve">  Достоевскому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140.</w:t>
        <w:br/>
        <w:t>Наиболее полно позитивная программа славянофилов была представлена в</w:t>
        <w:br/>
        <w:t xml:space="preserve">  статье тогда еще студента Московской духовной академии, впоследствии</w:t>
        <w:br/>
        <w:t xml:space="preserve">  известного богослова и историка Церкви, А. М. Иванцова-Платонова22 — «О</w:t>
        <w:br/>
        <w:t xml:space="preserve">  положительном и отрицательном отношении к жизни в русской</w:t>
        <w:br/>
        <w:t xml:space="preserve">  литературе». В какой мере славянофильские представления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141.</w:t>
        <w:br/>
        <w:t>контекста наблюдается и в других</w:t>
        <w:br/>
        <w:t xml:space="preserve">  местах в романе. Закат солнца не раз соединяется с различными элементами</w:t>
        <w:br/>
        <w:t xml:space="preserve">  христианского бытия; от деревенской церкви, купола и первого причастия в</w:t>
        <w:br/>
        <w:t xml:space="preserve">  воспоминаниях о матери, молитвы Макара Ивановича и его назидательных</w:t>
        <w:br/>
        <w:t xml:space="preserve">  речей — к образам Христа, как они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142.</w:t>
        <w:br/>
        <w:t>может быть понята как символ</w:t>
        <w:br/>
        <w:t xml:space="preserve">  того, кто в смертельном поединке “смертью смерть попрал”,</w:t>
        <w:br/>
        <w:t xml:space="preserve">  382</w:t>
        <w:br/>
        <w:t xml:space="preserve">  как сказано в пасхальном песнопении православной церкви. Во сне Ипполита</w:t>
        <w:br/>
        <w:t xml:space="preserve">  есть намек на слова, с которыми Бог обращается к змею: “оно (т. е. семя</w:t>
        <w:br/>
        <w:t xml:space="preserve">  жены. — 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143.</w:t>
        <w:br/>
        <w:t xml:space="preserve">  9 7—8-я песни в каноне.</w:t>
        <w:br/>
        <w:t xml:space="preserve">  Список литературы</w:t>
        <w:br/>
        <w:t xml:space="preserve">  1.  Никольский К. Пособие к изучению Устава Богослужения в Православной церкви. СПб.: Тип. А. И. Поповицкого и К°, 1874. 805 с.</w:t>
        <w:br/>
        <w:t xml:space="preserve">  2.  Осокина Е. Методологические проблемы соотношения гимнографических</w:t>
        <w:br/>
        <w:t xml:space="preserve">        и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144.</w:t>
        <w:br/>
        <w:t xml:space="preserve"> первые три дня поется (трижды) особым</w:t>
        <w:br/>
        <w:t xml:space="preserve">  напевом на утрене после «Аллилуиа» («Се, Жених грядет в полунощи…»), и в</w:t>
        <w:br/>
        <w:t xml:space="preserve">  нем Церковь внушает спасительный страх внезапного пришествия Судии мира</w:t>
        <w:br/>
        <w:t xml:space="preserve">  и побуждает слушателя к духовному бодрствованию.</w:t>
        <w:br/>
        <w:t xml:space="preserve">  Влияние канона Андрея Критского на Андрея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145.</w:t>
        <w:br/>
        <w:t>Вавилонскую башню. На</w:t>
        <w:br/>
        <w:t xml:space="preserve">  протяжении романных событий образы веры и неверия получают свое развитие</w:t>
        <w:br/>
        <w:t xml:space="preserve">  и противостоят друг другу. Вавилонской башне противопоставлена Церковь.</w:t>
        <w:br/>
        <w:t xml:space="preserve">  О Церкви как основе истинного единения говорят Зосима и о. Паисий. На</w:t>
        <w:br/>
        <w:t xml:space="preserve">  мистическое единение человека с Богом повествователь только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146.</w:t>
        <w:br/>
        <w:br/>
        <w:t xml:space="preserve">  протяжении романных событий образы веры и неверия получают свое развитие</w:t>
        <w:br/>
        <w:t xml:space="preserve">  и противостоят друг другу. Вавилонской башне противопоставлена Церковь.</w:t>
        <w:br/>
        <w:t xml:space="preserve">  О Церкви как основе истинного единения говорят Зосима и о. Паисий. На</w:t>
        <w:br/>
        <w:t xml:space="preserve">  мистическое единение человека с Богом повествователь только намекает,</w:t>
        <w:br/>
        <w:t xml:space="preserve">  используя при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147.</w:t>
        <w:br/>
        <w:t>Писания. В этом смысле значим образ матери</w:t>
        <w:br/>
        <w:t xml:space="preserve">  Алеши, в свете косых лучей заходящего солнца протягивающей руки к</w:t>
        <w:br/>
        <w:t xml:space="preserve">  Богородице. Вспоминается образ Церкви в Откровении от Иоанна Богослова:</w:t>
        <w:br/>
        <w:t xml:space="preserve">  «Жена, облеченная в солнце» (12:1).</w:t>
        <w:br/>
        <w:t xml:space="preserve">  Следующий ряд образов — праведный Иови Фауст. В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148.</w:t>
        <w:br/>
        <w:t xml:space="preserve"> мира без</w:t>
        <w:br/>
        <w:t xml:space="preserve">  Бога. В таком</w:t>
        <w:br/>
        <w:t xml:space="preserve">  397</w:t>
        <w:br/>
        <w:t xml:space="preserve">  мире человек остается наедине с самим собой и плодами своего труда.</w:t>
        <w:br/>
        <w:t xml:space="preserve">  Напротив, построение Церкви, Небесного Иерусалима описывается в романе в</w:t>
        <w:br/>
        <w:t xml:space="preserve">  категориях мира духовного. Вопрос: «Кто основал Трою?» в книге</w:t>
        <w:br/>
        <w:t xml:space="preserve">  «Мальчики» получает символическое обобщение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149.</w:t>
        <w:br/>
        <w:t>самые ужасные грешники мучились бесконечно, является в этом апокрифе в</w:t>
        <w:br/>
        <w:t xml:space="preserve">  свою очередь отражением взглядов двух великих представителей</w:t>
        <w:br/>
        <w:t xml:space="preserve">  христианского Востока, учителя церкви Оригена, жившего в конце IIи в</w:t>
        <w:br/>
        <w:t xml:space="preserve">  III веке, и епископа Нисского Григория, жившего во второй половине</w:t>
        <w:br/>
        <w:t xml:space="preserve">  IV века, учивших, что</w:t>
        <w:br/>
        <w:t xml:space="preserve"> О. Шульц. Русский Христос. 1998№5</w:t>
      </w:r>
    </w:p>
    <w:p>
      <w:pPr>
        <w:pStyle w:val="BodyText"/>
      </w:pPr>
      <w:r>
        <w:t>150.</w:t>
        <w:br/>
        <w:t>: «Чем богат, тем и рад».]</w:t>
        <w:br/>
        <w:t xml:space="preserve">  — Любознательность («Учитесь тому, чего не знаете»).</w:t>
        <w:br/>
        <w:t xml:space="preserve">  И наконец набожность, приверженность к своей церкви, к ее обрядам. («В</w:t>
        <w:br/>
        <w:t xml:space="preserve">  заключение всего имейте страх Божий», не пропускайте церковные службы,</w:t>
        <w:br/>
        <w:t xml:space="preserve">  не уклоняйтесь от церковных порядков.) [Мне</w:t>
        <w:br/>
        <w:t xml:space="preserve"> О. Шульц. Русский Христос. 1998№5</w:t>
      </w:r>
    </w:p>
    <w:p>
      <w:pPr>
        <w:pStyle w:val="BodyText"/>
      </w:pPr>
      <w:r>
        <w:t>151.</w:t>
        <w:br/>
        <w:t>отстаивал внешне</w:t>
        <w:br/>
        <w:t xml:space="preserve">  отрицательное &lt;отношение&gt; к церковной религии, в то же время в</w:t>
        <w:br/>
        <w:t xml:space="preserve">  пасхальную ночь любил посещать одну за другой все церкви города и</w:t>
        <w:br/>
        <w:t xml:space="preserve">  подолгу стоял, прислушиваясь к колокольному звону.]</w:t>
        <w:br/>
        <w:t xml:space="preserve">  37</w:t>
        <w:br/>
        <w:t xml:space="preserve">  Изучая «Русского Христа», однако, самое большое внимание останавливают</w:t>
        <w:br/>
        <w:t xml:space="preserve">  на незлобности, </w:t>
        <w:br/>
        <w:t xml:space="preserve"> О. Шульц. Русский Христос. 1998№5</w:t>
      </w:r>
    </w:p>
    <w:p>
      <w:pPr>
        <w:pStyle w:val="BodyText"/>
      </w:pPr>
      <w:r>
        <w:t>152.</w:t>
        <w:br/>
        <w:t>предостерегает от совершения нежелательного поступка (Апология Сократа,</w:t>
        <w:br/>
        <w:t xml:space="preserve">  31 d). Существуют многочисленные интерпретации сократовского даймония.</w:t>
        <w:br/>
        <w:t xml:space="preserve">  Противоречиво оценивали его, например, отцы церкви, называя то</w:t>
        <w:br/>
        <w:t xml:space="preserve">  дьявольским существом (Тертуллиан, Лактанций, Григорий Палама), то</w:t>
        <w:br/>
        <w:t xml:space="preserve">  прообразом ангела-хранителя (Климент Александрийский, Августин)[10].</w:t>
        <w:br/>
        <w:t xml:space="preserve">  В святоотеческой традиции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153.</w:t>
        <w:br/>
        <w:t>для которого христианские ценности стали внешними атрибутами,</w:t>
        <w:br/>
        <w:t xml:space="preserve">  а не внутренними установками. Как утверждал Тихон Задонский, один из</w:t>
        <w:br/>
        <w:t xml:space="preserve">  почитаемых Достоевским Отцов Церкви, послуживший прототипом романного</w:t>
        <w:br/>
        <w:t xml:space="preserve">  Тихона: «Если не творишь дел, вере приличных, то вера твоя демонская,</w:t>
        <w:br/>
        <w:t xml:space="preserve">  ибо “и бесы веруют, и трепещут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154.</w:t>
        <w:br/>
        <w:t xml:space="preserve"> роль причастия в избавлении или послаблении этого</w:t>
        <w:br/>
        <w:t xml:space="preserve">  состояния:</w:t>
        <w:br/>
        <w:t xml:space="preserve">  «Их приводили к обедне, они визжали или лаяли по-собачьи на всю церковь,</w:t>
        <w:br/>
        <w:t xml:space="preserve">  но, когда выносили дары и их подводили к дарам, тотчас «беснование»</w:t>
        <w:br/>
        <w:t xml:space="preserve">  прекращалось и больные на несколько времени всегда успокоивались»</w:t>
        <w:br/>
        <w:t xml:space="preserve">  (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155.</w:t>
        <w:br/>
        <w:t xml:space="preserve">  и детей, семьи, в которой происходит распад кровных и рождение</w:t>
        <w:br/>
        <w:t xml:space="preserve">    духовных связей. Движение мысли автора от семьи-рода к церкви-семье</w:t>
        <w:br/>
        <w:t xml:space="preserve">    превращает отцов, Федора Павловича и старца Зосиму, в ключевые фигуры.</w:t>
        <w:br/>
        <w:t xml:space="preserve">    На их полярности и смерти завязан сюжет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156.</w:t>
        <w:br/>
        <w:t>эмпирика. Напряжением</w:t>
        <w:br/>
        <w:t xml:space="preserve">    полюсов оживляется «вялый вид» кельи,</w:t>
        <w:br/>
        <w:t xml:space="preserve">    «земнородная» невзрачность старца.</w:t>
        <w:br/>
        <w:t xml:space="preserve">    Вынесенная в заглавие романа идея семьи как малой церкви представлена</w:t>
        <w:br/>
        <w:t xml:space="preserve">    модусами, связанными со смертью:</w:t>
        <w:br/>
        <w:t xml:space="preserve">    «случайное семейство» (родство по плоти: Федор Павлович и «кликуша»),</w:t>
        <w:br/>
        <w:t xml:space="preserve">    монашеская община (родство в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157.</w:t>
        <w:br/>
        <w:t>:</w:t>
        <w:br/>
        <w:t xml:space="preserve">    «случайное семейство» (родство по плоти: Федор Павлович и «кликуша»),</w:t>
        <w:br/>
        <w:t xml:space="preserve">    монашеская община (родство в духе; старец, Христос, Богородица),</w:t>
        <w:br/>
        <w:t xml:space="preserve">    детская церковь-семья (возникшее в память Илюши братство). Если родной</w:t>
        <w:br/>
        <w:t xml:space="preserve">    и духовный отцы Алеши в своей эмпирике антиподы, то земля 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158.</w:t>
        <w:br/>
        <w:t xml:space="preserve">  замечанию отца-</w:t>
        <w:br/>
        <w:t xml:space="preserve">    «шута»). Все ходы автора обусловлены скрещением психолого-бытовых и</w:t>
        <w:br/>
        <w:t xml:space="preserve">    духовных факторов.</w:t>
        <w:br/>
        <w:t xml:space="preserve">    Но нередко критики, близкие Церкви, рассуждают в том же ключе, что их</w:t>
        <w:br/>
        <w:t xml:space="preserve">    оппонент, находя в писателе оригенизм, всепрощение. В подходах,</w:t>
        <w:br/>
        <w:t xml:space="preserve">    противопоставлении послушания дерзновению они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159.</w:t>
        <w:br/>
        <w:t xml:space="preserve"> раскрытию диалектической природы Пресвятой Троицы</w:t>
        <w:br/>
        <w:t xml:space="preserve">    («Абсолютная диалектика = абсолютная мифология»). Если Триединство в</w:t>
        <w:br/>
        <w:t xml:space="preserve">    своей софийной модификации — Царства, Славы и Церкви — есть, по</w:t>
        <w:br/>
        <w:t xml:space="preserve">    Лосеву,</w:t>
        <w:br/>
        <w:t xml:space="preserve">    «…образец, норма, модель, цель для всякого бытия…» [9, 286], то, можем</w:t>
        <w:br/>
        <w:t xml:space="preserve">    мы сказать, является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160.</w:t>
        <w:br/>
        <w:t>Первообразом и для всякой художественной</w:t>
        <w:br/>
        <w:t xml:space="preserve">    формы. Следуя диалектической логике Лосева, мы должны признать, что</w:t>
        <w:br/>
        <w:t xml:space="preserve">    Первообразом художественной формы Достоевского является Церковь. И в</w:t>
        <w:br/>
        <w:t xml:space="preserve">    этом не будет ничего неожиданного, поскольку к подобному выводу</w:t>
        <w:br/>
        <w:t xml:space="preserve">    разными путями уже подходили исследователи, показавшие</w:t>
        <w:br/>
        <w:t xml:space="preserve">    формообразующее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161.</w:t>
        <w:br/>
        <w:t>].</w:t>
        <w:br/>
        <w:t xml:space="preserve">    Единство во множестве и множество в единстве — таков диалектический</w:t>
        <w:br/>
        <w:t xml:space="preserve">    принцип соборного, «полифонического» сознания, принцип оформленности</w:t>
        <w:br/>
        <w:t xml:space="preserve">    софийного Тела Церкви. На уровне поэтики Достоевского он представлен</w:t>
        <w:br/>
        <w:t xml:space="preserve">    как принцип диалектических отношений героя и целого: «целое в виде</w:t>
        <w:br/>
        <w:t xml:space="preserve">    героя» (XXVIII, 241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162.</w:t>
        <w:br/>
        <w:t xml:space="preserve"> имен Мессии — «Лев от колена Иудова»). Толкователи усматривают здесь «…образ Господа, приводящего</w:t>
        <w:br/>
        <w:t xml:space="preserve">    весь мир &lt;…&gt; к духовному винограднику — Церкви…»6. Здесь важен</w:t>
        <w:br/>
        <w:t xml:space="preserve">    именно сам мотив отвязывания — привязывания. Всесвязующая роль</w:t>
        <w:br/>
        <w:t xml:space="preserve">    образа князя на уровне композиции очевидна: герой призван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163.</w:t>
        <w:br/>
        <w:t>. Т. 6.</w:t>
        <w:br/>
        <w:t xml:space="preserve">      С. 14. В круглых скобках указывается номер тома и страницы.</w:t>
        <w:br/>
        <w:t xml:space="preserve">  3.  Библиотека Святых отцов и Учителей Церкви. Библия и комментарии</w:t>
        <w:br/>
        <w:t xml:space="preserve">      к ней. Библия на пяти языках в параллельном изложении [Электронный</w:t>
        <w:br/>
        <w:t xml:space="preserve">      ресурс] // Православный интернет-портал «Азбука веры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164.</w:t>
        <w:br/>
        <w:t xml:space="preserve"> годов XIX века. (Истоки</w:t>
        <w:br/>
        <w:t xml:space="preserve">  и эстетическое своеобразие). — Л.: Наука, 1974. — 352 с.</w:t>
        <w:br/>
        <w:t xml:space="preserve">  17. Малягин В. Достоевский и Церковь // Ф. М. Достоевский</w:t>
        <w:br/>
        <w:t xml:space="preserve">  и Православие. — М.: Отчий дом, 1997. — С. 9—30.</w:t>
        <w:br/>
        <w:t xml:space="preserve">  18. Мейер Г. А. Свет в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165.</w:t>
        <w:br/>
        <w:t>рефреном романа, повествующего о «человеке, который потерял жизнь и</w:t>
        <w:br/>
        <w:t xml:space="preserve">  обрел ее вновь». Имеет значение и то обстоятельство, что</w:t>
        <w:br/>
        <w:t xml:space="preserve">  «восточнохристианская церковь традиционно делает акцент на Воскресении,</w:t>
        <w:br/>
        <w:t xml:space="preserve">  тогда как западная — на страстях Христовых». В «Преступлении и</w:t>
        <w:br/>
        <w:t xml:space="preserve">  наказании», по мысли исследователя, нашли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166.</w:t>
        <w:br/>
        <w:t>Материалы и исследования. — СПб.: Наука, 1992. —</w:t>
        <w:br/>
        <w:t xml:space="preserve">      Т. 10. — С. 228—240.</w:t>
        <w:br/>
        <w:t xml:space="preserve">  5.  Григорьев Д., прот. Достоевский и Церковь. У истоков религиозных</w:t>
        <w:br/>
        <w:t xml:space="preserve">      убеждений писателя. — М.: Изд-во Православ. Свято-Тихонов. Богослов.</w:t>
        <w:br/>
        <w:t xml:space="preserve">      Ин-та, 2002. — 175 с.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167.</w:t>
        <w:br/>
        <w:t xml:space="preserve"> не я…» (322).</w:t>
        <w:br/>
        <w:t xml:space="preserve">  Однако весьма примечательно, что Раскольников идет убивать старуху,</w:t>
        <w:br/>
        <w:t xml:space="preserve">  тщательно выбирая свой путь, избегая на нем церкви и храмы. На это</w:t>
        <w:br/>
        <w:t xml:space="preserve">  обратила внимание Е. А. Гаричева (Федорова), опираясь на прописанную</w:t>
        <w:br/>
        <w:t xml:space="preserve">  Б. Н. Тихомировым топографию Петербурга: «…Б.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168.</w:t>
        <w:br/>
        <w:t>Тихомиров замечает, что</w:t>
        <w:br/>
        <w:t xml:space="preserve">  кратчайший путь от дома Раскольникова до дома ростовщицы “пролегал по</w:t>
        <w:br/>
        <w:t xml:space="preserve">  набережной Екатерининского канала как раз мимо Вознесенской церкви”</w:t>
        <w:br/>
        <w:t xml:space="preserve">  [Тихомиров: 256]. Но, отправляясь на “пробу”, а затем на преступление,</w:t>
        <w:br/>
        <w:t xml:space="preserve">  герой идет не этой дорогой [Тихомиров: 53], а 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169.</w:t>
        <w:br/>
        <w:t>2004. —</w:t>
        <w:br/>
        <w:t xml:space="preserve">      560 с.</w:t>
        <w:br/>
        <w:t xml:space="preserve">  5.  Леонов В., прот. Основы православной антропологии. — М.: Изд-во</w:t>
        <w:br/>
        <w:t xml:space="preserve">      Московской Патриархии Русской Православной Церкви, 2013. — 456 с.</w:t>
        <w:br/>
        <w:t xml:space="preserve">  6.  Московцева Н. И. Уроки по Достоевскому («Преступление</w:t>
        <w:br/>
        <w:t xml:space="preserve">      и наказание») // Авдеенко Е. А., Московцева Н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170.</w:t>
        <w:br/>
        <w:t>рамках государственного задания Минобрнауки</w:t>
        <w:br/>
        <w:t xml:space="preserve">      России (ГБТ № 651-14).</w:t>
        <w:br/>
        <w:t xml:space="preserve">    1 Алмазов А. И. Тайная исповедь в православной восточной Церкви: В 3</w:t>
        <w:br/>
        <w:t xml:space="preserve">    т. Одесса: Типография штаба Одесского военного округа, 1894. Т. 1. С.</w:t>
        <w:br/>
        <w:t xml:space="preserve">    19.</w:t>
        <w:br/>
        <w:t xml:space="preserve">    2 Достоевский Ф.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171.</w:t>
        <w:br/>
        <w:t>Благовест, 1996. С. 70.</w:t>
        <w:br/>
        <w:t xml:space="preserve">    5 Там же. С. 72.</w:t>
        <w:br/>
        <w:t xml:space="preserve">    6 Смирнов С. И. Духовный отец в древней восточной Церкви. М.: Православный Свято-Тихоновский Богословский институт, 2003. C. 139.</w:t>
        <w:br/>
        <w:t xml:space="preserve">    7 Национальная библиотека Республики Карелия, Чин погребения и чин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172.</w:t>
        <w:br/>
        <w:t>и без малейших</w:t>
        <w:br/>
        <w:t xml:space="preserve">    уступок». Христианство даёт иной урок: «новую, неслыханную дотоле</w:t>
        <w:br/>
        <w:t xml:space="preserve">    национальность — всебратскую, всечеловеческую, в форме общей</w:t>
        <w:br/>
        <w:t xml:space="preserve">    вселенской Церкви».</w:t>
        <w:br/>
        <w:t xml:space="preserve">    Быть русским — стать всечеловеком, христианином.</w:t>
        <w:br/>
        <w:t xml:space="preserve">    В научном определении антропология Достоевского — христианская. Для</w:t>
        <w:br/>
        <w:t xml:space="preserve">    Достоевского в каждом человеке заключен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173.</w:t>
        <w:br/>
        <w:t xml:space="preserve">критика </w:t>
        <w:br/>
        <w:t xml:space="preserve">  Текст статьи</w:t>
        <w:br/>
        <w:t xml:space="preserve">  В последнее время выявились разноречивые мнения, была или не была</w:t>
        <w:br/>
        <w:t xml:space="preserve">  русская литература христианской, и своей пристрастной преданности Церкви</w:t>
        <w:br/>
        <w:t xml:space="preserve">  православной, сохраняли ли Веру и чаяли ли Спасения русские писатели в</w:t>
        <w:br/>
        <w:t xml:space="preserve">  советские времена, каков круг писателей, которых критика связывает</w:t>
        <w:br/>
        <w:t xml:space="preserve">  с</w:t>
        <w:br/>
        <w:t xml:space="preserve"> В. Н. Захаров. Ответ по существу. 2005№7</w:t>
      </w:r>
    </w:p>
    <w:p>
      <w:pPr>
        <w:pStyle w:val="BodyText"/>
      </w:pPr>
      <w:r>
        <w:t>174.</w:t>
        <w:br/>
        <w:t>. Он упрекает:</w:t>
        <w:br/>
        <w:t xml:space="preserve">  В современных трудах литературоведов можно обнаружить, как православие</w:t>
        <w:br/>
        <w:t xml:space="preserve">  отъединяется и от Христа (?! — В. З.), и от Церкви (?! — В. З.)⁵.</w:t>
        <w:br/>
        <w:t xml:space="preserve">  Мое выражение (“В этом недогматическом смысле говорят о православной</w:t>
        <w:br/>
        <w:t xml:space="preserve">  культуре и литературе, о православном человеке</w:t>
        <w:br/>
        <w:t xml:space="preserve"> В. Н. Захаров. Ответ по существу. 2005№7</w:t>
      </w:r>
    </w:p>
    <w:p>
      <w:pPr>
        <w:pStyle w:val="BodyText"/>
      </w:pPr>
      <w:r>
        <w:t>175.</w:t>
        <w:br/>
        <w:t xml:space="preserve"> исследователя и в дальнейшем православием</w:t>
        <w:br/>
        <w:t xml:space="preserve">  оказывается не что иное, как народная</w:t>
        <w:br/>
        <w:t xml:space="preserve">  8</w:t>
        <w:br/>
        <w:t xml:space="preserve">    вера. Народ (в дальнейшем случае – русский), замещая Церковь,</w:t>
        <w:br/>
        <w:t xml:space="preserve">    становится источником православности, которая обращается в атрибут</w:t>
        <w:br/>
        <w:t xml:space="preserve">    народности⁸.</w:t>
        <w:br/>
        <w:t xml:space="preserve">  Подтверждаю, что это не описка, но и не мое суждение, </w:t>
        <w:br/>
        <w:t xml:space="preserve"> В. Н. Захаров. Ответ по существу. 2005№7</w:t>
      </w:r>
    </w:p>
    <w:p>
      <w:pPr>
        <w:pStyle w:val="BodyText"/>
      </w:pPr>
      <w:r>
        <w:t>176.</w:t>
        <w:br/>
        <w:t>чтоэтаверарусскогонароданеесть “народноеправославие”, которое так</w:t>
        <w:br/>
        <w:t xml:space="preserve">  же относится к Православию, как и народная этимология к собственно</w:t>
        <w:br/>
        <w:t xml:space="preserve">  этимологии, что православный народ не “замещает церковь”, а сам и есть</w:t>
        <w:br/>
        <w:t xml:space="preserve">  Церковь. Чтобы обличать так, как делает А. М. Любомудров, нужно не</w:t>
        <w:br/>
        <w:t xml:space="preserve">  читать или не понимать Достоевского</w:t>
        <w:br/>
        <w:t xml:space="preserve"> В. Н. Захаров. Ответ по существу. 2005№7</w:t>
      </w:r>
    </w:p>
    <w:p>
      <w:pPr>
        <w:pStyle w:val="BodyText"/>
      </w:pPr>
      <w:r>
        <w:t>177.</w:t>
        <w:br/>
        <w:t>относится к Православию, как и народная этимология к собственно</w:t>
        <w:br/>
        <w:t xml:space="preserve">  этимологии, что православный народ не “замещает церковь”, а сам и есть</w:t>
        <w:br/>
        <w:t xml:space="preserve">  Церковь. Чтобы обличать так, как делает А. М. Любомудров, нужно не</w:t>
        <w:br/>
        <w:t xml:space="preserve">  читать или не понимать Достоевского, не слышать его слова:</w:t>
        <w:br/>
        <w:t xml:space="preserve">  …</w:t>
        <w:br/>
        <w:t xml:space="preserve"> В. Н. Захаров. Ответ по существу. 2005№7</w:t>
      </w:r>
    </w:p>
    <w:p>
      <w:pPr>
        <w:pStyle w:val="BodyText"/>
      </w:pPr>
      <w:r>
        <w:t>178.</w:t>
        <w:br/>
        <w:t>, 1880).</w:t>
        <w:br/>
        <w:t xml:space="preserve">    …въ томъ что народу мало читаютъ проповѣдей, а дьячки бормочатъ</w:t>
        <w:br/>
        <w:t xml:space="preserve">    неразборчиво, — самое колосальное обвиненiе на нашу церковь,</w:t>
        <w:br/>
        <w:t xml:space="preserve">    придуманное либералами, вмѣстѣ съ неудобствомъ церковно-славянскаго</w:t>
        <w:br/>
        <w:t xml:space="preserve">    языка будто-бы непонятнаго простолюдину (А старообрядцы то? Господи!).</w:t>
        <w:br/>
        <w:t xml:space="preserve">    Зато</w:t>
        <w:br/>
        <w:t xml:space="preserve"> В. Н. Захаров. Ответ по существу. 2005№7</w:t>
      </w:r>
    </w:p>
    <w:p>
      <w:pPr>
        <w:pStyle w:val="BodyText"/>
      </w:pPr>
      <w:r>
        <w:t>179.</w:t>
        <w:br/>
        <w:t xml:space="preserve"> своимъ (Дневник</w:t>
        <w:br/>
        <w:t xml:space="preserve">    писателя, 1881).</w:t>
        <w:br/>
        <w:t xml:space="preserve">    Вся глубокая ошибка ихъ въ томъ, что они не признаютъ въ русскомъ</w:t>
        <w:br/>
        <w:t xml:space="preserve">    народѣ Церкви. Я не про зданiя церковныя теперь говорю и не про</w:t>
        <w:br/>
        <w:t xml:space="preserve">    причты, я про нашъ русскiй “соцiализмъ” теперь говорю (и </w:t>
        <w:br/>
        <w:t xml:space="preserve"> В. Н. Захаров. Ответ по существу. 2005№7</w:t>
      </w:r>
    </w:p>
    <w:p>
      <w:pPr>
        <w:pStyle w:val="BodyText"/>
      </w:pPr>
      <w:r>
        <w:t>180.</w:t>
        <w:br/>
        <w:t>зданiя церковныя теперь говорю и не про</w:t>
        <w:br/>
        <w:t xml:space="preserve">    причты, я про нашъ русскiй “соцiализмъ” теперь говорю (и это</w:t>
        <w:br/>
        <w:t xml:space="preserve">    обратно-противоположное Церкви слово беру именно для разъясненiя моей</w:t>
        <w:br/>
        <w:t xml:space="preserve">    мысли, какъ ни показалось бы это страннымъ) — цѣль и исходъ котораго</w:t>
        <w:br/>
        <w:t xml:space="preserve">    всенародная и</w:t>
        <w:br/>
        <w:t xml:space="preserve"> В. Н. Захаров. Ответ по существу. 2005№7</w:t>
      </w:r>
    </w:p>
    <w:p>
      <w:pPr>
        <w:pStyle w:val="BodyText"/>
      </w:pPr>
      <w:r>
        <w:t>181.</w:t>
        <w:br/>
        <w:t>беру именно для разъясненiя моей</w:t>
        <w:br/>
        <w:t xml:space="preserve">    мысли, какъ ни показалось бы это страннымъ) — цѣль и исходъ котораго</w:t>
        <w:br/>
        <w:t xml:space="preserve">    всенародная и вселенская Церковь, осуществленная на землѣ, поколику</w:t>
        <w:br/>
        <w:t xml:space="preserve">    земля можетъ вмѣстить ее. Я говорю про неустанную жажду въ народѣ</w:t>
        <w:br/>
        <w:t xml:space="preserve">    русскомъ, всегда въ немъ</w:t>
        <w:br/>
        <w:t xml:space="preserve"> В. Н. Захаров. Ответ по существу. 2005№7</w:t>
      </w:r>
    </w:p>
    <w:p>
      <w:pPr>
        <w:pStyle w:val="BodyText"/>
      </w:pPr>
      <w:r>
        <w:t>182.</w:t>
        <w:br/>
        <w:t>присущую, великаго, всеобщаго, всенароднаго,</w:t>
        <w:br/>
        <w:t xml:space="preserve">    всебратскаго единенiя во имя Христово. И если нѣтъ еще этого единенiя,</w:t>
        <w:br/>
        <w:t xml:space="preserve">    если не созиждилась еще Церковь вполнѣ, уже не въ молитвѣ одной, а на</w:t>
        <w:br/>
        <w:t xml:space="preserve">    дѣлѣ, то всетаки инстинктъ этой Церкви и неустанная жажда ея, иной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183.</w:t>
        <w:br/>
        <w:t>единенiя,</w:t>
        <w:br/>
        <w:t xml:space="preserve">    если не созиждилась еще Церковь вполнѣ, уже не въ молитвѣ одной, а на</w:t>
        <w:br/>
        <w:t xml:space="preserve">    дѣлѣ, то всетаки инстинктъ этой Церкви и неустанная жажда ея, иной</w:t>
        <w:br/>
        <w:t xml:space="preserve">    разъ даже почти безсознательная, въ сердцѣ многомилiоннаго народа</w:t>
        <w:br/>
        <w:t xml:space="preserve">    нашего несомнѣнно присутствуютъ. Не въ коммунизмѣ</w:t>
        <w:br/>
        <w:t xml:space="preserve"> В. Н. Захаров. Ответ по существу. 2005№7</w:t>
      </w:r>
    </w:p>
    <w:p>
      <w:pPr>
        <w:pStyle w:val="BodyText"/>
      </w:pPr>
      <w:r>
        <w:t>184.</w:t>
        <w:br/>
        <w:t xml:space="preserve"> православности явлений культуры”¹⁸. Исследователь выдвигает</w:t>
        <w:br/>
        <w:t xml:space="preserve">  идею “православного литературоведения” и ставит задачу:</w:t>
        <w:br/>
        <w:t xml:space="preserve">    Важно установить, присутствует ли, явно и подспудно, Церковь в</w:t>
        <w:br/>
        <w:t xml:space="preserve">    художественном мире произведения. Православным произведением может</w:t>
        <w:br/>
        <w:t xml:space="preserve">    считаться такое произведение, художественная идея которого включает в</w:t>
        <w:br/>
        <w:t xml:space="preserve">    себя необходимость воцерковления </w:t>
        <w:br/>
        <w:t xml:space="preserve"> В. Н. Захаров. Ответ по существу. 2005№7</w:t>
      </w:r>
    </w:p>
    <w:p>
      <w:pPr>
        <w:pStyle w:val="BodyText"/>
      </w:pPr>
      <w:r>
        <w:t>185.</w:t>
        <w:br/>
        <w:t xml:space="preserve"> благовеста.</w:t>
        <w:br/>
        <w:t xml:space="preserve">  Все это – важнейшие жизненные доминанты для христианина. Почему же эта</w:t>
        <w:br/>
        <w:t xml:space="preserve">  действительность оказалась не отражена? Словесность воплотила мир без</w:t>
        <w:br/>
        <w:t xml:space="preserve">  Церкви. Но если художественного внимания не заслуживает, допустим,</w:t>
        <w:br/>
        <w:t xml:space="preserve">  переживание Страстной седьмицы и Крестной смерти Спасителя,</w:t>
        <w:br/>
        <w:t xml:space="preserve">  воспоминаемое и в годичном, и в</w:t>
        <w:br/>
        <w:t xml:space="preserve"> В. Н. Захаров. Ответ по существу. 2005№7</w:t>
      </w:r>
    </w:p>
    <w:p>
      <w:pPr>
        <w:pStyle w:val="BodyText"/>
      </w:pPr>
      <w:r>
        <w:t>186.</w:t>
        <w:br/>
        <w:t>истинно ли тот верует, ходит ли в храм,</w:t>
        <w:br/>
        <w:t xml:space="preserve">  исповедуется, причащается, передает ли свои религиозные переживания</w:t>
        <w:br/>
        <w:t xml:space="preserve">  литературным героям, отражает ли “бытие Церкви в художественном</w:t>
        <w:br/>
        <w:t xml:space="preserve">  произведении”.</w:t>
        <w:br/>
        <w:t xml:space="preserve">  В таком виде церковность слишком напоминает приснопамятную партийность и</w:t>
        <w:br/>
        <w:t xml:space="preserve">  воспроизводит методологические тупики, в которых в свое</w:t>
        <w:br/>
        <w:t xml:space="preserve"> В. Н. Захаров. Ответ по существу. 2005№7</w:t>
      </w:r>
    </w:p>
    <w:p>
      <w:pPr>
        <w:pStyle w:val="BodyText"/>
      </w:pPr>
      <w:r>
        <w:t>187.</w:t>
        <w:br/>
        <w:t xml:space="preserve"> «Времени» принадлежал Григорьеву”</w:t>
        <w:br/>
        <w:t xml:space="preserve">  (с. 295).</w:t>
        <w:br/>
        <w:t xml:space="preserve">  Безосновательны и претензии А. М. Любомудрова:</w:t>
        <w:br/>
        <w:t xml:space="preserve">  Так, у Достоевского слабо выражено понятие о Церкви, ее мистической</w:t>
        <w:br/>
        <w:t xml:space="preserve">  реальности, осознание ее как единого Тела Господня, вне которого нет</w:t>
        <w:br/>
        <w:t xml:space="preserve">  спасения. Подчеркнем, что речь ведется о художественном мире</w:t>
        <w:br/>
        <w:t xml:space="preserve"> В. Н. Захаров. Ответ по существу. 2005№7</w:t>
      </w:r>
    </w:p>
    <w:p>
      <w:pPr>
        <w:pStyle w:val="BodyText"/>
      </w:pPr>
      <w:r>
        <w:t>188.</w:t>
        <w:br/>
        <w:t>” и “благодаристов” (1930-е годы)! И это</w:t>
        <w:br/>
        <w:t xml:space="preserve">  сказано об авторе романа “Братья Карамазовы”, который впервые в русской</w:t>
        <w:br/>
        <w:t xml:space="preserve">  литературе представил Церковь как положительный общественный идеал!</w:t>
        <w:br/>
        <w:t xml:space="preserve">  Продолжать этот спор — спорить по частностям. Главная же проблема</w:t>
        <w:br/>
        <w:t xml:space="preserve">  полемики заключается не в ошибочных суждениях, </w:t>
        <w:br/>
        <w:t xml:space="preserve"> В. Н. Захаров. Ответ по существу. 2005№7</w:t>
      </w:r>
    </w:p>
    <w:p>
      <w:pPr>
        <w:pStyle w:val="BodyText"/>
      </w:pPr>
      <w:r>
        <w:t>189.</w:t>
        <w:br/>
        <w:t>современников жили в параллельных мирах. Богу — Богово, кесарю —</w:t>
        <w:br/>
        <w:t xml:space="preserve">  кесарево.</w:t>
        <w:br/>
        <w:t xml:space="preserve">  Приходится вспоминать прописные истины, чтобы сказать очевидное.</w:t>
        <w:br/>
        <w:t xml:space="preserve">  Литература не есть Церковь, художественное творчество не есть</w:t>
        <w:br/>
        <w:t xml:space="preserve">  богословие, никто из русских гениев не мнил себя священником. Опасно</w:t>
        <w:br/>
        <w:t xml:space="preserve">  путать одно с другим.</w:t>
        <w:br/>
        <w:t xml:space="preserve">  Слишком </w:t>
        <w:br/>
        <w:t xml:space="preserve"> В. Н. Захаров. Ответ по существу. 2005№7</w:t>
      </w:r>
    </w:p>
    <w:p>
      <w:pPr>
        <w:pStyle w:val="BodyText"/>
      </w:pPr>
      <w:r>
        <w:t>190.</w:t>
        <w:br/>
        <w:t>личной благонамеренности А. М. Любомудрова, но то, что</w:t>
        <w:br/>
        <w:t xml:space="preserve">  он предлагает, знаменует опасную тенденцию превращения Православия в</w:t>
        <w:br/>
        <w:t xml:space="preserve">  идеологию, предвещает новое отчуждение Церкви от культуры и литературы,</w:t>
        <w:br/>
        <w:t xml:space="preserve">  перерождение традиционного, отмеченного еще Словарем В. Даля</w:t>
        <w:br/>
        <w:t xml:space="preserve">  понятия церковность в партийность; ну а в церковном обиходе</w:t>
        <w:br/>
        <w:t xml:space="preserve"> В. Н. Захаров. Ответ по существу. 2005№7</w:t>
      </w:r>
    </w:p>
    <w:p>
      <w:pPr>
        <w:pStyle w:val="BodyText"/>
      </w:pPr>
      <w:r>
        <w:t>191.</w:t>
        <w:br/>
        <w:t>ничуть не лучше</w:t>
        <w:br/>
        <w:t xml:space="preserve">  религиозного. По существу, это одна и та же гносеологическая и</w:t>
        <w:br/>
        <w:t xml:space="preserve">  социальная модель. Подлинная же церковность, как и Церковь, соборна.</w:t>
        <w:br/>
        <w:t xml:space="preserve">  УДК 001</w:t>
        <w:br/>
        <w:t xml:space="preserve">  ПАСХАЛЬНЫЙ РАССКАЗ КАК ЖАНР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</w:t>
        <w:br/>
        <w:t xml:space="preserve"> В. Н. Захаров. Ответ по существу. 2005№7</w:t>
      </w:r>
    </w:p>
    <w:p>
      <w:pPr>
        <w:pStyle w:val="BodyText"/>
      </w:pPr>
      <w:r>
        <w:t>192.</w:t>
        <w:br/>
        <w:t xml:space="preserve"> святые, и храмы, и</w:t>
        <w:br/>
        <w:t xml:space="preserve">  праздники в их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стало Рождество, в</w:t>
        <w:br/>
        <w:t xml:space="preserve">  Православии ‒ Пасха. Литературное значение Рождества давно признано и</w:t>
        <w:br/>
        <w:t xml:space="preserve">  писателями, и читателями: есть свой круг авторов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193.</w:t>
        <w:br/>
        <w:br/>
        <w:t xml:space="preserve">  Воскресение не наступило ‒ воскрешения героя не произошло.</w:t>
        <w:br/>
        <w:t xml:space="preserve">  252</w:t>
        <w:br/>
        <w:t xml:space="preserve">  Пасха сохраняла свой христианский смысл даже при сложных отношениях</w:t>
        <w:br/>
        <w:t xml:space="preserve">  писателя с церковью. Л. Толстой в «Исповеди» откровенно поведал свои</w:t>
        <w:br/>
        <w:t xml:space="preserve">  сомнения насчет веры и открыл читателю свой конфликт с православной</w:t>
        <w:br/>
        <w:t xml:space="preserve">  церковью. Как 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194.</w:t>
        <w:br/>
        <w:t>писателя с церковью. Л. Толстой в «Исповеди» откровенно поведал свои</w:t>
        <w:br/>
        <w:t xml:space="preserve">  сомнения насчет веры и открыл читателю свой конфликт с православной</w:t>
        <w:br/>
        <w:t xml:space="preserve">  церковью. Как и многие люди его круга, он был равнодушен к церковной</w:t>
        <w:br/>
        <w:t xml:space="preserve">  жизни, исполнял обряды православной церкви, не вникая в их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195.</w:t>
        <w:br/>
        <w:t>свой конфликт с православной</w:t>
        <w:br/>
        <w:t xml:space="preserve">  церковью. Как и многие люди его круга, он был равнодушен к церковной</w:t>
        <w:br/>
        <w:t xml:space="preserve">  жизни, исполнял обряды православной церкви, не вникая в их сокровенный</w:t>
        <w:br/>
        <w:t xml:space="preserve">  смысл. Рассказывая о своих чувствах по поводу «празднования главных</w:t>
        <w:br/>
        <w:t xml:space="preserve">  праздников», Толстой писал: «Помнить день субботний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196.</w:t>
        <w:br/>
        <w:br/>
        <w:t xml:space="preserve">  меня объяснения, или закрывал глаза, чтобы не видать того, что</w:t>
        <w:br/>
        <w:t xml:space="preserve">  соблазняет меня»⁵.</w:t>
        <w:br/>
        <w:t xml:space="preserve">  Эти сомнения и отпадение писателя от Церкви нашли свое выражение в</w:t>
        <w:br/>
        <w:t xml:space="preserve">  концепции ряда его произведений. Например, в романе «Воскресение»</w:t>
        <w:br/>
        <w:t xml:space="preserve">  постыдный грех с Катюшей Масловой Нехлюдов совершил именно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197.</w:t>
        <w:br/>
        <w:t>идей. Когда Страхов</w:t>
        <w:br/>
        <w:t xml:space="preserve">  был в орбите Достоевского, он становился почвенником, с А. Григорьевым —</w:t>
        <w:br/>
        <w:t xml:space="preserve">  славянофилом, в орбите Л. Толстого — рационалистическим критиком</w:t>
        <w:br/>
        <w:t xml:space="preserve">  церкви и ее учения. Можно спорить, веровал ли Страхов в Бога или был</w:t>
        <w:br/>
        <w:t xml:space="preserve">  атеистом, был церковен или антицерковен, — в разные годы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198.</w:t>
        <w:br/>
        <w:t>художественная литература отразила</w:t>
        <w:br/>
        <w:t xml:space="preserve">  христианство</w:t>
        <w:br/>
        <w:t xml:space="preserve">  7</w:t>
        <w:br/>
        <w:t xml:space="preserve">  в очень малой степени. Причины этого в том, что литература Нового</w:t>
        <w:br/>
        <w:t xml:space="preserve">  времени оказалась оторванной от Церкви, выбрав такие мировоззренческие и</w:t>
        <w:br/>
        <w:t xml:space="preserve">  культурные ориентиры, которые по сути противоположны христианским»³. Во</w:t>
        <w:br/>
        <w:t xml:space="preserve">  втором сборнике эта установка развита В. 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199.</w:t>
        <w:br/>
        <w:t>что русскiй народъ</w:t>
        <w:br/>
        <w:t xml:space="preserve">  просто-на-просто атеистъ. Вся глубокая ошибка ихъ въ томъ, что они не</w:t>
        <w:br/>
        <w:t xml:space="preserve">  признаютъ въ русскомъ народѣ Церкви. Я не про зданiя церковныя теперь</w:t>
        <w:br/>
        <w:t xml:space="preserve">  говорю и не</w:t>
        <w:br/>
        <w:t xml:space="preserve">  8</w:t>
        <w:br/>
        <w:t xml:space="preserve">  про причты, я про нашъ русскiй «соцiализмъ» теперь говорю (и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200.</w:t>
        <w:br/>
        <w:t>зданiя церковныя теперь</w:t>
        <w:br/>
        <w:t xml:space="preserve">  говорю и не</w:t>
        <w:br/>
        <w:t xml:space="preserve">  8</w:t>
        <w:br/>
        <w:t xml:space="preserve">  про причты, я про нашъ русскiй «соцiализмъ» теперь говорю (и это</w:t>
        <w:br/>
        <w:t xml:space="preserve">  обратно-противоположное Церкви слово беру именно для разъясненiя моей</w:t>
        <w:br/>
        <w:t xml:space="preserve">  мысли, какъ ни показалось бы это страннымъ) — цѣль и исходъ котораго</w:t>
        <w:br/>
        <w:t xml:space="preserve">  всенародная и вселенская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201.</w:t>
        <w:br/>
        <w:t>слово беру именно для разъясненiя моей</w:t>
        <w:br/>
        <w:t xml:space="preserve">  мысли, какъ ни показалось бы это страннымъ) — цѣль и исходъ котораго</w:t>
        <w:br/>
        <w:t xml:space="preserve">  всенародная и вселенская Церковь, осуществленная на землѣ, поколику</w:t>
        <w:br/>
        <w:t xml:space="preserve">  земля можетъ вмѣстить ее. Я говорю про неустанную жажду въ народѣ</w:t>
        <w:br/>
        <w:t xml:space="preserve">  русскомъ, всегда въ немъ присущую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202.</w:t>
        <w:br/>
        <w:t>было началом новой истории Руси. Этим актом Русь обрела</w:t>
        <w:br/>
        <w:t xml:space="preserve">  несметные духовные сокровища византийского христианства. Она восприняла</w:t>
        <w:br/>
        <w:t xml:space="preserve">  и сохранила апостольский облик Церкви, каким он образовался в первые</w:t>
        <w:br/>
        <w:t xml:space="preserve">  века христианства, осталась верна первым семи вселенским соборам, как и</w:t>
        <w:br/>
        <w:t xml:space="preserve">  Восточная церковь, разошлась в 1054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203.</w:t>
        <w:br/>
        <w:t>сохранила апостольский облик Церкви, каким он образовался в первые</w:t>
        <w:br/>
        <w:t xml:space="preserve">  века христианства, осталась верна первым семи вселенским соборам, как и</w:t>
        <w:br/>
        <w:t xml:space="preserve">  Восточная церковь, разошлась в 1054 году с Западной церковью, не признав</w:t>
        <w:br/>
        <w:t xml:space="preserve">  обновления и новых установлений церковных догматов, а после падения</w:t>
        <w:br/>
        <w:t xml:space="preserve">  Константинополя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204.</w:t>
        <w:br/>
        <w:t>в первые</w:t>
        <w:br/>
        <w:t xml:space="preserve">  века христианства, осталась верна первым семи вселенским соборам, как и</w:t>
        <w:br/>
        <w:t xml:space="preserve">  Восточная церковь, разошлась в 1054 году с Западной церковью, не признав</w:t>
        <w:br/>
        <w:t xml:space="preserve">  обновления и новых установлений церковных догматов, а после падения</w:t>
        <w:br/>
        <w:t xml:space="preserve">  Константинополя в 1204 году и раскола на Флорентийской унии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205.</w:t>
        <w:br/>
        <w:t>17</w:t>
        <w:br/>
        <w:t xml:space="preserve">  образ Христа, который умилял Тютчева, Аксакова, Хомякова, Тургенева,</w:t>
        <w:br/>
        <w:t xml:space="preserve">  Толстого — столь разных и подчас противоположных в отношении к</w:t>
        <w:br/>
        <w:t xml:space="preserve">  Православию и Церкви писателей.</w:t>
        <w:br/>
        <w:t xml:space="preserve">  Трудно, почти невозможно переименовать фундаментальные понятия. В</w:t>
        <w:br/>
        <w:t xml:space="preserve">  русской жизни это случилось — свершилось великое дело, и смерд стал</w:t>
        <w:br/>
        <w:t xml:space="preserve">  крестьянином (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206.</w:t>
        <w:br/>
        <w:t xml:space="preserve"> мирового искусства.</w:t>
        <w:br/>
        <w:t xml:space="preserve">  Преображение — один из почитаемых православных праздников, который в</w:t>
        <w:br/>
        <w:t xml:space="preserve">  русском национальном сознании многократно ознаменован</w:t>
        <w:br/>
        <w:t xml:space="preserve">  Спасо-Преображенскими монастырями, соборами и церквами, самые знаменитые</w:t>
        <w:br/>
        <w:t xml:space="preserve">  из которых — Валаам, Кижи, Соловки. Духовный смысл Преображения ярко</w:t>
        <w:br/>
        <w:t xml:space="preserve">  выражен в русской иконе.</w:t>
        <w:br/>
        <w:t xml:space="preserve">  У этого праздника есть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207.</w:t>
        <w:br/>
        <w:t>или</w:t>
        <w:br/>
        <w:t xml:space="preserve">  бытовой основой творчества многих русских писателей независимо от того,</w:t>
        <w:br/>
        <w:t xml:space="preserve">  был ли он верующим или атеистом, ладил или нет с церковью.</w:t>
        <w:br/>
        <w:t xml:space="preserve">  Чтобы не повторять опубликованные разборы святочных и пасхальных</w:t>
        <w:br/>
        <w:t xml:space="preserve">  рассказов и анализ символики православного календаря у Достоевского,</w:t>
        <w:br/>
        <w:t xml:space="preserve">  напомню еще один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208.</w:t>
        <w:br/>
        <w:t>не число</w:t>
        <w:br/>
        <w:t xml:space="preserve">  и месяц, а евангельское событие. В православных монастырях символически</w:t>
        <w:br/>
        <w:t xml:space="preserve">  означена страстная топография евангельских событий, в русских городах по</w:t>
        <w:br/>
        <w:t xml:space="preserve">  церквам и соборам давали названия улиц и площадей. Особо как</w:t>
        <w:br/>
        <w:t xml:space="preserve">  покровительница и заступница Русской земли и русского человека</w:t>
        <w:br/>
        <w:t xml:space="preserve">  почитается Богородица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209.</w:t>
        <w:br/>
        <w:t xml:space="preserve"> Л. Толстого.</w:t>
        <w:br/>
        <w:t xml:space="preserve">  После осмеяния автора «Выбранных мест из переписки с друзьями» русская</w:t>
        <w:br/>
        <w:t xml:space="preserve">  литература вступила в сложные отношения с православной церковью.</w:t>
        <w:br/>
        <w:t xml:space="preserve">  Достоевский в полной мере восстановил значение христианского духовного</w:t>
        <w:br/>
        <w:t xml:space="preserve">  опыта, определив в своем последнем романе церковь как положительный</w:t>
        <w:br/>
        <w:t xml:space="preserve">  идеал русской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210.</w:t>
        <w:br/>
        <w:t xml:space="preserve"> сложные отношения с православной церковью.</w:t>
        <w:br/>
        <w:t xml:space="preserve">  Достоевский в полной мере восстановил значение христианского духовного</w:t>
        <w:br/>
        <w:t xml:space="preserve">  опыта, определив в своем последнем романе церковь как положительный</w:t>
        <w:br/>
        <w:t xml:space="preserve">  идеал русской жизни⁴⁴.</w:t>
        <w:br/>
        <w:t xml:space="preserve">  О многом уже сказано и написано, поэтому остановлюсь на том, что еще не</w:t>
        <w:br/>
        <w:t xml:space="preserve">  получило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211.</w:t>
        <w:br/>
        <w:t>русской классики, включая</w:t>
        <w:br/>
        <w:t xml:space="preserve">  академические собрания сочинений Пушкина, Гоголя, Лермонтова,</w:t>
        <w:br/>
        <w:t xml:space="preserve">  Достоевского, Чехова. Русская словесность долго сохраняла сакральность</w:t>
        <w:br/>
        <w:t xml:space="preserve">  тем Бога, Христа и Церкви в мирском обсуждении, и на страже этого стояли</w:t>
        <w:br/>
        <w:t xml:space="preserve">  нормы церковной и народной этики, нарушенные Никоновской реформой, а</w:t>
        <w:br/>
        <w:t xml:space="preserve">  позже Священный Синод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212.</w:t>
        <w:br/>
        <w:t xml:space="preserve"> христианской, но и</w:t>
        <w:br/>
        <w:t xml:space="preserve">  православной. На это обращают еще меньше внимания, чем на христианское</w:t>
        <w:br/>
        <w:t xml:space="preserve">  значение русской словесности.</w:t>
        <w:br/>
        <w:t xml:space="preserve">  Разделение единой христианской Церкви на Западную и Восточную,</w:t>
        <w:br/>
        <w:t xml:space="preserve">  начавшееся в 1054 году и завершившееся в 1204 году падением</w:t>
        <w:br/>
        <w:t xml:space="preserve">  Константинополя, имело свои не всегда очевидные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213.</w:t>
        <w:br/>
        <w:t>христианский календарь: установило главным праздником ("праздником</w:t>
        <w:br/>
        <w:t xml:space="preserve">  праздников, торжеством из торжеств") Пасху ‒ воскрешение Христа, а не</w:t>
        <w:br/>
        <w:t xml:space="preserve">  Рождество, как в Западной</w:t>
        <w:br/>
        <w:t xml:space="preserve">  8</w:t>
        <w:br/>
        <w:t xml:space="preserve">  церкви; отмечает все двунадесятые праздники, в том числе Сретение</w:t>
        <w:br/>
        <w:t xml:space="preserve">  Господа Симеоном, Преображение Господне и День Воздвижения Креста</w:t>
        <w:br/>
        <w:t xml:space="preserve">  Господня. Они усилили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214.</w:t>
        <w:br/>
        <w:t>и христианское</w:t>
        <w:br/>
        <w:t xml:space="preserve">  отношение к человеку проявилось и в отношении к Злому Духу? Не здесь ли</w:t>
        <w:br/>
        <w:t xml:space="preserve">  разгадка мученической судьбы русской православной церкви в годы</w:t>
        <w:br/>
        <w:t xml:space="preserve">  гражданской войны и в двадцатые-тридцатые годы? Впрочем, Достоевский</w:t>
        <w:br/>
        <w:t xml:space="preserve">  говорил и не раз доказывал в своих произведениях, что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215.</w:t>
        <w:br/>
        <w:t>а это и цивилизация, и культура, и ис-</w:t>
        <w:br/>
        <w:t xml:space="preserve">  кусство, и словесность, и сам язык).</w:t>
        <w:br/>
        <w:t xml:space="preserve">  В русском пространстве доминируют храм, церковь, часовня, крест. Они</w:t>
        <w:br/>
        <w:t xml:space="preserve">  осеняли жилое место — все, что было окрест.</w:t>
        <w:br/>
        <w:t xml:space="preserve">  Освящение государственных деяний, семейных и личных дел составляло</w:t>
        <w:br/>
        <w:t xml:space="preserve">  каждодневную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216.</w:t>
        <w:br/>
        <w:t xml:space="preserve">  половины разметанными крышами, и покривившиеся молотильные сарайчики</w:t>
        <w:br/>
        <w:t xml:space="preserve">    с плетенными из хвороста стенами и зевающими воротищами возле опустелых гумен, и церкви, то кирпичные с отвалившеюся кое-где штукатуркой,</w:t>
        <w:br/>
        <w:t xml:space="preserve">    то деревянные с наклонившимися крестами и разоренными кладбищами.</w:t>
        <w:br/>
        <w:t xml:space="preserve">    Сердце Аркадия понемногу сжималось.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217.</w:t>
        <w:br/>
        <w:t xml:space="preserve"> в</w:t>
        <w:br/>
        <w:t xml:space="preserve">    генеральшах Агафоклея Кузьминишна Кирсанова, принадлежала к числу</w:t>
        <w:br/>
        <w:t xml:space="preserve">    «матушек-командирш», носила пышные чепцы и шумные шелковые платья, в</w:t>
        <w:br/>
        <w:t xml:space="preserve">    церкви подходила первая ко кресту, говорила громко и много, допускала</w:t>
        <w:br/>
        <w:t xml:space="preserve">    детей утром к ручке, на ночь их благословляла, — словом, жила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218.</w:t>
        <w:br/>
        <w:br/>
        <w:t xml:space="preserve">  неприглядной чертой личности.</w:t>
        <w:br/>
        <w:t xml:space="preserve">  Когда Катя Локтева отмечает перемену во влюбленном Аркадии, герою трудно</w:t>
        <w:br/>
        <w:t xml:space="preserve">  признаться, что он проводил тетушку в церковь по искреннему желанию,</w:t>
        <w:br/>
        <w:t xml:space="preserve">  он отговаривается:</w:t>
        <w:br/>
        <w:t xml:space="preserve">    Не мог же я отказаться! (364)</w:t>
        <w:br/>
        <w:t xml:space="preserve">  В конце концов все встает на свои места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219.</w:t>
        <w:br/>
        <w:t xml:space="preserve"> лаптя (400).</w:t>
        <w:br/>
        <w:t xml:space="preserve">    Герой живет</w:t>
        <w:br/>
        <w:t xml:space="preserve">    ...тяжело... тяжелей, чем он сам подозревает... Стоит взглянуть на</w:t>
        <w:br/>
        <w:t xml:space="preserve">    него в русской церкви, когда, прислонясь в сторонке к стене, он</w:t>
        <w:br/>
        <w:t xml:space="preserve">    задумывается и долго не шевелится, горько стиснув губы, потом вдруг</w:t>
        <w:br/>
        <w:t xml:space="preserve">    опомнится и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220.</w:t>
        <w:br/>
        <w:t>размышлений, особенно отношения между Россией и Западной</w:t>
        <w:br/>
        <w:t xml:space="preserve">  Европой в контексте культурных традиций каждой из них. Внимание</w:t>
        <w:br/>
        <w:t xml:space="preserve">  Достоевского привлекают отношения между церковью и государством. В круг</w:t>
        <w:br/>
        <w:t xml:space="preserve">  его интересов входит не только жизнь православной церкви, но и события</w:t>
        <w:br/>
        <w:t xml:space="preserve">  из жизни протестантской и католической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221.</w:t>
        <w:br/>
        <w:t>каждой из них. Внимание</w:t>
        <w:br/>
        <w:t xml:space="preserve">  Достоевского привлекают отношения между церковью и государством. В круг</w:t>
        <w:br/>
        <w:t xml:space="preserve">  его интересов входит не только жизнь православной церкви, но и события</w:t>
        <w:br/>
        <w:t xml:space="preserve">  из жизни протестантской и католической церквей. Это приобретает для него</w:t>
        <w:br/>
        <w:t xml:space="preserve">  первостепенное значение, что и отразилось на страницах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222.</w:t>
        <w:br/>
        <w:t>и государством. В круг</w:t>
        <w:br/>
        <w:t xml:space="preserve">  его интересов входит не только жизнь православной церкви, но и события</w:t>
        <w:br/>
        <w:t xml:space="preserve">  из жизни протестантской и католической церквей. Это приобретает для него</w:t>
        <w:br/>
        <w:t xml:space="preserve">  первостепенное значение, что и отразилось на страницах “Гражданина”.</w:t>
        <w:br/>
        <w:t xml:space="preserve">  Публикации Достоевского в “Гражданине” дают своеобразную путеводную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223.</w:t>
        <w:br/>
        <w:t>годах Достоевский активно участвовал в деятельности Общества</w:t>
        <w:br/>
        <w:t xml:space="preserve">  любителей духовного просвещения, которое, помимо прочего, занималось</w:t>
        <w:br/>
        <w:t xml:space="preserve">  изучением возможности сближения с некоторыми неправославными церквами,</w:t>
        <w:br/>
        <w:t xml:space="preserve">  главным образом англиканской. Широкий диапазон вопросов, по которым был</w:t>
        <w:br/>
        <w:t xml:space="preserve">  заметен критический интерес редакции в отношении британских церквей,</w:t>
        <w:br/>
        <w:t xml:space="preserve">  нашел свое отражение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224.</w:t>
        <w:br/>
        <w:t>с некоторыми неправославными церквами,</w:t>
        <w:br/>
        <w:t xml:space="preserve">  главным образом англиканской. Широкий диапазон вопросов, по которым был</w:t>
        <w:br/>
        <w:t xml:space="preserve">  заметен критический интерес редакции в отношении британских церквей,</w:t>
        <w:br/>
        <w:t xml:space="preserve">  нашел свое отражение на страницах “Гражданина” времен редакторства</w:t>
        <w:br/>
        <w:t xml:space="preserve">  Достоевского, когда появилось много статей без указания имени автора (им</w:t>
        <w:br/>
        <w:t xml:space="preserve">  был К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225.</w:t>
        <w:br/>
        <w:t>без указания имени автора (им</w:t>
        <w:br/>
        <w:t xml:space="preserve">  был К. П. Победоносцев, 1827-1907); в их числе “Изъ Лондона”, “Къ</w:t>
        <w:br/>
        <w:t xml:space="preserve">  вопросу о возсоединенiи церквей”, “Противорѣчiя въ англиканской церкви”,</w:t>
        <w:br/>
        <w:t xml:space="preserve">  “Въ протестантскихъ храмахъ”, “Вестминстерское аббатство”, “Воровской</w:t>
        <w:br/>
        <w:t xml:space="preserve">  ужинъ”, “Ирвингиты въ Лондонѣ. Деисты и унитарии въ Лондонѣ”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226.</w:t>
        <w:br/>
        <w:t>им</w:t>
        <w:br/>
        <w:t xml:space="preserve">  был К. П. Победоносцев, 1827-1907); в их числе “Изъ Лондона”, “Къ</w:t>
        <w:br/>
        <w:t xml:space="preserve">  вопросу о возсоединенiи церквей”, “Противорѣчiя въ англиканской церкви”,</w:t>
        <w:br/>
        <w:t xml:space="preserve">  “Въ протестантскихъ храмахъ”, “Вестминстерское аббатство”, “Воровской</w:t>
        <w:br/>
        <w:t xml:space="preserve">  ужинъ”, “Ирвингиты въ Лондонѣ. Деисты и унитарии въ Лондонѣ”¹.</w:t>
        <w:br/>
        <w:t xml:space="preserve">  Победоносцев пользовался у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227.</w:t>
        <w:br/>
        <w:br/>
        <w:t xml:space="preserve">  “Гражданин” был единственной газетой, полностью напечатавшей серию</w:t>
        <w:br/>
        <w:t xml:space="preserve">  проповедей декана Стенли, а также статью по поводу его книги о Восточной</w:t>
        <w:br/>
        <w:t xml:space="preserve">  церкви, равно как и подробные отчеты о произнесенных им речах и его</w:t>
        <w:br/>
        <w:t xml:space="preserve">  деятельности в целом.</w:t>
        <w:br/>
        <w:t xml:space="preserve">  Имеется много соответствий между этими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228.</w:t>
        <w:br/>
        <w:t xml:space="preserve"> тем в последнем романе Достоевского.</w:t>
        <w:br/>
        <w:t xml:space="preserve">  В воскресенье 6 (18) января, в 4 часа дня, Стенли начал богослужение в</w:t>
        <w:br/>
        <w:t xml:space="preserve">  английской церкви. Позже он писал об этом своей сестре Мэри: “Я</w:t>
        <w:br/>
        <w:t xml:space="preserve">  проповедовал о свадебном пиршестве в Кане, и это было не только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229.</w:t>
        <w:br/>
        <w:t>Гражданина” был опубликован полный текст проповеди. Ее</w:t>
        <w:br/>
        <w:t xml:space="preserve">  предваряла статья, в которой говорилось о том, как совершается обряд</w:t>
        <w:br/>
        <w:t xml:space="preserve">  бракосочетания в англиканской церкви. В других разделах речь шла о</w:t>
        <w:br/>
        <w:t xml:space="preserve">  свадебной церемонии и “иностранныхъ гостяхъ”, в том числе Стенли. В</w:t>
        <w:br/>
        <w:t xml:space="preserve">  следующем номере “Гражданина” были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230.</w:t>
        <w:br/>
        <w:t>были напечатаны известия о деятельности</w:t>
        <w:br/>
        <w:t xml:space="preserve">  королевской свиты в Москве. Далее появилась большая статья о книге</w:t>
        <w:br/>
        <w:t xml:space="preserve">  Стенли “Чтенiя объ исторiи восточной церкви” (1861)⁷. В дополнение к</w:t>
        <w:br/>
        <w:t xml:space="preserve">  обзору книги был помещен отчет о собрании, организованном Обществом</w:t>
        <w:br/>
        <w:t xml:space="preserve">  любителей духовного просвещения в Санкт-Петербурге 31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231.</w:t>
        <w:br/>
        <w:t>, что она читается “сегодня на день Богоявления (по старому</w:t>
        <w:br/>
        <w:t xml:space="preserve">  стилю)”, и что</w:t>
        <w:br/>
        <w:t xml:space="preserve">  429</w:t>
        <w:br/>
        <w:t xml:space="preserve">  “оно будет прочтено и во всех церквах Англии, как Евангелия второго</w:t>
        <w:br/>
        <w:t xml:space="preserve">  Воскресения после Богоявления (по новому стилю)”. Перевод на русский</w:t>
        <w:br/>
        <w:t xml:space="preserve">  язык, первая версия которого была опубликована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232.</w:t>
        <w:br/>
        <w:t>то: притчи о брачномъ пирѣ, о брачной одеждѣ, о наполненныхъ</w:t>
        <w:br/>
        <w:t xml:space="preserve">  чертогахъ царскихъ. И что еще знаменательнѣе: торжественнѣйшее</w:t>
        <w:br/>
        <w:t xml:space="preserve">  установленiе въ Его Церкви, наканунѣ самой Его смерти и страданiй,</w:t>
        <w:br/>
        <w:t xml:space="preserve">  является воспоминанiемъ празднества, вечерней прощальной трапезы, на</w:t>
        <w:br/>
        <w:t xml:space="preserve">  которой, возлюбивъ Своя сущiя въ мiрѣ до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233.</w:t>
        <w:br/>
        <w:t>христiанской семьѣ, были какъ-бы достойны того, чтобы Христосъ</w:t>
        <w:br/>
        <w:t xml:space="preserve">    освятилъ ихъ первымъ Своимъ чудомъ. Они служатъ основою народовъ и</w:t>
        <w:br/>
        <w:t xml:space="preserve">    церквей, они соль развращеннаго общества, которое без нихъ распалось</w:t>
        <w:br/>
        <w:t xml:space="preserve">    бы и уничтожилось! Они служатъ крѣпкими преградами противъ суевѣрiя съ</w:t>
        <w:br/>
        <w:t xml:space="preserve">    одной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234.</w:t>
        <w:br/>
        <w:t>конечном счете предполагает Кровь Новообращенного на Тайной вечере¹⁵.</w:t>
        <w:br/>
        <w:t xml:space="preserve">  Как говорит Стенли:</w:t>
        <w:br/>
        <w:t xml:space="preserve">    И что еще знаменательнѣе: торжественнѣйшее установленiе въ его Церкви,</w:t>
        <w:br/>
        <w:t xml:space="preserve">    наканунѣ самой Его смерти и страданiй, является воспоминанiемъ</w:t>
        <w:br/>
        <w:t xml:space="preserve">    празднества, вечерней прощальной трапезы, на которой, “возлюбивъ Своя</w:t>
        <w:br/>
        <w:t xml:space="preserve">    сущiя въ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235.</w:t>
        <w:br/>
        <w:t xml:space="preserve"> которой, “возлюбивъ Своя</w:t>
        <w:br/>
        <w:t xml:space="preserve">    сущiя въ мiрѣ до конца возлюби ихъ”.</w:t>
        <w:br/>
        <w:t xml:space="preserve">  Тѣ частицы хлѣба, которыхъ мы причащаемся во всѣхъ церквахъ въ</w:t>
        <w:br/>
        <w:t xml:space="preserve">  ознаменованiе святой прощальной Евхаристiи, представляютъ какъ бы тѣ</w:t>
        <w:br/>
        <w:t xml:space="preserve">  самыя частицы хлѣба, который сердце человѣка укрѣпляетъ, прозябая на</w:t>
        <w:br/>
        <w:t xml:space="preserve">  роскошныхъ поляхъ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236.</w:t>
        <w:br/>
        <w:t>ожидать от Достоевского, чтобы тот</w:t>
        <w:br/>
        <w:t xml:space="preserve">  притязал на какую-то очевидную связь между созданным им образом старца</w:t>
        <w:br/>
        <w:t xml:space="preserve">  Зосимы и известным представителем англиканской церкви деканом Стенли,</w:t>
        <w:br/>
        <w:t xml:space="preserve">  тем не менее имеющиеся свидетельства убеждают, что некая связь со Стенли</w:t>
        <w:br/>
        <w:t xml:space="preserve">  и его проповедями все-таки лежала в основе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