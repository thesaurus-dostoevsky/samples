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традиция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христианский, традиция 22</w:t>
        <w:br/>
        <w:t>православный, традиция 19</w:t>
        <w:br/>
        <w:t>культурный, традиция 13</w:t>
        <w:br/>
        <w:t>античный, традиция 7</w:t>
        <w:br/>
        <w:t>русский, традиция 6</w:t>
        <w:br/>
        <w:t>святоотеческий, традиция 6</w:t>
        <w:br/>
        <w:t>духовный, традиция 5</w:t>
        <w:br/>
        <w:t>следовать, традиция 4</w:t>
        <w:br/>
        <w:t>филологический, традиция 4</w:t>
        <w:br/>
        <w:t>предание, традиция 4</w:t>
        <w:br/>
        <w:t>евангельский, традиция 4</w:t>
        <w:br/>
        <w:t>литургический, традиция 4</w:t>
        <w:br/>
        <w:t>предшествующий, традиция 3</w:t>
        <w:br/>
        <w:t>фабульный, традиция 3</w:t>
        <w:br/>
        <w:t>классический, традиция 3</w:t>
        <w:br/>
        <w:t>карамзинский, традиция 3</w:t>
        <w:br/>
        <w:t>национальный, традиция 2</w:t>
        <w:br/>
        <w:t>европейский, традиция 2</w:t>
        <w:br/>
        <w:t>традиция, традиция 2</w:t>
        <w:br/>
        <w:t>литературный, традиция 2</w:t>
        <w:br/>
        <w:t>советский, традиция 2</w:t>
        <w:br/>
        <w:t>предрассудок, традиция 2</w:t>
        <w:br/>
        <w:t>противоположность, традиция 2</w:t>
        <w:br/>
        <w:t>момент, традиция 2</w:t>
        <w:br/>
        <w:t>древнерусский, традиция 2</w:t>
        <w:br/>
        <w:t>агиографический, традиция 2</w:t>
        <w:br/>
        <w:t>продолжать, традиция 2</w:t>
        <w:br/>
        <w:t>жанровый, традиция 2</w:t>
        <w:br/>
        <w:t>библейский, традиция 2</w:t>
        <w:br/>
        <w:t>живописный, традиция 2</w:t>
        <w:br/>
        <w:t>тысячелетний, традиция 2</w:t>
        <w:br/>
        <w:t>жизнь, традиция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традиция; 2) авторитет, традиция; 3) авторитетный, традиция; 4) англиканский, традиция; 5) аспект, традиция; 6) богобоязненный, традиция; 7) богослужебный, традиция; 8) божий, традиция; 9) бытование, традиция; 10) век, традиция; 11) вековой, традиция; 12) ветхозаветный, традиция; 13) видедругать, традиция; 14) византийский, традиция; 15) включать, традиция; 16) возобновлять, традиция; 17) г, традиция; 18) герменевтический, традиция; 19) григорьевна, традиция; 20) гуманистический, традиция; 21) данный, традиция; 22) достоевский, традиция; 23) духовная, традиция; 24) жанр, традиция; 25) житийный, традиция; 26) знать, традиция; 27) зосима, традиция; 28) идти, традиция; 29) изобразительный, традиция; 30) исток, традиция; 31) карамазов, традиция; 32) категория, традиция; 33) католический, традиция; 34) кирилло-мефодиевский, традиция; 35) конец, традиция; 36) литература, традиция; 37) называть, традиция; 38) народнопоэтический, традиция; 39) наследовать, традиция; 40) научный, традиция; 41) начало, традиция; 42) образ, традиция; 43) обращаться, традиция; 44) общекультурный, традиция; 45) опираться, традиция; 46) определять, традиция; 47) опредмечивать, традиция; 48) отклонение, традиция; 49) очистительный, традиция; 50) переводческий, традиция; 51) переформатирование, традиция; 52) письменный, традиция; 53) повторять, традиция; 54) показывать, традиция; 55) пребывать, традиция; 56) предпосылка, традиция; 57) преемственность, традиция; 58) происходить, традиция; 59) пушкинский, традиция; 60) разрыв, традиция; 61) речевой, традиция; 62) родной, традиция; 63) романтический, традиция; 64) связка, традиция; 65) секулярный, традиция; 66) складываться, традиция; 67) следующий, традиция; 68) слово, традиция; 69) создавать, традиция; 70) существовать, традиция; 71) творчество, традиция; 72) традиционализм, традиция; 73) укореняться, традиция; 74) университет, традиция; 75) философский, традиция; 76) формула, традиция; 77) характер, традиция; 78) хранить, традиция; 79) христианство, традиция; 80) церковнославянский, традиция; 81) юродский, традиция; 82) являться, традиция; 83) языковой, традиция;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традиция, русский 9</w:t>
        <w:br/>
        <w:t>традиция, древнерусский 8</w:t>
        <w:br/>
        <w:t>традиция, быть 7</w:t>
        <w:br/>
        <w:t>традиция, художественный 5</w:t>
        <w:br/>
        <w:t>традиция, автор 4</w:t>
        <w:br/>
        <w:t>традиция, восприятие 4</w:t>
        <w:br/>
        <w:t>традиция, исторический 3</w:t>
        <w:br/>
        <w:t>традиция, истолкование 3</w:t>
        <w:br/>
        <w:t>традиция, христианский 3</w:t>
        <w:br/>
        <w:t>традиция, творчество 3</w:t>
        <w:br/>
        <w:t>традиция, воспринимать 3</w:t>
        <w:br/>
        <w:t>традиция, снятие 3</w:t>
        <w:br/>
        <w:t>традиция, представлять 3</w:t>
        <w:br/>
        <w:t>традиция, свидетельствовать 2</w:t>
        <w:br/>
        <w:t>традиция, особый 2</w:t>
        <w:br/>
        <w:t>традиция, традиция 2</w:t>
        <w:br/>
        <w:t>традиция, иметь 2</w:t>
        <w:br/>
        <w:t>традиция, принимать 2</w:t>
        <w:br/>
        <w:t>традиция, случай 2</w:t>
        <w:br/>
        <w:t>традиция, последний 2</w:t>
        <w:br/>
        <w:t>традиция, новаторство 2</w:t>
        <w:br/>
        <w:t>традиция, проявляться 2</w:t>
        <w:br/>
        <w:t>традиция, наследовать 2</w:t>
        <w:br/>
        <w:t>традиция, становиться 2</w:t>
        <w:br/>
        <w:t>традиция, жанр 2</w:t>
        <w:br/>
        <w:t>традиция, восходить 2</w:t>
        <w:br/>
        <w:t>традиция, роль 2</w:t>
        <w:br/>
        <w:t>традиция, позволять 2</w:t>
        <w:br/>
        <w:t>традиция, номинация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традиция, авторитетный; 2) традиция, античный; 3) традиция, апостольский; 4) традиция, аркадий; 5) традиция, архетипический; 6) традиция, аспект; 7) традиция, бахтин; 8) традиция, бес; 9) традиция, брат; 10) традиция, вестник; 11) традиция, видение; 12) традиция, включать; 13) традиция, включение; 14) традиция, внешний; 15) традиция, внимание; 16) традиция, внутрироманный; 17) традиция, возможный; 18) традиция, воронеж; 19) традиция, восточнославянский; 20) традиция, вспомнить; 21) традиция, высокий; 22) традиция, выстраиваться; 23) традиция, гуковский; 24) традиция, действительный; 25) традиция, диалог; 26) традиция, добавлять; 27) традиция, доминировать; 28) традиция, достоевский; 29) традиция, древнегреческий; 30) традиция, евангельский; 31) традиция, европейский; 32) традиция, есаул; 33) традиция, житие; 34) традиция, житийный; 35) традиция, законник; 36) традиция, западноевропейский; 37) традиция, идеология; 38) традиция, идея; 39) традиция, иерархия; 40) традиция, изображать; 41) традиция, изучать; 42) традиция, имманентный; 43) традиция, имянаречение; 44) традиция, история; 45) традиция, к; 46) традиция, каторга; 47) традиция, каяться; 48) традиция, книга; 49) традиция, компаньон; 50) традиция, кризисный; 51) традиция, культурный; 52) традиция, литературоведение; 53) традиция, личный; 54) традиция, лютый; 55) традиция, материал; 56) традиция, модернист; 57) традиция, называть; 58) традиция, народный; 59) традиция, научный; 60) традиция, новый; 61) традиция, обозначать; 62) традиция, образ; 63) традиция, обратный; 64) традиция, обстоятельство; 65) традиция, объединять; 66) традиция, ограбление; 67) традиция, освобождение; 68) традиция, освящать; 69) традиция, относиться; 70) традиция, отношение; 71) традиция, платон; 72) традиция, подлинный; 73) традиция, подтверждать; 74) традиция, позиция; 75) традиция, покаянный; 76) традиция, получать; 77) традиция, понимание; 78) традиция, поставлять; 79) традиция, поэзия; 80) традиция, правило; 81) традиция, предание; 82) традиция, представляться; 83) традиция, препятствие; 84) традиция, прерывность; 85) традиция, претерпевать; 86) традиция, признание; 87) традиция, притча; 88) традиция, проблема; 89) традиция, продолжать; 90) традиция, продуктивный; 91) традиция, произведение; 92) традиция, происходить; 93) традиция, проявление; 94) традиция, пушкин; 95) традиция, раз; 96) традиция, рассказ; 97) традиция, рассматривать; 98) традиция, рассматриваться; 99) традиция, рациональность; 100) традиция, рисовать; 101) традиция, роман; 102) традиция, свойственный; 103) традиция, связанный; 104) традиция, связь; 105) традиция, сехизмундо; 106) традиция, синтез; 107) традиция, склонный; 108) традиция, славянский; 109) традиция, слово; 110) традиция, соборность; 111) традиция, собр; 112) традиция, собственный; 113) традиция, советский; 114) традиция, создавать; 115) традиция, сократ; 116) традиция, соотносить; 117) традиция, соседствовать; 118) традиция, софия; 119) традиция, сочетаться; 120) традиция, статья; 121) традиция, степень; 122) традиция, суть; 123) традиция, существовать; 124) традиция, теория; 125) традиция, терешкин; 126) традиция, трактовка; 127) традиция, трансформация; 128) традиция, трансформироваться; 129) традиция, устный; 130) традиция, факт; 131) традиция, целое; 132) традиция, человек; 133) традиция, четий; 134) традиция, являть; 135) традиция,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православный, традиция 25</w:t>
        <w:br/>
        <w:t>христианский, традиция 25</w:t>
        <w:br/>
        <w:t>русский, традиция 18</w:t>
        <w:br/>
        <w:t>культурный, традиция 17</w:t>
        <w:br/>
        <w:t>античный, традиция 11</w:t>
        <w:br/>
        <w:t>европейский, традиция 9</w:t>
        <w:br/>
        <w:t>национальный, традиция 7</w:t>
        <w:br/>
        <w:t>духовный, традиция 6</w:t>
        <w:br/>
        <w:t>литургический, традиция 6</w:t>
        <w:br/>
        <w:t>евангельский, традиция 6</w:t>
        <w:br/>
        <w:t>древнерусский, традиция 6</w:t>
        <w:br/>
        <w:t>библейский, традиция 6</w:t>
        <w:br/>
        <w:t>святоотеческий, традиция 6</w:t>
        <w:br/>
        <w:t>литературный, традиция 5</w:t>
        <w:br/>
        <w:t>жанровый, традиция 5</w:t>
        <w:br/>
        <w:t>карамзинский, традиция 5</w:t>
        <w:br/>
        <w:t>новый, традиция 4</w:t>
        <w:br/>
        <w:t>научный, традиция 4</w:t>
        <w:br/>
        <w:t>филологический, традиция 4</w:t>
        <w:br/>
        <w:t>художественный, традиция 3</w:t>
        <w:br/>
        <w:t>авторский, традиция 3</w:t>
        <w:br/>
        <w:t>народный, традиция 3</w:t>
        <w:br/>
        <w:t>общий, традиция 3</w:t>
        <w:br/>
        <w:t>отечественный, традиция 3</w:t>
        <w:br/>
        <w:t>определенный, традиция 3</w:t>
        <w:br/>
        <w:t>советский, традиция 3</w:t>
        <w:br/>
        <w:t>предшествующий, традиция 3</w:t>
        <w:br/>
        <w:t>творческий, традиция 3</w:t>
        <w:br/>
        <w:t>фабульный, традиция 3</w:t>
        <w:br/>
        <w:t>классический, традиция 3</w:t>
        <w:br/>
        <w:t>славянский, традиция 2</w:t>
        <w:br/>
        <w:t>данный, традиция 2</w:t>
        <w:br/>
        <w:t>византийский, традиция 2</w:t>
        <w:br/>
        <w:t>лунный, традиция 2</w:t>
        <w:br/>
        <w:t>поздний, традиция 2</w:t>
        <w:br/>
        <w:t>следующий, традиция 2</w:t>
        <w:br/>
        <w:t>современный, традиция 2</w:t>
        <w:br/>
        <w:t>локальный, традиция 2</w:t>
        <w:br/>
        <w:t>восстанавливающий, традиция 2</w:t>
        <w:br/>
        <w:t>герменевтический, традиция 2</w:t>
        <w:br/>
        <w:t>исторический, традиция 2</w:t>
        <w:br/>
        <w:t>авторитетный, традиция 2</w:t>
        <w:br/>
        <w:t>агиографический, традиция 2</w:t>
        <w:br/>
        <w:t>всеобщий, традиция 2</w:t>
        <w:br/>
        <w:t>последний, традиция 2</w:t>
        <w:br/>
        <w:t>живописный, традиция 2</w:t>
        <w:br/>
        <w:t>письменный, традиция 2</w:t>
        <w:br/>
        <w:t>тысячелетний, традиция 2</w:t>
        <w:br/>
        <w:t>традиционный, традиция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традиция; 2) абстрактный, традиция; 3) александрийский, традиция; 4) аналитический, традиция; 5) англиканский, традиция; 6) бедный, традиция; 7) бесноватый, традиция; 8) богатырский, традиция; 9) богобоязненный, традиция; 10) богослужебный, традиция; 11) божественный, традиция; 12) божий, традиция; 13) большой, традиция; 14) вековой, традиция; 15) великий, традиция; 16) ветхозаветный, традиция; 17) вечный, традиция; 18) вторичный, традиция; 19) высокий, традиция; 20) галилейский, традиция; 21) гимнографический, традиция; 22) глубокий, традиция; 23) гуманистический, традиция; 24) давний, традиция; 25) декларативный, традиция; 26) демонический, традиция; 27) добрый, традиция; 28) доминантный, традиция; 29) житийный, традиция; 30) заданный, традиция; 31) западный, традиция; 32) изобразительный, традиция; 33) индийский, традиция; 34) исследовательский, традиция; 35) историко-литературный, традиция; 36) канонический, традиция; 37) католический, традиция; 38) кириллический, традиция; 39) кирилло-мефодиевский, традиция; 40) ключевой, традиция; 41) комментаторский, традиция; 42) крыловский, традиция; 43) личной, традиция; 44) личный, традиция; 45) медный, традиция; 46) народнопоэтический, традиция; 47) негативный, традиция; 48) недвусмысленный, традиция; 49) неизмененный, традиция; 50) неожиданный, традиция; 51) непосредственный, традиция; 52) нерушимый, традиция; 53) неудивительный, традиция; 54) нравственный, традиция; 55) обширный, традиция; 56) общекультурный, традиция; 57) огромный, традиция; 58) одинаковый, традиция; 59) основополагающий, традиция; 60) острый, традиция; 61) очистительный, традиция; 62) переводческий, традиция; 63) петрозаводский, традиция; 64) подлинный, традиция; 65) показательный, традиция; 66) покаянный, традиция; 67) полифонический, традиция; 68) поражающий, традиция; 69) последующий, традиция; 70) принципиальный, традиция; 71) причастный, традиция; 72) протестанский, традиция; 73) пушкинский, традиция; 74) разный, традиция; 75) религиозный, традиция; 76) речевой, традиция; 77) родной, традиция; 78) романтический, традиция; 79) российский, традиция; 80) свободный, традиция; 81) свойственный, традиция; 82) священный, традиция; 83) секулярный, традиция; 84) серебряный, традиция; 85) скрытый, традиция; 86) смысловой, традиция; 87) снятой, традиция; 88) способный, традиция; 89) судебный, традиция; 90) существенный, традиция; 91) устный, традиция; 92) философский, традиция; 93) формалистский, традиция; 94) христоцентричный, традиция; 95) центральный, традиция; 96) церковнославянский, традиция; 97) церковный, традиция; 98) четий, традиция; 99) этнический, традиция; 100) юродский, традиция; 101) языковой, традиция;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традиция 19</w:t>
        <w:br/>
        <w:t>традиция, традиция 10</w:t>
        <w:br/>
        <w:t>текст, традиция 7</w:t>
        <w:br/>
        <w:t>м, традиция 7</w:t>
        <w:br/>
        <w:t>карамазов, традиция 7</w:t>
        <w:br/>
        <w:t>роман, традиция 7</w:t>
        <w:br/>
        <w:t>писатель, традиция 6</w:t>
        <w:br/>
        <w:t>бес, традиция 6</w:t>
        <w:br/>
        <w:t>отношение, традиция 5</w:t>
        <w:br/>
        <w:t>век, традиция 5</w:t>
        <w:br/>
        <w:t>контекст, традиция 5</w:t>
        <w:br/>
        <w:t>время, традиция 5</w:t>
        <w:br/>
        <w:t>автор, традиция 5</w:t>
        <w:br/>
        <w:t>литература, традиция 5</w:t>
        <w:br/>
        <w:t>с, традиция 5</w:t>
        <w:br/>
        <w:t>образ, традиция 5</w:t>
        <w:br/>
        <w:t>ф, традиция 5</w:t>
        <w:br/>
        <w:t>брат, традиция 5</w:t>
        <w:br/>
        <w:t>слово, традиция 5</w:t>
        <w:br/>
        <w:t>понимание, традиция 4</w:t>
        <w:br/>
        <w:t>а, традиция 4</w:t>
        <w:br/>
        <w:t>ценность, традиция 4</w:t>
        <w:br/>
        <w:t>предрассудок, традиция 4</w:t>
        <w:br/>
        <w:t>предание, традиция 4</w:t>
        <w:br/>
        <w:t>исследователь, традиция 4</w:t>
        <w:br/>
        <w:t>просвещение, традиция 3</w:t>
        <w:br/>
        <w:t>есаулов, традиция 3</w:t>
        <w:br/>
        <w:t>взаимодействие, традиция 3</w:t>
        <w:br/>
        <w:t>история, традиция 3</w:t>
        <w:br/>
        <w:t>русло, традиция 3</w:t>
        <w:br/>
        <w:t>пора, традиция 3</w:t>
        <w:br/>
        <w:t>переложение, традиция 3</w:t>
        <w:br/>
        <w:t>жизнь, традиция 3</w:t>
        <w:br/>
        <w:t>система, традиция 3</w:t>
        <w:br/>
        <w:t>словесность, традиция 3</w:t>
        <w:br/>
        <w:t>г, традиция 3</w:t>
        <w:br/>
        <w:t>в, традиция 3</w:t>
        <w:br/>
        <w:t>античность, традиция 3</w:t>
        <w:br/>
        <w:t>изучение, традиция 3</w:t>
        <w:br/>
        <w:t>творчество, традиция 2</w:t>
        <w:br/>
        <w:t>случай, традиция 2</w:t>
        <w:br/>
        <w:t>перевод, традиция 2</w:t>
        <w:br/>
        <w:t>парафраз, традиция 2</w:t>
        <w:br/>
        <w:t>разрыв, традиция 2</w:t>
        <w:br/>
        <w:t>метаморфоза, традиция 2</w:t>
        <w:br/>
        <w:t>псевдоморфоза, традиция 2</w:t>
        <w:br/>
        <w:t>и, традиция 2</w:t>
        <w:br/>
        <w:t>зосима, традиция 2</w:t>
        <w:br/>
        <w:t>поле, традиция 2</w:t>
        <w:br/>
        <w:t>произведение, традиция 2</w:t>
        <w:br/>
        <w:t>библия, традиция 2</w:t>
        <w:br/>
        <w:t>сущность, традиция 2</w:t>
        <w:br/>
        <w:t>свет, традиция 2</w:t>
        <w:br/>
        <w:t>целое, традиция 2</w:t>
        <w:br/>
        <w:t>фрагмент, традиция 2</w:t>
        <w:br/>
        <w:t>раз, традиция 2</w:t>
        <w:br/>
        <w:t>подход, традиция 2</w:t>
        <w:br/>
        <w:t>т, традиция 2</w:t>
        <w:br/>
        <w:t>многомерность, традиция 2</w:t>
        <w:br/>
        <w:t>характер, традиция 2</w:t>
        <w:br/>
        <w:t>авторитет, традиция 2</w:t>
        <w:br/>
        <w:t>истина, традиция 2</w:t>
        <w:br/>
        <w:t>форма, традиция 2</w:t>
        <w:br/>
        <w:t>противоположность, традиция 2</w:t>
        <w:br/>
        <w:t>свобода, традиция 2</w:t>
        <w:br/>
        <w:t>момент, традиция 2</w:t>
        <w:br/>
        <w:t>тип, традиция 2</w:t>
        <w:br/>
        <w:t>обращение, традиция 2</w:t>
        <w:br/>
        <w:t>дневник, традиция 2</w:t>
        <w:br/>
        <w:t>народ, традиция 2</w:t>
        <w:br/>
        <w:t>ребенок, традиция 2</w:t>
        <w:br/>
        <w:t>христианство, традиция 2</w:t>
        <w:br/>
        <w:t>подросток, традиция 2</w:t>
        <w:br/>
        <w:t>сон, традиция 2</w:t>
        <w:br/>
        <w:t>исток, традиция 2</w:t>
        <w:br/>
        <w:t>тысячелетие, традиция 2</w:t>
        <w:br/>
        <w:t>диалог, традиция 2</w:t>
        <w:br/>
        <w:t>исследование, традиция 2</w:t>
        <w:br/>
        <w:t>критика, традиция 2</w:t>
        <w:br/>
        <w:t>крест, традиция 2</w:t>
        <w:br/>
        <w:t>анна, традиция 2</w:t>
        <w:br/>
        <w:t>григорьевна, традиция 2</w:t>
        <w:br/>
        <w:t>гольбейн, традиция 2</w:t>
        <w:br/>
        <w:t>конец, традиция 2</w:t>
        <w:br/>
        <w:t>смена, традиция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августин, традиция; 2) адресация, традиция; 3) актуализация, традиция; 4) алексей, традиция; 5) аспект, традиция; 6) барт, традиция; 7) близость, традиция; 8) бражничество, традиция; 9) бунин, традиция; 10) бытование, традиция; 11) вариант, традиция; 12) велес, традиция; 13) вера, традиция; 14) видение, традиция; 15) влияние, традиция; 16) воззрение, традиция; 17) вопрос, традиция; 18) всадник, традиция; 19) гармония, традиция; 20) герменевтика, традиция; 21) герой, традиция; 22) горький, традиция; 23) гроб, традиция; 24) действительность, традиция; 25) дело, традиция; 26) десятилетие, традиция; 27) динамика, традиция; 28) дискретность, традиция; 29) дополнение, традиция; 30) драматург, традиция; 31) духовная, традиция; 32) е, традиция; 33) евангелие, традиция; 34) европа, традиция; 35) евхаристия, традиция; 36) егорович, традиция; 37) жанр, традиция; 38) жест, традиция; 39) зло, традиция; 40) знаменатель, традиция; 41) значение, традиция; 42) значимость, традиция; 43) зрение, традиция; 44) иванов, традиция; 45) иллюстрация, традиция; 46) инерция, традиция; 47) инока, традиция; 48) интерпретатор, традиция; 49) иоанн, традиция; 50) искусство, традиция; 51) истолкование, традиция; 52) карамзин, традиция; 53) картина, традиция; 54) касаткина, традиция; 55) категория, традиция; 56) кафедра, традиция; 57) клейн, традиция; 58) климент, традиция; 59) книга, традиция; 60) книжность, традиция; 61) континуальность, традиция; 62) конфликт, традиция; 63) красноречие, традиция; 64) кризис, традиция; 65) кузьмин, традиция; 66) культура, традиция; 67) л, традиция; 68) лиза, традиция; 69) литературовед, традиция; 70) личность, традиция; 71) мармеладов, традиция; 72) мера, традиция; 73) миней, традиция; 74) минута, традиция; 75) монография, традиция; 76) назир, традиция; 77) направление, традиция; 78) наставление, традиция; 79) начало, традиция; 80) обстоятельство, традиция; 81) объект, традиция; 82) опора, традиция; 83) ориентация, традиция; 84) основание, традиция; 85) особенность, традиция; 86) остранение, традиция; 87) ответственность, традиция; 88) отклонение, традиция; 89) отнесение, традиция; 90) отсылка, традиция; 91) память, традиция; 92) переформатирование, традиция; 93) писание, традиция; 94) пластичность, традиция; 95) повод, традиция; 96) погружение, традиция; 97) подвижничество, традиция; 98) позиция, традиция; 99) полотно, традиция; 100) полюс, традиция; 101) понятие, традиция; 102) последствие, традиция; 103) поспелов, традиция; 104) потребность, традиция; 105) предпосылка, традиция; 106) представитель, традиция; 107) преемственность, традиция; 108) претворение, традиция; 109) продолжение, традиция; 110) прозрение, традиция; 111) протяжение, традиция; 112) процесс, традиция; 113) псалтырь, традиция; 114) пьянство, традиция; 115) р, традиция; 116) разумение, традиция; 117) ракурс, традиция; 118) раскольников, традиция; 119) распутин, традиция; 120) реабилитация, традиция; 121) результат, традиция; 122) рефлексия, традиция; 123) россия, традиция; 124) сакрализация, традиция; 125) самосознание, традиция; 126) сборник, традиция; 127) связка, традиция; 128) связь, традиция; 129) следование, традиция; 130) служба, традиция; 131) смерть, традиция; 132) смирение, традиция; 133) снятие, традиция; 134) содержание, традиция; 135) создание, традиция; 136) сократ, традиция; 137) соломон, традиция; 138) соответствие, традиция; 139) спасение, традиция; 140) старец, традиция; 141) статья, традиция; 142) стенли, традиция; 143) столкновение, традиция; 144) термин, традиция; 145) тихон, традиция; 146) точка, традиция; 147) традиционализм, традиция; 148) трансформация, традиция; 149) труд, традиция; 150) университет, традиция; 151) усвоение, традиция; 152) утверждение, традиция; 153) ученый, традиция; 154) федерация, традиция; 155) фес, традиция; 156) фигура, традиция; 157) формалист, традиция; 158) формула, традиция; 159) христос, традиция; 160) царь, традиция; 161) цитата, традиция; 162) черт, традиция; 163) читатель, традиция; 164) чудо, традиция;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традиция, словесность 15</w:t>
        <w:br/>
        <w:t>традиция, литература 12</w:t>
        <w:br/>
        <w:t>традиция, достоевский 11</w:t>
        <w:br/>
        <w:t>традиция, творчество 10</w:t>
        <w:br/>
        <w:t>традиция, традиция 10</w:t>
        <w:br/>
        <w:t>традиция, слово 8</w:t>
        <w:br/>
        <w:t>традиция, роман 8</w:t>
        <w:br/>
        <w:t>традиция, история 6</w:t>
        <w:br/>
        <w:t>традиция, текст 6</w:t>
        <w:br/>
        <w:t>традиция, автор 6</w:t>
        <w:br/>
        <w:t>традиция, ф 6</w:t>
        <w:br/>
        <w:t>традиция, м 6</w:t>
        <w:br/>
        <w:t>традиция, трансформация 5</w:t>
        <w:br/>
        <w:t>традиция, поэтика 5</w:t>
        <w:br/>
        <w:t>традиция, предание 5</w:t>
        <w:br/>
        <w:t>традиция, писатель 5</w:t>
        <w:br/>
        <w:t>традиция, отношение 4</w:t>
        <w:br/>
        <w:t>традиция, истолкование 4</w:t>
        <w:br/>
        <w:t>традиция, восприятие 4</w:t>
        <w:br/>
        <w:t>традиция, изучение 3</w:t>
        <w:br/>
        <w:t>традиция, книга 3</w:t>
        <w:br/>
        <w:t>традиция, культура 3</w:t>
        <w:br/>
        <w:t>традиция, случай 3</w:t>
        <w:br/>
        <w:t>традиция, есаулов 3</w:t>
        <w:br/>
        <w:t>традиция, статья 3</w:t>
        <w:br/>
        <w:t>традиция, образ 3</w:t>
        <w:br/>
        <w:t>традиция, житие 3</w:t>
        <w:br/>
        <w:t>традиция, алеша 3</w:t>
        <w:br/>
        <w:t>традиция, пир 3</w:t>
        <w:br/>
        <w:t>традиция, христос 3</w:t>
        <w:br/>
        <w:t>традиция, снятие 3</w:t>
        <w:br/>
        <w:t>традиция, крест 3</w:t>
        <w:br/>
        <w:t>традиция, произведение 2</w:t>
        <w:br/>
        <w:t>традиция, метаморфоза 2</w:t>
        <w:br/>
        <w:t>традиция, псевдоморфоза 2</w:t>
        <w:br/>
        <w:t>традиция, результат 2</w:t>
        <w:br/>
        <w:t>традиция, диалог 2</w:t>
        <w:br/>
        <w:t>традиция, проблема 2</w:t>
        <w:br/>
        <w:t>традиция, закон 2</w:t>
        <w:br/>
        <w:t>традиция, исследователь 2</w:t>
        <w:br/>
        <w:t>традиция, период 2</w:t>
        <w:br/>
        <w:t>традиция, ценность 2</w:t>
        <w:br/>
        <w:t>традиция, евангелие 2</w:t>
        <w:br/>
        <w:t>традиция, законник 2</w:t>
        <w:br/>
        <w:t>традиция, фарисей 2</w:t>
        <w:br/>
        <w:t>традиция, философия 2</w:t>
        <w:br/>
        <w:t>традиция, черт 2</w:t>
        <w:br/>
        <w:t>традиция, степень 2</w:t>
        <w:br/>
        <w:t>традиция, аксиология 2</w:t>
        <w:br/>
        <w:t>традиция, происхождение 2</w:t>
        <w:br/>
        <w:t>традиция, псалтырь 2</w:t>
        <w:br/>
        <w:t>традиция, благодать 2</w:t>
        <w:br/>
        <w:t>традиция, суть 2</w:t>
        <w:br/>
        <w:t>традиция, позиция 2</w:t>
        <w:br/>
        <w:t>традиция, новаторство 2</w:t>
        <w:br/>
        <w:t>традиция, время 2</w:t>
        <w:br/>
        <w:t>традиция, введение 2</w:t>
        <w:br/>
        <w:t>традиция, литературоведение 2</w:t>
        <w:br/>
        <w:t>традиция, обстоятельство 2</w:t>
        <w:br/>
        <w:t>традиция, система 2</w:t>
        <w:br/>
        <w:t>традиция, дневник 2</w:t>
        <w:br/>
        <w:t>традиция, мир 2</w:t>
        <w:br/>
        <w:t>традиция, жанр 2</w:t>
        <w:br/>
        <w:t>традиция, хождение 2</w:t>
        <w:br/>
        <w:t>традиция, брат 2</w:t>
        <w:br/>
        <w:t>традиция, рассказ 2</w:t>
        <w:br/>
        <w:t>традиция, проза 2</w:t>
        <w:br/>
        <w:t>традиция, идея 2</w:t>
        <w:br/>
        <w:t>традиция, пушкин 2</w:t>
        <w:br/>
        <w:t>традиция, в 2</w:t>
        <w:br/>
        <w:t>традиция, роль 2</w:t>
        <w:br/>
        <w:t>традиция, русь 2</w:t>
        <w:br/>
        <w:t>традиция, гоголь 2</w:t>
        <w:br/>
        <w:t>традиция, понимание 2</w:t>
        <w:br/>
        <w:t>традиция, платон 2</w:t>
        <w:br/>
        <w:t>традиция, исследование 2</w:t>
        <w:br/>
        <w:t>традиция, десятилетие 2</w:t>
        <w:br/>
        <w:t>традиция, гольбейн 2</w:t>
        <w:br/>
        <w:t>традиция, картина 2</w:t>
        <w:br/>
        <w:t>традиция, номинация 2</w:t>
        <w:br/>
        <w:t>традиция, демон 2</w:t>
        <w:br/>
        <w:t>традиция, человек 2</w:t>
        <w:br/>
        <w:t>традиция, внимание 2</w:t>
        <w:br/>
        <w:t>традиция, сюжет 2</w:t>
        <w:br/>
        <w:t>традиция, фабула 2</w:t>
        <w:br/>
        <w:t>традиция, круг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традиция, а; 2) традиция, апракос; 3) традиция, аркадий; 4) традиция, аспект; 5) традиция, байрон; 6) традиция, баршт; 7) традиция, бахтин; 8) традиция, бедняк; 9) традиция, бес; 10) традиция, беседа; 11) традиция, библия; 12) традиция, благодарность; 13) традиция, благость; 14) традиция, бог; 15) традиция, богатство; 16) традиция, бытие; 17) традиция, век; 18) традиция, вектор; 19) традиция, вера; 20) традиция, версилов; 21) традиция, веселовский; 22) традиция, вестник; 23) традиция, взгляд; 24) традиция, видение; 25) традиция, вино; 26) традиция, включение; 27) традиция, водолей; 28) традиция, воздействие; 29) традиция, воплощение; 30) традиция, вопрос; 31) традиция, воровство; 32) традиция, воронеж; 33) традиция, вывод; 34) традиция, вып; 35) традиция, выражение; 36) традиция, высота; 37) традиция, г; 38) традиция, гармония; 39) традиция, генезис; 40) традиция, герменевтика; 41) традиция, глава; 42) традиция, голос; 43) традиция, гуковский; 44) традиция, дева; 45) традиция, деформация; 46) традиция, диалогичность; 47) традиция, дискуссия; 48) традиция, дисциплина; 49) традиция, длительность; 50) традиция, добро; 51) традиция, догматика; 52) традиция, душа; 53) традиция, е; 54) традиция, есаул; 55) традиция, жертва; 56) традиция, живописец; 57) традиция, жизнь; 58) традиция, заблуждение; 59) традиция, запись; 60) традиция, захаров; 61) традиция, зверь; 62) традиция, знаменатель; 63) традиция, знание; 64) традиция, зосима; 65) традиция, и; 66) традиция, иванов; 67) традиция, идеал; 68) традиция, идеология; 69) традиция, идиот; 70) традиция, иерархия; 71) традиция, изменение; 72) традиция, изображение; 73) традиция, иисус; 74) традиция, имянаречение; 75) традиция, исповедь; 76) традиция, исток; 77) традиция, источник; 78) традиция, к; 79) традиция, каторга; 80) традиция, клейн; 81) традиция, книжность; 82) традиция, компаньон; 83) традиция, конец; 84) традиция, конструкция; 85) традиция, контекст; 86) традиция, конф; 87) традиция, красноречие; 88) традиция, красота; 89) традиция, критика; 90) традиция, легенда; 91) традиция, лермонтов; 92) традиция, луна; 93) традиция, мандельштам; 94) традиция, материал; 95) традиция, междунар; 96) традиция, место; 97) традиция, метатекст; 98) традиция, миней; 99) традиция, мифология; 100) традиция, множество; 101) традиция, модернист; 102) традиция, момент; 103) традиция, мышкин; 104) традиция, н; 105) традиция, наказание; 106) традиция, народ; 107) традиция, наследие; 108) традиция, наука; 109) традиция, науч; 110) традиция, несчастие; 111) традиция, неумение; 112) традиция, норма; 113) традиция, нрав; 114) традиция, обмирщение; 115) традиция, объяснение; 116) традиция, обычай; 117) традиция, ограбление; 118) традиция, окрашенность; 119) традиция, оним; 120) традиция, освобождение; 121) традиция, освоение; 122) традиция, основа; 123) традиция, остранение; 124) традиция, ответственность; 125) традиция, отклонение; 126) традиция, отражение; 127) традиция, очередь; 128) традиция, пасхальность; 129) традиция, переименование; 130) традиция, писание; 131) традиция, письменность; 132) традиция, плодотворность; 133) традиция, плот; 134) традиция, подвиг; 135) традиция, подражание; 136) традиция, подтекст; 137) традиция, подход; 138) традиция, полнота; 139) традиция, полотно; 140) традиция, посетитель; 141) традиция, поэзия; 142) традиция, поэт; 143) традиция, правило; 144) традиция, предел; 145) традиция, предрассудок; 146) традиция, представление; 147) традиция, преемственность; 148) традиция, преп; 149) традиция, препятствие; 150) традиция, прерывность; 151) традиция, преступление; 152) традиция, признание; 153) традиция, притча; 154) традиция, продолжение; 155) традиция, проповедник; 156) традиция, пророк; 157) традиция, противоположность; 158) традиция, процесс; 159) традиция, проявление; 160) традиция, публицистика; 161) традиция, радонежский; 162) традиция, раз; 163) традиция, развитие; 164) традиция, разновидность; 165) традиция, рациональность; 166) традиция, ребенок; 167) традиция, репертуар; 168) традиция, род; 169) традиция, ряд; 170) традиция, сальвестроня; 171) традиция, свобода; 172) традиция, своеобразие; 173) традиция, связь; 174) традиция, святость; 175) традиция, секуляризация; 176) традиция, сергий; 177) традиция, сердце; 178) традиция, сехизмундо; 179) традиция, символ; 180) традиция, синтез; 181) традиция, см; 182) традиция, смерть; 183) традиция, смысл; 184) традиция, соборность; 185) традиция, собр; 186) традиция, совесть; 187) традиция, сократ; 188) традиция, сон; 189) традиция, софия; 190) традиция, стихотворение; 191) традиция, странность; 192) традиция, стремление; 193) традиция, сущность; 194) традиция, сын; 195) традиция, теология; 196) традиция, теория; 197) традиция, терешкин; 198) традиция, терминология; 199) традиция, типография; 200) традиция, толкование; 201) традиция, трактовка; 202) традиция, тысячелетие; 203) традиция, угроза; 204) традиция, умиление; 205) традиция, университет; 206) традиция, упанишад; 207) традиция, ученость; 208) традиция, ученый; 209) традиция, факт; 210) традиция, философ; 211) традиция, финал; 212) традиция, фольклор; 213) традиция, фон; 214) традиция, х; 215) традиция, характер; 216) традиция, хожение; 217) традиция, христианин; 218) традиция, христоцентризм; 219) традиция, царство; 220) традиция, царь; 221) традиция, целое; 222) традиция, церковь; 223) традиция, час; 224) традиция, часть; 225) традиция, экстремизм; 226) традиция, элемент; 227) традиция, элиот; 228) традиция, юродивый; 229) традиция, язык;</w:t>
      </w:r>
    </w:p>
    <w:p>
      <w:pPr>
        <w:pStyle w:val="BodyText"/>
      </w:pPr>
      <w:r>
        <w:t>1.</w:t>
        <w:br/>
        <w:t>приспосабливалась к ним и проникалась ими.</w:t>
        <w:br/>
        <w:t xml:space="preserve">    Исследователи замечают:</w:t>
        <w:br/>
        <w:t xml:space="preserve">    Такое стремление к буквальности не было особенностью славянской или</w:t>
        <w:br/>
        <w:t xml:space="preserve">    русской традиции. Таков был общехристианский — для всех языков —</w:t>
        <w:br/>
        <w:t xml:space="preserve">    основной принцип перевода, принятый христианством изначально в</w:t>
        <w:br/>
        <w:t xml:space="preserve">    противовес античному принципу перевода как «пересоздания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книгой»¹². Данный</w:t>
        <w:br/>
        <w:t xml:space="preserve">    принцип «обратности» свидетельствует не только о возвращении героев</w:t>
        <w:br/>
        <w:t xml:space="preserve">    Достоевского в своем отношении к Евангелию к православной традиции, но</w:t>
        <w:br/>
        <w:t xml:space="preserve">    и свидетельствует об изменении самого характера изображения этого</w:t>
        <w:br/>
        <w:t xml:space="preserve">    отношения. Суть этого изменения можно увидеть в присущем Раскольникову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церковной книжности совершенно очевидно вошло в</w:t>
        <w:br/>
        <w:t xml:space="preserve">    плоть и кровь произведений писателя. Это понимание указывает на</w:t>
        <w:br/>
        <w:t xml:space="preserve">    определяющую для его творчества традицию в отношении к письменному</w:t>
        <w:br/>
        <w:t xml:space="preserve">    слову, которое явилось по молитвам создателя славянской письменности и</w:t>
        <w:br/>
        <w:t xml:space="preserve">    вошло в культуру славян именно как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br/>
        <w:t xml:space="preserve">    «языкового самораскрытия», с помощью которого решали свои</w:t>
        <w:br/>
        <w:t xml:space="preserve">    художественные задачи авторы XVIII века. Именно оттуда, из века</w:t>
        <w:br/>
        <w:t xml:space="preserve">    Просвещения, идет традиция включения элементов церковной книжности в</w:t>
        <w:br/>
        <w:t xml:space="preserve">    описание обыденных или даже низменных явлений, на чем и строится</w:t>
        <w:br/>
        <w:t xml:space="preserve">    комический эффект. Это был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. Это «определение роли и границ предания в процессе</w:t>
        <w:br/>
        <w:t xml:space="preserve">  личного творчества» [Веселовский: 300]. Под преданием в данном случае</w:t>
        <w:br/>
        <w:t xml:space="preserve">  подразумевается православная традиция как подлинный национальный</w:t>
        <w:br/>
        <w:t xml:space="preserve">  и духовный исток отечественной культуры. Важнейшей научной задачей</w:t>
        <w:br/>
        <w:t xml:space="preserve">  этнопоэтики как нового научного направления в литературоведении конца</w:t>
        <w:br/>
        <w:t xml:space="preserve">  ХХ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>конца</w:t>
        <w:br/>
        <w:t xml:space="preserve">  ХХ — начала ХХI века И. А. Есаулов обоснованно считает осмысление того,</w:t>
        <w:br/>
        <w:t xml:space="preserve">  как «переложение» и «перевод», то есть парафраз христианской традиции</w:t>
        <w:br/>
        <w:t xml:space="preserve">  в произведениях русской словесности, связан с ее становлением и</w:t>
        <w:br/>
        <w:t xml:space="preserve">  развитием [Есаулов, 2019: 30—66]. Принципы этнопоэтики раскрыты</w:t>
        <w:br/>
        <w:t xml:space="preserve">  В. Н.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7.</w:t>
        <w:br/>
        <w:t>397].</w:t>
        <w:br/>
        <w:t xml:space="preserve">  Актуальной задачей стало обоснование православной аксиологии</w:t>
        <w:br/>
        <w:t xml:space="preserve">  и методологии в литературоведческом преломлении. В результате возникло</w:t>
        <w:br/>
        <w:t xml:space="preserve">  понимание того, что «христианская традиция претерпевала трансформации,</w:t>
        <w:br/>
        <w:t xml:space="preserve">  метаморфозы и псевдоморфозы», и их невозможно игнорировать при</w:t>
        <w:br/>
        <w:t xml:space="preserve">  построении новой истории русской литературы [Есаулов, 2011: 14]. Эту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8.</w:t>
        <w:br/>
        <w:t xml:space="preserve"> игнорировать при</w:t>
        <w:br/>
        <w:t xml:space="preserve">  построении новой истории русской литературы [Есаулов, 2011: 14]. Эту</w:t>
        <w:br/>
        <w:t xml:space="preserve">  идею И. А. Есаулов развил в статье «Христианская традиция</w:t>
        <w:br/>
        <w:t xml:space="preserve">  и художественное творчество», в которой данная традиция рассматривается</w:t>
        <w:br/>
        <w:t xml:space="preserve">  в фольклоре, в литературе риторической эпохи и Нового времени, а</w:t>
        <w:br/>
        <w:t xml:space="preserve">  антитрадиционализм XX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9.</w:t>
        <w:br/>
        <w:t xml:space="preserve"> [Есаулов, 2011: 14]. Эту</w:t>
        <w:br/>
        <w:t xml:space="preserve">  идею И. А. Есаулов развил в статье «Христианская традиция</w:t>
        <w:br/>
        <w:t xml:space="preserve">  и художественное творчество», в которой данная традиция рассматривается</w:t>
        <w:br/>
        <w:t xml:space="preserve">  в фольклоре, в литературе риторической эпохи и Нового времени, а</w:t>
        <w:br/>
        <w:t xml:space="preserve">  антитрадиционализм XX века интерпретируется как разрыв с христианской</w:t>
        <w:br/>
        <w:t xml:space="preserve">  традицией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10.</w:t>
        <w:br/>
        <w:t>традиция рассматривается</w:t>
        <w:br/>
        <w:t xml:space="preserve">  в фольклоре, в литературе риторической эпохи и Нового времени, а</w:t>
        <w:br/>
        <w:t xml:space="preserve">  антитрадиционализм XX века интерпретируется как разрыв с христианской</w:t>
        <w:br/>
        <w:t xml:space="preserve">  традицией [Есаулов, 2005: 18—28].</w:t>
        <w:br/>
        <w:t xml:space="preserve">  Главный же результат изучения русской словесности в рамках этнопоэтики —</w:t>
        <w:br/>
        <w:t xml:space="preserve">  это выявление в ней самого евангельского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11.</w:t>
        <w:br/>
        <w:t>словника» исторической поэтики: литература, словесность, эстетика,</w:t>
        <w:br/>
        <w:t xml:space="preserve">  поэтика, историческая поэтика, сравнительно-исторический метод,</w:t>
        <w:br/>
        <w:t xml:space="preserve">  творчество и религия, этнопоэтика, литературный процесс, культурная</w:t>
        <w:br/>
        <w:t xml:space="preserve">  память, национальная традиция, диалог, преемственность, деформация,</w:t>
        <w:br/>
        <w:t xml:space="preserve">  трансформация, адаптация, рецепция, интерпретация, риторика, цитата,</w:t>
        <w:br/>
        <w:t xml:space="preserve">  реминисценция, фабула, сюжет, мотив, архетип, миф, образ, жанр,</w:t>
        <w:br/>
        <w:t xml:space="preserve">  прецедентный текст, интертекст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12.</w:t>
        <w:br/>
        <w:t>литургический код [Серопян, 2012:</w:t>
        <w:br/>
        <w:t xml:space="preserve">  15—13].</w:t>
        <w:br/>
        <w:t xml:space="preserve">  Во-вторых, благодаря полемике утвердилась филологическая направленность</w:t>
        <w:br/>
        <w:t xml:space="preserve">  нового научного направления, которое не сводит православную традицию к</w:t>
        <w:br/>
        <w:t xml:space="preserve">  идеологии и догматике. В этом отношении нельзя не согласиться с</w:t>
        <w:br/>
        <w:t xml:space="preserve">  В. Н. Захаровым: «Искать догматику в художественных произведениях —</w:t>
        <w:br/>
        <w:t xml:space="preserve">  ошибочная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13.</w:t>
        <w:br/>
        <w:t>Достоевского. По ее мнению, необходимо</w:t>
        <w:br/>
        <w:t xml:space="preserve">  исследование библейских интертекстов с учетом особенностей их включения</w:t>
        <w:br/>
        <w:t xml:space="preserve">  в авторский текст и взаимодействия с культурной традицией. Продуктивным</w:t>
        <w:br/>
        <w:t xml:space="preserve">  результатом такого подхода стала монография исследовательницы</w:t>
        <w:br/>
        <w:t xml:space="preserve">  «Христианская тема в романе Ф. М. Достоевского “Преступление</w:t>
        <w:br/>
        <w:t xml:space="preserve">  и наказание”» [Тарасова, 2015]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14.</w:t>
        <w:br/>
        <w:t>словесности, расширение</w:t>
        <w:br/>
        <w:t xml:space="preserve">  самого корпуса евангельского текста в ней, обоснование православной</w:t>
        <w:br/>
        <w:t xml:space="preserve">  аксиологии и методологии, позволяющей учесть все метаморфозы и</w:t>
        <w:br/>
        <w:t xml:space="preserve">  псевдоморфозы христианской традиции в новой истории русской литературы.</w:t>
        <w:br/>
        <w:t xml:space="preserve">  Кроме того, на наш взгляд, приоритетной задачей должна стать и</w:t>
        <w:br/>
        <w:t xml:space="preserve">  систематизация тезауруса евангельского текста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15.</w:t>
        <w:br/>
        <w:t>.pro/journal/article.php?id=2526 (25.05.2020).</w:t>
        <w:br/>
        <w:t xml:space="preserve">      DOI: 10.15393/j9.art.1998.2526</w:t>
        <w:br/>
        <w:t xml:space="preserve">  18. Есаулов И. А. Христианская традиция и художественное творчество //</w:t>
        <w:br/>
        <w:t xml:space="preserve">      Проблемы исторической поэтики. — Петрозаводск: Изд-во ПетрГУ,</w:t>
        <w:br/>
        <w:t xml:space="preserve">      2005. — Вып. 7. — С. 18—28 [Электронный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16.</w:t>
        <w:br/>
        <w:t>бунт”. Отделяя справедливость от</w:t>
        <w:br/>
        <w:t xml:space="preserve">  Божией истины, Иван возвращает свой билет в божественную гармонию.</w:t>
        <w:br/>
        <w:t xml:space="preserve">  Как мы знаем, старец Зосима, в традиции древнерусских проповедников,</w:t>
        <w:br/>
        <w:t xml:space="preserve">  видит в непрестанных причитаниях опасность бунта и религиозного</w:t>
        <w:br/>
        <w:t xml:space="preserve">  отчаяния⁵. В причитаниях, отмечает автор, “горе чувством своей</w:t>
        <w:br/>
        <w:t xml:space="preserve">  неутолимости питается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17.</w:t>
        <w:br/>
        <w:t>Русская, белорусская, украинская, болгарская, сербская</w:t>
        <w:br/>
        <w:t xml:space="preserve">  культуры относятся к «Slavia Orthodoxa», сама их корневая система</w:t>
        <w:br/>
        <w:t xml:space="preserve">  вырастает из византийского поля православной кирилло-мефодиевской</w:t>
        <w:br/>
        <w:t xml:space="preserve">  традиции. Значит, добавим мы, она вполне может быть корректно</w:t>
        <w:br/>
        <w:t xml:space="preserve">  истолкована в категориях этой традиции, таких как соборность,</w:t>
        <w:br/>
        <w:t xml:space="preserve">  пасхальность, христоцентризм, закон, благодать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18.</w:t>
        <w:br/>
        <w:t>система</w:t>
        <w:br/>
        <w:t xml:space="preserve">  вырастает из византийского поля православной кирилло-мефодиевской</w:t>
        <w:br/>
        <w:t xml:space="preserve">  традиции. Значит, добавим мы, она вполне может быть корректно</w:t>
        <w:br/>
        <w:t xml:space="preserve">  истолкована в категориях этой традиции, таких как соборность,</w:t>
        <w:br/>
        <w:t xml:space="preserve">  пасхальность, христоцентризм, закон, благодать. Мы попытались истолко-</w:t>
        <w:br/>
        <w:t xml:space="preserve">  вать магистральный вектор развития русской словесности и описать</w:t>
        <w:br/>
        <w:t xml:space="preserve">  классические произведения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19.</w:t>
        <w:br/>
        <w:t>самым искажается (вольно или невольно) сам предмет ис-</w:t>
        <w:br/>
        <w:t xml:space="preserve">  следования. Как правило, это происходит именно в том случае, если</w:t>
        <w:br/>
        <w:t xml:space="preserve">  православная культурная традиция представляется исследователю русской</w:t>
        <w:br/>
        <w:t xml:space="preserve">  словесности либо чем-то «недолжным», либо таким «довеском» к</w:t>
        <w:br/>
        <w:t xml:space="preserve">  литературе, которым можно, с его точки зрения, и пренебречь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20.</w:t>
        <w:br/>
        <w:t xml:space="preserve"> «довеском» к</w:t>
        <w:br/>
        <w:t xml:space="preserve">  литературе, которым можно, с его точки зрения, и пренебречь.</w:t>
        <w:br/>
        <w:t xml:space="preserve">  Представляется, что рассмотрение литературного произведения в</w:t>
        <w:br/>
        <w:t xml:space="preserve">  контексте христианской традиции как особого рода трансисторической</w:t>
        <w:br/>
        <w:t xml:space="preserve">  длительности вполне отвечает задачам новой исторической поэтики и, во</w:t>
        <w:br/>
        <w:t xml:space="preserve">  всяком случае, находится в русле размышлений как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21.</w:t>
        <w:br/>
        <w:t xml:space="preserve"> не только присущий им объем содержания, но также и свою историю.</w:t>
        <w:br/>
        <w:t xml:space="preserve">  Можно поэтому говорить не только о следовании христианской традиции,</w:t>
        <w:br/>
        <w:t xml:space="preserve">  но и о ее трансформации, о метаморфозах и псевдоморфозах, которые</w:t>
        <w:br/>
        <w:t xml:space="preserve">  происходят с этой традицией.</w:t>
        <w:br/>
        <w:t xml:space="preserve">  В этой связи представляется правильным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22.</w:t>
        <w:br/>
        <w:t>говорить не только о следовании христианской традиции,</w:t>
        <w:br/>
        <w:t xml:space="preserve">  но и о ее трансформации, о метаморфозах и псевдоморфозах, которые</w:t>
        <w:br/>
        <w:t xml:space="preserve">  происходят с этой традицией.</w:t>
        <w:br/>
        <w:t xml:space="preserve">  В этой связи представляется правильным ввести понятие «вторичная</w:t>
        <w:br/>
        <w:t xml:space="preserve">  сакрализация», чтобы то «переформатирование» традиции, которое</w:t>
        <w:br/>
        <w:t xml:space="preserve">  происходило в советский период, обозначить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23.</w:t>
        <w:br/>
        <w:t xml:space="preserve"> и псевдоморфозах, которые</w:t>
        <w:br/>
        <w:t xml:space="preserve">  происходят с этой традицией.</w:t>
        <w:br/>
        <w:t xml:space="preserve">  В этой связи представляется правильным ввести понятие «вторичная</w:t>
        <w:br/>
        <w:t xml:space="preserve">  сакрализация», чтобы то «переформатирование» традиции, которое</w:t>
        <w:br/>
        <w:t xml:space="preserve">  происходило в советский период, обозначить отдельным специальным</w:t>
        <w:br/>
        <w:t xml:space="preserve">  термином15. В рамках этой вторичной сакрализации происходит, например,</w:t>
        <w:br/>
        <w:t xml:space="preserve">  подмена соборности, которая утверждает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24.</w:t>
        <w:br/>
        <w:t>», коллективизмом,</w:t>
        <w:br/>
        <w:t xml:space="preserve">  базирующимся на совершенно иных принципах.</w:t>
        <w:br/>
        <w:t xml:space="preserve">  ти по стопам того же Бахтина. Новое время научило нас</w:t>
        <w:br/>
        <w:t xml:space="preserve">  отличать «традиционализм» от «традиции», а модернисты Элиот и</w:t>
        <w:br/>
        <w:t xml:space="preserve">  Мандельштам научили не слишком-то увлекаться «буквой» — в ущерб</w:t>
        <w:br/>
        <w:t xml:space="preserve">  «духу».</w:t>
        <w:br/>
        <w:t xml:space="preserve">  Возникнув в качестве авторских,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25.</w:t>
        <w:br/>
        <w:t xml:space="preserve"> время монопольное право на толкование</w:t>
        <w:br/>
        <w:t xml:space="preserve">  отечественной словесности.</w:t>
        <w:br/>
        <w:t xml:space="preserve">  По мысли Вяч. Иванова, находящегося в то время всецело в русле</w:t>
        <w:br/>
        <w:t xml:space="preserve">  православной традиции, «признание святости за высшую ценность — основа</w:t>
        <w:br/>
        <w:t xml:space="preserve">  народного миросозерцания и знамя тоски народной по Руси святой.</w:t>
        <w:br/>
        <w:t xml:space="preserve">  Православие и есть соборование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26.</w:t>
        <w:br/>
        <w:t>ли русскую культуру</w:t>
        <w:br/>
        <w:t xml:space="preserve">  изучать с позиций эмпатии к русской же культуре и ее доминантным</w:t>
        <w:br/>
        <w:t xml:space="preserve">  ценностям, к каким, безусловно, относится православная традиция?</w:t>
        <w:br/>
        <w:t xml:space="preserve">  Возможна ли она в современных гуманитарных дисциплинах? В чем научное</w:t>
        <w:br/>
        <w:t xml:space="preserve">  преимущество именно такой исследовательской позиции сравнительно с</w:t>
        <w:br/>
        <w:t xml:space="preserve">  другими?</w:t>
        <w:br/>
        <w:t xml:space="preserve">  В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27.</w:t>
        <w:br/>
        <w:t>его</w:t>
        <w:br/>
        <w:t xml:space="preserve">  искажении, но может говорить и о той или иной степени адаптации,</w:t>
        <w:br/>
        <w:t xml:space="preserve">  усвоения и понимания. Кроме того, в русской православной традиции</w:t>
        <w:br/>
        <w:t xml:space="preserve">  евангельский текст — это не столько книга, лежащая на столе, ее</w:t>
        <w:br/>
        <w:t xml:space="preserve">  индивидуальное чтение и проекция этого чтения на другие сферы</w:t>
        <w:br/>
        <w:t xml:space="preserve">  культурной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28.</w:t>
        <w:br/>
        <w:t>в современной постсоветской медиевистике</w:t>
        <w:br/>
        <w:t xml:space="preserve">  возобладал подход А. А. Алексеева, согласно которому сама идея</w:t>
        <w:br/>
        <w:t xml:space="preserve">  национальной или народной Библии в русской православной традиции</w:t>
        <w:br/>
        <w:t xml:space="preserve">  является научно непродуктивной и должна быть, по его мнению, отвергну-</w:t>
        <w:br/>
        <w:t xml:space="preserve">  та26. Однако задолго до работ Алексеева профессор СанктПетербургской</w:t>
        <w:br/>
        <w:t xml:space="preserve">  Духовной академии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29.</w:t>
        <w:br/>
        <w:t>бога и богъ бh слово и проч@"». В таком случае именно</w:t>
        <w:br/>
        <w:t xml:space="preserve">  пасхальное Евангелие от Иоанна, являющееся в славянской православной</w:t>
        <w:br/>
        <w:t xml:space="preserve">  традиции не четвертым, а первым, и в целом Евангелие-апракос являются</w:t>
        <w:br/>
        <w:t xml:space="preserve">  ядром русского евангельского текста. О важности именно такого вывода для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30.</w:t>
        <w:br/>
        <w:t>нет. Потому что,</w:t>
        <w:br/>
        <w:t xml:space="preserve">    как правило, он обладает общей филологической культурой. Но «у них» —</w:t>
        <w:br/>
        <w:t xml:space="preserve">    Р. Барт, воспитанный на рафинированной европейской традиции, а «у нас»</w:t>
        <w:br/>
        <w:t xml:space="preserve">    — К. Баршт, для которого православная культура России не вышла за</w:t>
        <w:br/>
        <w:t xml:space="preserve">    пределы «Настольной книги атеиста». Почувствуйте,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31.</w:t>
        <w:br/>
        <w:t>русской классической литературе, один и тот же</w:t>
        <w:br/>
        <w:t xml:space="preserve">    текст могут быть интерпретированы абсолютно по-разному, понимаем ли мы</w:t>
        <w:br/>
        <w:t xml:space="preserve">    их созвучно христианской традиции, либо же мы их «изучаем», в</w:t>
        <w:br/>
        <w:t xml:space="preserve">    сущности, следуя другой традиции — традиции законников и фарисеев.</w:t>
        <w:br/>
        <w:t xml:space="preserve">    Наши итоговые выводы и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32.</w:t>
        <w:br/>
        <w:t>интерпретированы абсолютно по-разному, понимаем ли мы</w:t>
        <w:br/>
        <w:t xml:space="preserve">    их созвучно христианской традиции, либо же мы их «изучаем», в</w:t>
        <w:br/>
        <w:t xml:space="preserve">    сущности, следуя другой традиции — традиции законников и фарисеев.</w:t>
        <w:br/>
        <w:t xml:space="preserve">    Наши итоговые выводы и оценки будут противоположны, и мы никогда не</w:t>
        <w:br/>
        <w:t xml:space="preserve">    достигнем согласия, разве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33.</w:t>
        <w:br/>
        <w:t>абсолютно по-разному, понимаем ли мы</w:t>
        <w:br/>
        <w:t xml:space="preserve">    их созвучно христианской традиции, либо же мы их «изучаем», в</w:t>
        <w:br/>
        <w:t xml:space="preserve">    сущности, следуя другой традиции — традиции законников и фарисеев.</w:t>
        <w:br/>
        <w:t xml:space="preserve">    Наши итоговые выводы и оценки будут противоположны, и мы никогда не</w:t>
        <w:br/>
        <w:t xml:space="preserve">    достигнем согласия, разве только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34.</w:t>
        <w:br/>
        <w:t>"Отиде бо светъ луны солнцю въси-авъшу,</w:t>
        <w:br/>
        <w:t xml:space="preserve">  тако и Законъ – Благодати явльшися". К мифологии лунного света,</w:t>
        <w:br/>
        <w:t xml:space="preserve">  заданного этой духовной традицией, ее проявлению в русской философии и</w:t>
        <w:br/>
        <w:t xml:space="preserve">  литературе мы обратимся в последующих частях работы.</w:t>
        <w:br/>
        <w:t xml:space="preserve">  Митрополит Иларион намечает два возможных способа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35.</w:t>
        <w:br/>
        <w:t>Е.), а не Бога своего и Творца". Может быть, не</w:t>
        <w:br/>
        <w:t xml:space="preserve">  случайно "в своей языческой функции Велес воспринимался позднейшей</w:t>
        <w:br/>
        <w:t xml:space="preserve">  православной традицией... как «лютый зверь», «черт»"³⁵. Поэтому</w:t>
        <w:br/>
        <w:t xml:space="preserve">  ветхозаветная ориентация Бояна как естественного продолжателя былой</w:t>
        <w:br/>
        <w:t xml:space="preserve">  славянской языческой установки ("внука Велеса", идущего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36.</w:t>
        <w:br/>
        <w:t>от тьмы к</w:t>
        <w:br/>
        <w:t xml:space="preserve">  свету, от тени солнца к самому солнцу, в том числе и</w:t>
        <w:br/>
        <w:t xml:space="preserve">  историко-литературные. Но заметим, что русская духовная традиция</w:t>
        <w:br/>
        <w:t xml:space="preserve">  во все исторические периоды знает множество</w:t>
        <w:br/>
        <w:t xml:space="preserve">  46</w:t>
        <w:br/>
        <w:t xml:space="preserve">  случаев внезапного (чудесного) духовного пробуждения и прозрения –</w:t>
        <w:br/>
        <w:t xml:space="preserve">  неожиданных порой словно и для следующих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37.</w:t>
        <w:br/>
        <w:t>все исторические периоды знает множество</w:t>
        <w:br/>
        <w:t xml:space="preserve">  46</w:t>
        <w:br/>
        <w:t xml:space="preserve">  случаев внезапного (чудесного) духовного пробуждения и прозрения –</w:t>
        <w:br/>
        <w:t xml:space="preserve">  неожиданных порой словно и для следующих этой традиции самих авторов</w:t>
        <w:br/>
        <w:t xml:space="preserve">  литературных текстов. Это и неумение будущего святого Сергия</w:t>
        <w:br/>
        <w:t xml:space="preserve">  Радонежского своими силами научиться грамоте. И внезапное, несмотря на</w:t>
        <w:br/>
        <w:t xml:space="preserve">  всю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38.</w:t>
        <w:br/>
        <w:t xml:space="preserve"> преодолев месть "организма". Далеко не случайно в</w:t>
        <w:br/>
        <w:t xml:space="preserve">  финале отсутствует мертвящий лунный свет⁵¹, а имеется совсем</w:t>
        <w:br/>
        <w:t xml:space="preserve">  Показательно, что русская литературная традиция подтверждает смысловую</w:t>
        <w:br/>
        <w:t xml:space="preserve">  окрашенность лунного света, его не – нейтральность, противоположность</w:t>
        <w:br/>
        <w:t xml:space="preserve">  свету солнечному. В "Капитанской дочке" Гринев видит, как "месяц и</w:t>
        <w:br/>
        <w:t xml:space="preserve">  звезда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39.</w:t>
        <w:br/>
        <w:t>только не отменяет описанное выше</w:t>
        <w:br/>
        <w:t xml:space="preserve">  отношение к лунному свету, но, кажется, в целом находится вполне в русле</w:t>
        <w:br/>
        <w:t xml:space="preserve">  той же духовной традиции. Достаточно вспомнить, например, "жертв луны" в</w:t>
        <w:br/>
        <w:t xml:space="preserve">  финале "Мастера и Маргариты" М. А. Булгакова, а также словесно</w:t>
        <w:br/>
        <w:t xml:space="preserve">  зафиксированный ритуал перехода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40.</w:t>
        <w:br/>
        <w:t>литературы. Однако же и в этих работах, обращенных к поэтике отдельных</w:t>
        <w:br/>
        <w:t xml:space="preserve">  авторов, не ставилась задача описания «общего знаменателя» ‒</w:t>
        <w:br/>
        <w:t xml:space="preserve">  православной культурной традиции и степени воздействия этого</w:t>
        <w:br/>
        <w:t xml:space="preserve">  «знаменателя» на поэтику русской литературы Нового времени.</w:t>
        <w:br/>
        <w:t xml:space="preserve">  Приходится констатировать, что пока в изучении русской литературы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41.</w:t>
        <w:br/>
        <w:t>Это наследие включает в себя и почти</w:t>
        <w:br/>
        <w:t xml:space="preserve">  ритуальное дистанцирование от православной христианской основы русской</w:t>
        <w:br/>
        <w:t xml:space="preserve">  культуры. Современные отечественные литературоведы, наследующие этой</w:t>
        <w:br/>
        <w:t xml:space="preserve">  традиции, склонны не рефлексировать ‒ в пределах какой именно аксиологии</w:t>
        <w:br/>
        <w:t xml:space="preserve">  они находятся, а потому зачастую полагают, что они занимают</w:t>
        <w:br/>
        <w:t xml:space="preserve">  безоценочную, истинно научную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42.</w:t>
        <w:br/>
        <w:t>и самые новые работы</w:t>
        <w:br/>
        <w:t xml:space="preserve">  западных литературоведов, несмотря на кажущуюся</w:t>
        <w:br/>
        <w:t xml:space="preserve">  380</w:t>
        <w:br/>
        <w:t xml:space="preserve">  интернационализацию методологических подходов, в огромной мере зависят</w:t>
        <w:br/>
        <w:t xml:space="preserve">  от предпосылок своей традиции»⁴, то есть от определенной устоявшейся</w:t>
        <w:br/>
        <w:t xml:space="preserve">  аксиологии.</w:t>
        <w:br/>
        <w:t xml:space="preserve">  Поэтому литературоведы, не склонные к осмыслению собственных</w:t>
        <w:br/>
        <w:t xml:space="preserve">  аксиологических установок, находятся, можно сказать,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43.</w:t>
        <w:br/>
        <w:t xml:space="preserve"> в историко-литературном отношении эпизоду, в данной работе</w:t>
        <w:br/>
        <w:t xml:space="preserve">  предлагается генерализировать. Этот термин удачно передает не только</w:t>
        <w:br/>
        <w:t xml:space="preserve">  «переложения» локального фрагмента христианской традиции, имеющей</w:t>
        <w:br/>
        <w:t xml:space="preserve">  исторически еще ветхозаветное происхождение (Псалтырь), но и «перевод»</w:t>
        <w:br/>
        <w:t xml:space="preserve">  существующей православной культурной модели как таковой на «язык» Нового</w:t>
        <w:br/>
        <w:t xml:space="preserve">  времени, а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44.</w:t>
        <w:br/>
        <w:t>. Кантемира, В. К. Тредиаковского,</w:t>
        <w:br/>
        <w:t xml:space="preserve">  А. Н. Радищева, И. А. Крылова и др.</w:t>
        <w:br/>
        <w:t xml:space="preserve">  Ключевые слова: парафраз, Просвещение, дискретность, континуальность,</w:t>
        <w:br/>
        <w:t xml:space="preserve">  культурная традиция, рациональность, церковное и светское, секуляризация</w:t>
        <w:br/>
        <w:t xml:space="preserve">  Об авторе: Иван Андреевич Есаулов — доктор филологических наук,</w:t>
        <w:br/>
        <w:t xml:space="preserve">  профессор кафедры русской классической литературы и славистики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45.</w:t>
        <w:br/>
        <w:t>считать, что это лишь</w:t>
        <w:br/>
        <w:t xml:space="preserve">  иной вариант парафраза, интересный, в частности, тем, что автор</w:t>
        <w:br/>
        <w:t xml:space="preserve">  опирается в своем переложении как на церковнославянскую традицию, так и</w:t>
        <w:br/>
        <w:t xml:space="preserve">  на европейское истолкование Библии.</w:t>
        <w:br/>
        <w:t xml:space="preserve">  Известный по истории русской литературы XVIII в. термин «парафраз» (в</w:t>
        <w:br/>
        <w:t xml:space="preserve">  качестве полных синонимов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46.</w:t>
        <w:br/>
        <w:t>времени, рассматривающих «псалтырный текст» русской литературы (см.,</w:t>
        <w:br/>
        <w:t xml:space="preserve">  напр. [Луцевич]), недостаточно учитываются культурные последствия того</w:t>
        <w:br/>
        <w:t xml:space="preserve">  обстоятельства, что Псалтырь в русской традиции, как раз потому, что</w:t>
        <w:br/>
        <w:t xml:space="preserve">  является неотъемлемой частью православного богослужения, репрезентирует</w:t>
        <w:br/>
        <w:t xml:space="preserve">  не ветхозаветную картину мира, а уже новозаветное христианское</w:t>
        <w:br/>
        <w:t xml:space="preserve">  миро-понимание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47.</w:t>
        <w:br/>
        <w:t>ветхозаветный Адам, и царь Давид близки и понятны русскому</w:t>
        <w:br/>
        <w:t xml:space="preserve">  православному человеку в христоцентричном смысловом поле, как оно</w:t>
        <w:br/>
        <w:t xml:space="preserve">  представлено в православной традиции, с ее иерархией Закона и Благодати</w:t>
        <w:br/>
        <w:t xml:space="preserve">  и другими подобными аксиологическими предпочтениями (см.: [Захаров],</w:t>
        <w:br/>
        <w:t xml:space="preserve">  [Есаулов, 2017: 13—42]).</w:t>
        <w:br/>
        <w:t xml:space="preserve">  В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48.</w:t>
        <w:br/>
        <w:t>важному в историко-литературном отношении эпизоду, мы</w:t>
        <w:br/>
        <w:t xml:space="preserve">  генерализируем следующим образом: этот термин весьма удачно передает не</w:t>
        <w:br/>
        <w:t xml:space="preserve">  только «переложения» локального фрагмента христианской традиции, имеющей</w:t>
        <w:br/>
        <w:t xml:space="preserve">  исторически еще ветхозаветное происхождение (Псалтырь), но и «перевод»</w:t>
        <w:br/>
        <w:t xml:space="preserve">  существующей православной культурной модели как таковой на «язык» Нового</w:t>
        <w:br/>
        <w:t xml:space="preserve">  времени, а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49.</w:t>
        <w:br/>
        <w:t xml:space="preserve"> природа: в том и другом случаях перед нами не просто</w:t>
        <w:br/>
        <w:t xml:space="preserve">  «перевод», но парафраз. Очевидно так, хотя в отечественной</w:t>
        <w:br/>
        <w:t xml:space="preserve">  филологической традиции его и не принято (пока) так именовать.</w:t>
        <w:br/>
        <w:t xml:space="preserve">  Налицо некоторая терминологическая странность: ведь столь же очевидно,</w:t>
        <w:br/>
        <w:t xml:space="preserve">  что и парафрастические оды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50.</w:t>
        <w:br/>
        <w:t>некотором семантическом парадоксе. Литература</w:t>
        <w:br/>
        <w:t xml:space="preserve">  («изящная словесность») русского XVIII в. воспринималась не только</w:t>
        <w:br/>
        <w:t xml:space="preserve">  читателями этого времени, но и позднейшей филологической традицией как</w:t>
        <w:br/>
        <w:t xml:space="preserve">  абсолютно иная по сути своей, сравнительно с прежней отечественной</w:t>
        <w:br/>
        <w:t xml:space="preserve">  словесностью (православной по своему культурному происхождению и</w:t>
        <w:br/>
        <w:t xml:space="preserve">  эксплицировавшей сугубо православные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51.</w:t>
        <w:br/>
        <w:t>, занимающиеся XVIII в., ценны еще одним</w:t>
        <w:br/>
        <w:t xml:space="preserve">  качеством. В них совершенно ясно и недвусмысленно мы видим ориентацию на</w:t>
        <w:br/>
        <w:t xml:space="preserve">  определенную научную традицию истолкования нашей литературы. Увы, эта</w:t>
        <w:br/>
        <w:t xml:space="preserve">  традиция — советская. Поэтому для него книга Г. А. Гуковского «Русская</w:t>
        <w:br/>
        <w:t xml:space="preserve">  литература XVIII века», вышедшая в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52.</w:t>
        <w:br/>
        <w:t>одним</w:t>
        <w:br/>
        <w:t xml:space="preserve">  качеством. В них совершенно ясно и недвусмысленно мы видим ориентацию на</w:t>
        <w:br/>
        <w:t xml:space="preserve">  определенную научную традицию истолкования нашей литературы. Увы, эта</w:t>
        <w:br/>
        <w:t xml:space="preserve">  традиция — советская. Поэтому для него книга Г. А. Гуковского «Русская</w:t>
        <w:br/>
        <w:t xml:space="preserve">  литература XVIII века», вышедшая в 1939 г. (в которой, к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53.</w:t>
        <w:br/>
        <w:t>Гуковского»</w:t>
        <w:br/>
        <w:t xml:space="preserve">  [Клейн: 13]. А вот фундаментальное исследование В. Н. Топорова о</w:t>
        <w:br/>
        <w:t xml:space="preserve">  карамзинской «Бедной Лизе», как раз порывающее с советской традицией ее</w:t>
        <w:br/>
        <w:t xml:space="preserve">  истолкования, Клейн характеризует крайне уничижительно: «Своими</w:t>
        <w:br/>
        <w:t xml:space="preserve">  509 страницами, посвященными разбору одной короткой повести, эта работа</w:t>
        <w:br/>
        <w:t xml:space="preserve">  доводит до абсурда структурно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54.</w:t>
        <w:br/>
        <w:t>, посвященными разбору одной короткой повести, эта работа</w:t>
        <w:br/>
        <w:t xml:space="preserve">  доводит до абсурда структурно-аналитический подход» [Клейн: 382]. Но что</w:t>
        <w:br/>
        <w:t xml:space="preserve">  такое «советская традиция», применительно, скажем, к тому же самому</w:t>
        <w:br/>
        <w:t xml:space="preserve">  Гуковскому?</w:t>
        <w:br/>
        <w:t xml:space="preserve">  Чем так «привлекателен» ряду исследователей русской литературы — с</w:t>
        <w:br/>
        <w:t xml:space="preserve">  позиции определенной идеологии — вообще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55.</w:t>
        <w:br/>
        <w:t>отречением от</w:t>
        <w:br/>
        <w:t xml:space="preserve">  культуры предшествующей (в последнем случае — это русская культура, а в</w:t>
        <w:br/>
        <w:t xml:space="preserve">  первом — это «церковная» (т. е. православная) предшествующая традиция).</w:t>
        <w:br/>
        <w:t xml:space="preserve">  В том и другом случаях — с этой идеологической позиции — «новая эпоха»</w:t>
        <w:br/>
        <w:t xml:space="preserve">  весьма похвальна разрывом с Православием (решительным вытеснением его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56.</w:t>
        <w:br/>
        <w:t>категорией «эпистемологического разрыва»), что базируется</w:t>
        <w:br/>
        <w:t xml:space="preserve">  на дискретности исторического процесса, поскольку имеет общий</w:t>
        <w:br/>
        <w:t xml:space="preserve">  знаменатель: негативное отношение к национальным, религиозным и</w:t>
        <w:br/>
        <w:t xml:space="preserve">  культурным традициям? По-видимому, последнее все-таки вернее. Во всяком</w:t>
        <w:br/>
        <w:t xml:space="preserve">  случае, определяя формалистский термин «остранение» именно как</w:t>
        <w:br/>
        <w:t xml:space="preserve">  «отклонение от традиции», А. Компаньон справедливо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57.</w:t>
        <w:br/>
        <w:t>, религиозным и</w:t>
        <w:br/>
        <w:t xml:space="preserve">  культурным традициям? По-видимому, последнее все-таки вернее. Во всяком</w:t>
        <w:br/>
        <w:t xml:space="preserve">  случае, определяя формалистский термин «остранение» именно как</w:t>
        <w:br/>
        <w:t xml:space="preserve">  «отклонение от традиции», А. Компаньон справедливо указывает, что</w:t>
        <w:br/>
        <w:t xml:space="preserve">  основой развития литературы для формалистов «становится уже не</w:t>
        <w:br/>
        <w:t xml:space="preserve">  преемственность (традиция), а прерывность (остранение)», такая</w:t>
        <w:br/>
        <w:t xml:space="preserve">  литературная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58.</w:t>
        <w:br/>
        <w:t>» именно как</w:t>
        <w:br/>
        <w:t xml:space="preserve">  «отклонение от традиции», А. Компаньон справедливо указывает, что</w:t>
        <w:br/>
        <w:t xml:space="preserve">  основой развития литературы для формалистов «становится уже не</w:t>
        <w:br/>
        <w:t xml:space="preserve">  преемственность (традиция), а прерывность (остранение)», такая</w:t>
        <w:br/>
        <w:t xml:space="preserve">  литературная история, которая «обращает преимущественное внимание на</w:t>
        <w:br/>
        <w:t xml:space="preserve">  динамику разрыва, в соответствии с модернистской и авангардистской</w:t>
        <w:br/>
        <w:t xml:space="preserve">  эстетикой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59.</w:t>
        <w:br/>
        <w:t>.</w:t>
        <w:br/>
        <w:t xml:space="preserve">  Прерывность при таком подходе всегда намного важнее преемственности, а в</w:t>
        <w:br/>
        <w:t xml:space="preserve">  итоге, поскольку динамика искусства понимается именно как разрыв с</w:t>
        <w:br/>
        <w:t xml:space="preserve">  традицией, действительной нормой провозглашается именно отклонение</w:t>
        <w:br/>
        <w:t xml:space="preserve">  (остранение) от нее.</w:t>
        <w:br/>
        <w:t xml:space="preserve">  В этом смысле не только художественная практика близких формалистам</w:t>
        <w:br/>
        <w:t xml:space="preserve">  «левых»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60.</w:t>
        <w:br/>
        <w:t>иного периода, непременная «борьба», обязательное «отрицание» и</w:t>
        <w:br/>
        <w:t xml:space="preserve">  т. д. Как попытку преодолеть эту инерцию как будто бы нерушимой связки</w:t>
        <w:br/>
        <w:t xml:space="preserve">  («традиции и новаторство») следует рассматривать мою главу в учебнике по</w:t>
        <w:br/>
        <w:t xml:space="preserve">  «Введению в литературоведение», выдержавшем несколько изданий. В ней</w:t>
        <w:br/>
        <w:t xml:space="preserve">  закостенелая формула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61.</w:t>
        <w:br/>
        <w:t>выдержавшем несколько изданий. В ней</w:t>
        <w:br/>
        <w:t xml:space="preserve">  закостенелая формула подверглась давно напрашивающейся редукции, начиная</w:t>
        <w:br/>
        <w:t xml:space="preserve">  с самого названия, восстанавливающего многомерность и творческий</w:t>
        <w:br/>
        <w:t xml:space="preserve">  характер традиции: «Традиция в художественном творчестве»</w:t>
        <w:br/>
        <w:t xml:space="preserve">  [Есаулов, 2011].</w:t>
        <w:br/>
        <w:t xml:space="preserve">  Со времен Гуковского, если не раньше, декларируется как своего рода</w:t>
        <w:br/>
        <w:t xml:space="preserve">  аксиоматическое убеждение,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62.</w:t>
        <w:br/>
        <w:t>несколько изданий. В ней</w:t>
        <w:br/>
        <w:t xml:space="preserve">  закостенелая формула подверглась давно напрашивающейся редукции, начиная</w:t>
        <w:br/>
        <w:t xml:space="preserve">  с самого названия, восстанавливающего многомерность и творческий</w:t>
        <w:br/>
        <w:t xml:space="preserve">  характер традиции: «Традиция в художественном творчестве»</w:t>
        <w:br/>
        <w:t xml:space="preserve">  [Есаулов, 2011].</w:t>
        <w:br/>
        <w:t xml:space="preserve">  Со времен Гуковского, если не раньше, декларируется как своего рода</w:t>
        <w:br/>
        <w:t xml:space="preserve">  аксиоматическое убеждение, что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63.</w:t>
        <w:br/>
        <w:t>Крылова же не</w:t>
        <w:br/>
        <w:t xml:space="preserve">  только не так, но и очевидно не так (поэтическая конкретика крыловского</w:t>
        <w:br/>
        <w:t xml:space="preserve">  текста отсылает к совершенно иной русской традиции, отнюдь не</w:t>
        <w:br/>
        <w:t xml:space="preserve">  соотносимой с непременным — как будто — воровством).</w:t>
        <w:br/>
        <w:t xml:space="preserve">  Обратим внимание, как именно появляется в художественном мире крыловской</w:t>
        <w:br/>
        <w:t xml:space="preserve">  басни Лиса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64.</w:t>
        <w:br/>
        <w:t>грандиозный динамический парафраз, в котором — в разное время и в</w:t>
        <w:br/>
        <w:t xml:space="preserve">  разные периоды творчества у самых разных писателей — полюса</w:t>
        <w:br/>
        <w:t xml:space="preserve">  кириллической православной традиции и западноевропейской учености, вкупе</w:t>
        <w:br/>
        <w:t xml:space="preserve">  с «изящной словесностью», имеют обыкновение дрейфовать, то смещаясь</w:t>
        <w:br/>
        <w:t xml:space="preserve">  ближе к центру, становясь доминантой творчества, то уходя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65.</w:t>
        <w:br/>
        <w:t>.</w:t>
        <w:br/>
        <w:t xml:space="preserve">  Список литературы</w:t>
        <w:br/>
        <w:t xml:space="preserve">  1.  Бердникова О. А. «Так сладок сердцу Божий мир…»: Творчество</w:t>
        <w:br/>
        <w:t xml:space="preserve">      И. Бунина в контексте христианской духовной традиции. — Воронеж:</w:t>
        <w:br/>
        <w:t xml:space="preserve">      Воронежская областная типография-издательство им.</w:t>
        <w:br/>
        <w:t xml:space="preserve">      Е. А. Болховитинова, 2009. — 272 с.</w:t>
        <w:br/>
        <w:t xml:space="preserve">  2.  Гаспаров М. Л. Парафраз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66.</w:t>
        <w:br/>
        <w:t>форм художественного целого в классической</w:t>
        <w:br/>
        <w:t xml:space="preserve">      русской и зарубежной литературе. — Кемерово, 1991. — С. 4—19.</w:t>
        <w:br/>
        <w:t xml:space="preserve">  6.  Есаулов И. А. Традиция в художественном творчестве // Введение в</w:t>
        <w:br/>
        <w:t xml:space="preserve">      литературоведение: Учебник для студентов высших учебных заведений.</w:t>
        <w:br/>
        <w:t xml:space="preserve">      4-е изд. — М.: Академия, 2011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67.</w:t>
        <w:br/>
        <w:t>— М.: Академия, 2011. — С. 573—583.</w:t>
        <w:br/>
        <w:t xml:space="preserve">  7.  Есаулов И. А. Словесность русского века между ratio Просвещения и</w:t>
        <w:br/>
        <w:t xml:space="preserve">      православной традицией // Проблемы исторической поэтики. — 2013. —</w:t>
        <w:br/>
        <w:t xml:space="preserve">      Вып. 11. — С. 7—26 [Электронный ресурс]. — URL:</w:t>
        <w:br/>
        <w:t xml:space="preserve">      http://poetica.pro/files/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68.</w:t>
        <w:br/>
        <w:t>удалось доказать,</w:t>
        <w:br/>
        <w:t xml:space="preserve">  что, вопреки распространенному представлению о «ветхозаветности» поэта,</w:t>
        <w:br/>
        <w:t xml:space="preserve">  в его творчестве мы имеем дело как раз «с православной духовной</w:t>
        <w:br/>
        <w:t xml:space="preserve">  традицией»; «именно христианский Бог и устремленная к Нему душа человека</w:t>
        <w:br/>
        <w:t xml:space="preserve">  &lt;…&gt; становятся главными темами стихов Бунина 1914—1923 годов, раскрытыми</w:t>
      </w:r>
    </w:p>
    <w:p>
      <w:pPr>
        <w:pStyle w:val="BodyText"/>
      </w:pPr>
      <w:r>
        <w:t>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69.</w:t>
        <w:br/>
        <w:t>кроме самых ранних его работ»</w:t>
        <w:br/>
        <w:t xml:space="preserve">  [Лотман, 1997: 81].</w:t>
        <w:br/>
        <w:t xml:space="preserve">  [9]  Например, в названии сотен научных сборников, где встречается</w:t>
        <w:br/>
        <w:t xml:space="preserve">  формула «традиции и новаторство», можно усмотреть стремление как-то</w:t>
        <w:br/>
        <w:t xml:space="preserve">  гармонизировать и «синтезировать» раннебольшевистско-формалистический</w:t>
        <w:br/>
        <w:t xml:space="preserve">  «разрыв» и последующее сталинское «окаменение»: за этой формулировкой</w:t>
      </w:r>
    </w:p>
    <w:p>
      <w:pPr>
        <w:pStyle w:val="BodyText"/>
      </w:pPr>
      <w:r>
        <w:t>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70.</w:t>
        <w:br/>
        <w:t xml:space="preserve"> ее акцентом не на</w:t>
        <w:br/>
        <w:t xml:space="preserve">    текст и контекст             Рождество, а на Воскресение Христа. С</w:t>
        <w:br/>
        <w:t xml:space="preserve">    «предрассудки»               опорой на европейскую герменевтическую</w:t>
        <w:br/>
        <w:t xml:space="preserve">    традиция и предание          традицию автор статьи исследует узловые</w:t>
        <w:br/>
        <w:t xml:space="preserve">                                 моменты поэтики Достоевского, вводя</w:t>
        <w:br/>
        <w:t xml:space="preserve">                                 понятие особого «пасхального архетипа».</w:t>
        <w:br/>
        <w:t xml:space="preserve">  Текст статьи</w:t>
        <w:br/>
        <w:t xml:space="preserve">  Несмотря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71.</w:t>
        <w:br/>
        <w:t xml:space="preserve"> на</w:t>
        <w:br/>
        <w:t xml:space="preserve">    текст и контекст             Рождество, а на Воскресение Христа. С</w:t>
        <w:br/>
        <w:t xml:space="preserve">    «предрассудки»               опорой на европейскую герменевтическую</w:t>
        <w:br/>
        <w:t xml:space="preserve">    традиция и предание          традицию автор статьи исследует узловые</w:t>
        <w:br/>
        <w:t xml:space="preserve">                                 моменты поэтики Достоевского, вводя</w:t>
        <w:br/>
        <w:t xml:space="preserve">                                 понятие особого «пасхального архетипа».</w:t>
        <w:br/>
        <w:t xml:space="preserve">  Текст статьи</w:t>
        <w:br/>
        <w:t xml:space="preserve">  Несмотря на усиление исследовательского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72.</w:t>
        <w:br/>
        <w:t>что обращается к нам через историческое предание”⁴. Таким образом,</w:t>
        <w:br/>
        <w:t xml:space="preserve">  рефлексия по поводу собственных “предрассудков”, способных помешать</w:t>
        <w:br/>
        <w:t xml:space="preserve">  пониманию “исторического предания” (традиции), проявляющегося в</w:t>
        <w:br/>
        <w:t xml:space="preserve">  изучаемом тексте, является совершенно необходимым моментом всякого</w:t>
        <w:br/>
        <w:t xml:space="preserve">  понимания. Однако обратим внимание на то, что речь идет о</w:t>
        <w:br/>
        <w:t xml:space="preserve">  “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73.</w:t>
        <w:br/>
        <w:t>о</w:t>
        <w:br/>
        <w:t xml:space="preserve">  “нераспознанных” собственных “предрассудках”, чуждых тому “преданию”,</w:t>
        <w:br/>
        <w:t xml:space="preserve">  которое родственно рассматриваемому тексту.</w:t>
        <w:br/>
        <w:t xml:space="preserve">  Что же касается иных “предрассудков”, укорененных в предании (традиции,</w:t>
        <w:br/>
        <w:t xml:space="preserve">  которой наследует изучаемый текст), то автор “Истины и метода”</w:t>
        <w:br/>
        <w:t xml:space="preserve">  предлагает отказаться от победившего в эпоху Просвещения негативного</w:t>
        <w:br/>
        <w:t xml:space="preserve">  отношения к “предрассудку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74.</w:t>
        <w:br/>
        <w:t xml:space="preserve"> направления европейского знания, что</w:t>
        <w:br/>
        <w:t xml:space="preserve">  “дискредитация предрассудка” Просвещением одновременно является и</w:t>
        <w:br/>
        <w:t xml:space="preserve">  дискредитацией до тех пор глубоко укорененного в европейской культурной</w:t>
        <w:br/>
        <w:t xml:space="preserve">  традиции христианского Предания: “просвещенческая критика направлена</w:t>
        <w:br/>
        <w:t xml:space="preserve">  прежде всего против христианского религиозного предания, следовательно,</w:t>
        <w:br/>
        <w:t xml:space="preserve">  против Священного Писания…”⁶.</w:t>
        <w:br/>
        <w:t xml:space="preserve">  Гадамер ставит острый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75.</w:t>
        <w:br/>
        <w:t>прежде всего против христианского религиозного предания, следовательно,</w:t>
        <w:br/>
        <w:t xml:space="preserve">  против Священного Писания…”⁶.</w:t>
        <w:br/>
        <w:t xml:space="preserve">  Гадамер ставит острый вопрос: “Неужели действительно пребывать внутри</w:t>
        <w:br/>
        <w:t xml:space="preserve">  традиции, исторического предания означает в первую очередь быть жертвой</w:t>
        <w:br/>
        <w:t xml:space="preserve">  предрассудков и быть ограниченным в своей свободе?” С его точки зрения,</w:t>
        <w:br/>
        <w:t xml:space="preserve">  “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76.</w:t>
        <w:br/>
        <w:t>, а мы принадлежим</w:t>
        <w:br/>
        <w:t xml:space="preserve">  истории &lt;…&gt; Самосознание индивида есть лишь вспышка в замкнутой цепи</w:t>
        <w:br/>
        <w:t xml:space="preserve">  исторической жизни”⁷. Необходимо увидеть в “предрассудках” традиции не</w:t>
        <w:br/>
        <w:t xml:space="preserve">  препятствие адекватному объяснению рассматриваемого предмета, а одно из</w:t>
        <w:br/>
        <w:t xml:space="preserve">  важнейших условий понимания вообще.</w:t>
        <w:br/>
        <w:t xml:space="preserve">  Отдельная глава исследования Гадамера так и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77.</w:t>
        <w:br/>
        <w:t>вообще.</w:t>
        <w:br/>
        <w:t xml:space="preserve">  Отдельная глава исследования Гадамера так и озаглавлена “Предрассудки</w:t>
        <w:br/>
        <w:t xml:space="preserve">  как условия понимания”. В ней ученый требует “реабилитации авторитета и</w:t>
        <w:br/>
        <w:t xml:space="preserve">  традиции”, освобождения от доминирующего поныне “просвещенческого</w:t>
        <w:br/>
        <w:t xml:space="preserve">  экстремизма”. Авторитет может быть не только источником заблуждений, но</w:t>
        <w:br/>
        <w:t xml:space="preserve">  и источником истины, особенно та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78.</w:t>
        <w:br/>
        <w:t xml:space="preserve"> “просвещенческого</w:t>
        <w:br/>
        <w:t xml:space="preserve">  экстремизма”. Авторитет может быть не только источником заблуждений, но</w:t>
        <w:br/>
        <w:t xml:space="preserve">  и источником истины, особенно та форма авторитета, которой является</w:t>
        <w:br/>
        <w:t xml:space="preserve">  традиция. “То, что освящено преданием и обычаем, обладает безымянным</w:t>
        <w:br/>
        <w:t xml:space="preserve">  авторитетом, и все наше историческое конечное бытие определяется</w:t>
        <w:br/>
        <w:t xml:space="preserve">  постоянным господством унаследованного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79.</w:t>
        <w:br/>
        <w:t xml:space="preserve"> отнюдь не</w:t>
        <w:br/>
        <w:t xml:space="preserve">  создаются и не обосновываются в своей значимости свободным разумением.</w:t>
        <w:br/>
        <w:t xml:space="preserve">  Скорее именно основание их значимости мы и называем традицией”⁸.</w:t>
        <w:br/>
        <w:t xml:space="preserve">  Согласно этой позиции, абсолютной противоположности между традицией и</w:t>
        <w:br/>
        <w:t xml:space="preserve">  личной свободой, личной ответственностью не существует.</w:t>
        <w:br/>
        <w:t xml:space="preserve">  Традиция, таким образом, не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80.</w:t>
        <w:br/>
        <w:t>значимости свободным разумением.</w:t>
        <w:br/>
        <w:t xml:space="preserve">  Скорее именно основание их значимости мы и называем традицией”⁸.</w:t>
        <w:br/>
        <w:t xml:space="preserve">  Согласно этой позиции, абсолютной противоположности между традицией и</w:t>
        <w:br/>
        <w:t xml:space="preserve">  личной свободой, личной ответственностью не существует.</w:t>
        <w:br/>
        <w:t xml:space="preserve">  Традиция, таким образом, не досадный источник заблуждений, сковывающих</w:t>
        <w:br/>
        <w:t xml:space="preserve">  свободную мысль человека, но “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81.</w:t>
        <w:br/>
        <w:t>мы и называем традицией”⁸.</w:t>
        <w:br/>
        <w:t xml:space="preserve">  Согласно этой позиции, абсолютной противоположности между традицией и</w:t>
        <w:br/>
        <w:t xml:space="preserve">  личной свободой, личной ответственностью не существует.</w:t>
        <w:br/>
        <w:t xml:space="preserve">  Традиция, таким образом, не досадный источник заблуждений, сковывающих</w:t>
        <w:br/>
        <w:t xml:space="preserve">  свободную мысль человека, но “имеет право на существование и в</w:t>
        <w:br/>
        <w:t xml:space="preserve">  значительной степени определяет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82.</w:t>
        <w:br/>
        <w:t>свободы и истории как таковых”⁹. Гадамер в итоге приходит к</w:t>
        <w:br/>
        <w:t xml:space="preserve">  выводу, что следует “принципиальнейшим образом восстановить в</w:t>
        <w:br/>
        <w:t xml:space="preserve">  герменевтике момент традиции… При всех обстоятельствах основным моментом</w:t>
        <w:br/>
        <w:t xml:space="preserve">  нашего отношения к прошлому &lt;…&gt; является вовсе не дистанцирование от</w:t>
        <w:br/>
        <w:t xml:space="preserve">  исторически переданного и не свобода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83.</w:t>
        <w:br/>
        <w:t>ли возможно “самоузнавание”, а тем более “слияние” с преданием.</w:t>
        <w:br/>
        <w:t xml:space="preserve">  Если субъект познания находится “внутри” иного познаваемому объекту</w:t>
        <w:br/>
        <w:t xml:space="preserve">  “предания” (иной традиции), то он, как правило, не может предлагаемое</w:t>
        <w:br/>
        <w:t xml:space="preserve">  ученым “пребывание-внутри” воспринимать иначе как именно</w:t>
        <w:br/>
        <w:t xml:space="preserve">  “опредмечивающее” его личностность. Отсюда понятны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84.</w:t>
        <w:br/>
        <w:t>и требования</w:t>
        <w:br/>
        <w:t xml:space="preserve">  индивидуальной “свободы” познающего от авторитета предания: зачастую за</w:t>
        <w:br/>
        <w:t xml:space="preserve">  ними можно заметить не всегда рефлексируемое исследователем столкновение</w:t>
        <w:br/>
        <w:t xml:space="preserve">  родной ему “традиции” (со свойственными ей “предрассудками”, “нравами” и</w:t>
        <w:br/>
        <w:t xml:space="preserve">  “этическими установками") с тем “преданием”, которое является стихией</w:t>
        <w:br/>
        <w:t xml:space="preserve">  существования изучаемого исследователем гуманитарного объекта.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85.</w:t>
        <w:br/>
        <w:t xml:space="preserve"> типу культуры</w:t>
        <w:br/>
        <w:t xml:space="preserve">  “предрассудков” (которые могут быть не “авторитетны” для данной</w:t>
        <w:br/>
        <w:t xml:space="preserve">  культурной системы) действительно не гарантирует свободы от</w:t>
        <w:br/>
        <w:t xml:space="preserve">  предрассудков вообще: традиция и в этом случае “в значительной степени</w:t>
        <w:br/>
        <w:t xml:space="preserve">  определяет” установки субъекта понимания, хотя это уже иная (можно</w:t>
        <w:br/>
        <w:t xml:space="preserve">  сказать, авторитетная для него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86.</w:t>
        <w:br/>
        <w:t>значительной степени</w:t>
        <w:br/>
        <w:t xml:space="preserve">  определяет” установки субъекта понимания, хотя это уже иная (можно</w:t>
        <w:br/>
        <w:t xml:space="preserve">  сказать, авторитетная для него, то есть не “опредмечивающая” его)</w:t>
        <w:br/>
        <w:t xml:space="preserve">  традиция ― с ее собственным, укорененным в истории “преданием” ― именно</w:t>
        <w:br/>
        <w:t xml:space="preserve">  с таким, с которым</w:t>
        <w:br/>
        <w:t xml:space="preserve">  354</w:t>
        <w:br/>
        <w:t xml:space="preserve">  в данном случае оказывается возможным “непредвзятое слияние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87.</w:t>
        <w:br/>
        <w:t xml:space="preserve"> что-то абсолютно</w:t>
        <w:br/>
        <w:t xml:space="preserve">  загадочное”¹¹. Поэтому, по мнению Гадамера, “в начале всякой</w:t>
        <w:br/>
        <w:t xml:space="preserve">  исторической герменевтики должно стоять… снятие абстрактной</w:t>
        <w:br/>
        <w:t xml:space="preserve">  противоположности между традицией и исторической наукой, между историей</w:t>
        <w:br/>
        <w:t xml:space="preserve">  и знанием о ней (выделено автором. ― И. Е.) &lt;…&gt; Следует… признать в</w:t>
        <w:br/>
        <w:t xml:space="preserve">  нашем отношении к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88.</w:t>
        <w:br/>
        <w:t>наукой, между историей</w:t>
        <w:br/>
        <w:t xml:space="preserve">  и знанием о ней (выделено автором. ― И. Е.) &lt;…&gt; Следует… признать в</w:t>
        <w:br/>
        <w:t xml:space="preserve">  нашем отношении к истории момент традиции и поставить вопрос о его</w:t>
        <w:br/>
        <w:t xml:space="preserve">  плодотворности для герменевтики”¹². Современное исследование, с этой</w:t>
        <w:br/>
        <w:t xml:space="preserve">  точки зрения, является не только собственно “исследованием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89.</w:t>
        <w:br/>
        <w:t>Как нам представляется, актуализация “предания” как</w:t>
        <w:br/>
        <w:t xml:space="preserve">  необходимого контекста понимания в гуманитарных науках невозможна без</w:t>
        <w:br/>
        <w:t xml:space="preserve">  исследовательской рефлексии по поводу типа культурной традиции ― с</w:t>
        <w:br/>
        <w:t xml:space="preserve">  авторитетной для этой традиции архетипической системой ценностей.</w:t>
        <w:br/>
        <w:t xml:space="preserve">  При изучении русской литературы наибольшие проблемы вызывает обычно</w:t>
        <w:br/>
        <w:t xml:space="preserve">  определение того типа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90.</w:t>
        <w:br/>
        <w:t>как</w:t>
        <w:br/>
        <w:t xml:space="preserve">  необходимого контекста понимания в гуманитарных науках невозможна без</w:t>
        <w:br/>
        <w:t xml:space="preserve">  исследовательской рефлексии по поводу типа культурной традиции ― с</w:t>
        <w:br/>
        <w:t xml:space="preserve">  авторитетной для этой традиции архетипической системой ценностей.</w:t>
        <w:br/>
        <w:t xml:space="preserve">  При изучении русской литературы наибольшие проблемы вызывает обычно</w:t>
        <w:br/>
        <w:t xml:space="preserve">  определение того типа культуры, к которому можно отнести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91.</w:t>
        <w:br/>
        <w:t>родного ему типа культуры ― и потому</w:t>
        <w:br/>
        <w:t xml:space="preserve">  способно выйти в открытые просторы “большого времени”.</w:t>
        <w:br/>
        <w:t xml:space="preserve">  Литургический вариант Священного Писания в русской традиции изначально</w:t>
        <w:br/>
        <w:t xml:space="preserve">  доминирует. Освоение Ветхого и Нового Завета для русского православного</w:t>
        <w:br/>
        <w:t xml:space="preserve">  человека совершалось не только посредством индивидуального чтения</w:t>
        <w:br/>
        <w:t xml:space="preserve">  духовных</w:t>
        <w:br/>
        <w:t xml:space="preserve">  356</w:t>
        <w:br/>
        <w:t xml:space="preserve">  произведений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92.</w:t>
        <w:br/>
        <w:t>становится, начиная с рассматриваемого</w:t>
        <w:br/>
        <w:t xml:space="preserve">  эпизода, уже своего рода паломничеством к Пасхе, к “новой жизни”, что</w:t>
        <w:br/>
        <w:t xml:space="preserve">  укореняет Раскольникова в определенной духовной традиции, имманентной</w:t>
        <w:br/>
        <w:t xml:space="preserve">  русской словесности. В самом векторе пути и проявляется пасхальный</w:t>
        <w:br/>
        <w:t xml:space="preserve">  архетип поэтики романа ― как в “Братьях Карамазовых” тот же архетип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93.</w:t>
        <w:br/>
        <w:t>внутреннюю самому тексту</w:t>
        <w:br/>
        <w:t xml:space="preserve">  Достоевского ― и сформированную текстом ― позицию по отношению к этому</w:t>
        <w:br/>
        <w:t xml:space="preserve">  чуду, но тогда он неизбежно оказывается причастным православной</w:t>
        <w:br/>
        <w:t xml:space="preserve">  традиции, которой наследует Достоевский. Именно этим, по-видимому,</w:t>
        <w:br/>
        <w:t xml:space="preserve">  объясняются известные и многочисленные случаи обращения к вере читателей</w:t>
        <w:br/>
        <w:t xml:space="preserve">  Достоевского.</w:t>
        <w:br/>
        <w:t xml:space="preserve">  Сравнивая Евангелие от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94.</w:t>
        <w:br/>
        <w:t>БРАТЬЯХ КАРАМАЗОВЫХ»</w:t>
        <w:br/>
        <w:t xml:space="preserve">  И «ДНЕВНИКЕ ПИСАТЕЛЯ» (1876‒1877) Ф. М. ДОСТОЕВСКОГО</w:t>
        <w:br/>
        <w:t xml:space="preserve">  Аннотация. В статье выявляются причины обращения Ф. М. Достоевского</w:t>
        <w:br/>
        <w:t xml:space="preserve">  к традициям древнерусской словесности в «Дневнике Писателя» периода</w:t>
        <w:br/>
        <w:t xml:space="preserve">  русско-турецкой войны. Один из главных мотивов – поиск национальных</w:t>
        <w:br/>
        <w:t xml:space="preserve">  основ русской духовности. Писатель постигал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95.</w:t>
        <w:br/>
        <w:t>. М. Достоевский осуществляет на</w:t>
        <w:br/>
        <w:t xml:space="preserve">  идейном, образном, жанровом, мотивном, повествовательном уровне текста.</w:t>
        <w:br/>
        <w:t xml:space="preserve">  Отличительным признаком произведений Ф. М. Достоевского, следующего</w:t>
        <w:br/>
        <w:t xml:space="preserve">  евангельским традициям, становится диалогичность слова.</w:t>
        <w:br/>
        <w:t xml:space="preserve">  Ключевые слова: Ф. М. Достоевский, «Дневник Писателя», «Братья</w:t>
        <w:br/>
        <w:t xml:space="preserve">  Карамазовы», традиции древнерусской словесности</w:t>
        <w:br/>
        <w:t xml:space="preserve">  Размышляя о своеобразии русской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96.</w:t>
        <w:br/>
        <w:t xml:space="preserve"> произведений Ф. М. Достоевского, следующего</w:t>
        <w:br/>
        <w:t xml:space="preserve">  евангельским традициям, становится диалогичность слова.</w:t>
        <w:br/>
        <w:t xml:space="preserve">  Ключевые слова: Ф. М. Достоевский, «Дневник Писателя», «Братья</w:t>
        <w:br/>
        <w:t xml:space="preserve">  Карамазовы», традиции древнерусской словесности</w:t>
        <w:br/>
        <w:t xml:space="preserve">  Размышляя о своеобразии русской духовности, Вяч. Иванов в статье «Ликъ и</w:t>
        <w:br/>
        <w:t xml:space="preserve">  личины Россiи» писал: «Признаніе святости за высшую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97.</w:t>
        <w:br/>
        <w:t>героем</w:t>
        <w:br/>
        <w:t xml:space="preserve">  путь святости.</w:t>
        <w:br/>
        <w:t xml:space="preserve">  Ф. Б. Тарасов обратил внимание на то, что в черновых набросках к роману</w:t>
        <w:br/>
        <w:t xml:space="preserve">  «Братья Карамазовы» евангельская традиция обозначена как главная [13,</w:t>
        <w:br/>
        <w:t xml:space="preserve">  338]. С. Сальвестрони подчеркнула, что в своих романах Достоевский</w:t>
        <w:br/>
        <w:t xml:space="preserve">  следует той традиции славянского православного мира,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98.</w:t>
        <w:br/>
        <w:t>«Братья Карамазовы» евангельская традиция обозначена как главная [13,</w:t>
        <w:br/>
        <w:t xml:space="preserve">  338]. С. Сальвестрони подчеркнула, что в своих романах Достоевский</w:t>
        <w:br/>
        <w:t xml:space="preserve">  следует той традиции славянского православного мира, которая</w:t>
        <w:br/>
        <w:t xml:space="preserve">  предполагает, что библейское слово – это высший тематический мотив книги</w:t>
        <w:br/>
        <w:t xml:space="preserve">  [12, 9]. Отметим при этом, что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99.</w:t>
        <w:br/>
        <w:t xml:space="preserve"> введения евангельского слова в</w:t>
        <w:br/>
        <w:t xml:space="preserve">  текст в последнем романе Достоевского и в «Дневнике Писателя» одинаков.</w:t>
        <w:br/>
        <w:t xml:space="preserve">  Многие исследователи обращались к древнерусским традициям в творчестве</w:t>
        <w:br/>
        <w:t xml:space="preserve">  Ф. М. Достоевского. В. В. Кусков, отмечая жанровую пластичность</w:t>
        <w:br/>
        <w:t xml:space="preserve">  древнерусской словесности, показал традиции «Жития преп. Сергия</w:t>
        <w:br/>
        <w:t xml:space="preserve">  Радонежского» в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100.</w:t>
        <w:br/>
        <w:t>Многие исследователи обращались к древнерусским традициям в творчестве</w:t>
        <w:br/>
        <w:t xml:space="preserve">  Ф. М. Достоевского. В. В. Кусков, отмечая жанровую пластичность</w:t>
        <w:br/>
        <w:t xml:space="preserve">  древнерусской словесности, показал традиции «Жития преп. Сергия</w:t>
        <w:br/>
        <w:t xml:space="preserve">  Радонежского» в романе «Братья Карамазовы» [8, 21–28]. В. Е. Ветловская</w:t>
        <w:br/>
        <w:t xml:space="preserve">  провела параллель между образной системой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101.</w:t>
        <w:br/>
        <w:t>Ф.), и в рассказах про святые места,</w:t>
        <w:br/>
        <w:t xml:space="preserve">  заключается для русского народа, так сказать, нечто покаянное и</w:t>
        <w:br/>
        <w:t xml:space="preserve">  очистительное» (25, 215). Традиции жанра хождения в романе «Братья</w:t>
        <w:br/>
        <w:t xml:space="preserve">  Карамазовы» проявляются в рассказах Зосимы о странствии по Руси.</w:t>
        <w:br/>
        <w:t xml:space="preserve">  Еще один путь к святости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102.</w:t>
        <w:br/>
        <w:t>Карамазовы» проявляются в рассказах Зосимы о странствии по Руси.</w:t>
        <w:br/>
        <w:t xml:space="preserve">  Еще один путь к святости в древнерусской словесности – смирение.</w:t>
        <w:br/>
        <w:t xml:space="preserve">  Житийные традиции, которые выстраиваются вокруг евангельского слова,</w:t>
        <w:br/>
        <w:t xml:space="preserve">  ярче всего проступают в главе «Русский инок» романа «Братья Карамазовы».</w:t>
        <w:br/>
        <w:t xml:space="preserve">  В качестве источников романа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103.</w:t>
        <w:br/>
        <w:t>”, глава X, стих 31. Прочел он: “Страшно впасть в руки Бога</w:t>
        <w:br/>
        <w:t xml:space="preserve">  Живаго”» (14, 281). Таким образом, Достоевский, следуя агиографической</w:t>
        <w:br/>
        <w:t xml:space="preserve">  традиции, в рассказе о таинственном посетителе показывает Зосиму как</w:t>
        <w:br/>
        <w:t xml:space="preserve">  крепкого духом праведника, который помогает своему ближнему в борьбе с</w:t>
        <w:br/>
        <w:t xml:space="preserve">  одержимостью, просвещая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104.</w:t>
        <w:br/>
        <w:t>евангельские цитаты и аллюзии, что должно подчеркнуть: суд</w:t>
        <w:br/>
        <w:t xml:space="preserve">  человеческий не должен противоречить Суду Божьему. Русское судебное</w:t>
        <w:br/>
        <w:t xml:space="preserve">  красноречие, таким образом, продолжает традиции древнерусского духовного</w:t>
        <w:br/>
        <w:t xml:space="preserve">  красноречия. Объясняя, что наказание для семилетней девочки слишком</w:t>
        <w:br/>
        <w:t xml:space="preserve">  сурово (о чем не подумал адвокат Спасович), Достоевский использует</w:t>
        <w:br/>
        <w:t xml:space="preserve">  евангельскую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105.</w:t>
        <w:br/>
        <w:t>Принесение жертвы – это Евхаристия, единение –</w:t>
        <w:br/>
        <w:t xml:space="preserve">  собирание общины в тело Христово. В главе «Кана Галилейская» «Братьев</w:t>
        <w:br/>
        <w:t xml:space="preserve">  Карамазовых» особенно ярко проявляются литургические традиции: так, в</w:t>
        <w:br/>
        <w:t xml:space="preserve">  видении Алеши Зосима, несущий евангельскую истину, своим словом собирает</w:t>
        <w:br/>
        <w:t xml:space="preserve">  вокруг себя других героев. С. Сальвестрони заметила, что кульминацией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106.</w:t>
        <w:br/>
        <w:t xml:space="preserve"> особенность русской православной ментальности,</w:t>
        <w:br/>
        <w:t xml:space="preserve">  которая ярче всего раскрывается в произведениях древнерусской</w:t>
        <w:br/>
        <w:t xml:space="preserve">  словесности и Ф. М. Достоевского.</w:t>
        <w:br/>
        <w:t xml:space="preserve">  Таким образом, к традициям древнерусской словесности в «Дневнике</w:t>
        <w:br/>
        <w:t xml:space="preserve">  Писателя» 1876–1877 годов и романе «Братья Карамазовы» можно отнести</w:t>
        <w:br/>
        <w:t xml:space="preserve">  создание идеального образа человека – кроткого, но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107.</w:t>
        <w:br/>
        <w:t>иерархический</w:t>
        <w:br/>
        <w:t xml:space="preserve">  уровень в текстах Достоевского, воздействует на героев и на читателей,</w:t>
        <w:br/>
        <w:t xml:space="preserve">  собирая их вокруг евангельской истины. Эти литургические и древнерусские</w:t>
        <w:br/>
        <w:t xml:space="preserve">  традиции объединяют художественное творчество и публицистику</w:t>
        <w:br/>
        <w:t xml:space="preserve">  Достоевского 1876–1880-х годов.</w:t>
        <w:br/>
        <w:t xml:space="preserve">  Список литературы</w:t>
        <w:br/>
        <w:t xml:space="preserve">  1.  Артамонова Л. А. Заметка Достоевского о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108.</w:t>
        <w:br/>
        <w:t xml:space="preserve"> МГУ. Сер.: Филология. 1971. № 5. С. 21–28.</w:t>
        <w:br/>
        <w:t xml:space="preserve">  9.  Ланцов А. С. «Будут все как дети Божии…» Традиции житийной</w:t>
        <w:br/>
        <w:t xml:space="preserve">      литературы в романе Ф. М. Достоевского «Братья Карамазовы». СПб.:</w:t>
        <w:br/>
        <w:t xml:space="preserve">      Алетейя, 2011. 60 с.</w:t>
        <w:br/>
        <w:t xml:space="preserve">  10. Молчанов В. 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109.</w:t>
        <w:br/>
        <w:t>-mail: sole11@yandex.ru</w:t>
        <w:br/>
        <w:t xml:space="preserve">  Аннотация. Роман Ф. М. Достоевского «Подросток» (1874—1875) и «Дневник</w:t>
        <w:br/>
        <w:t xml:space="preserve">  Писателя» 1876 г. созданы в традициях христианской календарной прозы,</w:t>
        <w:br/>
        <w:t xml:space="preserve">  которая читается с ориентацией на сакральное время. Объединяет оба</w:t>
        <w:br/>
        <w:t xml:space="preserve">  произведения идея религиозного преображения личности, спасения души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110.</w:t>
        <w:br/>
        <w:t xml:space="preserve"> героини.</w:t>
        <w:br/>
        <w:t xml:space="preserve">  У Достоевского события в опере происходят в церкви, при этом</w:t>
        <w:br/>
        <w:t xml:space="preserve">  произведения европейских авторов, опирающихся на протестанскую и</w:t>
        <w:br/>
        <w:t xml:space="preserve">  католическую традицию, трансформируются в пасхальное произведение,</w:t>
        <w:br/>
        <w:t xml:space="preserve">  которое обращает читателя к центральной части православной Литургии —</w:t>
        <w:br/>
        <w:t xml:space="preserve">  Херувимской песне и Великому входу (Достоевский; 11: 436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111.</w:t>
        <w:br/>
        <w:t>1876 г., в романах «Идиот» и «Братья Карамазовы»</w:t>
        <w:br/>
        <w:t xml:space="preserve">  [Терёшкина: 77—80], поскольку Достоевский при создании романов опирается</w:t>
        <w:br/>
        <w:t xml:space="preserve">  на их традицию [Терёшкина: 65—68].</w:t>
        <w:br/>
        <w:t xml:space="preserve">  На наш взгляд, Ф. М. Достоевский обращается не только к традиции</w:t>
        <w:br/>
        <w:t xml:space="preserve">  «Четьих-Миней», но 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112.</w:t>
        <w:br/>
        <w:t>создании романов опирается</w:t>
        <w:br/>
        <w:t xml:space="preserve">  на их традицию [Терёшкина: 65—68].</w:t>
        <w:br/>
        <w:t xml:space="preserve">  На наш взгляд, Ф. М. Достоевский обращается не только к традиции</w:t>
        <w:br/>
        <w:t xml:space="preserve">  «Четьих-Миней», но и к общей богослужебной традиции, которая включает</w:t>
        <w:br/>
        <w:t xml:space="preserve">  христианина в сакральное время. Православное богослужение — это вечерня</w:t>
        <w:br/>
        <w:t xml:space="preserve">  (вспоминается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113.</w:t>
        <w:br/>
        <w:t>].</w:t>
        <w:br/>
        <w:t xml:space="preserve">  На наш взгляд, Ф. М. Достоевский обращается не только к традиции</w:t>
        <w:br/>
        <w:t xml:space="preserve">  «Четьих-Миней», но и к общей богослужебной традиции, которая включает</w:t>
        <w:br/>
        <w:t xml:space="preserve">  христианина в сакральное время. Православное богослужение — это вечерня</w:t>
        <w:br/>
        <w:t xml:space="preserve">  (вспоминается грехопадение человека и приносится покаяние), утреня</w:t>
        <w:br/>
        <w:t xml:space="preserve">  (посвящается надежде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114.</w:t>
        <w:br/>
        <w:t>соборная личность, а сам роман, вбирая в себя</w:t>
        <w:br/>
        <w:t xml:space="preserve">  жанровые элементы европейского романа, трансформируется в новую жанровую</w:t>
        <w:br/>
        <w:t xml:space="preserve">  форму, опирающуюся на национальные традиции, которая впоследствии</w:t>
        <w:br/>
        <w:t xml:space="preserve">  получит законченное выражение в последнем романе Достоевского «Братья</w:t>
        <w:br/>
        <w:t xml:space="preserve">  Карамазовы».</w:t>
        <w:br/>
        <w:t xml:space="preserve">  Список литературы</w:t>
        <w:br/>
        <w:t xml:space="preserve">  1.  Александр (Милеант), еп. Священное Писание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115.</w:t>
        <w:br/>
        <w:br/>
        <w:t xml:space="preserve">    (Библия) как ее атрибут [8, 177]. Как показано в работах Садаеси Игэта</w:t>
        <w:br/>
        <w:t xml:space="preserve">    и Т. А. Касаткиной, в православной традиции София ассоциируется с</w:t>
        <w:br/>
        <w:t xml:space="preserve">    Пречистою Девою Богородицей [6], [3, 372—380], заступницей перед Богом</w:t>
        <w:br/>
        <w:t xml:space="preserve">    за грешников.</w:t>
        <w:br/>
        <w:t xml:space="preserve">    Князь Мышкин неоднократно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116.</w:t>
        <w:br/>
        <w:t>е. вера в тысячелетнее царство Христово, представляется</w:t>
        <w:br/>
        <w:t xml:space="preserve">  ересью и уклонением от канонического христианства.</w:t>
        <w:br/>
        <w:t xml:space="preserve">  Но была в христианстве и другая традиция истолкования идеи тысячелетнего</w:t>
        <w:br/>
        <w:t xml:space="preserve">  царства, ведущая свое начало от раннехристианских апологетов — св. Папия</w:t>
        <w:br/>
        <w:t xml:space="preserve">  Иерапольского,</w:t>
        <w:br/>
        <w:t xml:space="preserve">  315</w:t>
        <w:br/>
        <w:t xml:space="preserve">  Иустина Мученика, Иринея Лионского, а в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117.</w:t>
        <w:br/>
        <w:t>и социально-экономических дисциплин,</w:t>
        <w:br/>
        <w:t xml:space="preserve">    филиал РГГУ в г. Великий Новгород (Великий Новгород, Российская</w:t>
        <w:br/>
        <w:t xml:space="preserve">    Федерация)</w:t>
        <w:br/>
        <w:t xml:space="preserve">  sole11@ya.ru</w:t>
        <w:br/>
        <w:t xml:space="preserve">  ЕВАНГЕЛЬСКОЕ СЛОВО И ТРАДИЦИИ ДРЕВНЕРУССКОЙ СЛОВЕСНОСТИ</w:t>
        <w:br/>
        <w:t xml:space="preserve">    В РОМАНЕ Ф. М. ДОСТОЕВСКОГО</w:t>
        <w:br/>
        <w:t xml:space="preserve">  «БРАТЬЯ КАРАМАЗОВЫ»</w:t>
        <w:br/>
        <w:t xml:space="preserve">    Аннотация: В статье рассматриваются книги «Русский инок» и «Алеша»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118.</w:t>
        <w:br/>
        <w:t>: В статье рассматриваются книги «Русский инок» и «Алеша» романа Ф. М. Достоевского «Братья Карамазовы» как тексты, созданные в</w:t>
        <w:br/>
        <w:t xml:space="preserve">    агиографической традиции. Книга «Алеша» является продолжением</w:t>
        <w:br/>
        <w:t xml:space="preserve">    «Русского инока» (включающего житие Зосимы) и началом нового жития, в</w:t>
        <w:br/>
        <w:t xml:space="preserve">    основе которого домостроительство Алексея Карамазова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119.</w:t>
        <w:br/>
        <w:br/>
        <w:t xml:space="preserve">    «Русского инока» (включающего житие Зосимы) и началом нового жития, в</w:t>
        <w:br/>
        <w:t xml:space="preserve">    основе которого домостроительство Алексея Карамазова. Обе книги</w:t>
        <w:br/>
        <w:t xml:space="preserve">    следуют традициям древнерусской словесности и вбирают в себя такие</w:t>
        <w:br/>
        <w:t xml:space="preserve">    речевые жанры, как исповедь, проповедь, торжественное слово, поучение,</w:t>
        <w:br/>
        <w:t xml:space="preserve">    гимн, молитва, воспоминания ученика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120.</w:t>
        <w:br/>
        <w:t>первоначальном</w:t>
        <w:br/>
        <w:t xml:space="preserve">    церковнославянском варианте, как в «Кане Галилейской», а</w:t>
        <w:br/>
        <w:t xml:space="preserve">    пересказывается с добавлениями, вносящими дополнительный смысл.</w:t>
        <w:br/>
        <w:t xml:space="preserve">    Ключевые слова: система жанров, традиции древнерусской словесности,</w:t>
        <w:br/>
        <w:t xml:space="preserve">    литургические традиции, жанр жития святого, роман Ф. М. Достоевского</w:t>
        <w:br/>
        <w:t xml:space="preserve">    «Братья Карамазовы»</w:t>
        <w:br/>
        <w:t xml:space="preserve">    ся система жанров словесности Древней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121.</w:t>
        <w:br/>
        <w:t>в «Кане Галилейской», а</w:t>
        <w:br/>
        <w:t xml:space="preserve">    пересказывается с добавлениями, вносящими дополнительный смысл.</w:t>
        <w:br/>
        <w:t xml:space="preserve">    Ключевые слова: система жанров, традиции древнерусской словесности,</w:t>
        <w:br/>
        <w:t xml:space="preserve">    литургические традиции, жанр жития святого, роман Ф. М. Достоевского</w:t>
        <w:br/>
        <w:t xml:space="preserve">    «Братья Карамазовы»</w:t>
        <w:br/>
        <w:t xml:space="preserve">    ся система жанров словесности Древней Руси создается вокруг идеи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122.</w:t>
        <w:br/>
        <w:t xml:space="preserve"> хронотоп, в котором сбывается</w:t>
        <w:br/>
        <w:t xml:space="preserve">    «вечное Евангелие» [3, 96]. Преображение, или обожение, человека</w:t>
        <w:br/>
        <w:t xml:space="preserve">    происходит во время Евхаристии, поэтому литургические традиции</w:t>
        <w:br/>
        <w:t xml:space="preserve">    проявляются в звучащем слове древнерусского книжника: в гимнографии,</w:t>
        <w:br/>
        <w:t xml:space="preserve">    в молитвословной поэзии, в торжественном слове, в проповеди, в</w:t>
        <w:br/>
        <w:t xml:space="preserve">    поучении,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123.</w:t>
        <w:br/>
        <w:t xml:space="preserve"> Нового времени иерархичность жанровых форм древнерусской</w:t>
        <w:br/>
        <w:t xml:space="preserve">    словесности, объединенных евангельским словом, сохраняется в</w:t>
        <w:br/>
        <w:t xml:space="preserve">    произведениях, созданных в русле православной литургической</w:t>
        <w:br/>
        <w:t xml:space="preserve">    традиции. К таковым относится роман Ф. М. Достоевского</w:t>
        <w:br/>
        <w:t xml:space="preserve">    «Братья Карамазовы». Необходимо отметить, что в черновиках к роману</w:t>
        <w:br/>
        <w:t xml:space="preserve">    Ф. М.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124.</w:t>
        <w:br/>
        <w:t>если возможешь, в себе изобрази (15, 248).</w:t>
        <w:br/>
        <w:t xml:space="preserve">    В окончательный текст романа входят слова о русских иноках, которые</w:t>
        <w:br/>
        <w:t xml:space="preserve">    хранят традиции Апостольской Церкви и древнерусской словесности:</w:t>
        <w:br/>
        <w:t xml:space="preserve">    Образ Христов хранят пока в уединении своем благолепно и неискаженно,</w:t>
        <w:br/>
        <w:t xml:space="preserve">    в чистоте правды Божией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125.</w:t>
        <w:br/>
        <w:t xml:space="preserve"> фрагмент из всего наследия</w:t>
        <w:br/>
        <w:t xml:space="preserve">    Достоевского, не маркированный какой-либо определенной национальной</w:t>
        <w:br/>
        <w:t xml:space="preserve">    окраской. Необходимо учитывать и жанровую близость произведения</w:t>
        <w:br/>
        <w:t xml:space="preserve">    европейской традиции: неслучайно оно неоднократно было обозначено</w:t>
        <w:br/>
        <w:t xml:space="preserve">    как «легенда», то есть жанр, исконно зародившийся в русле</w:t>
        <w:br/>
        <w:t xml:space="preserve">    западноевропейской литературы [4, 11].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126.</w:t>
        <w:br/>
        <w:t>путь русского человека вообще, который,</w:t>
        <w:br/>
        <w:t xml:space="preserve">  видимо, сравнивается Достоевским с крестом. На наш взгляд, Достоевский в</w:t>
        <w:br/>
        <w:t xml:space="preserve">  романе «Подросток» продолжает не только традиции кризисного жития, но</w:t>
        <w:br/>
        <w:t xml:space="preserve">  и хожения (или хождения). Паломник идет крестным путем</w:t>
        <w:br/>
        <w:t xml:space="preserve">  Христа, желая стяжать Дух Святый. Один из источников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127.</w:t>
        <w:br/>
        <w:t xml:space="preserve"> текста: монография. — М.: Квадрига; МБА, 2011. — 392 с.</w:t>
        <w:br/>
        <w:t xml:space="preserve">  33. Тамарченко Н. Д. Скрытая цитата как отсылка к жанровой традиции //</w:t>
        <w:br/>
        <w:t xml:space="preserve">  Аспекты поэтики Достоевского в контексте литературно-культурных</w:t>
        <w:br/>
        <w:t xml:space="preserve">  диалогов / под ред. Каталин Кроо, Тюнде Саво и Гезы Ш. Хорвата. — СПб.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128.</w:t>
        <w:br/>
        <w:t>внешние черты, а на внутреннюю сущность),</w:t>
        <w:br/>
        <w:t xml:space="preserve">  поскольку выигранное по суду наследство он возвращает тому, у кого</w:t>
        <w:br/>
        <w:t xml:space="preserve">  выиграл, ‒ жест, несомненно, юродской традиции.</w:t>
        <w:br/>
        <w:t xml:space="preserve">  Внешнее "обмирщение" в образе юродивого достигает максимальной величины</w:t>
        <w:br/>
        <w:t xml:space="preserve">  в последнем романе в образе Алеши Карамазова. Процесс этот закономерен и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129.</w:t>
        <w:br/>
        <w:t>руки грешников» (Мф. 26:38, 40—41, 43, 45).</w:t>
        <w:br/>
        <w:t xml:space="preserve">  Уподобление жизни сну давняя и едва ли не всеобщая литературная</w:t>
        <w:br/>
        <w:t xml:space="preserve">  традиция, восходящая к мифологии. Начиная от Упанишад (VIII—VI вв. до</w:t>
        <w:br/>
        <w:t xml:space="preserve">  Р. Х.) и до классических произведений европейской литературы Нового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130.</w:t>
        <w:br/>
        <w:t>⁴, —</w:t>
        <w:br/>
        <w:t xml:space="preserve">  удивительно далеко в своих представлениях о жизни-сне находится герой</w:t>
        <w:br/>
        <w:t xml:space="preserve">  европейского драматурга как от индийской, так и от евангельской</w:t>
        <w:br/>
        <w:t xml:space="preserve">  традиции. Сехизмундо жаждет насладиться самим сном жизни («счастье</w:t>
        <w:br/>
        <w:t xml:space="preserve">  людское &lt;…&gt; его упустить не хочу я»). Человек ХХ столетия вполне следует</w:t>
      </w:r>
    </w:p>
    <w:p>
      <w:pPr>
        <w:pStyle w:val="BodyText"/>
      </w:pPr>
      <w:r>
        <w:t>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131.</w:t>
        <w:br/>
        <w:br/>
        <w:t xml:space="preserve">  оде «Пророк» поэт показывает путь духовного пробуждения — преодоления</w:t>
        <w:br/>
        <w:t xml:space="preserve">  сна жизни.</w:t>
        <w:br/>
        <w:t xml:space="preserve">  Т. Г. Мальчукова, анализируя в монографии «Античные и христианские</w:t>
        <w:br/>
        <w:t xml:space="preserve">  традиции в поэзии А. С. Пушкина» стихотворение «Пророк»¹⁰, справедливо</w:t>
        <w:br/>
        <w:t xml:space="preserve">  указывает на важную поэтическую роль анафорического союза «и»:</w:t>
        <w:br/>
        <w:t xml:space="preserve">  «Усиливающий действие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132.</w:t>
        <w:br/>
        <w:t>еще один закон познания:</w:t>
        <w:br/>
        <w:t xml:space="preserve">  познать можно настолько, насколько ты способен преобразиться¹²</w:t>
        <w:br/>
        <w:t xml:space="preserve">  Т. Г. Мальчукова в названных трудах показала, что библейская традиция у</w:t>
        <w:br/>
        <w:t xml:space="preserve">  русского поэта обогащается евангельской. Образность Ветхого Завета в оде</w:t>
        <w:br/>
        <w:t xml:space="preserve">  «Пророк» присутствует в скрытом виде. По словам С. С. 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133.</w:t>
        <w:br/>
        <w:t>масштаба бытия остальных персонажей романа. Метафора</w:t>
        <w:br/>
        <w:t xml:space="preserve">  жизни-сна может быть преодолена пробуждением. Иной путь — погружение в</w:t>
        <w:br/>
        <w:t xml:space="preserve">  сон-смерть. Такова евангельская традиция, вполне воспринятая</w:t>
        <w:br/>
        <w:t xml:space="preserve">  Достоевским, христианским писателем и мыслителем. Он никогда не</w:t>
        <w:br/>
        <w:t xml:space="preserve">  претендовал на роль и звание пророка, но точнейшим образом предсказал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134.</w:t>
        <w:br/>
        <w:t>оговариваясь, что влияние это не прямое, а опосредованное:</w:t>
        <w:br/>
        <w:t xml:space="preserve">  Но Достоевский отделен от этих истоков двумя тысячелетиями, на</w:t>
        <w:br/>
        <w:t xml:space="preserve">  протяжение которых жанровая традиция продолжала развиваться².</w:t>
        <w:br/>
        <w:t xml:space="preserve">  Однако, наряду с античной, измененной двумя тысячелетиями бытования</w:t>
        <w:br/>
        <w:t xml:space="preserve">  традицией, существовала в неизмененном</w:t>
        <w:br/>
        <w:t xml:space="preserve">  * Иванов В. В., 2005</w:t>
      </w:r>
    </w:p>
    <w:p>
      <w:pPr>
        <w:pStyle w:val="BodyText"/>
      </w:pPr>
      <w:r>
        <w:t>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135.</w:t>
        <w:br/>
        <w:t xml:space="preserve"> этих истоков двумя тысячелетиями, на</w:t>
        <w:br/>
        <w:t xml:space="preserve">  протяжение которых жанровая традиция продолжала развиваться².</w:t>
        <w:br/>
        <w:t xml:space="preserve">  Однако, наряду с античной, измененной двумя тысячелетиями бытования</w:t>
        <w:br/>
        <w:t xml:space="preserve">  традицией, существовала в неизмененном</w:t>
        <w:br/>
        <w:t xml:space="preserve">  * Иванов В. В., 2005</w:t>
        <w:br/>
        <w:t xml:space="preserve">  325</w:t>
        <w:br/>
        <w:t xml:space="preserve">  видедругая традиция. И хотя Бахтин полагал, что менялась и она:</w:t>
        <w:br/>
        <w:t xml:space="preserve">  С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136.</w:t>
        <w:br/>
        <w:t>.</w:t>
        <w:br/>
        <w:t xml:space="preserve">  Однако, наряду с античной, измененной двумя тысячелетиями бытования</w:t>
        <w:br/>
        <w:t xml:space="preserve">  традицией, существовала в неизмененном</w:t>
        <w:br/>
        <w:t xml:space="preserve">  * Иванов В. В., 2005</w:t>
        <w:br/>
        <w:t xml:space="preserve">  325</w:t>
        <w:br/>
        <w:t xml:space="preserve">  видедругая традиция. И хотя Бахтин полагал, что менялась и она:</w:t>
        <w:br/>
        <w:t xml:space="preserve">  С разновидностями античной мениппеи непосредственнее и теснее всего</w:t>
        <w:br/>
        <w:t xml:space="preserve">  Достоевский был связан через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137.</w:t>
        <w:br/>
        <w:t>библейских и литературных фабул в романе Ф. М. Достоевского</w:t>
        <w:br/>
        <w:t xml:space="preserve">    «Подросток», исследуются вопросы творческого диалога, который ведет</w:t>
        <w:br/>
        <w:t xml:space="preserve">    писатель с предшествующей традицией, а также синтеза в фабульном</w:t>
        <w:br/>
        <w:t xml:space="preserve">    репертуаре этого романа библейских и литературных источников. Особое</w:t>
        <w:br/>
        <w:t xml:space="preserve">    внимание уделяется отношению автора к библейской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138.</w:t>
        <w:br/>
        <w:t>также синтеза в фабульном</w:t>
        <w:br/>
        <w:t xml:space="preserve">    репертуаре этого романа библейских и литературных источников. Особое</w:t>
        <w:br/>
        <w:t xml:space="preserve">    внимание уделяется отношению автора к библейской фабульной традиции и</w:t>
        <w:br/>
        <w:t xml:space="preserve">    роли библейского подтекста в сюжетно-композиционной организации</w:t>
        <w:br/>
        <w:t xml:space="preserve">    романа, выделен комплекс мотивов и образов, связывающих «Подросток»</w:t>
        <w:br/>
        <w:t xml:space="preserve">    с ветхозаветным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139.</w:t>
        <w:br/>
        <w:t>Станционного смотрителя» А. С. Пушкина с фабулами «Униженных и</w:t>
        <w:br/>
        <w:t xml:space="preserve">    оскорбленных» и «Подростка» Ф. М. Достоевского в общем контексте</w:t>
        <w:br/>
        <w:t xml:space="preserve">    ветхозаветной традиции. В статье исследуется процесс трансформации</w:t>
        <w:br/>
        <w:t xml:space="preserve">    классических фабул, вопросы их конвергенции и возрождения в романе</w:t>
        <w:br/>
        <w:t xml:space="preserve">    «Подросток», что связывается с открытым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140.</w:t>
        <w:br/>
        <w:t xml:space="preserve"> неожиданно»¹.</w:t>
        <w:br/>
        <w:t xml:space="preserve">    История юноши придумывается на ходу, но при этом художник вступает в</w:t>
        <w:br/>
        <w:t xml:space="preserve">    большой диалог со сложившейся культурной традицией и тем самым создает</w:t>
        <w:br/>
        <w:t xml:space="preserve">    мощный фабульный метатекст.</w:t>
        <w:br/>
        <w:t xml:space="preserve">    В диалоге Достоевского с культурой предшествующих эпох особое место,</w:t>
        <w:br/>
        <w:t xml:space="preserve">    конечно же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141.</w:t>
        <w:br/>
        <w:t>пор</w:t>
        <w:br/>
        <w:t xml:space="preserve">  остаются открытыми вопросы о роли библейского подтекста в</w:t>
        <w:br/>
        <w:t xml:space="preserve">  сюжетно-композиционной организации романа и об отношении автора к</w:t>
        <w:br/>
        <w:t xml:space="preserve">  библейской фабульной традиции. Действительно, для чего автор так</w:t>
        <w:br/>
        <w:t xml:space="preserve">  настойчиво соотносит Версилова с царем Давидом, в чем заключается</w:t>
        <w:br/>
        <w:t xml:space="preserve">  смысл последовательного сближения литературного и библейского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142.</w:t>
        <w:br/>
        <w:t>Помимо фабулы о Давиде, Урии и Вирсавии, Достоевский заимствует из</w:t>
        <w:br/>
        <w:t xml:space="preserve">  Ветхого Завета и продолжение этой истории. Если ориентироваться на</w:t>
        <w:br/>
        <w:t xml:space="preserve">  библейскую традицию, то Аркадий Долгорукий — это тот самый сын, который</w:t>
        <w:br/>
        <w:t xml:space="preserve">  должен был своей смертью искупить грех отца. Но Подросток расплачивается</w:t>
        <w:br/>
        <w:t xml:space="preserve">  за отцовский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143.</w:t>
        <w:br/>
        <w:t xml:space="preserve"> и Книгой Премудрости</w:t>
        <w:br/>
        <w:t xml:space="preserve">    Соломона [5, 5]. Как известно, с именем царя Соломона и в библейской,</w:t>
        <w:br/>
        <w:t xml:space="preserve">    и в общекультурной традиции связаны два представления — о несметном</w:t>
        <w:br/>
        <w:t xml:space="preserve">    богатстве и мудрости. Знаковым является упоминание Аркадием этого</w:t>
        <w:br/>
        <w:t xml:space="preserve">    библейского персонажа, когда он излагает суть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144.</w:t>
        <w:br/>
        <w:br/>
        <w:t xml:space="preserve">  пушкинских и гоголевских фабул в творчестве русских классиков. Так, в</w:t>
        <w:br/>
        <w:t xml:space="preserve">  «Станционном смотрителе» и «Медном всаднике» этот исследователь</w:t>
        <w:br/>
        <w:t xml:space="preserve">  обнаружил начало традиции художественного воплощения в русской</w:t>
        <w:br/>
        <w:t xml:space="preserve">  литературе «фабулы об ограблении бедняка», которую затем воплотил в</w:t>
        <w:br/>
        <w:t xml:space="preserve">  «Шинели» Н. В. Гоголь. Назиров указал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145.</w:t>
        <w:br/>
        <w:t>в драме семьи</w:t>
        <w:br/>
        <w:t xml:space="preserve">  Мармеладовых).</w:t>
        <w:br/>
        <w:t xml:space="preserve">  Но думается, что предложенный Назировым литературоведческий сюжет</w:t>
        <w:br/>
        <w:t xml:space="preserve">  нуждается в существенном дополнении, так как, завершив фабульную</w:t>
        <w:br/>
        <w:t xml:space="preserve">  традицию об ограблении бедняка «Преступлением и наказанием», он не учел</w:t>
        <w:br/>
        <w:t xml:space="preserve">  того факта, что Достоевский обращается к пушкинской фабуле и на более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146.</w:t>
        <w:br/>
        <w:t xml:space="preserve">      аспекты изучения. М.; Иркутск, 2003. Вып. 3. C. 3–13.</w:t>
        <w:br/>
        <w:t xml:space="preserve">  6.  Маймин Е. А. Полифонический роман Достоевского и пушкинская традиция // Культурное наследие Древней Руси. М.: Наука, 1976. C.</w:t>
        <w:br/>
        <w:t xml:space="preserve">        312—315.</w:t>
        <w:br/>
        <w:t xml:space="preserve">  7.  Мондри Г. Еще об одном литературном и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147.</w:t>
        <w:br/>
        <w:br/>
        <w:t xml:space="preserve">        Версилова. Роман Ф. М. Достоевского «Подросток» // Dostoyevsky</w:t>
        <w:br/>
        <w:t xml:space="preserve">        studies, 1985, vol. 6, pp. 103—112.</w:t>
        <w:br/>
        <w:t xml:space="preserve">  8.  Назиров Р. Г. Традиции Пушкина и Гоголя в русской прозе.</w:t>
        <w:br/>
        <w:t xml:space="preserve">      Сравнительная история фабул // Назиров Р. Г. О мифологии и</w:t>
        <w:br/>
        <w:t xml:space="preserve">      литературе, или Преодоление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148.</w:t>
        <w:br/>
        <w:t>, никогда, можетъ быть, не молились такъ горячо, какъ въ эти</w:t>
        <w:br/>
        <w:t xml:space="preserve">    минуты! (В, л. 288).</w:t>
        <w:br/>
        <w:t xml:space="preserve">    Воспитанные в христианских традициях Достоевские так же воспитывали и</w:t>
        <w:br/>
        <w:t xml:space="preserve">    своих детей.</w:t>
        <w:br/>
        <w:t xml:space="preserve">    [][][][]Въ девять часовъ д тей нашихъ укладывали спать и Өеодоръ</w:t>
        <w:br/>
        <w:t xml:space="preserve">    Михайловичъ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149.</w:t>
        <w:br/>
        <w:t>глава, Ф. М. Достоевский, таким, каким он был</w:t>
        <w:br/>
        <w:t xml:space="preserve">    в жизни и творчестве: человеком, выстрадавшим веру, воспитывавшим</w:t>
        <w:br/>
        <w:t xml:space="preserve">    детей в православных традициях, принявшим христианскую смерть,</w:t>
        <w:br/>
        <w:t xml:space="preserve">    наконец, писателем, чье творчество непостижимо вне православия.</w:t>
        <w:br/>
        <w:t xml:space="preserve">  DOI 10.15393/j9.art.2018.4821</w:t>
        <w:br/>
        <w:t xml:space="preserve">  УДК 821.161.1.09″18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150.</w:t>
        <w:br/>
        <w:t xml:space="preserve"> сопоставляются их взгляды на категорию «богатырство». Освещаются такие актуальные литературоведческие проблемы, как</w:t>
        <w:br/>
        <w:t xml:space="preserve">    истолкование богатырского подвижничества в свете Православной</w:t>
        <w:br/>
        <w:t xml:space="preserve">    традиции, а также роль Н. В. Гоголя в художественном сознании Ф. М.</w:t>
        <w:br/>
        <w:t xml:space="preserve">    Достоевского. Подчеркивается, во-первых, что оба классика воспринимали феномен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151.</w:t>
        <w:br/>
        <w:t>на всяк день молюсь (14, 293).</w:t>
        <w:br/>
        <w:t xml:space="preserve">  Такое понимание заповеди любви к ближнему и желание всеобщего спасения</w:t>
        <w:br/>
        <w:t xml:space="preserve">  говорит, согласно святоотеческой традиции, о высоком духовном подвиге.</w:t>
        <w:br/>
        <w:t xml:space="preserve">  «На высотах подвига духовного», как писал св. прп. Исаак Сирин, сердце</w:t>
        <w:br/>
        <w:t xml:space="preserve">  разгорается любовью, жалостью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152.</w:t>
        <w:br/>
        <w:t>что вы это</w:t>
        <w:br/>
        <w:t xml:space="preserve">    заметили в себе, очищается» (14; 54), — говорит старец. Этот путь</w:t>
        <w:br/>
        <w:t xml:space="preserve">    претворения зла, тщательно разработанный в православной традиции, в</w:t>
        <w:br/>
        <w:t xml:space="preserve">    романе писателем дан троекратно: им прошел Маркел, сам старец и идет</w:t>
        <w:br/>
        <w:t xml:space="preserve">    Алеша. Подробно показано, как из осознания своего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153.</w:t>
        <w:br/>
        <w:t>Российская Федерация)</w:t>
        <w:br/>
        <w:t xml:space="preserve">  e-mail: egene@list.ru</w:t>
        <w:br/>
        <w:t xml:space="preserve">  Аннотация: В статье исследована тема пьянства в творчестве</w:t>
        <w:br/>
        <w:t xml:space="preserve">  Ф. М. Достоевского в аспекте традиции античного пира, на котором вино не</w:t>
        <w:br/>
        <w:t xml:space="preserve">  только побуждало пирующих к философским беседам и к размышлению о вечных</w:t>
        <w:br/>
        <w:t xml:space="preserve">  вопросах, но и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154.</w:t>
        <w:br/>
        <w:t>судьбах героев произведений Достоевского</w:t>
        <w:br/>
        <w:t xml:space="preserve">  «Бедные люди», «Униженные и оскорбленные», «Записки из подполья»,</w:t>
        <w:br/>
        <w:t xml:space="preserve">  «Преступление и наказание», «Бесы», «Братья Карамазовы» античная</w:t>
        <w:br/>
        <w:t xml:space="preserve">  традиция сочетается с христианским пониманием пира как бражничества —</w:t>
        <w:br/>
        <w:t xml:space="preserve">  веселья на пиру и пьянства как греха. На страницах еженедельника</w:t>
        <w:br/>
        <w:t xml:space="preserve">  Достоевского «Гражданин» пьянство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155.</w:t>
        <w:br/>
        <w:t xml:space="preserve"> страницах еженедельника</w:t>
        <w:br/>
        <w:t xml:space="preserve">  Достоевского «Гражданин» пьянство рассматривается как тяжелая болезнь,</w:t>
        <w:br/>
        <w:t xml:space="preserve">  потоп, пожар, нашествие врага, как катастрофа, поражающая народ России.</w:t>
        <w:br/>
        <w:t xml:space="preserve">  Античная традиция позволяет раскрыть дополнительные смыслы в трактовке</w:t>
        <w:br/>
        <w:t xml:space="preserve">  темы пьянства у Достоевского.</w:t>
        <w:br/>
        <w:t xml:space="preserve">  Ключевые слова: Достоевский, пьянство, бражничество, античная</w:t>
        <w:br/>
        <w:t xml:space="preserve">  и христианская традиции,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156.</w:t>
        <w:br/>
        <w:t xml:space="preserve"> традиция позволяет раскрыть дополнительные смыслы в трактовке</w:t>
        <w:br/>
        <w:t xml:space="preserve">  темы пьянства у Достоевского.</w:t>
        <w:br/>
        <w:t xml:space="preserve">  Ключевые слова: Достоевский, пьянство, бражничество, античная</w:t>
        <w:br/>
        <w:t xml:space="preserve">  и христианская традиции, Платон, Евангелие</w:t>
        <w:br/>
        <w:t xml:space="preserve">  Благодарность: Исследование выполнено при финансовой поддержке РФФИ</w:t>
        <w:br/>
        <w:t xml:space="preserve">  в рамках научного проекта № 18-012-90037 «Достоевский и античность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157.</w:t>
        <w:br/>
        <w:t>, vol. 19, no. 1, pp. —.</w:t>
        <w:br/>
        <w:t xml:space="preserve">  DOI: 10.15393/j9.art.2021.9082</w:t>
        <w:br/>
        <w:t xml:space="preserve">  Взаимодействие основополагающих в русской литературе античной</w:t>
        <w:br/>
        <w:t xml:space="preserve">  и христианской традиций в последние десятилетия активно изучается.</w:t>
        <w:br/>
        <w:t xml:space="preserve">  Несмотря на то, что первые исследования античных традиций в творчестве</w:t>
        <w:br/>
        <w:t xml:space="preserve">  Ф. М. Достоевского появились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158.</w:t>
        <w:br/>
        <w:t xml:space="preserve"> в русской литературе античной</w:t>
        <w:br/>
        <w:t xml:space="preserve">  и христианской традиций в последние десятилетия активно изучается.</w:t>
        <w:br/>
        <w:t xml:space="preserve">  Несмотря на то, что первые исследования античных традиций в творчестве</w:t>
        <w:br/>
        <w:t xml:space="preserve">  Ф. М. Достоевского появились в отечественной филологии уже в начале</w:t>
        <w:br/>
        <w:t xml:space="preserve">  ХХ века (см.: [Иванов]; [Пумпянский]), возобновление этого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159.</w:t>
        <w:br/>
        <w:t>жизненных перипетиях героев произведений</w:t>
        <w:br/>
        <w:t xml:space="preserve">  Достоевского «Бедные люди», «Униженные и оскорбленные», «Записки из</w:t>
        <w:br/>
        <w:t xml:space="preserve">  подполья», «Преступление и наказание», «Бесы», «Братья Карамазовы»</w:t>
        <w:br/>
        <w:t xml:space="preserve">  античная традиция соседствует с христианским толкованием пира как</w:t>
        <w:br/>
        <w:t xml:space="preserve">  бражничества — веселья на пиру и пьянства как греха. В еженедельнике</w:t>
        <w:br/>
        <w:t xml:space="preserve">  Достоевского «Гражданин» пьянство характеризуется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160.</w:t>
        <w:br/>
        <w:t>pdf/1554288537.pdf</w:t>
        <w:br/>
        <w:t xml:space="preserve">      (30.11.2020). DOI: 10.15393/j9.art.2019.6042 (b)</w:t>
        <w:br/>
        <w:t xml:space="preserve">  15. Пумпянский Л. В. Достоевский и античность // Классическая традиция:</w:t>
        <w:br/>
        <w:t xml:space="preserve">      собр. тр. по истории русской литературы. М.: Языки русской</w:t>
        <w:br/>
        <w:t xml:space="preserve">      культуры, 2000. С. 506—529.</w:t>
        <w:br/>
        <w:t xml:space="preserve">  16. Скоропадская А. 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161.</w:t>
        <w:br/>
        <w:t>нарочно “натура христианская” охарактеризована тем, что в</w:t>
        <w:br/>
        <w:t xml:space="preserve">  аскетической литературе служит названием пороков. Неудивительно, что</w:t>
        <w:br/>
        <w:t xml:space="preserve">  впоследствии критики, хоть слегка затронутые православной традицией,</w:t>
        <w:br/>
        <w:t xml:space="preserve">  воспринимали образ Мышкина как нечто болезненное, а критика латинская и</w:t>
        <w:br/>
        <w:t xml:space="preserve">  протестантская, воспитанная на западной аскетике эмоциональных аффектов,</w:t>
        <w:br/>
        <w:t xml:space="preserve">  видит в нем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162.</w:t>
        <w:br/>
        <w:t>И это естественно,</w:t>
        <w:br/>
        <w:t xml:space="preserve">  если вспомним призыв апостола Павла "всегда радуйтесь" (I Фес. 5, 16)</w:t>
        <w:br/>
        <w:t xml:space="preserve">  или утверждение одного из представителей святоотеческой традиции ‒</w:t>
        <w:br/>
        <w:t xml:space="preserve">  автора "Духовных бесед", что благодать открывается в сердце именно как</w:t>
        <w:br/>
        <w:t xml:space="preserve">  мир и радость⁴. Если в мире и человеке убывает радость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163.</w:t>
        <w:br/>
        <w:br/>
        <w:t xml:space="preserve">    не менее гольбейновского «Христа во гробе» Карамзин описывает как</w:t>
        <w:br/>
        <w:t xml:space="preserve">    «Христа, снятого со Креста».</w:t>
        <w:br/>
        <w:t xml:space="preserve">    Этим Карамзин надолго определит традицию восприятия полотна Гольбейна</w:t>
        <w:br/>
        <w:t xml:space="preserve">    русской культурой. Картина, которая в подлиннике названа «Christus im</w:t>
        <w:br/>
        <w:t xml:space="preserve">    Grabe» («Христос во гробе»), в романе Ф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164.</w:t>
        <w:br/>
        <w:t>Достоевский был</w:t>
        <w:br/>
        <w:t xml:space="preserve">    «поражен» картиной Гольбейна.</w:t>
        <w:br/>
        <w:t xml:space="preserve">    При этом в «Воспоминаниях» в описании картины Гольбейна у Анны</w:t>
        <w:br/>
        <w:t xml:space="preserve">    Григорьевны возникает карамзинская традиция: «...изображает Иисуса</w:t>
        <w:br/>
        <w:t xml:space="preserve">    Христа, вынесшего нечеловеческие истязания, уже снятого со Креста».</w:t>
        <w:br/>
        <w:t xml:space="preserve">    Обращение Анны Григорьевны к этой традиции вряд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165.</w:t>
        <w:br/>
        <w:t xml:space="preserve"> карамзинская традиция: «...изображает Иисуса</w:t>
        <w:br/>
        <w:t xml:space="preserve">    Христа, вынесшего нечеловеческие истязания, уже снятого со Креста».</w:t>
        <w:br/>
        <w:t xml:space="preserve">    Обращение Анны Григорьевны к этой традиции вряд ли самостоятельно,</w:t>
        <w:br/>
        <w:t xml:space="preserve">    скорее всего, оно восходит к роману Достоевского «Идиот» и должно быть</w:t>
        <w:br/>
        <w:t xml:space="preserve">    связано с теми сложными смыслами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166.</w:t>
        <w:br/>
        <w:t>взаимодействие Достоевского с определением</w:t>
        <w:br/>
        <w:t xml:space="preserve">    Карамзина здесь двояко. С одной стороны, он даже усиливает</w:t>
        <w:br/>
        <w:t xml:space="preserve">    карамзинскую адресацию полотна Гольбейна к живописной традиции «снятия</w:t>
        <w:br/>
        <w:t xml:space="preserve">    со Креста» введением конструкции составного союза «только что». Но, с</w:t>
        <w:br/>
        <w:t xml:space="preserve">    другой</w:t>
        <w:br/>
        <w:t xml:space="preserve">    стороны, восприятие героя картины как Спасителя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167.</w:t>
        <w:br/>
        <w:t>и православие. Публицистический сб. о</w:t>
        <w:br/>
        <w:t xml:space="preserve">    творчестве Ф. М. Достоевского. М., 2003. С. 368—381.</w:t>
        <w:br/>
        <w:t xml:space="preserve">    424</w:t>
        <w:br/>
        <w:t xml:space="preserve">    Здесь карамзинская традиция явлена уже во всей своей полноте,</w:t>
        <w:br/>
        <w:t xml:space="preserve">    напомним:</w:t>
        <w:br/>
        <w:t xml:space="preserve">    В Христе, снятом со Креста, не видно ничего божественного, но как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168.</w:t>
        <w:br/>
        <w:t>С. 338—339).</w:t>
        <w:br/>
        <w:t xml:space="preserve">    Первое, что обращает на себя внимание, — это осознанное и подчеркнутое</w:t>
        <w:br/>
        <w:t xml:space="preserve">    отнесение картины Гольбейна к живописной традиции «снятия со Креста»:</w:t>
        <w:br/>
        <w:t xml:space="preserve">    ...живописцы обыкновенно повадились изображать Христа, и на Кресте, и</w:t>
        <w:br/>
        <w:t xml:space="preserve">    снятого с Креста, все еще...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169.</w:t>
        <w:br/>
        <w:t>затем, чтобы довести до всех возможных пределов тему</w:t>
        <w:br/>
        <w:t xml:space="preserve">    смертности земного человека. Именно для этого Достоевский</w:t>
        <w:br/>
        <w:t xml:space="preserve">    актуализировал в романе карамзинскую традицию восприятия картины,</w:t>
        <w:br/>
        <w:t xml:space="preserve">    гуманистическую по своей сути.</w:t>
        <w:br/>
        <w:t xml:space="preserve">    В его описание картины входит то потрясающее душу ощущение «живого,</w:t>
        <w:br/>
        <w:t xml:space="preserve">    теплого», которое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170.</w:t>
        <w:br/>
        <w:t xml:space="preserve"> умершего даже проглядывает</w:t>
        <w:br/>
        <w:t xml:space="preserve">    страдание, как будто бы еще и теперь им ощущаемое.</w:t>
        <w:br/>
        <w:t xml:space="preserve">    Вписать «Христа во гробе» в изобразительную традицию</w:t>
        <w:br/>
        <w:t xml:space="preserve">    «снятия со Креста», чтобы все «живое и теплое» осталось позади, в</w:t>
        <w:br/>
        <w:t xml:space="preserve">    страданиях земной жизни, а не было бы, как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171.</w:t>
        <w:br/>
        <w:t xml:space="preserve"> вдруг князь, — да что ты! Я почти шутил, а ты так</w:t>
        <w:br/>
        <w:t xml:space="preserve">      серьезно! (8, С. 182)</w:t>
        <w:br/>
        <w:t xml:space="preserve">    Актуализация карамзинской гуманистической традиции восприятия картины</w:t>
        <w:br/>
        <w:t xml:space="preserve">    Гольбейна «Христос во гробе», от которой «у иного еще вера может</w:t>
        <w:br/>
        <w:t xml:space="preserve">    пропасть», — «почти шутка» Достоевского.</w:t>
        <w:br/>
        <w:t xml:space="preserve">    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172.</w:t>
        <w:br/>
        <w:t>и прославлено имя Твое во веки…</w:t>
        <w:br/>
        <w:t xml:space="preserve">    (Дан 3:26—45), что и является содержанием всей службы.</w:t>
        <w:br/>
        <w:t xml:space="preserve">    Гимнографическая византийская традиция воспринята на Руси в X—XI вв. и</w:t>
        <w:br/>
        <w:t xml:space="preserve">    за многие века своего существования органично усвоена русским</w:t>
        <w:br/>
        <w:t xml:space="preserve">    христианским сознанием.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173.</w:t>
        <w:br/>
        <w:br/>
        <w:t xml:space="preserve">    Достоевского с позиций рационального секулярного гуманизма, вариацией</w:t>
        <w:br/>
        <w:t xml:space="preserve">    которого и была советская гуманитарная мысль. Художественная система</w:t>
        <w:br/>
        <w:t xml:space="preserve">    Достоевского включает эту традицию во внутрироманный диалог как один</w:t>
        <w:br/>
        <w:t xml:space="preserve">    из голосов и обнажает ее этическую недостаточность, чем и провоцирует</w:t>
        <w:br/>
        <w:t xml:space="preserve">    смешанные реакции «присвоения» и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174.</w:t>
        <w:br/>
        <w:t>представляется ценным по следу-</w:t>
        <w:br/>
        <w:t xml:space="preserve">    ющим причинам:</w:t>
        <w:br/>
        <w:t xml:space="preserve">  1.  Как материал для изучения принципов функционирования художественного</w:t>
        <w:br/>
        <w:t xml:space="preserve">      текста (в конце концов, если традиция восприятия укоренилась на</w:t>
        <w:br/>
        <w:t xml:space="preserve">      несколько десятилетий и полностью не изжита до сих пор, значит, у</w:t>
        <w:br/>
        <w:t xml:space="preserve">      нее есть все-таки некий фундамент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175.</w:t>
        <w:br/>
        <w:t>ни был призрачен или произволен этот крите рий),</w:t>
        <w:br/>
        <w:t xml:space="preserve">    а с другой стороны, отчетливо, порой декларативно отделяющие себя от</w:t>
        <w:br/>
        <w:t xml:space="preserve">    классической традиции (что для литературоведения, скажем, 1970—1980-х</w:t>
        <w:br/>
        <w:t xml:space="preserve">    гг. все-таки уже нехарактерно). Иными словами, наибольший интерес</w:t>
        <w:br/>
        <w:t xml:space="preserve">    для нас в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176.</w:t>
        <w:br/>
        <w:t xml:space="preserve"> размышление о</w:t>
        <w:br/>
        <w:t xml:space="preserve">  возможности такого отказа). Достоевский, таким образом, — одна из</w:t>
        <w:br/>
        <w:t xml:space="preserve">  центральных фигур, оппонирующих советской и — шире — любой другой</w:t>
        <w:br/>
        <w:t xml:space="preserve">  секулярной традиции. Самим фактом своего бытия в русской культуре он</w:t>
        <w:br/>
        <w:t xml:space="preserve">  ставит под сомнение социолого-сциентистскую модель гуманитарной мысли.</w:t>
        <w:br/>
        <w:t xml:space="preserve">  Примечания</w:t>
        <w:br/>
        <w:t xml:space="preserve">    * Статья написана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177.</w:t>
        <w:br/>
        <w:t xml:space="preserve"> к роману «Бесы» Ф. М. Достоевского*</w:t>
        <w:br/>
        <w:t xml:space="preserve">  Аннотация: Статья посвящена рассмотрению евангельского эпиграфа к роману</w:t>
        <w:br/>
        <w:t xml:space="preserve">  «Бесы» с точки зрения античной традиции. Притча о гадаринском</w:t>
        <w:br/>
        <w:t xml:space="preserve">  бесноватом, коррелируя с названием и образно-смысловым наполнением</w:t>
        <w:br/>
        <w:t xml:space="preserve">  романа, актуализирует концепт бесовства, в номинативное поле которого</w:t>
        <w:br/>
        <w:t xml:space="preserve">  входит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178.</w:t>
        <w:br/>
        <w:t>Платоном демону Сократа. Мифологическое δαίμων и сократовское</w:t>
        <w:br/>
        <w:t xml:space="preserve">  τὸ δαιμόνιον в целом имеют положительную семантику, но пришедшая на</w:t>
        <w:br/>
        <w:t xml:space="preserve">  смену античности христианская традиция номинацией демон стала обозначать</w:t>
        <w:br/>
        <w:t xml:space="preserve">  злую демоническую силу, стремящуюся завладеть душой человека. Одним из</w:t>
        <w:br/>
        <w:t xml:space="preserve">  синонимов греческого по происхождению демон становится лексема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179.</w:t>
        <w:br/>
        <w:t xml:space="preserve"> — № 4. — С. 209-228. DOI: 10.15393/j9.art.2020.8802</w:t>
        <w:br/>
        <w:t xml:space="preserve">  Развитие европейской философской культуры проходило под непосредственным</w:t>
        <w:br/>
        <w:t xml:space="preserve">  влиянием античной традиции: древнегреческие и римские философы заложили</w:t>
        <w:br/>
        <w:t xml:space="preserve">  основание последующих научных теорий, концепций, течений. Античная</w:t>
        <w:br/>
        <w:t xml:space="preserve">  философия повлияла на святоотеческое богословие, а через него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180.</w:t>
        <w:br/>
        <w:t>но не</w:t>
        <w:br/>
        <w:t xml:space="preserve">  отличающегося широтой ума и хорошим образованием. Единожды назвав героя</w:t>
        <w:br/>
        <w:t xml:space="preserve">  по имени-отчеству (Платон Егорович), Достоевский опирается на</w:t>
        <w:br/>
        <w:t xml:space="preserve">  православную традицию имянаречения: оним «Платон» встречается в святцах.</w:t>
        <w:br/>
        <w:t xml:space="preserve">  Однако происхождение имени восходит к древнегреческому философу, что</w:t>
        <w:br/>
        <w:t xml:space="preserve">  порождает дополнительные ассоциации, расширяющие палитру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181.</w:t>
        <w:br/>
        <w:t>учтены и раскрыты. В частности, упомянув</w:t>
        <w:br/>
        <w:t xml:space="preserve">  номинацию «демон», они затрагивают только ее историко-литературное</w:t>
        <w:br/>
        <w:t xml:space="preserve">  содержание, восходящее к русской и европейской романтической традиции,</w:t>
        <w:br/>
        <w:t xml:space="preserve">  наиболее ярко представленной творчеством Байрона и Лермонтова. Подобный</w:t>
        <w:br/>
        <w:t xml:space="preserve">  ракурс освещения темы свойственен исследователям демонизма</w:t>
        <w:br/>
        <w:t xml:space="preserve">  у Достоевского ([Сараскина], [Жилякова], [Касаткина] 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182.</w:t>
        <w:br/>
        <w:t>образов, анализ которых</w:t>
        <w:br/>
        <w:t xml:space="preserve">  помогает выявить смысловые напластования. Так, в качестве основания темы</w:t>
        <w:br/>
        <w:t xml:space="preserve">  демонизма и демонических образов исследователи указывают на философскую</w:t>
        <w:br/>
        <w:t xml:space="preserve">  традицию, но подробно ее не рассматривают. Между тем именно античная</w:t>
        <w:br/>
        <w:t xml:space="preserve">  философия ввела понятие демона (варианты — даймона / даймония). Более</w:t>
        <w:br/>
        <w:t xml:space="preserve">  всего известен «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183.</w:t>
        <w:br/>
        <w:t>к греческому τὸ δαιμόνιον применяется слово «бес». Евангельский эпиграф</w:t>
        <w:br/>
        <w:t xml:space="preserve">  (притча о гадаринском бесноватом) может служить иллюстрацией к этой</w:t>
        <w:br/>
        <w:t xml:space="preserve">  переводческой традиции:</w:t>
        <w:br/>
        <w:t xml:space="preserve">    «Бесы (τὰ δαιμόνια), вышедши из человека, вошли в свиней; и бросилось</w:t>
        <w:br/>
        <w:t xml:space="preserve">    стадо с крутизны в озеро и потонуло. &lt;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184.</w:t>
        <w:br/>
        <w:t>церкви, называя то</w:t>
        <w:br/>
        <w:t xml:space="preserve">  дьявольским существом (Тертуллиан, Лактанций, Григорий Палама), то</w:t>
        <w:br/>
        <w:t xml:space="preserve">  прообразом ангела-хранителя (Климент Александрийский, Августин)[10].</w:t>
        <w:br/>
        <w:t xml:space="preserve">  В святоотеческой традиции Сократ занимает особое место, считаясь</w:t>
        <w:br/>
        <w:t xml:space="preserve">  «христианином до Христа» (Иустин Философ): он «первый стал утверждать,</w:t>
        <w:br/>
        <w:t xml:space="preserve">  что добродетель есть знание», став «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185.</w:t>
        <w:br/>
        <w:t xml:space="preserve"> номинацией привносили (в большей</w:t>
        <w:br/>
        <w:t xml:space="preserve">  или меньшей степени) отрицательный элемент в оценку этого явления.</w:t>
        <w:br/>
        <w:t xml:space="preserve">  В пришедшей на смену античности христианской традиции номинация демон</w:t>
        <w:br/>
        <w:t xml:space="preserve">  претерпела кардинальные смысловые изменения и стала обозначать злую</w:t>
        <w:br/>
        <w:t xml:space="preserve">  демоническую, бесовскую силу[11], стремящуюся овладеть душой человека, а</w:t>
        <w:br/>
        <w:t xml:space="preserve">  также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186.</w:t>
        <w:br/>
        <w:br/>
        <w:t xml:space="preserve">  в себе черты языческого злого духа и христианского дьявола. Если слова</w:t>
        <w:br/>
        <w:t xml:space="preserve">  «сатана», «демон», «дьявол», «бес» свойственны больше литературной,</w:t>
        <w:br/>
        <w:t xml:space="preserve">  письменной традиции, то слово «черт» прочно укоренилось в традиции</w:t>
        <w:br/>
        <w:t xml:space="preserve">  устной. Фольклорный генезис этого слова актуализируется, например,</w:t>
        <w:br/>
        <w:t xml:space="preserve">  в пословично-поговорочных формах.</w:t>
        <w:br/>
        <w:t xml:space="preserve">  В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187.</w:t>
        <w:br/>
        <w:t xml:space="preserve"> христианского дьявола. Если слова</w:t>
        <w:br/>
        <w:t xml:space="preserve">  «сатана», «демон», «дьявол», «бес» свойственны больше литературной,</w:t>
        <w:br/>
        <w:t xml:space="preserve">  письменной традиции, то слово «черт» прочно укоренилось в традиции</w:t>
        <w:br/>
        <w:t xml:space="preserve">  устной. Фольклорный генезис этого слова актуализируется, например,</w:t>
        <w:br/>
        <w:t xml:space="preserve">  в пословично-поговорочных формах.</w:t>
        <w:br/>
        <w:t xml:space="preserve">  В главе «У Тихона», исключенной из журнальной и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188.</w:t>
        <w:br/>
        <w:t>: «Беси существуют несомненно, но понимание о них</w:t>
        <w:br/>
        <w:t xml:space="preserve">  может быть весьма различное» (11, 9). Подтверждая существование бесов,</w:t>
        <w:br/>
        <w:t xml:space="preserve">  Тихон следует святоотеческой традиции, рисующей постоянную угрозу</w:t>
        <w:br/>
        <w:t xml:space="preserve">  человеческой душе со стороны злых демонов[13].</w:t>
        <w:br/>
        <w:t xml:space="preserve">  Возможность видеть и слышать беса и невозможность таким же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189.</w:t>
        <w:br/>
        <w:t xml:space="preserve"> бесов и</w:t>
        <w:br/>
        <w:t xml:space="preserve">  сел «у ног Иисусовых», готовый внимать Слову Учителя.</w:t>
        <w:br/>
        <w:t xml:space="preserve">  Рассмотрение евангельского эпиграфа к роману «Бесы» в ракурсе античной</w:t>
        <w:br/>
        <w:t xml:space="preserve">  традиции позволяет вскрыть дополнительные смысловые пласты,</w:t>
        <w:br/>
        <w:t xml:space="preserve">  обусловленные русским культурно-историческим кодом (см.: [Захаров: 13]).</w:t>
        <w:br/>
        <w:t xml:space="preserve">  В концепте беснования, заявленном в названии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190.</w:t>
        <w:br/>
        <w:t xml:space="preserve"> цивилизации в контексте третьего тысячелетия». — 2016. —</w:t>
        <w:br/>
        <w:t xml:space="preserve">      С. 130—137.</w:t>
        <w:br/>
        <w:t xml:space="preserve">  25. Филин Д. А. Личность Сократа в святоотеческой традиции // Вестник</w:t>
        <w:br/>
        <w:t xml:space="preserve">      Кемеровского государственного университета культуры и искусств. —</w:t>
        <w:br/>
        <w:t xml:space="preserve">      2014. — № 26. — С. 180—185.</w:t>
        <w:br/>
        <w:t xml:space="preserve">  26. Фрейденберг О. 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191.</w:t>
        <w:br/>
        <w:t>312 с.</w:t>
        <w:br/>
        <w:t xml:space="preserve">  9.  Кантор В. К. Ф. М. Достоевский, Вл. Соловьев, Августин //</w:t>
        <w:br/>
        <w:t xml:space="preserve">      Ф. М. Достоевский и культура Серебряного века: традиции, трактовки,</w:t>
        <w:br/>
        <w:t xml:space="preserve">      трансформации. М.: Водолей, 2013. 592 с.</w:t>
        <w:br/>
        <w:t xml:space="preserve">  10. Капилупи С. М. Достоевский и Христианство: новые итоги</w:t>
        <w:br/>
        <w:t xml:space="preserve">      исследования // Вестник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192.</w:t>
        <w:br/>
        <w:t>визионерства.</w:t>
        <w:br/>
        <w:t xml:space="preserve">    442</w:t>
        <w:br/>
        <w:t xml:space="preserve">    реального лица и жизненности образа старца. Не перепутал ли</w:t>
        <w:br/>
        <w:t xml:space="preserve">    интерпретатор автора с героями?</w:t>
        <w:br/>
        <w:t xml:space="preserve">    В русской традиции творчество воспринимается как подражание рабьему</w:t>
        <w:br/>
        <w:t xml:space="preserve">    зраку Христа, когда «скрытая гармония сильней явленной» (Гераклит).</w:t>
        <w:br/>
        <w:t xml:space="preserve">    Дело не в бытовой, а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193.</w:t>
        <w:br/>
        <w:t>Лосева о художественной форме и проблемы поэтики Ф. М. Достоевского // Творчество А. Ф. Лосева в контексте отечественной и европейской культурной традиции: Материалы</w:t>
        <w:br/>
        <w:t xml:space="preserve">      междунар. науч. конф. «XIV Лосевские чтения». М., 2013. Ч. II. С.</w:t>
        <w:br/>
        <w:t xml:space="preserve">      55–64.</w:t>
        <w:br/>
        <w:t xml:space="preserve">  19.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194.</w:t>
        <w:br/>
        <w:t>или иных цитат</w:t>
        <w:br/>
        <w:t xml:space="preserve">  и аллюзий в конечном счете определяется особенностями их включения</w:t>
        <w:br/>
        <w:t xml:space="preserve">  в авторский текст и их взаимодействия с культурной традицией,</w:t>
        <w:br/>
        <w:t xml:space="preserve">  представленной не только в библейском тексте, но в духовной литературе,</w:t>
        <w:br/>
        <w:t xml:space="preserve">  а также в народном восприятии библейских сюжетов.</w:t>
        <w:br/>
        <w:t xml:space="preserve">  Ключевые слова: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195.</w:t>
        <w:br/>
        <w:t>заключается в том, что «картина “страшного суда”, которая</w:t>
        <w:br/>
        <w:t xml:space="preserve">  в эсхатологических сочинениях завершает конец мира, отнесена в видение</w:t>
        <w:br/>
        <w:t xml:space="preserve">  Мармеладова. Вопреки сложившейся традиции, она становится символом</w:t>
        <w:br/>
        <w:t xml:space="preserve">  высшей гармонии, любви и примирения. Импульсы, идущие от нее,</w:t>
        <w:br/>
        <w:t xml:space="preserve">  пронизывают весь роман, приглушают зловещую мелодию раскольниковского</w:t>
        <w:br/>
        <w:t xml:space="preserve">  пророчества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196.</w:t>
        <w:br/>
        <w:t>Для Достоевского основным источником был Новый Завет на русском языке</w:t>
        <w:br/>
        <w:t xml:space="preserve">  с вариантами «добро», «добрый», но писатель не мог не знать традицию,</w:t>
        <w:br/>
        <w:t xml:space="preserve">  которая идеи Добра (Благости) и Красоты осмысливает в их</w:t>
        <w:br/>
        <w:t xml:space="preserve">  синтезе: имеется в виду святоотеческая литература. О Боге как наивысшей</w:t>
        <w:br/>
        <w:t xml:space="preserve">  Красоте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197.</w:t>
        <w:br/>
        <w:t>или иных цитат</w:t>
        <w:br/>
        <w:t xml:space="preserve">  и аллюзий в конечном счете определяется особенностями их включения</w:t>
        <w:br/>
        <w:t xml:space="preserve">  в авторский текст и их взаимодействия с культурной традицией,</w:t>
        <w:br/>
        <w:t xml:space="preserve">  представленной не только в библейском тексте, но и в духовной</w:t>
        <w:br/>
        <w:t xml:space="preserve">  литературе (в том числе в агиографии), а также в народном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198.</w:t>
        <w:br/>
        <w:t>т</w:t>
        <w:br/>
        <w:t xml:space="preserve">  мировой лит. им. A. M. Горького. — М.: Наука, 2005. — С. 236—269.</w:t>
        <w:br/>
        <w:t xml:space="preserve">  14. Кузьмина C. Ф. Тысячелетняя традиция восточнославянской книжной</w:t>
        <w:br/>
        <w:t xml:space="preserve">  культуры: «Слово о Законе и Благодати» митрополита Илариона и творчество</w:t>
        <w:br/>
        <w:t xml:space="preserve">  Достоевского // Достоевский: Материалы и исследования. — СПб.: Наука,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199.</w:t>
        <w:br/>
        <w:t>В многочисленных научных работах, посвященных роману «Преступление и</w:t>
        <w:br/>
        <w:t xml:space="preserve">  наказание», указаны основные источники христианской проблематики этого</w:t>
        <w:br/>
        <w:t xml:space="preserve">  произведения — Библия, древнерусская книжность, народнопоэтическая</w:t>
        <w:br/>
        <w:t xml:space="preserve">  традиция. Особое внимание уделялось отражению христианской темы в</w:t>
        <w:br/>
        <w:t xml:space="preserve">  сюжетно-композиционном построении романа, в системе художественных</w:t>
        <w:br/>
        <w:t xml:space="preserve">  образов и мотивов, библейских аллюзий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200.</w:t>
        <w:br/>
        <w:t>силой</w:t>
        <w:br/>
        <w:t xml:space="preserve">  воскресения и воскрешения. В то же время следует учесть, что русский</w:t>
        <w:br/>
        <w:t xml:space="preserve">  перевод библейского текста, как и в целом языковая традиция,</w:t>
        <w:br/>
        <w:t xml:space="preserve">  свидетельствует о том, что «русская православная теология понимает</w:t>
        <w:br/>
        <w:t xml:space="preserve">  воскресение обобщенно — и как воскрешение из мертвых, и как воскресение</w:t>
        <w:br/>
        <w:t xml:space="preserve">  Христа,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201.</w:t>
        <w:br/>
        <w:t xml:space="preserve"> голоса (диалог), которые разделяют</w:t>
        <w:br/>
        <w:t xml:space="preserve">  “весть”. Откуда в поэтической системе Достоевского идет “весть” о вечных</w:t>
        <w:br/>
        <w:t xml:space="preserve">  нравственных ценностях?</w:t>
        <w:br/>
        <w:t xml:space="preserve">  В христианской традиции каждый человек имеет совесть, которая заключает</w:t>
        <w:br/>
        <w:t xml:space="preserve">  в себе внутреннего свидетеля и обвинителя, которые мыслятся как “око и</w:t>
        <w:br/>
        <w:t xml:space="preserve">  глас Божий”.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202.</w:t>
        <w:br/>
        <w:t>твои лишь слезами тихого умиления и сердечного очищения, от грехов</w:t>
        <w:br/>
        <w:t xml:space="preserve">    спасающего (14, 46).</w:t>
        <w:br/>
        <w:t xml:space="preserve">    Это наставление Зосимы соответствует святоотеческой традиции. Так, о</w:t>
        <w:br/>
        <w:t xml:space="preserve">    кающемся сердце, которому даруется умиление, пишет, например, Иоанн</w:t>
        <w:br/>
        <w:t xml:space="preserve">    Лествичник: «…изумляюсь тому, каким образом плач и, так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203.</w:t>
        <w:br/>
        <w:t>выслушаешь, ты рассудишь, и ты простишь… А</w:t>
        <w:br/>
        <w:t xml:space="preserve">    мне того и надо, чтобы кто-нибудь высший простил (14, 97).</w:t>
        <w:br/>
        <w:t xml:space="preserve">    Следуя традициям покаянной исповеди, Алеша выступает посредником</w:t>
        <w:br/>
        <w:t xml:space="preserve">    между исповедующимся и Богом.</w:t>
        <w:br/>
        <w:t xml:space="preserve">    Митина исповедь — это одновременно и процесс познания себя, и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204.</w:t>
        <w:br/>
        <w:t xml:space="preserve"> лаконичной записи 167 «Трека, чеква,</w:t>
        <w:br/>
        <w:t xml:space="preserve">  пятитка, полняк». Этими тюремно-каторжными измерительными (счетными)</w:t>
        <w:br/>
        <w:t xml:space="preserve">  арготизмами Достоевский, в соответствии с устной культурной традицией</w:t>
        <w:br/>
        <w:t xml:space="preserve">  «братьев по несчастью», зашифрованно-эвфемически обозначил жуткие тысячи</w:t>
        <w:br/>
        <w:t xml:space="preserve">  (три, четыре, пять и двенадцать — «полняк») палочных ударов, которые мог</w:t>
        <w:br/>
        <w:t xml:space="preserve">  получить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205.</w:t>
        <w:br/>
        <w:t>несчастью» не только участь изгоев,</w:t>
        <w:br/>
        <w:t xml:space="preserve">  отбывающих суровое исправительно-уголовное наказание. Не менее —</w:t>
        <w:br/>
        <w:t xml:space="preserve">  религиозно-нравственная общность, национально-этническое самосознание,</w:t>
        <w:br/>
        <w:t xml:space="preserve">  культурно-речевые традиции. В каторге Достоевский впервые (и до конца</w:t>
        <w:br/>
        <w:t xml:space="preserve">  жизни) ощутил себя органической частью верующего во Христа народа,</w:t>
        <w:br/>
        <w:t xml:space="preserve">  «демоса», «почвы» Отечества,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206.</w:t>
        <w:br/>
        <w:t>толпы он</w:t>
        <w:br/>
        <w:t xml:space="preserve">  сумел расслышать, как «несчастные», в разных ситуациях речевого общения,</w:t>
        <w:br/>
        <w:t xml:space="preserve">  неодинаково произносят это великое миросозидающее слово. Чаще —</w:t>
        <w:br/>
        <w:t xml:space="preserve">  богобоязненно, в традициях народной веры (см., например, запись 234, не</w:t>
        <w:br/>
        <w:t xml:space="preserve">  говоря уже о 455-й). Гораздо реже — суетно, как дежурное присловье</w:t>
        <w:br/>
        <w:t xml:space="preserve">  образной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207.</w:t>
        <w:br/>
        <w:t xml:space="preserve"> стала в 1820–1890-х годах.</w:t>
        <w:br/>
        <w:t xml:space="preserve">  Недавно смертью А. И. Солженицына (2008) и В. Г. Распутина (2015)</w:t>
        <w:br/>
        <w:t xml:space="preserve">  завершилась классическая традиция русской литературы.</w:t>
        <w:br/>
        <w:t xml:space="preserve">  Что будет? Станет ли постсоветская литература русской? Куда приведет</w:t>
        <w:br/>
        <w:t xml:space="preserve">  авторов постмодернизм? Что, кроме повторения известного, предложат</w:t>
        <w:br/>
        <w:t xml:space="preserve">  современные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208.</w:t>
        <w:br/>
        <w:t>, а</w:t>
        <w:br/>
        <w:t xml:space="preserve">  затем и греческого оригинала поэтики Аристотеля дало филологам некий</w:t>
        <w:br/>
        <w:t xml:space="preserve">  «сакральный» текст, вокруг которого возникла обширная комментаторская</w:t>
        <w:br/>
        <w:t xml:space="preserve">  литература, возобновившая традицию научного изучения поэтики. Более</w:t>
        <w:br/>
        <w:t xml:space="preserve">  того — поэтика Аристотеля во многом предопределила тезаурус и круг</w:t>
        <w:br/>
        <w:t xml:space="preserve">  проблем традиционного литературоведения: мимесис, миф, катарсис,</w:t>
        <w:br/>
        <w:t xml:space="preserve">  проблема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209.</w:t>
        <w:br/>
        <w:t>потому, что ряд исследователей</w:t>
        <w:br/>
        <w:t xml:space="preserve">  изменили исходное значение категории «сюжет» на противоположное, а</w:t>
        <w:br/>
        <w:t xml:space="preserve">  категория «жанр» сузила свое значение в последующей филологической</w:t>
        <w:br/>
        <w:t xml:space="preserve">  традиции.</w:t>
        <w:br/>
        <w:t xml:space="preserve">  У нас нет истории филологической терминологии. Только этим</w:t>
        <w:br/>
        <w:t xml:space="preserve">  обстоятельством можно объяснить очевидные этимологические и</w:t>
        <w:br/>
        <w:t xml:space="preserve">  лексикографические ошибки в таких, казалось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210.</w:t>
        <w:br/>
        <w:t>на</w:t>
        <w:br/>
        <w:t xml:space="preserve">  разных языках, в том числе и на русском, и именно в таком значении</w:t>
        <w:br/>
        <w:t xml:space="preserve">  термин был усвоен в русской филологической традиции.</w:t>
        <w:br/>
        <w:t xml:space="preserve">  В теории сюжета Веселовского фабула не играет сколько-нибудь</w:t>
        <w:br/>
        <w:t xml:space="preserve">  значительной роли. Случаи употребления этого термина единичны, значение</w:t>
        <w:br/>
        <w:t xml:space="preserve">  термина не оговаривается,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211.</w:t>
        <w:br/>
        <w:t>, а через</w:t>
        <w:br/>
        <w:t xml:space="preserve">  его отношение к мотиву.</w:t>
        <w:br/>
        <w:t xml:space="preserve">  Г. Н. Поспелов утверждал, и этому поверили и повторяют</w:t>
        <w:br/>
        <w:t xml:space="preserve">  6</w:t>
        <w:br/>
        <w:t xml:space="preserve">  его оппоненты¹¹, что традиция «обратного» переименования сюжета и фабулы</w:t>
        <w:br/>
        <w:t xml:space="preserve">  идет от А. Н. Веселовского, что именно он свел сюжет к развитию</w:t>
        <w:br/>
        <w:t xml:space="preserve">  действия ¹². Но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212.</w:t>
        <w:br/>
        <w:t>сохраняли ли Веру и чаяли ли Спасения русские писатели в</w:t>
        <w:br/>
        <w:t xml:space="preserve">  советские времена, каков круг писателей, которых критика связывает</w:t>
        <w:br/>
        <w:t xml:space="preserve">  с христианской традицией в русской словесности.</w:t>
        <w:br/>
        <w:t xml:space="preserve">  В этой дискуссии важно определить, о чем спорить и можно ли в споре</w:t>
        <w:br/>
        <w:t xml:space="preserve">  установить истину, памятуя, </w:t>
        <w:br/>
        <w:t xml:space="preserve"> В. Н. Захаров. Ответ по существу. 2005№7</w:t>
      </w:r>
    </w:p>
    <w:p>
      <w:pPr>
        <w:pStyle w:val="BodyText"/>
      </w:pPr>
      <w:r>
        <w:t>213.</w:t>
        <w:br/>
        <w:t>христианской морали уже обозначен будущий путаный</w:t>
        <w:br/>
        <w:t xml:space="preserve">  духовный путь творца советской литературы и социалистического реализма</w:t>
        <w:br/>
        <w:t xml:space="preserve">  М. Горького, его конфликт с вековыми традициями русской литературы.</w:t>
        <w:br/>
        <w:t xml:space="preserve">  Примечательно, что рассказ «На плотах» был осужден многими рецензентами</w:t>
        <w:br/>
        <w:t xml:space="preserve">  в прижизненной критике²².</w:t>
        <w:br/>
        <w:t xml:space="preserve">  Пасхальный рассказ может быть обращен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214.</w:t>
        <w:br/>
        <w:t>разрешением</w:t>
        <w:br/>
        <w:t xml:space="preserve">    старого спора западников и славянофилов. Почвенниками назвали тех</w:t>
        <w:br/>
        <w:t xml:space="preserve">    писателей, кто сохранил верность крестьянству и традиционным ценностям народной жизни, традициям русской словесности. В этот круг</w:t>
        <w:br/>
        <w:t xml:space="preserve">    пристрастно включают разных писателей и критиков, но там определенно</w:t>
        <w:br/>
        <w:t xml:space="preserve">    есть Д. С. Лихачев и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215.</w:t>
        <w:br/>
        <w:t>стало разрешением векового спора западников и</w:t>
        <w:br/>
        <w:t xml:space="preserve">  славянофилов. Почвенниками назвали тех писателей, кто сохранил верность</w:t>
        <w:br/>
        <w:t xml:space="preserve">  крестьянству и традиционным ценностям народной жизни, традициям русской</w:t>
        <w:br/>
        <w:t xml:space="preserve">  словесности. В этот круг пристрастно включают разных писателей и</w:t>
        <w:br/>
        <w:t xml:space="preserve">  критиков, но там определенно есть Д. С. Лихачев и А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216.</w:t>
        <w:br/>
        <w:t>души;</w:t>
        <w:br/>
        <w:t xml:space="preserve">  она соборна, в ней Благодать всегда выше Закона. Таков общий итог</w:t>
        <w:br/>
        <w:t xml:space="preserve">  предпринятых в последнее время исследований по изучению христианских</w:t>
        <w:br/>
        <w:t xml:space="preserve">  традиций в русской литературе¹.</w:t>
        <w:br/>
        <w:t xml:space="preserve">  На общем фоне критической литературы выделяется книга И. А. Есаулова</w:t>
        <w:br/>
        <w:t xml:space="preserve">  «Категория соборности в русской литературе» — оригинальное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217.</w:t>
        <w:br/>
        <w:t xml:space="preserve"> и историческую обреченность), осознать трагедию русской</w:t>
        <w:br/>
        <w:t xml:space="preserve">  литературы в изгнании, угадать перспективы выхода из современного</w:t>
        <w:br/>
        <w:t xml:space="preserve">  кризиса.</w:t>
        <w:br/>
        <w:t xml:space="preserve">  Сейчас в изучении христианских традиций русской литературы обозначились</w:t>
        <w:br/>
        <w:t xml:space="preserve">  два альтернативных подхода. Определяя духовное значение русской</w:t>
        <w:br/>
        <w:t xml:space="preserve">  литературы, большинство исследователей признают русскую литературу</w:t>
        <w:br/>
        <w:t xml:space="preserve">  православной. Вместе с тем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218.</w:t>
        <w:br/>
        <w:t>Когда это</w:t>
        <w:br/>
        <w:t xml:space="preserve">  составляло естественный образ жизни человека и общества, оно не</w:t>
        <w:br/>
        <w:t xml:space="preserve">  нуждалось в объяснениях. Их потребность возникла, когда прервалась</w:t>
        <w:br/>
        <w:t xml:space="preserve">  тысячелетняя традиция и был разрушен христианский мир русской жизни.</w:t>
        <w:br/>
        <w:t xml:space="preserve">  О христианском характере русской литературы молчало и не могло не</w:t>
        <w:br/>
        <w:t xml:space="preserve">  молчать по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219.</w:t>
        <w:br/>
        <w:t>Со всей определенностью необходимо заявить: нужна новая концепция</w:t>
        <w:br/>
        <w:t xml:space="preserve">  русской литературы, которая учитывала бы ее подлинные национальные и</w:t>
        <w:br/>
        <w:t xml:space="preserve">  духовные истоки и традиции.</w:t>
        <w:br/>
        <w:t xml:space="preserve">  5</w:t>
        <w:br/>
        <w:t xml:space="preserve">  Есть народы, у которых письменность и литература появились задолго до</w:t>
        <w:br/>
        <w:t xml:space="preserve">  принятия, а то и возникновения христианства. Так, не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220.</w:t>
        <w:br/>
        <w:t>-пятидесятые годы.</w:t>
        <w:br/>
        <w:t xml:space="preserve">  Впрочем, пройдя эпоху классовой борьбы и ожесточение социалистического</w:t>
        <w:br/>
        <w:t xml:space="preserve">  строительства, и советская литература обнаружила глубокую связь с</w:t>
        <w:br/>
        <w:t xml:space="preserve">  предшествующей традицией, назвав многое из христианского идеала</w:t>
        <w:br/>
        <w:t xml:space="preserve">  общечеловеческими гуманистическими ценностями. И, пожалуй, самое</w:t>
        <w:br/>
        <w:t xml:space="preserve">  главное: и в советской литературе сохранились христианские писатели ‒</w:t>
        <w:br/>
        <w:t xml:space="preserve">  назову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221.</w:t>
        <w:br/>
        <w:t xml:space="preserve"> иных явлений творчества.</w:t>
        <w:br/>
        <w:t xml:space="preserve">  Свой вклад в изучение проблем исторической поэтики вносят авторы журнала</w:t>
        <w:br/>
        <w:t xml:space="preserve">  и сотрудники кафедры литературы Петрозаводского университета. Традиция</w:t>
        <w:br/>
        <w:t xml:space="preserve">  была заложена Е. М. Мелетинским, заведовавшим кафедрой литературы</w:t>
        <w:br/>
        <w:t xml:space="preserve">  (1946—1949) и готовившим вплоть до ареста в мае 1949 г.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222.</w:t>
        <w:br/>
        <w:t>, потом ежегодник,</w:t>
        <w:br/>
        <w:t xml:space="preserve">  теперь журнал «Проблемы исторической поэтики». В этих публикациях</w:t>
        <w:br/>
        <w:t xml:space="preserve">  сформулированы принципы этнопоэтики как нового подхода к изучению</w:t>
        <w:br/>
        <w:t xml:space="preserve">  христианской традиции в русской литературе [Захаров, 1994: 9], [Есаулов,</w:t>
        <w:br/>
        <w:t xml:space="preserve">  1995, 2004, 2012], [Захаров, 2012].</w:t>
        <w:br/>
        <w:t xml:space="preserve">  Увлечение исторической поэтикой в России имеет еще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223.</w:t>
        <w:br/>
        <w:t>и</w:t>
        <w:br/>
        <w:t xml:space="preserve">  целенаправленность. Движущие силы современной политики становятся</w:t>
        <w:br/>
        <w:t xml:space="preserve">  предметом его размышлений, особенно отношения между Россией и Западной</w:t>
        <w:br/>
        <w:t xml:space="preserve">  Европой в контексте культурных традиций каждой из них. Внимание</w:t>
        <w:br/>
        <w:t xml:space="preserve">  Достоевского привлекают отношения между церковью и государством. В круг</w:t>
        <w:br/>
        <w:t xml:space="preserve">  его интересов входит не только жизнь православной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224.</w:t>
        <w:br/>
        <w:t>.</w:t>
        <w:br/>
        <w:t xml:space="preserve">  В связи с его приездом в “Гражданине” появился ряд отредактированных</w:t>
        <w:br/>
        <w:t xml:space="preserve">  Достоевским статей, в которых отразились воззрения Стенли на</w:t>
        <w:br/>
        <w:t xml:space="preserve">  англиканские традиции и понимание им Священного писания. Достоевский не</w:t>
        <w:br/>
        <w:t xml:space="preserve">  только занимался компоновкой этих статей, тщательно их редактируя, но и</w:t>
        <w:br/>
        <w:t xml:space="preserve">  снабжал их своими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225.</w:t>
        <w:br/>
        <w:t>русского старца, такой, в котором воплотилась бы жизнь и который</w:t>
        <w:br/>
        <w:t xml:space="preserve">  стал бы частью русской действительности и, тем самым, национальной</w:t>
        <w:br/>
        <w:t xml:space="preserve">  русской традиции. Нельзя было ожидать от Достоевского, чтобы тот</w:t>
        <w:br/>
        <w:t xml:space="preserve">  притязал на какую-то очевидную связь между созданным им образом старца</w:t>
        <w:br/>
        <w:t xml:space="preserve">  Зосимы и известным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