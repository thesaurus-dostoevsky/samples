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исторический поэтика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проблема, исторический, поэтика 93</w:t>
        <w:br/>
        <w:t>изучение, исторический, поэтика 7</w:t>
        <w:br/>
        <w:t>н, исторический, поэтика 6</w:t>
        <w:br/>
        <w:t>поэтика, исторический, поэтика 3</w:t>
        <w:br/>
        <w:t>лоно, исторический, поэтика 2</w:t>
        <w:br/>
        <w:t>аспект, исторический, поэтика 2</w:t>
        <w:br/>
        <w:t>сюжет, исторический, поэтика 2</w:t>
        <w:br/>
        <w:t>исследование, исторический, поэтика 2</w:t>
        <w:br/>
        <w:t>труд, исторический, поэтика 2</w:t>
        <w:br/>
        <w:t>категория, исторический, поэтика 2</w:t>
        <w:br/>
        <w:t>х, исторический, поэтика 2</w:t>
        <w:br/>
        <w:t>статья, исторический, поэтика 2</w:t>
        <w:br/>
        <w:t>избранный, исторический, поэтика 2</w:t>
        <w:br/>
        <w:t>с, исторический, поэтика 2</w:t>
        <w:br/>
        <w:t>е, исторический, поэтика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введение, исторический, поэтика; 2) век, исторический, поэтика; 3) веселовский, исторический, поэтика; 4) время, исторический, поэтика; 5) дискурс, исторический, поэтика; 6) зрение, исторический, поэтика; 7) и, исторический, поэтика; 8) идея, исторический, поэтика; 9) индуктивный, исторический, поэтика; 10) концепция, исторический, поэтика; 11) литература, исторический, поэтика; 12) лосев, исторический, поэтика; 13) мировой, исторический, поэтика; 14) наука, исторический, поэтика; 15) научный, исторический, поэтика; 16) новый, исторический, поэтика; 17) о, исторический, поэтика; 18) область, исторический, поэтика; 19) последователь, исторический, поэтика; 20) потребность, исторический, поэтика; 21) поэтика, исторический, концепция, поэтика; 22) правда, исторический, поэтика; 23) прокламация, исторический, поэтика; 24) путь, исторический, поэтика; 25) развитие, исторический, поэтика; 26) разный, исторический, концепция, поэтика; 27) ренессанс, исторический, поэтика; 28) своеобразие, исторический, поэтика; 29) сила, исторический, поэтика; 30) словник, исторический, поэтика; 31) социологический, исторический, поэтика; 32) ставить, исторический, поэтика; 33) судьба, исторический, поэтика; 34) сфера, исторический, поэтика; 35) традиционализм, исторический, поэтика; 36) увлечение, исторический, поэтика; 37) ученый, исторический, поэтика; 38) феномен, исторический, поэтика; 39) эволюция, исторический, поэтика; 40) эстетика, исторический, поэтика;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исторический, поэтика, петрозаводск 54</w:t>
        <w:br/>
        <w:t>исторический, поэтика, т 22</w:t>
        <w:br/>
        <w:t>исторический, поэтика, этнологический 8</w:t>
        <w:br/>
        <w:t>исторический, поэтика, быть 6</w:t>
        <w:br/>
        <w:t>исторический, поэтика, электронный 3</w:t>
        <w:br/>
        <w:t>исторический, поэтика, категория 3</w:t>
        <w:br/>
        <w:t>исторический, поэтика, а 3</w:t>
        <w:br/>
        <w:t>исторический, поэтика, м 2</w:t>
        <w:br/>
        <w:t>исторический, поэтика, русский 2</w:t>
        <w:br/>
        <w:t>исторический, поэтика, название 2</w:t>
        <w:br/>
        <w:t>исторический, поэтика, становиться 2</w:t>
        <w:br/>
        <w:t>исторический, поэтика, итог 2</w:t>
        <w:br/>
        <w:t>исторический, поэтика, веселовский 2</w:t>
        <w:br/>
        <w:t>исторический, поэтика, россия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исторический, концепция, поэтика, концепция; 2) исторический, концепция, поэтика, распространять; 3) исторический, поэтика, авт; 4) исторический, поэтика, аннотация; 5) исторический, поэтика, бахтин; 6) исторический, поэтика, в; 7) исторический, поэтика, вносить; 8) исторический, поэтика, впечатлять; 9) исторический, поэтика, вступ; 10) исторический, поэтика, вып; 11) исторический, поэтика, герменевтика; 12) исторический, поэтика, задавать; 13) исторический, поэтика, защищать; 14) исторический, поэтика, иметь; 15) исторический, поэтика, исследование; 16) исторический, поэтика, исторический; 17) исторический, поэтика, история; 18) исторический, поэтика, исчерпывать; 19) исторический, поэтика, конечный; 20) исторический, поэтика, контекст; 21) исторический, поэтика, л; 22) исторический, поэтика, литература; 23) исторический, поэтика, литературный; 24) исторический, поэтика, малопонятный; 25) исторический, поэтика, михайлов; 26) исторический, поэтика, наступать; 27) исторический, поэтика, незавершить; 28) исторический, поэтика, новый; 29) исторический, поэтика, обозначать; 30) исторический, поэтика, оказываться; 31) исторический, поэтика, определение; 32) исторический, поэтика, опыт; 33) исторический, поэтика, оригинальный; 34) исторический, поэтика, основной; 35) исторический, поэтика, отечественный; 36) исторический, поэтика, перспектива; 37) исторический, поэтика, петрг; 38) исторический, поэтика, позволять; 39) исторический, поэтика, пора; 40) исторический, поэтика, проблема; 41) исторический, поэтика, продуктивный; 42) исторический, поэтика, публикация; 43) исторический, поэтика, рассматриваться; 44) исторический, поэтика, ред; 45) исторический, поэтика, сближаться; 46) исторический, поэтика, случай; 47) исторический, поэтика, современный; 48) исторический, поэтика, созидаться; 49) исторический, поэтика, составлять; 50) исторический, поэтика, сравнительно-исторический; 51) исторический, поэтика, существенный; 52) исторический, поэтика, существовать; 53) исторический, поэтика, текст; 54) исторический, поэтика, теоретико-методологический; 55) исторический, поэтика, теория; 56) исторический, поэтика, цель; 57) исторический, поэтика, эволюция; 58) исторический, поэтика, этнопоэтика;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известный, исторический, поэтика; 2) разный, исторический, поэтика;</w:t>
      </w:r>
    </w:p>
    <w:p>
      <w:pPr>
        <w:pStyle w:val="Heading1"/>
      </w:pPr>
      <w:r>
        <w:t>Существительное слева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исследование, исторический, поэтика, поэтика; 2) концепция, исторический, поэтика; 3) поэтика, исторический, поэтика; 4) развитие, исторический, поэтика, поэтика;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исторический, поэтика, петрозаводск, петрг 45</w:t>
        <w:br/>
        <w:t>исторический, поэтика, аспект 9</w:t>
        <w:br/>
        <w:t>исторический, поэтика, петрозаводск, алетейя 6</w:t>
        <w:br/>
        <w:t>исторический, поэтика, ресурс 3</w:t>
        <w:br/>
        <w:t>исторический, поэтика, а, веселовский 3</w:t>
        <w:br/>
        <w:t>исторический, поэтика, т, ресурс 2</w:t>
        <w:br/>
        <w:t>исторический, поэтика, петрозаводск, вып 2</w:t>
        <w:br/>
        <w:t>исторический, поэтика, т, роман 2</w:t>
        <w:br/>
        <w:t>исторический, поэтика, литературоведение 2</w:t>
        <w:br/>
        <w:t>исторический, поэтика, итог, изучение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исторический, поэтика, авт, ст; 2) исторический, поэтика, автор; 3) исторический, поэтика, бахтин, дань; 4) исторический, поэтика, в, хализев; 5) исторический, поэтика, веселовский, наследие; 6) исторический, поэтика, вступ, и; 7) исторический, поэтика, вып, ресурс; 8) исторический, поэтика, герменевтика, изда; 9) исторический, поэтика, год; 10) исторический, поэтика, диссертация; 11) исторический, поэтика, е; 12) исторический, поэтика, идея; 13) исторический, поэтика, исследование, история; 14) исторический, поэтика, история; 15) исторический, поэтика, история, культура; 16) исторический, поэтика, литература, эстетика; 17) исторический, поэтика, м, книга; 18) исторический, поэтика, м, школа; 19) исторический, поэтика, метод; 20) исторический, поэтика, название, заглавие; 21) исторический, поэтика, определение, граница; 22) исторический, поэтика, перспектива; 23) исторический, поэтика, перспектива, проблема; 24) исторический, поэтика, петрг, время; 25) исторический, поэтика, пора, год; 26) исторический, поэтика, потребность; 27) исторический, поэтика, поэтика; 28) исторический, поэтика, проблема; 29) исторический, поэтика, проблема, поэтика; 30) исторический, поэтика, публикация, принцип; 31) исторический, поэтика, ред, ст; 32) исторический, поэтика, россия, конец; 33) исторический, поэтика, россия, объяснение; 34) исторический, поэтика, случай, русло; 35) исторический, поэтика, сторона; 36) исторический, поэтика, счет; 37) исторический, поэтика, т, время; 38) исторический, поэтика, т, е; 39) исторический, поэтика, т, завершение; 40) исторический, поэтика, т, развитие; 41) исторический, поэтика, тенденция; 42) исторический, поэтика, теория, т; 43) исторический, поэтика, труд; 44) исторический, поэтика, фабула; 45) исторический, поэтика, цель, определение; 46) исторический, поэтика, эволюция, поэтика; 47) исторический, поэтика, эпоха; 48) исторический, поэтика, этнопоэтика, н;</w:t>
      </w:r>
    </w:p>
    <w:p>
      <w:pPr>
        <w:pStyle w:val="BodyText"/>
      </w:pPr>
      <w:r>
        <w:t>1.</w:t>
        <w:br/>
        <w:t>во ПетрГУ, 1995. — 287 с.</w:t>
        <w:br/>
        <w:t xml:space="preserve">  3. Есаулов И. А. Пасхальный архетип русской литературы и структура</w:t>
        <w:br/>
        <w:t xml:space="preserve">  романа «Доктор Живаго» // Проблемы исторической поэтики. — Петрозаводск:</w:t>
        <w:br/>
        <w:t xml:space="preserve">  Изд-во ПетрГУ, 2001. — Вып. 6: Евангельский текст в русской литературе</w:t>
        <w:br/>
        <w:t xml:space="preserve">  XVIII—XX веков: цитата, реминисценция, мотив, сюжет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2.</w:t>
        <w:br/>
        <w:t>С. 483—499 [Электронный ресурс]. — URL:</w:t>
        <w:br/>
        <w:t xml:space="preserve">  http://poetica.pro/journal/article.php?id=2649</w:t>
        <w:br/>
        <w:t xml:space="preserve">  4. Захаров В. Н. Проблемы исторической поэтики: Этнологические</w:t>
        <w:br/>
        <w:t xml:space="preserve">  аспекты. — М.: Индрик, 2012. — 264 с.</w:t>
        <w:br/>
        <w:t xml:space="preserve">  5. Захаров В. Н. Система жанров Достоевского: Типология и поэтика. — Л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3.</w:t>
        <w:br/>
        <w:t>Система жанров Достоевского. Типология и поэтика. — Л.:</w:t>
        <w:br/>
        <w:t xml:space="preserve">  Изд-во ЛГУ, 1985. — 209 с.</w:t>
        <w:br/>
        <w:t xml:space="preserve">  9. Захаров В. Н. Проблемы исторической поэтики. Этнологические</w:t>
        <w:br/>
        <w:t xml:space="preserve">  аспекты. — М.: Индрик, 2012. — 262 с.</w:t>
        <w:br/>
        <w:t xml:space="preserve">  10. Захаров В. Н. Имя автора — Достоевский. Очерк творчества. — М.:</w:t>
      </w:r>
    </w:p>
    <w:p>
      <w:pPr>
        <w:pStyle w:val="BodyText"/>
      </w:pPr>
      <w:r>
        <w:t>Т. П. Баталова. Поэтика эпилога романа Достоевского «Подросток». 2018№1</w:t>
      </w:r>
    </w:p>
    <w:p>
      <w:pPr>
        <w:pStyle w:val="BodyText"/>
      </w:pPr>
      <w:r>
        <w:t>4.</w:t>
        <w:br/>
        <w:t>18.12.2018</w:t>
        <w:br/>
        <w:t xml:space="preserve">  Дата публикации: 28.02.2020</w:t>
        <w:br/>
        <w:t xml:space="preserve">  Для цитирования: Баталова Т. П. Поэтика завершения в романе</w:t>
        <w:br/>
        <w:t xml:space="preserve">  Ф. М. Достоевского «Бесы» // Проблемы исторической поэтики. — 2020. —</w:t>
        <w:br/>
        <w:t xml:space="preserve">  Т. 18. — № 1. — С. 232-247. DOI: 10.15393/j9.art.2020.7502</w:t>
        <w:br/>
        <w:t xml:space="preserve">  Завершение литературного произведения — категория социологической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5.</w:t>
        <w:br/>
        <w:t>. —</w:t>
        <w:br/>
        <w:t xml:space="preserve">  Т. 18. — № 1. — С. 232-247. DOI: 10.15393/j9.art.2020.7502</w:t>
        <w:br/>
        <w:t xml:space="preserve">  Завершение литературного произведения — категория социологической</w:t>
        <w:br/>
        <w:t xml:space="preserve">  и исторической поэтики. Существенные стороны этой категории разработаны</w:t>
        <w:br/>
        <w:t xml:space="preserve">  П. Н. Медведевым в работе «Формальный метод в литературоведении.</w:t>
        <w:br/>
        <w:t xml:space="preserve">  Критическое введение в социологическую поэтику» (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6.</w:t>
        <w:br/>
        <w:t>интерпретации в рамках этнопоэтики как нового научного</w:t>
        <w:br/>
        <w:t xml:space="preserve">  направления в литературоведении конца ХХ — начала ХХI века. Ее принципы</w:t>
        <w:br/>
        <w:t xml:space="preserve">  сложились в лоне исторической поэтики, целью которой стало определение</w:t>
        <w:br/>
        <w:t xml:space="preserve">  роли и границ христианского предания в русской словесности. В результате</w:t>
        <w:br/>
        <w:t xml:space="preserve">  в научный дискурс вошли новые поэтологические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7.</w:t>
        <w:br/>
        <w:t>публикации: 30.10.2020</w:t>
        <w:br/>
        <w:t xml:space="preserve">  Для цитирования: Борисова В. В. Евангельский текст в русской литературе</w:t>
        <w:br/>
        <w:t xml:space="preserve">  и Достоевский: итоги и перспективы изучения // Проблемы исторической</w:t>
        <w:br/>
        <w:t>поэтики. — 2020. — Т. 18 — № 4. — С. —. DOI: 10.15393/j9.art.2020.8582</w:t>
        <w:br/>
        <w:t xml:space="preserve">  «Tempus colligendi lapides» — время подводить итоги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8.</w:t>
        <w:br/>
        <w:t>в частности. На его примере особенно очевидны</w:t>
        <w:br/>
        <w:t xml:space="preserve">  методологические проблемы и основные направления анализа и интерпретации</w:t>
        <w:br/>
        <w:t xml:space="preserve">  произведений русской словесности в аспекте исторической поэтики,</w:t>
        <w:br/>
        <w:t xml:space="preserve">  заданном почти тридцать лет назад на первой конференции «Евангельский</w:t>
        <w:br/>
        <w:t xml:space="preserve">  текст в русской литературе: цитата, реминисценция, мотив, сюжет, жанр»</w:t>
        <w:br/>
        <w:t xml:space="preserve">  в Петрозаводском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9.</w:t>
        <w:br/>
        <w:t>»</w:t>
        <w:br/>
        <w:t xml:space="preserve">  в Петрозаводском университете.</w:t>
        <w:br/>
        <w:t xml:space="preserve">  Задача создания новой концепции истории русской литературы как</w:t>
        <w:br/>
        <w:t xml:space="preserve">  христианской словесности была актуализирована именно с точки зрения</w:t>
        <w:br/>
        <w:t xml:space="preserve">  исторической поэтики. Это «определение роли и границ предания в процессе</w:t>
        <w:br/>
        <w:t xml:space="preserve">  личного творчества» [Веселовский: 300]. Под преданием в данном случае</w:t>
        <w:br/>
        <w:t xml:space="preserve">  подразумевается православная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10.</w:t>
        <w:br/>
        <w:t xml:space="preserve"> тезауруса, сложившегося в ходе изучения евангельского</w:t>
        <w:br/>
        <w:t xml:space="preserve">  текста в русской литературе (см. публикации в сборнике, а затем научном</w:t>
        <w:br/>
        <w:t xml:space="preserve">  журнале «Проблемы исторической поэтики» (ПетрГУ, 1990 — наст. время), в</w:t>
        <w:br/>
        <w:t xml:space="preserve">  сборниках «Христианство и русская литература» (ИРЛИ, 1994—2012),</w:t>
        <w:br/>
        <w:t xml:space="preserve">  «Русская литература XIX века и христианство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11.</w:t>
        <w:br/>
        <w:t xml:space="preserve"> этнопоэтики — тезаурусный анализ</w:t>
        <w:br/>
        <w:t xml:space="preserve">  [Захаров, 2020: 12]. Структура и содержание тезауруса евангельского</w:t>
        <w:br/>
        <w:t xml:space="preserve">  текста сформировались на основе предшествующего терминологического</w:t>
        <w:br/>
        <w:t xml:space="preserve">  «словника» исторической поэтики: литература, словесность, эстетика,</w:t>
        <w:br/>
        <w:t xml:space="preserve">  поэтика, историческая поэтика, сравнительно-исторический метод,</w:t>
        <w:br/>
        <w:t xml:space="preserve">  творчество и религия, этнопоэтика, литературный процесс, культурная</w:t>
        <w:br/>
        <w:t xml:space="preserve">  память, национальная традиция, диалог, преемственность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12.</w:t>
        <w:br/>
        <w:t>12]. Структура и содержание тезауруса евангельского</w:t>
        <w:br/>
        <w:t xml:space="preserve">  текста сформировались на основе предшествующего терминологического</w:t>
        <w:br/>
        <w:t xml:space="preserve">  «словника» исторической поэтики: литература, словесность, эстетика,</w:t>
        <w:br/>
        <w:t xml:space="preserve">  поэтика, историческая поэтика, сравнительно-исторический метод,</w:t>
        <w:br/>
        <w:t xml:space="preserve">  творчество и религия, этнопоэтика, литературный процесс, культурная</w:t>
        <w:br/>
        <w:t xml:space="preserve">  память, национальная традиция, диалог, преемственность, деформация,</w:t>
        <w:br/>
        <w:t xml:space="preserve">  трансформация, адаптация, рецепция, интерпретация, риторика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13.</w:t>
        <w:br/>
        <w:t xml:space="preserve"> и художественное»</w:t>
        <w:br/>
        <w:t xml:space="preserve">  [Захаров, 2005: 16].</w:t>
        <w:br/>
        <w:t xml:space="preserve">  Поэтому филологам, исследующим роль христианского предания в его</w:t>
        <w:br/>
        <w:t xml:space="preserve">  творчестве, должно оставаться в лоне исторической поэтики. Это</w:t>
        <w:br/>
        <w:t xml:space="preserve">  продуктивная тенденция, в русле которой рассматриваются не просто</w:t>
        <w:br/>
        <w:t xml:space="preserve">  параллели с евангельским текстом в тех или иных произведениях писателя,</w:t>
        <w:br/>
        <w:t xml:space="preserve">  но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14.</w:t>
        <w:br/>
        <w:t>в</w:t>
        <w:br/>
        <w:t xml:space="preserve">  современном достоевсковедении.</w:t>
        <w:br/>
        <w:t xml:space="preserve">  Список литературы</w:t>
        <w:br/>
        <w:t xml:space="preserve">  1.  Баталова Т. П. Поэтика «эпилога» в романе Ф. М. Достоевского «Братья</w:t>
        <w:br/>
        <w:t xml:space="preserve">      Карамазовы» // Проблемы исторической поэтики. — 2017. — Т. 15. —</w:t>
        <w:br/>
        <w:t xml:space="preserve">      № 3. — С. 94—108 [Электронный ресурс]. — URL:</w:t>
        <w:br/>
        <w:t xml:space="preserve">      https://poetica.pro/files/redaktor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15.</w:t>
        <w:br/>
        <w:t>pdf (25.05.2020).</w:t>
        <w:br/>
        <w:t xml:space="preserve">      DOI: 10.15393/j9.art.2017.4463</w:t>
        <w:br/>
        <w:t xml:space="preserve">  2.  Баталова Т. П. Поэтика эпилога романа Достоевского «Подросток» //</w:t>
        <w:br/>
        <w:t xml:space="preserve">      Проблемы исторической поэтики. — 2018. — Т. 16. — № 1. — С. 140—154</w:t>
        <w:br/>
        <w:t xml:space="preserve">      [Электронный ресурс]. —</w:t>
        <w:br/>
        <w:t xml:space="preserve">      URL: https://poetica.pro/files/redaktor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16.</w:t>
        <w:br/>
        <w:t>2020). DOI: 10.15393/j9.art.2018.4921</w:t>
        <w:br/>
        <w:t xml:space="preserve">  3.  Баталова Т. П. Поэтика завершения в романе Ф. М. Достоевского</w:t>
        <w:br/>
        <w:t xml:space="preserve">      «Бесы» // Проблемы исторической поэтики. — 2020. — Т. 18. — № 1. —</w:t>
        <w:br/>
        <w:t xml:space="preserve">      С. 260—275 [Электронный ресурс]. —</w:t>
        <w:br/>
        <w:t xml:space="preserve">      URL: https://poetica.pro/files/redaktor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17.</w:t>
        <w:br/>
        <w:t>.2020). DOI: 10.15393/j9.art.2020.7502</w:t>
        <w:br/>
        <w:t xml:space="preserve">  4.  башкиров Д. Л. Евангельский текст в произведениях</w:t>
        <w:br/>
        <w:t xml:space="preserve">      Ф. М. Достоевского // Проблемы исторической поэтики. — Петрозаводск:</w:t>
        <w:br/>
        <w:t xml:space="preserve">      Изд-во ПетрГУ, 2008. — Вып. 8. — С. 398—414 [Электронный ресурс]. —</w:t>
        <w:br/>
        <w:t xml:space="preserve">      URL: 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18.</w:t>
        <w:br/>
        <w:br/>
        <w:t xml:space="preserve">  5.  Бёртнес Ю. «Христос-отец»: к проблеме противопоставления отца</w:t>
        <w:br/>
        <w:t xml:space="preserve">      кровного и отца законного (символического) в «Подростке»</w:t>
        <w:br/>
        <w:t xml:space="preserve">      Достоевского // Проблемы исторической поэтики. — Петрозаводск:</w:t>
        <w:br/>
        <w:t xml:space="preserve">      Изд-во ПетрГУ, 1998. — Вып. 5. — С. 410—415 [Электронный ресурс]. —</w:t>
        <w:br/>
        <w:t xml:space="preserve">      URL: 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19.</w:t>
        <w:br/>
        <w:t>: 10.15393/j9.art.1998.2533</w:t>
        <w:br/>
        <w:t xml:space="preserve">  6.  Васильев Д. В. Исповедь и покаяние в романе Ф. М. Достоевского</w:t>
        <w:br/>
        <w:t xml:space="preserve">      «Братья Карамазовы» // Проблемы исторической поэтики. —</w:t>
        <w:br/>
        <w:t xml:space="preserve">      Петрозаводск: Изд-во ПетрГУ, 2014. — Вып. 12. — С. 265—274</w:t>
        <w:br/>
        <w:t xml:space="preserve">      [Электронный ресурс]. — URL:</w:t>
        <w:br/>
        <w:t xml:space="preserve">      https://poetica.pro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20.</w:t>
        <w:br/>
        <w:t>://poetica.pro/files/redaktor_pdf/1429694807.pdf (25.05.2020).</w:t>
        <w:br/>
        <w:t xml:space="preserve">      DOI: 10.15393/j9.art.2014.746</w:t>
        <w:br/>
        <w:t xml:space="preserve">  7.  Веселовский А. Н. Историческая поэтика. — М.: Высшая школа, 1989. —</w:t>
        <w:br/>
        <w:t xml:space="preserve">      648 с.</w:t>
        <w:br/>
        <w:t xml:space="preserve">  8.  Владимирцев В. П. «Сибирская тетрадь» Ф. М. Достоевского:</w:t>
        <w:br/>
        <w:t xml:space="preserve">      христианский, культурный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21.</w:t>
        <w:br/>
        <w:t>. —</w:t>
        <w:br/>
        <w:t xml:space="preserve">      648 с.</w:t>
        <w:br/>
        <w:t xml:space="preserve">  8.  Владимирцев В. П. «Сибирская тетрадь» Ф. М. Достоевского:</w:t>
        <w:br/>
        <w:t xml:space="preserve">      христианский, культурный и речевой слой // Проблемы исторической</w:t>
        <w:br/>
        <w:t>поэтики. — Петрозаводск: Изд-во ПетрГУ, 2001. — Вып. 6. — С. 338—345</w:t>
        <w:br/>
        <w:t xml:space="preserve">      [Электронный ресурс]. — URL:</w:t>
        <w:br/>
        <w:t xml:space="preserve">      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22.</w:t>
        <w:br/>
        <w:t>2001.2632</w:t>
        <w:br/>
        <w:t xml:space="preserve">  9.  Габдуллина В. И. Вариации мотива «блудной дочери» в нарративе романа</w:t>
        <w:br/>
        <w:t xml:space="preserve">      Ф. М. Достоевского «Униженные и оскорбленные» // Проблемы</w:t>
        <w:br/>
        <w:t xml:space="preserve">      исторической поэтики. — Петрозаводск: Изд-во ПетрГУ, 2015. —</w:t>
        <w:br/>
        <w:t xml:space="preserve">      Вып. 13. — С. 191—200 [Электронный ресурс]. —</w:t>
        <w:br/>
        <w:t xml:space="preserve">      URL: 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23.</w:t>
        <w:br/>
        <w:t>2020). DOI: 10.15393/j9.art.2015.2981</w:t>
        <w:br/>
        <w:t xml:space="preserve">  10. Гаричева Е. А. Преображение личности в романе Ф. М. Достоевского</w:t>
        <w:br/>
        <w:t xml:space="preserve">      «Подросток» // Проблемы исторической поэтики. — Петрозаводск; СПб.:</w:t>
        <w:br/>
        <w:t xml:space="preserve">      Алетейя, 2011. — Вып. 9. — С. 201—215 [Электронный ресурс]. —</w:t>
        <w:br/>
        <w:t xml:space="preserve">      URL: https://poetica.pro/files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24.</w:t>
        <w:br/>
        <w:t>files/redaktor_pdf/1430312600.pdf</w:t>
        <w:br/>
        <w:t xml:space="preserve">      (25.05.2020). DOI: 10.15393/j9.art.2011.317</w:t>
        <w:br/>
        <w:t xml:space="preserve">  11. Григорьев Д. Евангелие и Раскольников // Проблемы исторической</w:t>
        <w:br/>
        <w:t>поэтики. — Петрозаводск: Изд-во ПетрГУ, 2005. — Вып. 7. — С. 296—301</w:t>
        <w:br/>
        <w:t xml:space="preserve">      [Электронный ресурс]. —</w:t>
        <w:br/>
        <w:t xml:space="preserve">      URL: 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25.</w:t>
        <w:br/>
        <w:t>.2020).</w:t>
        <w:br/>
        <w:t xml:space="preserve">      DOI: 10.15393/j9.art.2005.2669</w:t>
        <w:br/>
        <w:t xml:space="preserve">  12. Джексон Р.-Л. Речь Алеши у камня: «целая картина» // Проблемы</w:t>
        <w:br/>
        <w:t xml:space="preserve">      исторической поэтики. — Петрозаводск: Изд-во ПетрГУ, 2005. —</w:t>
        <w:br/>
        <w:t xml:space="preserve">      Вып. 7. — С. 275—295 [Электронный ресурс]. —</w:t>
        <w:br/>
        <w:t xml:space="preserve">      URL: 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26.</w:t>
        <w:br/>
        <w:t>2668 (25.05.2020).</w:t>
        <w:br/>
        <w:t xml:space="preserve">      DOI: 10.15393/j9.art.2005.2668</w:t>
        <w:br/>
        <w:t xml:space="preserve">  13. Дудкин В. В. Достоевский и Евангелие от Иоанна // Проблемы</w:t>
        <w:br/>
        <w:t xml:space="preserve">      исторической поэтики. — Петрозаводск: Изд-во ПетрГУ, 1998. —</w:t>
        <w:br/>
        <w:t xml:space="preserve">      Вып. 5. — С. 337—348 [Электронный ресурс]. —</w:t>
        <w:br/>
        <w:t xml:space="preserve">      URL: 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27.</w:t>
        <w:br/>
        <w:br/>
        <w:t xml:space="preserve">      благотворительный фонд «Возрождение Тобольска», 2017.</w:t>
        <w:br/>
        <w:t xml:space="preserve">  16. Есаулов И. А. Категория соборности в русской литературе</w:t>
        <w:br/>
        <w:t xml:space="preserve">      (к постановке проблемы) // Проблемы исторической поэтики. —</w:t>
        <w:br/>
        <w:t xml:space="preserve">      Петрозаводск: Изд-во ПетрГУ, 1994. — Вып. 3. — С. 32—60 [Электронный</w:t>
        <w:br/>
        <w:t xml:space="preserve">      ресурс]. — URL: 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28.</w:t>
        <w:br/>
        <w:t>=2372</w:t>
        <w:br/>
        <w:t xml:space="preserve">      (25.05.2020). DOI: 10.15393/j9.art.1994.2372</w:t>
        <w:br/>
        <w:t xml:space="preserve">  17. Есаулов И. А. Пасхальный архетип в поэтике Достоевского // Проблемы</w:t>
        <w:br/>
        <w:t xml:space="preserve">      исторической поэтики. — Петрозаводск: Изд-во ПетрГУ, 1998. —</w:t>
        <w:br/>
        <w:t xml:space="preserve">      Вып. 5. — С. 350—362 [Электронный ресурс]. —</w:t>
        <w:br/>
        <w:t xml:space="preserve">      URL: 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29.</w:t>
        <w:br/>
        <w:t>2526 (25.05.2020).</w:t>
        <w:br/>
        <w:t xml:space="preserve">      DOI: 10.15393/j9.art.1998.2526</w:t>
        <w:br/>
        <w:t xml:space="preserve">  18. Есаулов И. А. Христианская традиция и художественное творчество //</w:t>
        <w:br/>
        <w:t xml:space="preserve">      Проблемы исторической поэтики. — Петрозаводск: Изд-во ПетрГУ,</w:t>
        <w:br/>
        <w:t xml:space="preserve">      2005. — Вып. 7. — С. 18—28 [Электронный ресурс]. —</w:t>
        <w:br/>
        <w:t xml:space="preserve">      URL: 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30.</w:t>
        <w:br/>
        <w:t>art.2005.2565</w:t>
        <w:br/>
        <w:t xml:space="preserve">  19. Есаулов И. А. О Сцилле либерального прогрессизма и Харибде</w:t>
        <w:br/>
        <w:t xml:space="preserve">      догматического начетничества в изучении русской литературы //</w:t>
        <w:br/>
        <w:t xml:space="preserve">      Проблемы исторической поэтики. — Петрозаводск: Изд-во ПетрГУ,</w:t>
        <w:br/>
        <w:t xml:space="preserve">      2008. — Вып. 8. — С. 607—660 [Электронный ресурс]. — URL:</w:t>
        <w:br/>
        <w:t xml:space="preserve">      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31.</w:t>
        <w:br/>
        <w:t>3471 (25.05.2020).</w:t>
        <w:br/>
        <w:t xml:space="preserve">      DOI: 10.15393/j9.art.2008.3471</w:t>
        <w:br/>
        <w:t xml:space="preserve">  20. Есаулов И. А. Культурное бессознательное и воскресение России //</w:t>
        <w:br/>
        <w:t xml:space="preserve">      Проблемы исторической поэтики. — Петрозаводск; СПб.: Алетейя,</w:t>
        <w:br/>
        <w:t xml:space="preserve">      2011. — Вып. 9. — С. 389—407 [Электронный ресурс]. —</w:t>
        <w:br/>
        <w:t xml:space="preserve">      URL: https://poetica.pro/files/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32.</w:t>
        <w:br/>
        <w:t>2020). DOI: 10.15393/j9.art.2011.333</w:t>
        <w:br/>
        <w:t xml:space="preserve">  21. Есаулов И. А. Парафраз и становление новой русской литературы</w:t>
        <w:br/>
        <w:t xml:space="preserve">      (постановка проблемы) // Проблемы исторической поэтики. — 2019. —</w:t>
        <w:br/>
        <w:t xml:space="preserve">      Т. 17. — № 2. — С. 30—66 [Электронный ресурс]. —</w:t>
        <w:br/>
        <w:t xml:space="preserve">      URL: https://poetica.pro/files/redaktor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33.</w:t>
        <w:br/>
        <w:br/>
        <w:t xml:space="preserve">      (25.05.2020). DOI: 10.15393/j9.art.2019.6262</w:t>
        <w:br/>
        <w:t xml:space="preserve">  22. Захаров В. Н. Пасхальный рассказ как жанр русской литературы //</w:t>
        <w:br/>
        <w:t xml:space="preserve">      Проблемы исторической поэтики. — Петрозаводск: Изд-во ПетрГУ,</w:t>
        <w:br/>
        <w:t xml:space="preserve">      1994. — Вып. 3. — С. 248—260 [Электронный ресурс]. —</w:t>
        <w:br/>
        <w:t xml:space="preserve">      URL: 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34.</w:t>
        <w:br/>
        <w:t>2403 (25.05.2020).</w:t>
        <w:br/>
        <w:t xml:space="preserve">      DOI: 10.15393/j9.art.1994.2403 (a)</w:t>
        <w:br/>
        <w:t xml:space="preserve">  23. Захаров В. Н. Русская литература и христианство // Проблемы</w:t>
        <w:br/>
        <w:t xml:space="preserve">      исторической поэтики. — Петрозаводск: Изд-во ПетрГУ, 1994. —</w:t>
        <w:br/>
        <w:t xml:space="preserve">      Вып. 3. — С. 4—10 [Электронный ресурс]. —</w:t>
        <w:br/>
        <w:t xml:space="preserve">      URL: 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35.</w:t>
        <w:br/>
        <w:t>25.05.2020).</w:t>
        <w:br/>
        <w:t xml:space="preserve">      DOI: 10.15393/j9.art.1994.2370 (b)</w:t>
        <w:br/>
        <w:t xml:space="preserve">  24. Захаров В. Н. Православные аспекты этнопоэтики русской литературы //</w:t>
        <w:br/>
        <w:t xml:space="preserve">      Проблемы исторической поэтики. — Петрозаводск: Изд-во ПетрГУ,</w:t>
        <w:br/>
        <w:t xml:space="preserve">      1998. — Вып. 5. — С. 248—260 [Электронный ресурс]. —</w:t>
        <w:br/>
        <w:t xml:space="preserve">      URL: 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36.</w:t>
        <w:br/>
        <w:t>2020).</w:t>
        <w:br/>
        <w:t xml:space="preserve">      DOI: 10.15393/j9.art.1998.2472</w:t>
        <w:br/>
        <w:t xml:space="preserve">  25. Захаров В. Н. Христианский реализм в русской литературе (постановка</w:t>
        <w:br/>
        <w:t xml:space="preserve">      проблемы) // Проблемы исторической поэтики. — Петрозаводск: Изд-во</w:t>
        <w:br/>
        <w:t xml:space="preserve">      ПетрГУ, 2001. — Вып. 6. — С. 5—28 [Электронный ресурс]. — URL:</w:t>
        <w:br/>
        <w:t xml:space="preserve">      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37.</w:t>
        <w:br/>
        <w:t>.php?id=2511 (25.05.2020).</w:t>
        <w:br/>
        <w:t xml:space="preserve">      DOI: 10.15393/j9.art.2001.2511</w:t>
        <w:br/>
        <w:t xml:space="preserve">  26. Захаров В. Н. Ответ по существу // Проблемы исторической поэтики. —</w:t>
        <w:br/>
        <w:t xml:space="preserve">      Петрозаводск: Изд-во ПетрГУ, 2005. — Вып. 7. — С. 5—16 [Электронный</w:t>
        <w:br/>
        <w:t xml:space="preserve">      ресурс]. — URL: 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38.</w:t>
        <w:br/>
        <w:t>.php?id=2564</w:t>
        <w:br/>
        <w:t xml:space="preserve">      (25.05.2020). DOI: 10.15393/j9.art.2005.2564</w:t>
        <w:br/>
        <w:t xml:space="preserve">  27. Захаров В. Н. Фантастические страницы Достоевского // Проблемы</w:t>
        <w:br/>
        <w:t xml:space="preserve">      исторической поэтики. — Петрозаводск: Изд-во ПетрГУ, 2008. —</w:t>
        <w:br/>
        <w:t xml:space="preserve">      Вып. 8. — С. 397—398 [Электронный ресурс]. —</w:t>
        <w:br/>
        <w:t xml:space="preserve">      URL: 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39.</w:t>
        <w:br/>
        <w:t>.2020). DOI: 10.15393/j9.art.2008.283</w:t>
        <w:br/>
        <w:t xml:space="preserve">  28. Захаров В. Н. «Вечное Евангелие» в художественных хронотопах русской</w:t>
        <w:br/>
        <w:t xml:space="preserve">      словесности» // Проблемы исторической поэтики. — Петрозаводск; СПб.:</w:t>
        <w:br/>
        <w:t xml:space="preserve">      Алетейя, 2011. — Вып. 9. — С. 24—37 [Электронный ресурс]. —</w:t>
        <w:br/>
        <w:t xml:space="preserve">      URL: https://poetica.pro/files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40.</w:t>
        <w:br/>
        <w:t>redaktor_pdf/1429962964.pdf</w:t>
        <w:br/>
        <w:t xml:space="preserve">      (25.05.2020). DOI: 10.15393/j9.art.2011.301</w:t>
        <w:br/>
        <w:t xml:space="preserve">  29. Захаров В. Н. Снова о перспективах изучения исторической поэтики //</w:t>
        <w:br/>
        <w:t xml:space="preserve">      Проблемы исторической поэтики. — 2018. — Т. 16. — № 1. — С. 7—16</w:t>
        <w:br/>
        <w:t xml:space="preserve">      [Электронный ресурс]. —</w:t>
        <w:br/>
        <w:t xml:space="preserve">      URL: https://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41.</w:t>
        <w:br/>
        <w:br/>
        <w:t xml:space="preserve">      (25.05.2020). DOI: 10.15393/j9.art.2011.301</w:t>
        <w:br/>
        <w:t xml:space="preserve">  29. Захаров В. Н. Снова о перспективах изучения исторической поэтики //</w:t>
        <w:br/>
        <w:t xml:space="preserve">      Проблемы исторической поэтики. — 2018. — Т. 16. — № 1. — С. 7—16</w:t>
        <w:br/>
        <w:t xml:space="preserve">      [Электронный ресурс]. —</w:t>
        <w:br/>
        <w:t xml:space="preserve">      URL: https://poetica.pro/files/redaktor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42.</w:t>
        <w:br/>
        <w:t>.pdf</w:t>
        <w:br/>
        <w:t xml:space="preserve">      (25.05.2020). DOI: 10.15393/j9.art.2018.5021</w:t>
        <w:br/>
        <w:t xml:space="preserve">  30. Захаров В. Н. Идея этнопоэтики в современных исследованиях //</w:t>
        <w:br/>
        <w:t xml:space="preserve">      Проблемы исторической поэтики.  — 2020. — Т. 18. — № 3. — С. 7–19</w:t>
        <w:br/>
        <w:t xml:space="preserve">      [Электронный ресурс]. —</w:t>
        <w:br/>
        <w:t xml:space="preserve">      URL: https://poetica.pro/files/redaktor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43.</w:t>
        <w:br/>
        <w:t>10.15393/j9.art.2020.8382</w:t>
        <w:br/>
        <w:t xml:space="preserve">  31. Захарова О. В. «Илья Муромец. Сказка Руси богатырской» В. И. Даля</w:t>
        <w:br/>
        <w:t xml:space="preserve">      (проблема жанра) // Проблемы исторической поэтики. — Петрозаводск:</w:t>
        <w:br/>
        <w:t xml:space="preserve">      Изд-во ПетрГУ, 1998. — Вып. 5. — С. 283—294 [Электронный ресурс]. —</w:t>
        <w:br/>
        <w:t xml:space="preserve">      URL: 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44.</w:t>
        <w:br/>
        <w:t>2506 (25.05.2020).</w:t>
        <w:br/>
        <w:t xml:space="preserve">      DOI: 10.15393/j9.art.1998.2506</w:t>
        <w:br/>
        <w:t xml:space="preserve">  32. Звозников А. А. Достоевский и православие: предварительные</w:t>
        <w:br/>
        <w:t xml:space="preserve">      заметки // Проблемы исторической поэтики. — Петрозаводск: Изд-во</w:t>
        <w:br/>
        <w:t xml:space="preserve">      ПетрГУ, 1994. — Вып. 3. — С. 179—191 [Электронный ресурс]. —</w:t>
        <w:br/>
        <w:t xml:space="preserve">      URL: 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45.</w:t>
        <w:br/>
        <w:t>j9.art.1994.2381</w:t>
        <w:br/>
        <w:t xml:space="preserve">  33. Иванов В. В. «Вопрошание идеального образа» как поэтический принцип</w:t>
        <w:br/>
        <w:t xml:space="preserve">      христоцентризма у Ф. М. Достоевского // Проблемы исторической</w:t>
        <w:br/>
        <w:t>поэтики. — Петрозаводск: Изд-во ПетрГУ, 2005. — Вып. 7. — С. 325—333</w:t>
        <w:br/>
        <w:t xml:space="preserve">      [Электронный ресурс]. —</w:t>
        <w:br/>
        <w:t xml:space="preserve">      URL: 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46.</w:t>
        <w:br/>
        <w:t>. — № 6. —</w:t>
        <w:br/>
        <w:t xml:space="preserve">      С. 376—380.</w:t>
        <w:br/>
        <w:t xml:space="preserve">  35. Кошелев В. А. Евангельское представление о слове и русская поэзия //</w:t>
        <w:br/>
        <w:t xml:space="preserve">      Проблемы исторической поэтики. — 2017. — Т. 15. — № 3. — С. 8—20</w:t>
        <w:br/>
        <w:t xml:space="preserve">      [Электронный ресурс]. —</w:t>
        <w:br/>
        <w:t xml:space="preserve">      URL: https://poetica.pro/files/redaktor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47.</w:t>
        <w:br/>
        <w:t>. DOI: 10.15393/j9.art.2017.4501</w:t>
        <w:br/>
        <w:t xml:space="preserve">  36. Кунильский А. Е. О христианском контексте в романе</w:t>
        <w:br/>
        <w:t xml:space="preserve">      Ф. М. Достоевского «Идиот» // Проблемы исторической поэтики. —</w:t>
        <w:br/>
        <w:t xml:space="preserve">      Петрозаводск: Изд-во ПетрГУ, 1998. — Вып. 5. — С. 392—408</w:t>
        <w:br/>
        <w:t xml:space="preserve">      [Электронный ресурс]. —</w:t>
        <w:br/>
        <w:t xml:space="preserve">      URL: https://poetica.pro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48.</w:t>
        <w:br/>
        <w:t>2020).</w:t>
        <w:br/>
        <w:t xml:space="preserve">      DOI: 10.15393/j9.art.1998.2532</w:t>
        <w:br/>
        <w:t xml:space="preserve">  37. Кунильский А. Е. Эротическое поведение князя Мышкина в христианском</w:t>
        <w:br/>
        <w:t xml:space="preserve">      контексте // Проблемы исторической поэтики. — Петрозаводск: Изд-во</w:t>
        <w:br/>
        <w:t xml:space="preserve">      ПетрГУ, 2005. — Вып. 7. — С. 334—344 [Электронный ресурс]. —</w:t>
        <w:br/>
        <w:t xml:space="preserve">      URL: 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49.</w:t>
        <w:br/>
        <w:t>— Сб. 4. — С. 87—109.</w:t>
        <w:br/>
        <w:t xml:space="preserve">  40. Осокина Е. А. Гимнографический «канон» в «форме плана» «Братьев</w:t>
        <w:br/>
        <w:t xml:space="preserve">      Карамазовых» Достоевского // Проблемы исторической поэтики. —</w:t>
        <w:br/>
        <w:t xml:space="preserve">      Петрозаводск: Изд-во ПетрГУ, 2012. — Вып. 10. — С. 196—202</w:t>
        <w:br/>
        <w:t xml:space="preserve">      [Электронный ресурс]. —</w:t>
        <w:br/>
        <w:t xml:space="preserve">      URL: https://poetica.pro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50.</w:t>
        <w:br/>
        <w:t>во Моск. ун-та, 1997. — 383 с.</w:t>
        <w:br/>
        <w:t xml:space="preserve">  43. Серопян А. С. О сакральном в художественном времени Достоевского //</w:t>
        <w:br/>
        <w:t xml:space="preserve">      Проблемы исторической поэтики. — Петрозаводск; СПб.: Алетейя,</w:t>
        <w:br/>
        <w:t xml:space="preserve">      2011. — Вып. 9. — С. 160—168 [Электронный ресурс]. —</w:t>
        <w:br/>
        <w:t xml:space="preserve">      URL: https://poetica.pro/files/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51.</w:t>
        <w:br/>
        <w:t>25.05.2020). DOI: 10.15393/j9.art.2011.313</w:t>
        <w:br/>
        <w:t xml:space="preserve">  44. Серопян А. С. Литургическое слово в русской литературе. Постановка</w:t>
        <w:br/>
        <w:t xml:space="preserve">      проблемы // Проблемы исторической поэтики. — Петрозаводск: Изд-во</w:t>
        <w:br/>
        <w:t xml:space="preserve">      ПетрГУ, 2012. — Вып. 10. — С. 5—13 [Электронный ресурс]. —</w:t>
        <w:br/>
        <w:t xml:space="preserve">      URL: 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52.</w:t>
        <w:br/>
        <w:t>западного рационализма, позитивизма и</w:t>
        <w:br/>
        <w:t xml:space="preserve">      утилитаризма в зеркале антропологической и историософской мысли</w:t>
        <w:br/>
        <w:t xml:space="preserve">      Ф. М. Достоевского и В. Ф. Одоевского // Проблемы исторической</w:t>
        <w:br/>
        <w:t>поэтики. — 2019. — Т. 17. — № 2. — С. 135—163 [Электронный</w:t>
        <w:br/>
        <w:t xml:space="preserve">      ресурс]. — URL:</w:t>
        <w:br/>
        <w:t xml:space="preserve">      https://poetica.pro/files/redaktor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53.</w:t>
        <w:br/>
        <w:t>2020).</w:t>
        <w:br/>
        <w:t xml:space="preserve">      DOI: 10.15393/j9.art.2019.6302</w:t>
        <w:br/>
        <w:t xml:space="preserve">  48. Тарасов К. Г. Пасхальные мотивы в творчестве В. И. Даля // Проблемы</w:t>
        <w:br/>
        <w:t xml:space="preserve">      исторической поэтики. — Петрозаводск: Изд-во ПетрГУ, 1998. — № 5. —</w:t>
        <w:br/>
        <w:t xml:space="preserve">      С. 295—301 [Электронный ресурс]. —</w:t>
        <w:br/>
        <w:t xml:space="preserve">      URL: 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54.</w:t>
        <w:br/>
        <w:t>2: Исследования. Материалы к</w:t>
        <w:br/>
        <w:t xml:space="preserve">      комментированию. — С. 787—939.</w:t>
        <w:br/>
        <w:t xml:space="preserve">  51. Томпсон Д. Проблемы совести в «Преступлении и наказании» // Проблемы</w:t>
        <w:br/>
        <w:t xml:space="preserve">      исторической поэтики. — Петрозаводск: Изд-во ПетрГУ, 1998. —</w:t>
        <w:br/>
        <w:t xml:space="preserve">      Вып. 5. — С. 364—373 [Электронный ресурс]. —</w:t>
        <w:br/>
        <w:t xml:space="preserve">      URL: 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55.</w:t>
        <w:br/>
        <w:t>, 1994—2012. — Сб. 1—7.</w:t>
        <w:br/>
        <w:t xml:space="preserve">  53. Шараков С. Л. Христианский символизм в романе Ф. М. Достоевского</w:t>
        <w:br/>
        <w:t xml:space="preserve">      «Бесы» // Проблемы исторической поэтики. — Петрозаводск: Изд-во</w:t>
        <w:br/>
        <w:t xml:space="preserve">      ПетрГУ, 2013. — Вып. 11. — С. 202—218 [Электронный ресурс]. —</w:t>
        <w:br/>
        <w:t xml:space="preserve">      URL: 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56.</w:t>
        <w:br/>
        <w:t>25.05.2020). DOI: 10.15393/j9.art.2013.380</w:t>
        <w:br/>
        <w:t xml:space="preserve">  54. Шаулов С. С. Религиозность Достоевского как методологическая</w:t>
        <w:br/>
        <w:t xml:space="preserve">      проблема советского литературоведения // Проблемы исторической</w:t>
        <w:br/>
        <w:t>поэтики. — Петрозаводск: Изд-во ПетрГУ, 2012. — Вып. 10. —</w:t>
        <w:br/>
        <w:t xml:space="preserve">      С. 216—224 [Электронный ресурс]. —</w:t>
        <w:br/>
        <w:t xml:space="preserve">      URL: 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57.</w:t>
        <w:br/>
        <w:t>pro/files/redaktor_pdf/1457960669.pdf</w:t>
        <w:br/>
        <w:t xml:space="preserve">      (25.05.2020). DOI: 10.15393/j9.art.2012.353</w:t>
        <w:br/>
        <w:t xml:space="preserve">  55. Шульц О. Русский Христос // Проблемы исторической поэтики. —</w:t>
        <w:br/>
        <w:t xml:space="preserve">      Петрозаводск: Изд-во ПетрГУ, 1998. — Вып. 5. — С. 32—41 [Электронный</w:t>
        <w:br/>
        <w:t xml:space="preserve">      ресурс]. — URL: 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58.</w:t>
        <w:br/>
        <w:t>DOI: 10.15393/j9.art.1998.2473</w:t>
        <w:br/>
        <w:t xml:space="preserve">  56. Эгеберг Э. Достоевский в поисках положительно прекрасного человека.</w:t>
        <w:br/>
        <w:t xml:space="preserve">      «Село Степанчиково» и «Идиот» // Проблемы исторической поэтики. —</w:t>
        <w:br/>
        <w:t xml:space="preserve">      Петрозаводск: Изд-во ПетрГУ, 1998. — Вып. 5. — С. 386—390</w:t>
        <w:br/>
        <w:t xml:space="preserve">      [Электронный ресурс]. —</w:t>
        <w:br/>
        <w:t xml:space="preserve">      URL: https://poetica.pro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59.</w:t>
        <w:br/>
        <w:t>art.1998.2530</w:t>
        <w:br/>
        <w:t xml:space="preserve">  57. Якубова Р. Х. Диалогическая конвергенция библейских и литературных</w:t>
        <w:br/>
        <w:t xml:space="preserve">      фабул в романе Ф. М. Достоевского «Подросток» // Проблемы</w:t>
        <w:br/>
        <w:t xml:space="preserve">      исторической поэтики. — Петрозаводск: Изд-во ПетрГУ, 2012. —</w:t>
        <w:br/>
        <w:t xml:space="preserve">      Вып. 10. — С. 173—187 [Электронный ресурс]. —</w:t>
        <w:br/>
        <w:t xml:space="preserve">      URL: 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60.</w:t>
        <w:br/>
        <w:t>25.05.2020). DOI: 10.15393/j9.art.2012.349</w:t>
        <w:br/>
        <w:t xml:space="preserve">  58. Янг С. Библейские архетипы в романе Ф. М. Достоевского «Идиот» //</w:t>
        <w:br/>
        <w:t xml:space="preserve">      Проблемы исторической поэтики. — Петрозаводск: Изд-во ПетрГУ,</w:t>
        <w:br/>
        <w:t xml:space="preserve">      2001. — Вып. 6. — С. 383—390 [Электронный ресурс]. — URL:</w:t>
        <w:br/>
        <w:t xml:space="preserve">      https://poetica.pro/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61.</w:t>
        <w:br/>
        <w:t xml:space="preserve"> пренебречь.</w:t>
        <w:br/>
        <w:t xml:space="preserve">  Представляется, что рассмотрение литературного произведения в</w:t>
        <w:br/>
        <w:t xml:space="preserve">  контексте христианской традиции как особого рода трансисторической</w:t>
        <w:br/>
        <w:t xml:space="preserve">  длительности вполне отвечает задачам новой исторической поэтики и, во</w:t>
        <w:br/>
        <w:t xml:space="preserve">  всяком случае, находится в русле размышлений как Веселовского, так и</w:t>
        <w:br/>
        <w:t xml:space="preserve">  Бахтина. Конечно, это не означает, что следует рабски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62.</w:t>
        <w:br/>
        <w:t>15.02.2019</w:t>
        <w:br/>
        <w:t xml:space="preserve">  Дата публикации: 28.06.2019</w:t>
        <w:br/>
        <w:t xml:space="preserve">  Для цитирования: Есаулов И. А. Парафраз и становление новой русской</w:t>
        <w:br/>
        <w:t xml:space="preserve">  литературы (постановка проблемы) // Проблемы исторической поэтики. —</w:t>
        <w:br/>
        <w:t xml:space="preserve">  2019. — Т. 17. — № 2. — С. 30—66. DOI: 10.15393/j9.art.2019.6262</w:t>
        <w:br/>
        <w:t xml:space="preserve">  Особой страницей в истории русской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63.</w:t>
        <w:br/>
        <w:t>, 2011. — С. 573—583.</w:t>
        <w:br/>
        <w:t xml:space="preserve">  7.  Есаулов И. А. Словесность русского века между ratio Просвещения и</w:t>
        <w:br/>
        <w:t xml:space="preserve">      православной традицией // Проблемы исторической поэтики. — 2013. —</w:t>
        <w:br/>
        <w:t xml:space="preserve">      Вып. 11. — С. 7—26 [Электронный ресурс]. — URL:</w:t>
        <w:br/>
        <w:t xml:space="preserve">      http://poetica.pro/files/redaktor_pdf/1430908318.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64.</w:t>
        <w:br/>
        <w:br/>
        <w:t xml:space="preserve">      русской поэзии XVIII века. — М.: Языки русской культуры, 2001. —</w:t>
        <w:br/>
        <w:t xml:space="preserve">      С. 7—35.</w:t>
        <w:br/>
        <w:t xml:space="preserve">  11. Захаров В. Н. Проблемы исторической поэтики: Этнологические</w:t>
        <w:br/>
        <w:t xml:space="preserve">      аспекты. — М.: Индрик, 2012. — 264 с.</w:t>
        <w:br/>
        <w:t xml:space="preserve">  12. Зорин А. Григорий Александрович Гуковский и его книга //</w:t>
        <w:br/>
        <w:t xml:space="preserve">      Гуковский 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65.</w:t>
        <w:br/>
        <w:t>2010. Т. 2.</w:t>
        <w:br/>
        <w:t xml:space="preserve">      С. 5–35.</w:t>
        <w:br/>
        <w:t xml:space="preserve">  6.  Захаров В. Н. Христианский реализм в русской литературе (постановка</w:t>
        <w:br/>
        <w:t xml:space="preserve">      проблемы) // Проблемы исторической поэтики.</w:t>
        <w:br/>
        <w:t xml:space="preserve">      Петрозаводск : ПетрГУ, 2001. Вып. 6 : Евангельский текст в русской</w:t>
        <w:br/>
        <w:t xml:space="preserve">      литературе XVIII–XX веков : цитата, реминисценция, мотив, сюжет,</w:t>
        <w:br/>
        <w:t xml:space="preserve">      жанр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66.</w:t>
        <w:br/>
        <w:t>Федорова Е. А. Церковный календарь, евангельский</w:t>
        <w:br/>
        <w:t xml:space="preserve">  и литургический текст в романе «Подросток» и «Дневнике Писателя» (1876)</w:t>
        <w:br/>
        <w:t xml:space="preserve">  Ф. М. Достоевского // Проблемы исторической поэтики. 2021. Т. 19. № 1.</w:t>
        <w:br/>
        <w:t xml:space="preserve">  С. 258—282. DOI: 10.15393/j9.art.2021.9182</w:t>
        <w:br/>
        <w:t xml:space="preserve">  Original article</w:t>
        <w:br/>
        <w:t xml:space="preserve">  DOI: 10.15393/j9.art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67.</w:t>
        <w:br/>
        <w:t>2010. 138 с.</w:t>
        <w:br/>
        <w:t xml:space="preserve">  3.  Гаврилова Л. А. Коммуникативные стратегии и евангельская цитата в</w:t>
        <w:br/>
        <w:t xml:space="preserve">      «Дневнике Писателя» Ф. М. Достоевского // Проблемы исторической</w:t>
        <w:br/>
        <w:t>поэтики. 2015. № 13. С. 287—303 [Электронный ресурс].</w:t>
        <w:br/>
        <w:t xml:space="preserve">      URL: https://poetica.pro/files/redaktor_pdf/1449862951.pdf</w:t>
        <w:br/>
        <w:t xml:space="preserve">      (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68.</w:t>
        <w:br/>
        <w:t>16. Фёдорова Е. А. Евангельское как родное в «Братьях Карамазовых» и</w:t>
        <w:br/>
        <w:t xml:space="preserve">      «Дневнике Писателя» (1876—1877) Ф. М. Достоевского // Проблемы</w:t>
        <w:br/>
        <w:t xml:space="preserve">      исторической поэтики. 2015. № 13. С. 304—316 [Электронный ресурс].</w:t>
        <w:br/>
        <w:t xml:space="preserve">      URL: https://poetica.pro/files/redaktor_pdf/1456330696.pdf</w:t>
        <w:br/>
        <w:t xml:space="preserve">      (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69.</w:t>
        <w:br/>
        <w:t>—28.</w:t>
        <w:br/>
        <w:t xml:space="preserve">  19. Якубова Р. Х. Диалогическая конвергенция библейских и литературных</w:t>
        <w:br/>
        <w:t xml:space="preserve">      фабул в романе Ф. М. Достоевского «Подросток» // Проблемы</w:t>
        <w:br/>
        <w:t xml:space="preserve">      исторической поэтики. 2012. № 10. С. 173—187 [Электронный ресурс].</w:t>
        <w:br/>
        <w:t xml:space="preserve">      URL: https://poetica.pro/files/redaktor_pdf/1457958310.pdf</w:t>
        <w:br/>
        <w:t xml:space="preserve">      (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70.</w:t>
        <w:br/>
        <w:t>Барнаул: АлтГПА, 2011. — С. 100—107.</w:t>
        <w:br/>
        <w:t xml:space="preserve">  4. Есаулов И. А. О сокровенном смысле «Станционного смотрителя»</w:t>
        <w:br/>
        <w:t xml:space="preserve">  А. С. Пушкина // Проблемы исторической поэтики. — Петрозаводск: Изд-во</w:t>
        <w:br/>
        <w:t xml:space="preserve">  ПетрГУ, 2012. — Вып. 10: Евангельский текст в русской литературе</w:t>
        <w:br/>
        <w:t xml:space="preserve">  XVIII—XX веков: цитата, реминисценция, мотив, сюжет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71.</w:t>
        <w:br/>
        <w:t>литературе</w:t>
        <w:br/>
        <w:t xml:space="preserve">  XVIII—XX веков: цитата, реминисценция, мотив, сюжет, жанр. Вып. 7. —</w:t>
        <w:br/>
        <w:t xml:space="preserve">  С. 25—30.</w:t>
        <w:br/>
        <w:t xml:space="preserve">  5. Захаров В. Н. Проблемы исторической поэтики. Этнологические</w:t>
        <w:br/>
        <w:t xml:space="preserve">  аспекты. — М.: Индрик, 2012. — 264 с.</w:t>
        <w:br/>
        <w:t xml:space="preserve">  6. Захаров В. Н. Имя автора — Достоевский. Очерк творчества. — М.:</w:t>
      </w:r>
    </w:p>
    <w:p>
      <w:pPr>
        <w:pStyle w:val="BodyText"/>
      </w:pPr>
      <w:r>
        <w:t>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72.</w:t>
        <w:br/>
        <w:t>.: Тригон, 2007.</w:t>
        <w:br/>
        <w:t xml:space="preserve">    С. 16.</w:t>
        <w:br/>
        <w:t xml:space="preserve">  Список литературы</w:t>
        <w:br/>
        <w:t xml:space="preserve">  1.  Башкиров Д. Л. Евангельский текст в произведениях Ф. М. Достоевского // Проблемы исторической поэтики. Петрозаводск: ПетрГУ, 2008.</w:t>
        <w:br/>
        <w:t xml:space="preserve">      Вып. 8: Евангельский текст в русской литературе XVIII—XX веков:</w:t>
        <w:br/>
        <w:t xml:space="preserve">      цитата, реминисценция, мотив, сюжет, жанр.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73.</w:t>
        <w:br/>
        <w:t>., 2002. — С. 313—322.</w:t>
        <w:br/>
        <w:t xml:space="preserve">  16. Захаров В. Н. Полемика как диалог: Достоевский в споре</w:t>
        <w:br/>
        <w:t xml:space="preserve">  с Л. Толстым // Проблемы исторической поэтики. — Петрозаводск: Изд-во</w:t>
        <w:br/>
        <w:t xml:space="preserve">  ПетрГУ, 2013. — Вып. 11: Евангельский текст в русской литературе</w:t>
        <w:br/>
        <w:t xml:space="preserve">  XVIII—XX веков: цитата, реминисценция, мотив, сюжет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74.</w:t>
        <w:br/>
        <w:t>. 300‑316.</w:t>
        <w:br/>
        <w:t xml:space="preserve">    14. Захарова О. В. Спор с Достоевским о «Бесах»: проблема непонимания</w:t>
        <w:br/>
        <w:t xml:space="preserve">    романа в прижизненной критике // Проблемы исторической поэтики. —</w:t>
        <w:br/>
        <w:t xml:space="preserve">    Петрозаводск: Изд-во ПетрГУ, 2012. — Вып. 10. — С. 143‑162</w:t>
        <w:br/>
        <w:t xml:space="preserve">    [Электронный ресурс]. — URL:</w:t>
        <w:br/>
        <w:t xml:space="preserve">    http://poetica.pro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75.</w:t>
        <w:br/>
        <w:t>pdf (15.07.2017)</w:t>
        <w:br/>
        <w:t xml:space="preserve">    15. Кавацца А. Житие Святого Антония как вероятный источник</w:t>
        <w:br/>
        <w:t xml:space="preserve">    изображения сил зла в «Бесах» Достоевского // Проблемы исторической</w:t>
        <w:br/>
        <w:t>поэтики. — Петрозаводск: Изд-во ПетрГУ. — 2016. — Вып. 14. —</w:t>
        <w:br/>
        <w:t xml:space="preserve">    С. 196‑222 [Электронный ресурс]. — URL:</w:t>
        <w:br/>
        <w:t xml:space="preserve">    http://poetica.pro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76.</w:t>
        <w:br/>
        <w:t>012-90037 «Достоевский и античность».</w:t>
        <w:br/>
        <w:t xml:space="preserve">  Для цитирования: Куйкина Е. С. Пьянство как грех в творчестве</w:t>
        <w:br/>
        <w:t xml:space="preserve">  Ф. М. Достоевского // Проблемы исторической поэтики. 2021. Т. 19. № 1.</w:t>
        <w:br/>
        <w:t xml:space="preserve">  С. —. DOI: 10.15393/j9.art.2021.9082</w:t>
        <w:br/>
        <w:t xml:space="preserve">  © Е. С. Куйкина, 2021</w:t>
        <w:br/>
        <w:t xml:space="preserve">  Original article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77.</w:t>
        <w:br/>
        <w:t>., 1997. С. 394—439.</w:t>
        <w:br/>
        <w:t xml:space="preserve">  9.  Кунильский Д. А. Тема бражника у Ф. М. Достоевского и К. Аксакова //</w:t>
        <w:br/>
        <w:t xml:space="preserve">      Проблемы исторической поэтики. Петрозаводск; СПб.: Алетейя, 2011.</w:t>
        <w:br/>
        <w:t xml:space="preserve">      Вып. 9. С. 180—190 [Электронный ресурс]. URL:</w:t>
        <w:br/>
        <w:t xml:space="preserve">      https://poetica.pro/files/redaktor_pdf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78.</w:t>
        <w:br/>
        <w:t>во ПетрГУ, 2019. Ч. 3. С. 73—77. (a)</w:t>
        <w:br/>
        <w:t xml:space="preserve">  14. Нилова А. Ю. Достоевский и Аристотель (постановка проблемы) //</w:t>
        <w:br/>
        <w:t xml:space="preserve">      Проблемы исторической поэтики. 2019. Т. 17. № 1. С. 64—77</w:t>
        <w:br/>
        <w:t xml:space="preserve">      [Электронный ресурс].</w:t>
        <w:br/>
        <w:t xml:space="preserve">      URL: https://poetica.pro/files/redaktor_pdf/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79.</w:t>
        <w:br/>
        <w:t>).</w:t>
        <w:br/>
        <w:t xml:space="preserve">      С. 25—30.</w:t>
        <w:br/>
        <w:t xml:space="preserve">  17. Скоропадская А. А. Семантика евангельского эпиграфа к роману «Бесы»</w:t>
        <w:br/>
        <w:t xml:space="preserve">      Ф. М. Достоевского // Проблемы исторической поэтики. 2020. Т. 18.</w:t>
        <w:br/>
        <w:t xml:space="preserve">      № 4. С. 209—228 [Электронный ресурс].</w:t>
        <w:br/>
        <w:t xml:space="preserve">      URL: https://poetica.pro/files/redaktor_pdf/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80.</w:t>
        <w:br/>
        <w:t>поступления: 02.03.2020</w:t>
        <w:br/>
        <w:t xml:space="preserve">  Дата публикации: 30.10.2020</w:t>
        <w:br/>
        <w:t xml:space="preserve">  Для цитирования: Скоропадская А. А. Семантика евангельского эпиграфа к</w:t>
        <w:br/>
        <w:t xml:space="preserve">  роману «Бесы» Достоевского // Проблемы исторической поэтики. —2020. —</w:t>
        <w:br/>
        <w:t xml:space="preserve">  Т. 18. — № 4. — С. 209-228. DOI: 10.15393/j9.art.2020.8802</w:t>
        <w:br/>
        <w:t xml:space="preserve">  Развитие европейской философской культуры проходило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81.</w:t>
        <w:br/>
        <w:t xml:space="preserve"> ПетрГУ, 2012. — Т. 9. —</w:t>
        <w:br/>
        <w:t xml:space="preserve">      С. 635—658.</w:t>
        <w:br/>
        <w:t xml:space="preserve">  10. Захаров В. Н. Идея этнопоэтики в современных исследованиях //</w:t>
        <w:br/>
        <w:t xml:space="preserve">      Проблемы исторической поэтики. — 2020. — Т. 18. — № 3. — С. 7—19</w:t>
        <w:br/>
        <w:t xml:space="preserve">      [Электронный ресурс]. — URL:</w:t>
        <w:br/>
        <w:t xml:space="preserve">      https://poetica.pro/files/redaktor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82.</w:t>
        <w:br/>
        <w:t>эвклидов ум», вера, бессмертие души</w:t>
        <w:br/>
        <w:t xml:space="preserve">  Для цитирования: Степченкова В. Н. Художественная теодицея в романе</w:t>
        <w:br/>
        <w:t xml:space="preserve">  Ф. М. Достоевского «Братья Карамазовы» // Проблемы исторической поэтики.</w:t>
        <w:br/>
        <w:t xml:space="preserve">  2021. Т. 19. № 2. С. 107—124. DOI: 10.15393/j9.art.2021.9242</w:t>
        <w:br/>
        <w:t xml:space="preserve">  Original article</w:t>
        <w:br/>
        <w:t xml:space="preserve">  DOI: 10.15393/j9.art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83.</w:t>
        <w:br/>
        <w:t>№ 1. С. 3—7.</w:t>
        <w:br/>
        <w:t xml:space="preserve">  3.  Баталова Т. П. Поэтика «Эпилога» в романе Ф. М. Достоевского «Братья</w:t>
        <w:br/>
        <w:t xml:space="preserve">      Карамазовы» // Проблемы исторической поэтики. 2017. Т. 15. № 3.</w:t>
        <w:br/>
        <w:t xml:space="preserve">      С. 94—108 [Электронный ресурс]. URL:</w:t>
        <w:br/>
        <w:t xml:space="preserve">      https://poetica.pro/files/redaktor_pdf/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84.</w:t>
        <w:br/>
        <w:t xml:space="preserve"> И. А. «Пророк» (1826) А. С. Пушкина и «Пророк» (1841)</w:t>
        <w:br/>
        <w:t xml:space="preserve">      М. Ю. Лермонтова: сравнительная семантика мотивного комплекса //</w:t>
        <w:br/>
        <w:t xml:space="preserve">      Проблемы исторической поэтики. 2020. Т. 18. № 1. С. 111—129</w:t>
        <w:br/>
        <w:t xml:space="preserve">      [Электронный ресурс]. URL:</w:t>
        <w:br/>
        <w:t xml:space="preserve">      https://poetica.pro/files/redaktor_pdf/1582890894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85.</w:t>
        <w:br/>
        <w:t>. Л.:</w:t>
        <w:br/>
        <w:t xml:space="preserve">        Изд-во Ленинградского ун-та, 1985. 208 с.</w:t>
        <w:br/>
        <w:t xml:space="preserve">  6.  Захаров В. Н. Библейский архетип «Двойника» Достоевского // Проблемы исторической поэтики. Петрозаводск: Изд-во Петрозаводского</w:t>
        <w:br/>
        <w:t xml:space="preserve">        ун-та, 1990. Вып. 1. С. 100–111.</w:t>
        <w:br/>
        <w:t xml:space="preserve">  7.  Захаров В. Н. Дебют гения // Достоевский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86.</w:t>
        <w:br/>
        <w:t>М. Прохорова. — СПб.:</w:t>
        <w:br/>
        <w:t xml:space="preserve">  Алетейя, 2002. — С. 207—565.</w:t>
        <w:br/>
        <w:t xml:space="preserve">  8. Дудкин В. В. Достоевский и Евангелие от Иоанна // Проблемы</w:t>
        <w:br/>
        <w:t xml:space="preserve">  исторической поэтики. — Петрозаводск: Изд-во ПетрГУ, 1998. — Вып. 5:</w:t>
        <w:br/>
        <w:t xml:space="preserve">  Евангельский текст в русской литературе ХVIII-ХХ веков: цитата,</w:t>
        <w:br/>
        <w:t xml:space="preserve">  реминисценция, мотив, сюжет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87.</w:t>
        <w:br/>
        <w:t>проект, 2001. — 187 с.</w:t>
        <w:br/>
        <w:t xml:space="preserve">  25. Серопян А. С. &lt;Серопян С. С.&gt; Литургическое слово в русской</w:t>
        <w:br/>
        <w:t xml:space="preserve">  литературе. Постановка проблемы // Проблемы исторической поэтики. —</w:t>
        <w:br/>
        <w:t xml:space="preserve">  Петрозаводск: Изд-во ПетрГУ, 2012. — Вып. 10: Евангельский текст</w:t>
        <w:br/>
        <w:t xml:space="preserve">  в русской литературе XVIII-XX веков: цитата, реминисценция, мотив,</w:t>
        <w:br/>
        <w:t xml:space="preserve">  сюжет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88.</w:t>
        <w:br/>
        <w:t>: 25.05.2020</w:t>
        <w:br/>
        <w:t xml:space="preserve">  Для цитирования: Тарасова Н. А. «Воскресение» и «воскрешение» в романе</w:t>
        <w:br/>
        <w:t xml:space="preserve">  Ф. М. Достоевского «Преступление и наказание» // Проблемы исторической</w:t>
        <w:br/>
        <w:t>поэтики. — 2020. — Т. 18. — № 2. — С. 190—216.</w:t>
        <w:br/>
        <w:t xml:space="preserve">  DOI: 10.15393/j9.art.2020.7962</w:t>
        <w:br/>
        <w:t xml:space="preserve">  В многочисленных научных работах,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89.</w:t>
        <w:br/>
        <w:t>. — Брюссель: Жизнь с Богом, 1994. —</w:t>
        <w:br/>
        <w:t xml:space="preserve">      331 с.</w:t>
        <w:br/>
        <w:t xml:space="preserve">  7.  Дудкин В. В. Достоевский и Евангелие от Иоанна // Проблемы</w:t>
        <w:br/>
        <w:t xml:space="preserve">      исторической поэтики. — Петрозаводск: Изд-во ПетрГУ, 1998. —</w:t>
        <w:br/>
        <w:t xml:space="preserve">      Вып. 5. — С. 337—348 [Электронный ресурс]. —</w:t>
        <w:br/>
        <w:t xml:space="preserve">      URL: https://poetica.pro/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90.</w:t>
        <w:br/>
        <w:t>2524 (26.01.2020).</w:t>
        <w:br/>
        <w:t xml:space="preserve">      DOI: 10.15393/j9.art.1998.2524</w:t>
        <w:br/>
        <w:t xml:space="preserve">  8.  Есаулов И. А. Пасхальный архетип в поэтике Достоевского // Проблемы</w:t>
        <w:br/>
        <w:t xml:space="preserve">      исторической поэтики. — Петрозаводск: Изд-во ПетрГУ, 1998. —</w:t>
        <w:br/>
        <w:t xml:space="preserve">      Вып. 5. — С. 349—362 [Электронный ресурс]. —</w:t>
        <w:br/>
        <w:t xml:space="preserve">      URL: http://poetica.pro/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91.</w:t>
        <w:br/>
        <w:t>. — № 4. — С. 21—27.</w:t>
        <w:br/>
        <w:t xml:space="preserve">  11. Захаров В. Н. «Вечное Евангелие» в художественных хронотопах русской</w:t>
        <w:br/>
        <w:t xml:space="preserve">      словесности // Проблемы исторической поэтики. — Петрозаводск; СПб.:</w:t>
        <w:br/>
        <w:t xml:space="preserve">      Алетейя, 2011. — Вып. 9. — С. 24—37 [Электронный ресурс]. —</w:t>
        <w:br/>
        <w:t xml:space="preserve">      URL: http://poetica.pro/files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92.</w:t>
        <w:br/>
        <w:t>.pdf</w:t>
        <w:br/>
        <w:t xml:space="preserve">      (26.01.2020). DOI: 10.15393/j9.art.2011.301</w:t>
        <w:br/>
        <w:t xml:space="preserve">  12. Захаров В. Н. Курсив Достоевского // Захаров В. Н. Проблемы</w:t>
        <w:br/>
        <w:t xml:space="preserve">      исторической поэтики. Этнологические аспекты. — М.: Изд-во «Индрик»,</w:t>
        <w:br/>
        <w:t xml:space="preserve">      2012. — С. 32—39.(a)</w:t>
        <w:br/>
        <w:t xml:space="preserve">  13. Захаров В. Н. Символика христианского календаря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93.</w:t>
        <w:br/>
        <w:t>. — С. 32—39.(a)</w:t>
        <w:br/>
        <w:t xml:space="preserve">  13. Захаров В. Н. Символика христианского календаря в поэтике</w:t>
        <w:br/>
        <w:t xml:space="preserve">      Достоевского // Захаров В. Н. Проблемы исторической поэтики.</w:t>
        <w:br/>
        <w:t xml:space="preserve">      Этнологические аспекты. — М.: Изд-во «Индрик», 2012. — С. 128—137.</w:t>
        <w:br/>
        <w:t xml:space="preserve">      (b)</w:t>
        <w:br/>
        <w:t xml:space="preserve">  14. Зеньковский В. В. Проблема красоты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94.</w:t>
        <w:br/>
        <w:t>25.05.2020</w:t>
        <w:br/>
        <w:t xml:space="preserve">  Для цитирования: Ужанков А. Н. Святоотеческое «учение о прилоге» в</w:t>
        <w:br/>
        <w:t xml:space="preserve">  романе Ф. М. Достоевского «Преступление и наказание» // Проблемы</w:t>
        <w:br/>
        <w:t xml:space="preserve">  исторической поэтики. — 2020. — Т. 18. — № 2. — С. 172—189. DOI:</w:t>
        <w:br/>
        <w:t xml:space="preserve">  10.15393/j9.art.2020.8002</w:t>
        <w:br/>
        <w:t xml:space="preserve">  В русской классической литературе, начиная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95.</w:t>
        <w:br/>
        <w:t>Ф. М. Достоевского «Братья Карамазовы». Современное состояние изучения. М.: Наука, 2007. С. 694–710.</w:t>
        <w:br/>
        <w:t xml:space="preserve">  6.  Захаров В. Н. Проблемы исторической поэтики. Этнологические аспекты.</w:t>
        <w:br/>
        <w:t xml:space="preserve">      М.: Индрик, 2012. 264 с.</w:t>
        <w:br/>
        <w:t xml:space="preserve">  7.  Мартинсен Д. Первородный стыд // Роман Ф. М. Достоевского «Братья</w:t>
        <w:br/>
        <w:t xml:space="preserve">        Карамазовы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96.</w:t>
        <w:br/>
        <w:t>., 1997, pp. 11—28</w:t>
        <w:br/>
        <w:t xml:space="preserve">      (Ser.: Slavica Norvegica, IX). (In English)</w:t>
        <w:br/>
        <w:t xml:space="preserve">    © В. Н. Захаров, 2020</w:t>
        <w:br/>
        <w:t xml:space="preserve">  УДК 001</w:t>
        <w:br/>
        <w:t xml:space="preserve">  ИСТОРИЧЕСКАЯ ПОЭТИКА И ЕЕ КАТЕГОРИИ</w:t>
        <w:br/>
        <w:t xml:space="preserve">    ЗAXAPOВ                       Петрозаводский государственный</w:t>
        <w:br/>
        <w:t xml:space="preserve">       В Н                        университет</w:t>
        <w:br/>
        <w:t xml:space="preserve">    Ключевые слова:              Аннотация: В статье рассмотрены</w:t>
        <w:br/>
        <w:t xml:space="preserve">    концепции поэтики            исторические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97.</w:t>
        <w:br/>
        <w:t>ПОЭТИКА И ЕЕ КАТЕГОРИИ</w:t>
        <w:br/>
        <w:t xml:space="preserve">    ЗAXAPOВ                       Петрозаводский государственный</w:t>
        <w:br/>
        <w:t xml:space="preserve">       В Н                        университет</w:t>
        <w:br/>
        <w:t xml:space="preserve">    Ключевые слова:              Аннотация: В статье рассмотрены</w:t>
        <w:br/>
        <w:t xml:space="preserve">    концепции поэтики исторические концепции поэтики и концепция</w:t>
        <w:br/>
        <w:t xml:space="preserve">    сюжет                        исторической поэтики в русском</w:t>
        <w:br/>
        <w:t xml:space="preserve">    фабула                       литературоведении, уточнены значения</w:t>
        <w:br/>
        <w:t xml:space="preserve">    жанр                         терминов, исправлены ошибочные трактовки</w:t>
        <w:br/>
        <w:t xml:space="preserve">    система категорий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98.</w:t>
        <w:br/>
        <w:t>государственный</w:t>
        <w:br/>
        <w:t xml:space="preserve">       В Н                        университет</w:t>
        <w:br/>
        <w:t xml:space="preserve">    Ключевые слова:              Аннотация: В статье рассмотрены</w:t>
        <w:br/>
        <w:t xml:space="preserve">    концепции поэтики            исторические концепции поэтики и концепция</w:t>
        <w:br/>
        <w:t xml:space="preserve">    сюжет                        исторической поэтики в русском</w:t>
        <w:br/>
        <w:t xml:space="preserve">    фабула                       литературоведении, уточнены значения</w:t>
        <w:br/>
        <w:t xml:space="preserve">    жанр                         терминов, исправлены ошибочные трактовки</w:t>
        <w:br/>
        <w:t xml:space="preserve">    система категорий            фабулы и сюжета.</w:t>
        <w:br/>
        <w:t xml:space="preserve">    исторической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99.</w:t>
        <w:br/>
        <w:t xml:space="preserve"> поэтики в русском</w:t>
        <w:br/>
        <w:t xml:space="preserve">    фабула                       литературоведении, уточнены значения</w:t>
        <w:br/>
        <w:t xml:space="preserve">    жанр                         терминов, исправлены ошибочные трактовки</w:t>
        <w:br/>
        <w:t xml:space="preserve">    система категорий            фабулы и сюжета.</w:t>
        <w:br/>
        <w:t xml:space="preserve">    исторической поэтики </w:t>
        <w:br/>
        <w:t xml:space="preserve">  Текст статьи</w:t>
        <w:br/>
        <w:t xml:space="preserve">  Известны разные исторические концепции поэтики.</w:t>
        <w:br/>
        <w:t xml:space="preserve">  Наиболее распространенными оказались нормативные поэтики. Они широко</w:t>
        <w:br/>
        <w:t xml:space="preserve">  представлены во все времена у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100.</w:t>
        <w:br/>
        <w:t>уточнены значения</w:t>
        <w:br/>
        <w:t xml:space="preserve">    жанр                         терминов, исправлены ошибочные трактовки</w:t>
        <w:br/>
        <w:t xml:space="preserve">    система категорий            фабулы и сюжета.</w:t>
        <w:br/>
        <w:t xml:space="preserve">    исторической поэтики </w:t>
        <w:br/>
        <w:t xml:space="preserve">  Текст статьи</w:t>
        <w:br/>
        <w:t xml:space="preserve">  Известны разные исторические концепции поэтики.</w:t>
        <w:br/>
        <w:t xml:space="preserve">  Наиболее распространенными оказались нормативные поэтики. Они широко</w:t>
        <w:br/>
        <w:t xml:space="preserve">  представлены во все времена у многих народов. Нормативные поэтики редко</w:t>
        <w:br/>
        <w:t xml:space="preserve">  выражались в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101.</w:t>
        <w:br/>
        <w:t>, в различных жанрах и т. п., принципы изображения</w:t>
        <w:br/>
        <w:t xml:space="preserve">  фантастического, трагического, комического, зимы и т. д. в литературе.</w:t>
        <w:br/>
        <w:t xml:space="preserve">  Историческая поэтика была научным открытием А. Н. Веселовского. Она</w:t>
        <w:br/>
        <w:t xml:space="preserve">  явилась результатом логического развития и синтеза двух</w:t>
        <w:br/>
        <w:t xml:space="preserve">  литературоведческих дисциплин — истории литературы и поэтики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102.</w:t>
        <w:br/>
        <w:t>открытием А. Н. Веселовского. Она</w:t>
        <w:br/>
        <w:t xml:space="preserve">  явилась результатом логического развития и синтеза двух</w:t>
        <w:br/>
        <w:t xml:space="preserve">  литературоведческих дисциплин — истории литературы и поэтики. Правда,</w:t>
        <w:br/>
        <w:t xml:space="preserve">  прежде исторической поэтики была «историческая эстетика». В отчете о</w:t>
        <w:br/>
        <w:t xml:space="preserve">  заграничной командировке 1863 года А. Н. Веселовский высказал идею</w:t>
        <w:br/>
        <w:t xml:space="preserve">  превращения истории литературы в «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103.</w:t>
        <w:br/>
        <w:t>изящные</w:t>
        <w:br/>
        <w:t xml:space="preserve">  произведения, и она станет эстетической дисциплиной, историей изящных</w:t>
        <w:br/>
        <w:t xml:space="preserve">  произведений слова, исторической эстетикой»². По сути дела, это уже</w:t>
        <w:br/>
        <w:t xml:space="preserve">  концепция исторической поэтики, однако пока еще под другим названием.</w:t>
        <w:br/>
        <w:t xml:space="preserve">  Там же был сформулирован и исходный постулат будущей научной дисциплины:</w:t>
        <w:br/>
        <w:t xml:space="preserve">  «история литературы всегда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104.</w:t>
        <w:br/>
        <w:t>. Правда,</w:t>
        <w:br/>
        <w:t xml:space="preserve">  пока еще со скептическим отношением к этой идее.</w:t>
        <w:br/>
        <w:t xml:space="preserve">  У А. Н. Веселовского была продумана четкая программа исследований по</w:t>
        <w:br/>
        <w:t xml:space="preserve">  исторической поэтике: «наше исследование должно распасться на историю</w:t>
        <w:br/>
        <w:t xml:space="preserve">  поэтического языка, стиля, литературных сюжетов и завершиться вопросом</w:t>
        <w:br/>
        <w:t xml:space="preserve">  об исторической последовательности поэтических родов, ее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105.</w:t>
        <w:br/>
        <w:t>, развитию родов поэзии.</w:t>
        <w:br/>
        <w:t xml:space="preserve">  Уже в момент терминологического оформления нового научного направления,</w:t>
        <w:br/>
        <w:t xml:space="preserve">  которое произошло к 90-м годам прошлого века, историческая поэтика была</w:t>
        <w:br/>
        <w:t xml:space="preserve">  представлена А. Н. Веселовским как оригинальное филологическое</w:t>
        <w:br/>
        <w:t xml:space="preserve">  направление со своей методологией («индуктивный метод»), со своими</w:t>
        <w:br/>
        <w:t xml:space="preserve">  принципами изучения поэтики (прежде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106.</w:t>
        <w:br/>
        <w:t>своей методологией («индуктивный метод»), со своими</w:t>
        <w:br/>
        <w:t xml:space="preserve">  принципами изучения поэтики (прежде всего историзм), с новыми</w:t>
        <w:br/>
        <w:t xml:space="preserve">  категориями, которые во многом предопределили судьбу исторической</w:t>
        <w:br/>
        <w:t>поэтики в русском литературоведении, — сюжет и жанр.</w:t>
        <w:br/>
        <w:t xml:space="preserve">  В современном литературоведении эти категории оказались</w:t>
        <w:br/>
        <w:t xml:space="preserve">  трудноопределимыми. Отчасти это произошло потому, что ряд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107.</w:t>
        <w:br/>
        <w:t>. Реально</w:t>
        <w:br/>
        <w:t xml:space="preserve">  произведение лишь в форме определенного жанра»¹⁸.</w:t>
        <w:br/>
        <w:t xml:space="preserve">  Эти категории «сюжет» и «жанр» во многом предопределили развитие</w:t>
        <w:br/>
        <w:t xml:space="preserve">  исследований по исторической поэтике.</w:t>
        <w:br/>
        <w:t xml:space="preserve">  Сегодня историческая поэтика уже имеет свою историю. Она прошла</w:t>
        <w:br/>
        <w:t xml:space="preserve">  тернистый путь признания через непонимание и неприятие. Длительная</w:t>
        <w:br/>
        <w:t xml:space="preserve">  критика открытий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108.</w:t>
        <w:br/>
        <w:t>в форме определенного жанра»¹⁸.</w:t>
        <w:br/>
        <w:t xml:space="preserve">  Эти категории «сюжет» и «жанр» во многом предопределили развитие</w:t>
        <w:br/>
        <w:t xml:space="preserve">  исследований по исторической поэтике.</w:t>
        <w:br/>
        <w:t xml:space="preserve">  Сегодня историческая поэтика уже имеет свою историю. Она прошла</w:t>
        <w:br/>
        <w:t xml:space="preserve">  тернистый путь признания через непонимание и неприятие. Длительная</w:t>
        <w:br/>
        <w:t xml:space="preserve">  критика открытий А. Н. Веселовского имела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109.</w:t>
        <w:br/>
        <w:t>поэтики, но вряд ли случайно, что бывший «формалист»</w:t>
        <w:br/>
        <w:t xml:space="preserve">  В. М. Жирмунский стал составителем и комментатором работ</w:t>
        <w:br/>
        <w:t xml:space="preserve">  А. Н. Веселовского по исторической поэтике (Л., 1940), идея исторической</w:t>
        <w:br/>
        <w:t xml:space="preserve">  поэтики была поддержана О. М. Фрейденберг¹⁹, оригинально развита в</w:t>
        <w:br/>
        <w:t xml:space="preserve">  непубликовавшихся в 30—50-е годы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110.</w:t>
        <w:br/>
        <w:t xml:space="preserve"> бывший «формалист»</w:t>
        <w:br/>
        <w:t xml:space="preserve">  В. М. Жирмунский стал составителем и комментатором работ</w:t>
        <w:br/>
        <w:t xml:space="preserve">  А. Н. Веселовского по исторической поэтике (Л., 1940), идея исторической</w:t>
        <w:br/>
        <w:t>поэтики была поддержана О. М. Фрейденберг¹⁹, оригинально развита в</w:t>
        <w:br/>
        <w:t xml:space="preserve">  непубликовавшихся в 30—50-е годы работах М. М. Бахтина²⁰, в</w:t>
        <w:br/>
        <w:t xml:space="preserve">  опубликованных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111.</w:t>
        <w:br/>
        <w:t xml:space="preserve"> развита в</w:t>
        <w:br/>
        <w:t xml:space="preserve">  непубликовавшихся в 30—50-е годы работах М. М. Бахтина²⁰, в</w:t>
        <w:br/>
        <w:t xml:space="preserve">  опубликованных книгах В. Я. Проппа²¹.</w:t>
        <w:br/>
        <w:t xml:space="preserve">  Ренессанс исторической поэтики наступил в 60-е годы, когда были изданы и</w:t>
        <w:br/>
        <w:t xml:space="preserve">  переизданы книги M. М. Бахтина о Рабле и Достоевском²², вышла монография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112.</w:t>
        <w:br/>
        <w:t>Д. С. Лихачева о поэтике древнерусской литературы²³, которая обусловила</w:t>
        <w:br/>
        <w:t xml:space="preserve">  жанр филологических исследований и вызвала ряд подражаний. Именно в это</w:t>
        <w:br/>
        <w:t xml:space="preserve">  время историческая поэтика стала складываться как научное направление:</w:t>
        <w:br/>
        <w:t xml:space="preserve">  появились исследования по поэтике мифа, поэтике фольклора, поэтике</w:t>
        <w:br/>
        <w:t xml:space="preserve">  разных национальных литератур и некоторых периодов их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113.</w:t>
        <w:br/>
        <w:t>Мелитинского, С. С. Аверинцева, Ю. В. Манна, С. Г. Бочарова,</w:t>
        <w:br/>
        <w:t xml:space="preserve">  Г. М. Фридлендера, А. П. Чудакова и др. В аспекте исторической поэтики</w:t>
        <w:br/>
        <w:t xml:space="preserve">  рассматриваются многие проблемы структурных и семиотических исследований</w:t>
        <w:br/>
        <w:t xml:space="preserve">  в работах В. В. Иванова и В. Н. Топорова. Своеобразными прокламациями</w:t>
        <w:br/>
        <w:t xml:space="preserve">  исторической поэтики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114.</w:t>
        <w:br/>
        <w:t>исторической поэтики</w:t>
        <w:br/>
        <w:t xml:space="preserve">  рассматриваются многие проблемы структурных и семиотических исследований</w:t>
        <w:br/>
        <w:t xml:space="preserve">  в работах В. В. Иванова и В. Н. Топорова. Своеобразными прокламациями</w:t>
        <w:br/>
        <w:t xml:space="preserve">  исторической поэтики как нового филологического направления стали</w:t>
        <w:br/>
        <w:t xml:space="preserve">  коллективный труд «Историческая поэтика: Итоги и перспективы</w:t>
        <w:br/>
        <w:t xml:space="preserve">  изучения»²⁴ и монография А. В. Михайлова, ставящая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115.</w:t>
        <w:br/>
        <w:t>в работах В. В. Иванова и В. Н. Топорова. Своеобразными прокламациями</w:t>
        <w:br/>
        <w:t xml:space="preserve">  исторической поэтики как нового филологического направления стали</w:t>
        <w:br/>
        <w:t xml:space="preserve">  коллективный труд «Историческая поэтика: Итоги и перспективы</w:t>
        <w:br/>
        <w:t xml:space="preserve">  изучения»²⁴ и монография А. В. Михайлова, ставящая историческую поэтику</w:t>
        <w:br/>
        <w:t xml:space="preserve">  в контекст мирового литературоведения²⁵.</w:t>
        <w:br/>
        <w:t xml:space="preserve">  Историческая поэтика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116.</w:t>
        <w:br/>
        <w:t>как нового филологического направления стали</w:t>
        <w:br/>
        <w:t xml:space="preserve">  коллективный труд «Историческая поэтика: Итоги и перспективы</w:t>
        <w:br/>
        <w:t xml:space="preserve">  изучения»²⁴ и монография А. В. Михайлова, ставящая историческую поэтику</w:t>
        <w:br/>
        <w:t xml:space="preserve">  в контекст мирового литературоведения²⁵.</w:t>
        <w:br/>
        <w:t xml:space="preserve">  Историческая поэтика после Веселовского значительно расширила свой</w:t>
        <w:br/>
        <w:t xml:space="preserve">  исходный тезаурус. Она освоила и категории аристотелевой поэтики (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117.</w:t>
        <w:br/>
        <w:t xml:space="preserve"> «Историческая поэтика: Итоги и перспективы</w:t>
        <w:br/>
        <w:t xml:space="preserve">  изучения»²⁴ и монография А. В. Михайлова, ставящая историческую поэтику</w:t>
        <w:br/>
        <w:t xml:space="preserve">  в контекст мирового литературоведения²⁵.</w:t>
        <w:br/>
        <w:t xml:space="preserve">  Историческая поэтика после Веселовского значительно расширила свой</w:t>
        <w:br/>
        <w:t xml:space="preserve">  исходный тезаурус. Она освоила и категории аристотелевой поэтики (миф,</w:t>
        <w:br/>
        <w:t xml:space="preserve">  мимесис, катарсис), и традиционные категории поэтического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118.</w:t>
        <w:br/>
        <w:t xml:space="preserve"> и категории аристотелевой поэтики (миф,</w:t>
        <w:br/>
        <w:t xml:space="preserve">  мимесис, катарсис), и традиционные категории поэтического языка (прежде</w:t>
        <w:br/>
        <w:t xml:space="preserve">  всего символ и метафору). Введение в историческую поэтику других</w:t>
        <w:br/>
        <w:t xml:space="preserve">  категорий было вызвано очевидной авторской инициативой: полифонический</w:t>
        <w:br/>
        <w:t xml:space="preserve">  роман, мениппея, идея, диалог, гротеск, смеховая культура,</w:t>
        <w:br/>
        <w:t xml:space="preserve">  карнавализация, хронотоп (M. М. Бахтин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119.</w:t>
        <w:br/>
        <w:t>мир (Е. М. Неёлов).</w:t>
        <w:br/>
        <w:t xml:space="preserve">  В принципе любые и традиционные, и новые, и научные, и художественные</w:t>
        <w:br/>
        <w:t xml:space="preserve">  категории могут стать категориями исторической поэтики. В конечном счете</w:t>
        <w:br/>
        <w:t xml:space="preserve">  дело не в категориях, а в принципе анализа — историзме (историческом</w:t>
        <w:br/>
        <w:t xml:space="preserve">  объяснении поэтических явлений).</w:t>
        <w:br/>
        <w:t xml:space="preserve">  После того как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120.</w:t>
        <w:br/>
        <w:t>иная, чем научное планирование работы</w:t>
        <w:br/>
        <w:t xml:space="preserve">  академических институтов. Такой труд устареет уже в момент своего</w:t>
        <w:br/>
        <w:t xml:space="preserve">  появления. Нужны конкретные исследования. Нужна «индуктивная»</w:t>
        <w:br/>
        <w:t xml:space="preserve">  историческая поэтика. Есть потребность в исторической поэтике как</w:t>
        <w:br/>
        <w:t xml:space="preserve">  оригинальном в мировой науке направлении филологических исследований, и</w:t>
        <w:br/>
        <w:t xml:space="preserve">  в этом прежде всего смысл ее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121.</w:t>
        <w:br/>
        <w:t>академических институтов. Такой труд устареет уже в момент своего</w:t>
        <w:br/>
        <w:t xml:space="preserve">  появления. Нужны конкретные исследования. Нужна «индуктивная»</w:t>
        <w:br/>
        <w:t xml:space="preserve">  историческая поэтика. Есть потребность в исторической поэтике как</w:t>
        <w:br/>
        <w:t xml:space="preserve">  оригинальном в мировой науке направлении филологических исследований, и</w:t>
        <w:br/>
        <w:t xml:space="preserve">  в этом прежде всего смысл ее появления и существования.</w:t>
        <w:br/>
        <w:t xml:space="preserve">  9</w:t>
      </w:r>
    </w:p>
    <w:p>
      <w:pPr>
        <w:pStyle w:val="BodyText"/>
      </w:pPr>
      <w:r>
        <w:t>В. Н. Захаров. Историческая поэтика и ее категории. 1992№2</w:t>
      </w:r>
    </w:p>
    <w:p>
      <w:pPr>
        <w:pStyle w:val="BodyText"/>
      </w:pPr>
      <w:r>
        <w:t>122.</w:t>
        <w:br/>
        <w:t>,</w:t>
        <w:br/>
        <w:t xml:space="preserve">  канонических, вероисповедальных истин”¹³; их вариации оставляю без</w:t>
        <w:br/>
        <w:t xml:space="preserve">  комментариев.</w:t>
        <w:br/>
        <w:t xml:space="preserve">  И верх непристойности — его упрек по поводу сформулированного в</w:t>
        <w:br/>
        <w:t xml:space="preserve">  категориях исторической поэтики названия конференций и заглавия</w:t>
        <w:br/>
        <w:t xml:space="preserve">  сборников “Евангельский текст в русской литературе: Цитата,</w:t>
        <w:br/>
        <w:t xml:space="preserve">  реминисценция, сюжет, мотив, жанр”. Филологический подход к литературе</w:t>
      </w:r>
    </w:p>
    <w:p>
      <w:pPr>
        <w:pStyle w:val="BodyText"/>
      </w:pPr>
      <w:r>
        <w:t>В. Н. Захаров. Ответ по существу. 2005№7</w:t>
      </w:r>
    </w:p>
    <w:p>
      <w:pPr>
        <w:pStyle w:val="BodyText"/>
      </w:pPr>
      <w:r>
        <w:t>123.</w:t>
        <w:br/>
        <w:t xml:space="preserve"> 821.161.1.09</w:t>
        <w:br/>
        <w:t xml:space="preserve">  Владимир Николаевич Захаров</w:t>
        <w:br/>
        <w:t xml:space="preserve">  Петрозаводский государственный университет</w:t>
        <w:br/>
        <w:t xml:space="preserve">  (Москва, Петрозаводск, Российская Федерация)</w:t>
        <w:br/>
        <w:t xml:space="preserve">  vnz01@yandex.ru</w:t>
        <w:br/>
        <w:t xml:space="preserve">  Снова о перспективах изучения исторической поэтики</w:t>
        <w:br/>
        <w:t xml:space="preserve">  Аннотация. В статье объясняется феномен исторической поэтики в России. В</w:t>
        <w:br/>
        <w:t xml:space="preserve">  конце XIX в. ее открыл и обосновал А. Н. 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124.</w:t>
        <w:br/>
        <w:t xml:space="preserve"> университет</w:t>
        <w:br/>
        <w:t xml:space="preserve">  (Москва, Петрозаводск, Российская Федерация)</w:t>
        <w:br/>
        <w:t xml:space="preserve">  vnz01@yandex.ru</w:t>
        <w:br/>
        <w:t xml:space="preserve">  Снова о перспективах изучения исторической поэтики</w:t>
        <w:br/>
        <w:t xml:space="preserve">  Аннотация. В статье объясняется феномен исторической поэтики в России. В</w:t>
        <w:br/>
        <w:t xml:space="preserve">  конце XIX в. ее открыл и обосновал А. Н. Веселовский. Он сформулировал</w:t>
        <w:br/>
        <w:t xml:space="preserve">  идею, предложил оригинальную концепцию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125.</w:t>
        <w:br/>
        <w:t>языке изменили свое значение. Их «обратный</w:t>
        <w:br/>
        <w:t xml:space="preserve">  перевод» почти невозможен. То обстоятельство, что они стали ключевыми</w:t>
        <w:br/>
        <w:t xml:space="preserve">  категориями, во многом определяет своеобразие исторической поэтики в</w:t>
        <w:br/>
        <w:t xml:space="preserve">  отечественном литературоведении. В 1940—1980-е гг. изучение истории</w:t>
        <w:br/>
        <w:t xml:space="preserve">  литературы в категориях поэтики увлекло таких выдающихся ученых, как</w:t>
      </w:r>
    </w:p>
    <w:p>
      <w:pPr>
        <w:pStyle w:val="BodyText"/>
      </w:pPr>
      <w:r>
        <w:t>В. Н. Захаров. Снова о перспективах изучения исторической поэтики. 2018№1</w:t>
      </w:r>
    </w:p>
    <w:p>
      <w:pPr>
        <w:pStyle w:val="BodyText"/>
      </w:pPr>
      <w:r>
        <w:t>126.</w:t>
        <w:br/>
        <w:t>. С. Лихачева, С. С. Аверинцева, А. В. Михайлова. Их примеру</w:t>
        <w:br/>
        <w:t xml:space="preserve">  последовали многие. В политических условиях 1950—1980-х гг. историческая</w:t>
        <w:br/>
        <w:t>поэтика позволяла отказаться от догматизма партийной критики, давала</w:t>
        <w:br/>
        <w:t xml:space="preserve">  возможность изучать литературу и искусство без политики и ограничений</w:t>
        <w:br/>
        <w:t xml:space="preserve">  советской идеологии. Сегодня изучение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127.</w:t>
        <w:br/>
        <w:t>позволяла отказаться от догматизма партийной критики, давала</w:t>
        <w:br/>
        <w:t xml:space="preserve">  возможность изучать литературу и искусство без политики и ограничений</w:t>
        <w:br/>
        <w:t xml:space="preserve">  советской идеологии. Сегодня изучение исторической поэтики в основном</w:t>
        <w:br/>
        <w:t xml:space="preserve">  определяется инерцией начального ускорения. Необходимы новые идеи,</w:t>
        <w:br/>
        <w:t xml:space="preserve">  концепции, оригинальные исследования.</w:t>
        <w:br/>
        <w:t xml:space="preserve">  Ключевые слова: эстетика, поэтика, историческая поэтика, этнопоэтика,</w:t>
      </w:r>
    </w:p>
    <w:p>
      <w:pPr>
        <w:pStyle w:val="BodyText"/>
      </w:pPr>
      <w:r>
        <w:t>В. Н. Захаров. Снова о перспективах изучения исторической поэтики. 2018№1</w:t>
      </w:r>
    </w:p>
    <w:p>
      <w:pPr>
        <w:pStyle w:val="BodyText"/>
      </w:pPr>
      <w:r>
        <w:t>128.</w:t>
        <w:br/>
        <w:t xml:space="preserve"> изучение исторической поэтики в основном</w:t>
        <w:br/>
        <w:t xml:space="preserve">  определяется инерцией начального ускорения. Необходимы новые идеи,</w:t>
        <w:br/>
        <w:t xml:space="preserve">  концепции, оригинальные исследования.</w:t>
        <w:br/>
        <w:t xml:space="preserve">  Ключевые слова: эстетика, поэтика, историческая поэтика, этнопоэтика,</w:t>
        <w:br/>
        <w:t xml:space="preserve">  А. Н. Веселовский, сравнительно-исторический метод, категории поэтики</w:t>
        <w:br/>
        <w:t xml:space="preserve">  Обозревая в программных статьях современные тенденции в изучении</w:t>
        <w:br/>
        <w:t xml:space="preserve">  исторической поэтики, В. Е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129.</w:t>
        <w:br/>
        <w:t>эстетика, поэтика, историческая поэтика, этнопоэтика,</w:t>
        <w:br/>
        <w:t xml:space="preserve">  А. Н. Веселовский, сравнительно-исторический метод, категории поэтики</w:t>
        <w:br/>
        <w:t xml:space="preserve">  Обозревая в программных статьях современные тенденции в изучении</w:t>
        <w:br/>
        <w:t xml:space="preserve">  исторической поэтики, В. Е. Хализев отмечал грандиозность замысла</w:t>
        <w:br/>
        <w:t xml:space="preserve">  А. Н. Веселовского, безграничные перспективы исследований, их</w:t>
        <w:br/>
        <w:t xml:space="preserve">  потенциальную незавершимость [Хализев, 1990a, 1990b]. Ученый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130.</w:t>
        <w:br/>
        <w:t xml:space="preserve"> дисциплины:</w:t>
        <w:br/>
        <w:t xml:space="preserve">    «Согласно одной из бытующих точек зрения, восходящей к</w:t>
        <w:br/>
        <w:t xml:space="preserve">    А. Н. Веселовскому и весьма авторитетной сегодня, предметную сферу</w:t>
        <w:br/>
        <w:t xml:space="preserve">    исторической поэтики составляет “общий фонд” творческих принципов и</w:t>
        <w:br/>
        <w:t xml:space="preserve">    художественных форм в его становлении, трансформации, достраивании и</w:t>
        <w:br/>
        <w:t xml:space="preserve">    обогащении. &lt;…&gt; Согласно другой точке зрения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131.</w:t>
        <w:br/>
        <w:t>форм в его становлении, трансформации, достраивании и</w:t>
        <w:br/>
        <w:t xml:space="preserve">    обогащении. &lt;…&gt; Согласно другой точке зрения, которая, кажется, в</w:t>
        <w:br/>
        <w:t xml:space="preserve">    последнее время набирает силу, историческая поэтика сближается (если</w:t>
        <w:br/>
        <w:t xml:space="preserve">    не отождествляется) с интерпретацией литературных фактов (в том числе</w:t>
        <w:br/>
        <w:t xml:space="preserve">    и отдельных произведений), т. е. осмысливается как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132.</w:t>
        <w:br/>
        <w:t>.</w:t>
        <w:br/>
        <w:t xml:space="preserve">  Высказывая личное предпочтение первой тенденции, В. Е. Хализев отдал</w:t>
        <w:br/>
        <w:t xml:space="preserve">  должное и другой, которая «накапливает» материал для фундаментального</w:t>
        <w:br/>
        <w:t xml:space="preserve">  труда по исторической поэтике.</w:t>
        <w:br/>
        <w:t xml:space="preserve">  С тех пор минуло почти тридцать лет, но ситуация мало изменилась:</w:t>
        <w:br/>
        <w:t xml:space="preserve">  по-прежнему наличествуют обе тенденции, но преобладают интерпретации</w:t>
        <w:br/>
        <w:t xml:space="preserve">  конкретных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133.</w:t>
        <w:br/>
        <w:t xml:space="preserve"> наличествуют обе тенденции, но преобладают интерпретации</w:t>
        <w:br/>
        <w:t xml:space="preserve">  конкретных литературных фактов и отдельных произведений в категориях</w:t>
        <w:br/>
        <w:t xml:space="preserve">  поэтики и в историческом дискурсе.</w:t>
        <w:br/>
        <w:t xml:space="preserve">  Историческая поэтика малопонятна нашим зарубежным коллегам. Признавая</w:t>
        <w:br/>
        <w:t xml:space="preserve">  заслуги М. М. Бахтина, В. Я. Проппа, Д. С. Лихачева, С. С. Аверинцева,</w:t>
        <w:br/>
        <w:t xml:space="preserve">  Е. М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134.</w:t>
        <w:br/>
        <w:t xml:space="preserve"> Императорской Санкт-Петербургской академии</w:t>
        <w:br/>
        <w:t xml:space="preserve">  наук, прекратилось в советское время (вышло менее половины</w:t>
        <w:br/>
        <w:t xml:space="preserve">  запланированных томов). В основном переиздаются сборники статей по</w:t>
        <w:br/>
        <w:t xml:space="preserve">  исторической поэтике [Веселовский, 1940, 1989, 2006, 2010]. За рубежом</w:t>
        <w:br/>
        <w:t xml:space="preserve">  его наследие известно главным образом русистам. По-прежнему в советском</w:t>
        <w:br/>
        <w:t xml:space="preserve">  и постсоветском литературоведении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135.</w:t>
        <w:br/>
        <w:t xml:space="preserve"> был известен в европейской</w:t>
        <w:br/>
        <w:t xml:space="preserve">  гуманитаристике. Его применение в конце XIX в. предсказуемо. Определенно</w:t>
        <w:br/>
        <w:t xml:space="preserve">  разработки в области исторической эстетики и исторической поэтики были</w:t>
        <w:br/>
        <w:t xml:space="preserve">  идеей времени. Вместе с тем открытие ученого заключалось не в разработке</w:t>
        <w:br/>
        <w:t xml:space="preserve">  нового метода, а в создании новой концепции поэтики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136.</w:t>
        <w:br/>
        <w:t xml:space="preserve"> замысла, но для того, чтобы</w:t>
        <w:br/>
        <w:t xml:space="preserve">  сформировать «школу», ему оказалось достаточным сформулировать идею,</w:t>
        <w:br/>
        <w:t xml:space="preserve">  предложить концепцию, новые категории анализа.</w:t>
        <w:br/>
        <w:t xml:space="preserve">  Предметом изучения исторической поэтики стали как традиционные</w:t>
        <w:br/>
        <w:t xml:space="preserve">  (поэтический язык, психологический параллелизм, эпитет, тропы), так и</w:t>
        <w:br/>
        <w:t xml:space="preserve">  новые ее категории [Захаров, 1992]. Некоторые из них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137.</w:t>
        <w:br/>
        <w:t>: 40—72]).</w:t>
        <w:br/>
        <w:t xml:space="preserve">  Каждое новое литературно-критическое направление первых десятилетий</w:t>
        <w:br/>
        <w:t xml:space="preserve">  XX в. начинало с критики академического позитивизма, историзма и</w:t>
        <w:br/>
        <w:t xml:space="preserve">  традиционализма исторической поэтики А. Н. Веселовского. Свои претензии</w:t>
        <w:br/>
        <w:t xml:space="preserve">  предъявляли символистская и модернистская критика, последователи</w:t>
        <w:br/>
        <w:t xml:space="preserve">  формальной и социологической школ поэтики, но не случайно позже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138.</w:t>
        <w:br/>
        <w:t xml:space="preserve"> в области социологической поэтики труд</w:t>
        <w:br/>
        <w:t xml:space="preserve">  «Проблемы творчества Достоевского» [Бахтин, 1929], Бахтин после ареста и</w:t>
        <w:br/>
        <w:t xml:space="preserve">  ссылки постепенно переключился на проблемы исторической поэтики, защитив</w:t>
        <w:br/>
        <w:t xml:space="preserve">  диссертацию о Рабле (1946), опубликовав переработанную книгу о</w:t>
        <w:br/>
        <w:t xml:space="preserve">  Достоевском [Бахтин, 1963], книгу о Рабле [Бахтин, 1965], статьи по</w:t>
        <w:br/>
        <w:t xml:space="preserve">  исторической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139.</w:t>
        <w:br/>
        <w:t>поэтики, защитив</w:t>
        <w:br/>
        <w:t xml:space="preserve">  диссертацию о Рабле (1946), опубликовав переработанную книгу о</w:t>
        <w:br/>
        <w:t xml:space="preserve">  Достоевском [Бахтин, 1963], книгу о Рабле [Бахтин, 1965], статьи по</w:t>
        <w:br/>
        <w:t xml:space="preserve">  исторической поэтике [Бахтин, 1975]. Не случайно и то, что отдавшие дань</w:t>
        <w:br/>
        <w:t xml:space="preserve">  увлечению формальной школой В. М. Жирмунский и В. Я. Пропп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140.</w:t>
        <w:br/>
        <w:t>. стали публикаторами и комментаторами наследия</w:t>
        <w:br/>
        <w:t xml:space="preserve">  А. Н. Веселовского. Издание этих трудов было важным этапом в возрождении</w:t>
        <w:br/>
        <w:t xml:space="preserve">  интереса к изучению исторической поэтики. Обозначим его основные вехи:</w:t>
        <w:br/>
        <w:t xml:space="preserve">  книги В. Я. Проппа об исторических корнях волшебной сказки (1946)</w:t>
        <w:br/>
        <w:t xml:space="preserve">  [Пропп] и Е. М. Мелетинского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141.</w:t>
        <w:br/>
        <w:t>средневековой и ренессансной эстетики [Лосев,</w:t>
        <w:br/>
        <w:t xml:space="preserve">  1963—1988], в его исследовании поэтики Аристотеля в контексте</w:t>
        <w:br/>
        <w:t xml:space="preserve">  исторической эстетики [Лосев, 1975].</w:t>
        <w:br/>
        <w:t xml:space="preserve">  Сегодня историческая поэтика существует не только как научная</w:t>
        <w:br/>
        <w:t xml:space="preserve">  [Историческая поэтика, 1986, 1994], [Михайлов, 1989, 2006], [Шайтанов],</w:t>
        <w:br/>
        <w:t xml:space="preserve">  но и как учебная дисциплина [Сухих], [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142.</w:t>
        <w:br/>
        <w:t xml:space="preserve"> его исследовании поэтики Аристотеля в контексте</w:t>
        <w:br/>
        <w:t xml:space="preserve">  исторической эстетики [Лосев, 1975].</w:t>
        <w:br/>
        <w:t xml:space="preserve">  Сегодня историческая поэтика существует не только как научная</w:t>
        <w:br/>
        <w:t xml:space="preserve">  [Историческая поэтика, 1986, 1994], [Михайлов, 1989, 2006], [Шайтанов],</w:t>
        <w:br/>
        <w:t xml:space="preserve">  но и как учебная дисциплина [Сухих], [Бройтман].</w:t>
        <w:br/>
        <w:t xml:space="preserve">  Масштабы исследований в области исторической поэтики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143.</w:t>
        <w:br/>
        <w:t>Историческая поэтика, 1986, 1994], [Михайлов, 1989, 2006], [Шайтанов],</w:t>
        <w:br/>
        <w:t xml:space="preserve">  но и как учебная дисциплина [Сухих], [Бройтман].</w:t>
        <w:br/>
        <w:t xml:space="preserve">  Масштабы исследований в области исторической поэтики впечатляют,</w:t>
        <w:br/>
        <w:t xml:space="preserve">  перспективы безграничны. Изучением истории литературы в категориях</w:t>
        <w:br/>
        <w:t xml:space="preserve">  поэтики занимаются многие из тех, кто предлагает</w:t>
        <w:br/>
        <w:t xml:space="preserve">  сравнительно-исторический анализ жанра, сюжета, мотива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144.</w:t>
        <w:br/>
        <w:t xml:space="preserve"> предлагает</w:t>
        <w:br/>
        <w:t xml:space="preserve">  сравнительно-исторический анализ жанра, сюжета, мотива, хронотопа,</w:t>
        <w:br/>
        <w:t xml:space="preserve">  стиля, слова, тропов и иных явлений творчества.</w:t>
        <w:br/>
        <w:t xml:space="preserve">  Свой вклад в изучение проблем исторической поэтики вносят авторы журнала</w:t>
        <w:br/>
        <w:t xml:space="preserve">  и сотрудники кафедры литературы Петрозаводского университета. Традиция</w:t>
        <w:br/>
        <w:t xml:space="preserve">  была заложена Е. М. Мелетинским, заведовавшим кафедрой литературы</w:t>
        <w:br/>
        <w:t xml:space="preserve">  (1946—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145.</w:t>
        <w:br/>
        <w:t>. С. Шмелева «Неупиваемая Чаша» [Соболев].</w:t>
        <w:br/>
        <w:t xml:space="preserve">  С 1990 г. кафедра выпускает сначала серийное издание, потом ежегодник,</w:t>
        <w:br/>
        <w:t xml:space="preserve">  теперь журнал «Проблемы исторической поэтики». В этих публикациях</w:t>
        <w:br/>
        <w:t xml:space="preserve">  сформулированы принципы этнопоэтики как нового подхода к изучению</w:t>
        <w:br/>
        <w:t xml:space="preserve">  христианской традиции в русской литературе [Захаров, 1994: 9], [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146.</w:t>
        <w:br/>
        <w:t>нового подхода к изучению</w:t>
        <w:br/>
        <w:t xml:space="preserve">  христианской традиции в русской литературе [Захаров, 1994: 9], [Есаулов,</w:t>
        <w:br/>
        <w:t xml:space="preserve">  1995, 2004, 2012], [Захаров, 2012].</w:t>
        <w:br/>
        <w:t xml:space="preserve">  Увлечение исторической поэтикой в России имеет еще одно объяснение. Оно</w:t>
        <w:br/>
        <w:t xml:space="preserve">  проявилось в своеобразной политической ситуации 1950—1980-х гг.</w:t>
        <w:br/>
        <w:t xml:space="preserve">  Историческая поэтика оказалась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147.</w:t>
        <w:br/>
        <w:br/>
        <w:t xml:space="preserve">  Увлечение исторической поэтикой в России имеет еще одно объяснение. Оно</w:t>
        <w:br/>
        <w:t xml:space="preserve">  проявилось в своеобразной политической ситуации 1950—1980-х гг.</w:t>
        <w:br/>
        <w:t xml:space="preserve">  Историческая поэтика оказалась своеобразной эстетической реакцией на</w:t>
        <w:br/>
        <w:t xml:space="preserve">  догматизм господствующей идеологии и стала попыткой создания</w:t>
        <w:br/>
        <w:t xml:space="preserve">  альтернативного понимания искусства и литературы. Дух времени выразила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148.</w:t>
        <w:br/>
        <w:t>, 1969: 99]. С энтузиазмом были</w:t>
        <w:br/>
        <w:t xml:space="preserve">  встречены книги М. М. Бахтина, Д. С. Лихачева, С. С. Аверинцева, других</w:t>
        <w:br/>
        <w:t xml:space="preserve">  ученых. Сегодня историческая поэтика созидается трудами их</w:t>
        <w:br/>
        <w:t xml:space="preserve">  последователей.</w:t>
        <w:br/>
        <w:t xml:space="preserve">  Историческая поэтика принципиально незавершима. Ее невозможно завершить</w:t>
        <w:br/>
        <w:t xml:space="preserve">  как обобщающий фундаментальный труд, исчерпывающий явление. «Поэтика</w:t>
        <w:br/>
        <w:t xml:space="preserve">  древнерусской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149.</w:t>
        <w:br/>
        <w:t xml:space="preserve"> книги М. М. Бахтина, Д. С. Лихачева, С. С. Аверинцева, других</w:t>
        <w:br/>
        <w:t xml:space="preserve">  ученых. Сегодня историческая поэтика созидается трудами их</w:t>
        <w:br/>
        <w:t xml:space="preserve">  последователей.</w:t>
        <w:br/>
        <w:t xml:space="preserve">  Историческая поэтика принципиально незавершима. Ее невозможно завершить</w:t>
        <w:br/>
        <w:t xml:space="preserve">  как обобщающий фундаментальный труд, исчерпывающий явление. «Поэтика</w:t>
        <w:br/>
        <w:t xml:space="preserve">  древнерусской литературы» Д. С. Лихачева не закрыла,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150.</w:t>
        <w:br/>
        <w:t>и византийской</w:t>
        <w:br/>
        <w:t xml:space="preserve">  литературы. Заглавия конкретных монографий «Поэтика Пушкина», «Поэтика</w:t>
        <w:br/>
        <w:t xml:space="preserve">  Гоголя», «Проблемы поэтики Достоевского» давно стали названием известных</w:t>
        <w:br/>
        <w:t xml:space="preserve">  направлений в изучении исторической поэтики.</w:t>
        <w:br/>
        <w:t xml:space="preserve">  Эволюция исторической поэтики в современном отечественном</w:t>
        <w:br/>
        <w:t xml:space="preserve">  литературоведении во многом определяется инерцией начального ускорения.</w:t>
        <w:br/>
        <w:t xml:space="preserve">  Как долго продлится энтузиазм? Потенциал развития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151.</w:t>
        <w:br/>
        <w:t xml:space="preserve"> конкретных монографий «Поэтика Пушкина», «Поэтика</w:t>
        <w:br/>
        <w:t xml:space="preserve">  Гоголя», «Проблемы поэтики Достоевского» давно стали названием известных</w:t>
        <w:br/>
        <w:t xml:space="preserve">  направлений в изучении исторической поэтики.</w:t>
        <w:br/>
        <w:t xml:space="preserve">  Эволюция исторической поэтики в современном отечественном</w:t>
        <w:br/>
        <w:t xml:space="preserve">  литературоведении во многом определяется инерцией начального ускорения.</w:t>
        <w:br/>
        <w:t xml:space="preserve">  Как долго продлится энтузиазм? Потенциал развития исторической поэтики</w:t>
        <w:br/>
        <w:t xml:space="preserve">  не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152.</w:t>
        <w:br/>
        <w:br/>
        <w:t xml:space="preserve">  Эволюция исторической поэтики в современном отечественном</w:t>
        <w:br/>
        <w:t xml:space="preserve">  литературоведении во многом определяется инерцией начального ускорения.</w:t>
        <w:br/>
        <w:t xml:space="preserve">  Как долго продлится энтузиазм? Потенциал развития исторической поэтики</w:t>
        <w:br/>
        <w:t xml:space="preserve">  не исчерпан, но нужны новые идеи, концепции, оригинальные исследования.</w:t>
        <w:br/>
        <w:t xml:space="preserve">  Список литературы</w:t>
        <w:br/>
        <w:t xml:space="preserve">  1. Аверинцев С. С. Похвальное слово филологии // Юность. 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153.</w:t>
        <w:br/>
        <w:t>504 с.</w:t>
        <w:br/>
        <w:t xml:space="preserve">  7. Бочаров С. Г. Поэтика Пушкина. Очерки. — М.: Наука, 1974. — 208 с.</w:t>
        <w:br/>
        <w:t xml:space="preserve">  8. Бройтман С. Н. Историческая поэтика // Теория литературы: в 2 т. /</w:t>
        <w:br/>
        <w:t xml:space="preserve">  под ред. Н. Д. Тамарченко. — М., 2004. — Т. 2. — С. 1—368.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154.</w:t>
        <w:br/>
        <w:t>т. /</w:t>
        <w:br/>
        <w:t xml:space="preserve">  под ред. Н. Д. Тамарченко. — М., 2004. — Т. 2. — С. 1—368.</w:t>
        <w:br/>
        <w:t xml:space="preserve">  9. Веселовский А. Н. Историческая поэтика / ред., вступ. ст. и примеч.</w:t>
        <w:br/>
        <w:t xml:space="preserve">  В. М. Жирмунского. — Л.: ГИХЛ, 1940. — 648 с.</w:t>
        <w:br/>
        <w:t xml:space="preserve">  10. Веселовский А. 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155.</w:t>
        <w:br/>
        <w:t>., вступ. ст. и примеч.</w:t>
        <w:br/>
        <w:t xml:space="preserve">  В. М. Жирмунского. — Л.: ГИХЛ, 1940. — 648 с.</w:t>
        <w:br/>
        <w:t xml:space="preserve">  10. Веселовский А. Н. Историческая поэтика / вступ. ст. И. К. Горского;</w:t>
        <w:br/>
        <w:t xml:space="preserve">  сост., коммент. В. В. Мочаловой. — М.: Высшая школа, 1989. — 404 с.</w:t>
        <w:br/>
        <w:t xml:space="preserve">  11. 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156.</w:t>
        <w:br/>
        <w:t>К. Горского;</w:t>
        <w:br/>
        <w:t xml:space="preserve">  сост., коммент. В. В. Мочаловой. — М.: Высшая школа, 1989. — 404 с.</w:t>
        <w:br/>
        <w:t xml:space="preserve">  11. Веселовский А. Н. Избранное: Историческая поэтика / авт. вступ. ст.,</w:t>
        <w:br/>
        <w:t xml:space="preserve">  коммент. и сост. И. О. Шайтанов. — М.: РОССПЭН, 2006. — 685 с.</w:t>
        <w:br/>
        <w:t xml:space="preserve">  12. Веселовский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157.</w:t>
        <w:br/>
        <w:t xml:space="preserve"> и сост. И. О. Шайтанов. — М.: РОССПЭН, 2006. — 685 с.</w:t>
        <w:br/>
        <w:t xml:space="preserve">  12. Веселовский А. Н. Избранное: На пути к исторической поэтике. — М.:</w:t>
        <w:br/>
        <w:t xml:space="preserve">  Университетская книга; Санкт-Петербург: ЦГИ, 2010. — 687 с.</w:t>
        <w:br/>
        <w:t xml:space="preserve">  13. Гин М. М. От факта к образу и сюжету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158.</w:t>
        <w:br/>
        <w:t>15. Есаулов И. А. Гипотеза А. Н. Веселовского о соотношении</w:t>
        <w:br/>
        <w:t xml:space="preserve">  христианское / языческое в русском национальном сознании и современная</w:t>
        <w:br/>
        <w:t xml:space="preserve">  наука // Об исторической поэтике А. Н. Веселовского. — Самара: Изд-во</w:t>
        <w:br/>
        <w:t xml:space="preserve">  Самар. гуманит. академии, 1999. — С. 39—45.</w:t>
        <w:br/>
        <w:t xml:space="preserve">  16. Есаулов И. А.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159.</w:t>
        <w:br/>
        <w:t>. Н. Система жанров Достоевского: Типология и поэтика. —</w:t>
        <w:br/>
        <w:t xml:space="preserve">  Л.: Изд-во ЛГУ, 1985. — 209 с.</w:t>
        <w:br/>
        <w:t xml:space="preserve">  19. Захаров В. Н. Историческая поэтика и ее категории // Проблемы</w:t>
        <w:br/>
        <w:t xml:space="preserve">  исторической поэтики. — Петрозаводск: Изд-во ПетрГУ, 1992. — Вып. 2. —</w:t>
        <w:br/>
        <w:t xml:space="preserve">  С. 3—9.</w:t>
        <w:br/>
        <w:t xml:space="preserve">  20. Захаров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160.</w:t>
        <w:br/>
        <w:t xml:space="preserve"> поэтика. —</w:t>
        <w:br/>
        <w:t xml:space="preserve">  Л.: Изд-во ЛГУ, 1985. — 209 с.</w:t>
        <w:br/>
        <w:t xml:space="preserve">  19. Захаров В. Н. Историческая поэтика и ее категории // Проблемы</w:t>
        <w:br/>
        <w:t xml:space="preserve">  исторической поэтики. — Петрозаводск: Изд-во ПетрГУ, 1992. — Вып. 2. —</w:t>
        <w:br/>
        <w:t xml:space="preserve">  С. 3—9.</w:t>
        <w:br/>
        <w:t xml:space="preserve">  20. Захаров В. Н. Русская литература и христианство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161.</w:t>
        <w:br/>
        <w:t>: Изд-во ПетрГУ, 1992. — Вып. 2. —</w:t>
        <w:br/>
        <w:t xml:space="preserve">  С. 3—9.</w:t>
        <w:br/>
        <w:t xml:space="preserve">  20. Захаров В. Н. Русская литература и христианство// Проблемы</w:t>
        <w:br/>
        <w:t xml:space="preserve">  исторической поэтики. — Петрозаводск: Изд-во ПетрГУ, 1994. — Вып. 3. —</w:t>
        <w:br/>
        <w:t xml:space="preserve">  С. 5—11.</w:t>
        <w:br/>
        <w:t xml:space="preserve">  21. Захаров В. Н. Проблемы исторической поэтики. Этнологические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162.</w:t>
        <w:br/>
        <w:t>Проблемы</w:t>
        <w:br/>
        <w:t xml:space="preserve">  исторической поэтики. — Петрозаводск: Изд-во ПетрГУ, 1994. — Вып. 3. —</w:t>
        <w:br/>
        <w:t xml:space="preserve">  С. 5—11.</w:t>
        <w:br/>
        <w:t xml:space="preserve">  21. Захаров В. Н. Проблемы исторической поэтики. Этнологические</w:t>
        <w:br/>
        <w:t xml:space="preserve">  аспекты. — М.: Индрик, 2012. — 264 с.</w:t>
        <w:br/>
        <w:t xml:space="preserve">  22. Захарова О. В. Былины: Поэтика сюжета. — Петрозаводск: Изд-во</w:t>
        <w:br/>
        <w:t xml:space="preserve">  ПетрГУ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163.</w:t>
        <w:br/>
        <w:t>. — 264 с.</w:t>
        <w:br/>
        <w:t xml:space="preserve">  22. Захарова О. В. Былины: Поэтика сюжета. — Петрозаводск: Изд-во</w:t>
        <w:br/>
        <w:t xml:space="preserve">  ПетрГУ, 1997. — 190 с.</w:t>
        <w:br/>
        <w:t xml:space="preserve">  23. Историческая поэтика: Итоги и перспективы изучения. — М.: Наука,</w:t>
        <w:br/>
        <w:t xml:space="preserve">  1986. — 335 с.</w:t>
        <w:br/>
        <w:t xml:space="preserve">  24. Историческая поэтика. Литературные эпохи и типы художественного</w:t>
        <w:br/>
        <w:t xml:space="preserve">  сознания. 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164.</w:t>
        <w:br/>
        <w:br/>
        <w:t xml:space="preserve">  ПетрГУ, 1997. — 190 с.</w:t>
        <w:br/>
        <w:t xml:space="preserve">  23. Историческая поэтика: Итоги и перспективы изучения. — М.: Наука,</w:t>
        <w:br/>
        <w:t xml:space="preserve">  1986. — 335 с.</w:t>
        <w:br/>
        <w:t xml:space="preserve">  24. Историческая поэтика. Литературные эпохи и типы художественного</w:t>
        <w:br/>
        <w:t xml:space="preserve">  сознания. — М.: Наследие, 1994. — 512 с.</w:t>
        <w:br/>
        <w:t xml:space="preserve">  25. Лихачев Д. С. Поэтика древнерусской литературы. 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165.</w:t>
        <w:br/>
        <w:t xml:space="preserve"> волшебной сказки: Происхождение образа. —</w:t>
        <w:br/>
        <w:t xml:space="preserve">  М.: Изд-во вост. лит., 1958. — 264 с.</w:t>
        <w:br/>
        <w:t xml:space="preserve">  34. Михайлов А. В. Проблемы исторической поэтики в истории немецкой</w:t>
        <w:br/>
        <w:t xml:space="preserve">  культуры: очерки из истории филологической науки. — М.: Наука, 1989. —</w:t>
        <w:br/>
        <w:t xml:space="preserve">  232 с.</w:t>
        <w:br/>
        <w:t xml:space="preserve">  35. Михайлов А. В.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166.</w:t>
        <w:br/>
        <w:t xml:space="preserve"> истории немецкой</w:t>
        <w:br/>
        <w:t xml:space="preserve">  культуры: очерки из истории филологической науки. — М.: Наука, 1989. —</w:t>
        <w:br/>
        <w:t xml:space="preserve">  232 с.</w:t>
        <w:br/>
        <w:t xml:space="preserve">  35. Михайлов А. В. Избранное. Историческая поэтика и герменевтика. —</w:t>
        <w:br/>
        <w:t xml:space="preserve">  СПб.: Изд-во С.-Петерб. ун-та, 2006. — 557 с.</w:t>
        <w:br/>
        <w:t xml:space="preserve">  36. Неёлов Е. М. Волшебно-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167.</w:t>
        <w:br/>
        <w:t>. Шмелева «Неупиваемая Чаша»: творческая</w:t>
        <w:br/>
        <w:t xml:space="preserve">  история, поэтика, текст. — Петрозаводск: Изд-во ПетрГУ, 2013. — 304 с.</w:t>
        <w:br/>
        <w:t xml:space="preserve">  40. Сухих С. И. Историческая поэтика А. Н. Веселовского. Из лекций по</w:t>
        <w:br/>
        <w:t xml:space="preserve">  истории русского литературоведения. — Н. Новгород: Изд-во «КиТиздат»,</w:t>
        <w:br/>
        <w:t xml:space="preserve">  2001. — 120 с.</w:t>
        <w:br/>
        <w:t xml:space="preserve">  41. 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168.</w:t>
        <w:br/>
        <w:t>. Из лекций по</w:t>
        <w:br/>
        <w:t xml:space="preserve">  истории русского литературоведения. — Н. Новгород: Изд-во «КиТиздат»,</w:t>
        <w:br/>
        <w:t xml:space="preserve">  2001. — 120 с.</w:t>
        <w:br/>
        <w:t xml:space="preserve">  41. Хализев В. Е. Историческая поэтика: теоретико-методологические</w:t>
        <w:br/>
        <w:t xml:space="preserve">  аспекты // Вестник Московского университета. Сер. 9. Филология. —</w:t>
        <w:br/>
        <w:t xml:space="preserve">  1990. — № 3. — С. 10—18. (a)</w:t>
        <w:br/>
        <w:t xml:space="preserve">  42. Хализев В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169.</w:t>
        <w:br/>
        <w:t>аспекты // Вестник Московского университета. Сер. 9. Филология. —</w:t>
        <w:br/>
        <w:t xml:space="preserve">  1990. — № 3. — С. 10—18. (a)</w:t>
        <w:br/>
        <w:t xml:space="preserve">  42. Хализев В. Е. Историческая поэтика: перспективы разработки //</w:t>
        <w:br/>
        <w:t xml:space="preserve">  Проблемы исторической поэтики. — Петрозаводск: Изд-во ПетрГУ, 1990. —</w:t>
        <w:br/>
        <w:t xml:space="preserve">  Вып. 1. — С. 3—10. (b)</w:t>
        <w:br/>
        <w:t xml:space="preserve">  43. Шайтанов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170.</w:t>
        <w:br/>
        <w:t>9. Филология. —</w:t>
        <w:br/>
        <w:t xml:space="preserve">  1990. — № 3. — С. 10—18. (a)</w:t>
        <w:br/>
        <w:t xml:space="preserve">  42. Хализев В. Е. Историческая поэтика: перспективы разработки //</w:t>
        <w:br/>
        <w:t xml:space="preserve">  Проблемы исторической поэтики. — Петрозаводск: Изд-во ПетрГУ, 1990. —</w:t>
        <w:br/>
        <w:t xml:space="preserve">  Вып. 1. — С. 3—10. (b)</w:t>
        <w:br/>
        <w:t xml:space="preserve">  43. Шайтанов И. О. «Историческая поэтика»: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171.</w:t>
        <w:br/>
        <w:t xml:space="preserve"> исторической поэтики. — Петрозаводск: Изд-во ПетрГУ, 1990. —</w:t>
        <w:br/>
        <w:t xml:space="preserve">  Вып. 1. — С. 3—10. (b)</w:t>
        <w:br/>
        <w:t xml:space="preserve">  43. Шайтанов И. О. «Историческая поэтика»: опыт реконструкции</w:t>
        <w:br/>
        <w:t xml:space="preserve">  ненаписанного // Вопросы литературы. — 2010. — № 3. — С. 141—181.</w:t>
        <w:br/>
        <w:t xml:space="preserve">  Дата поступления в редакцию: 05.03.2018</w:t>
        <w:br/>
        <w:t xml:space="preserve">  Дата</w:t>
        <w:br/>
        <w:t xml:space="preserve"> В. Н. Захаров. Снова о перспективах изучения исторической поэтики. 2018№1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